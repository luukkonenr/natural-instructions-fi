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4.4153</w:t>
      </w:r>
    </w:p>
    <w:p>
      <w:r>
        <w:t xml:space="preserve">Konteksti : Fort-12 (Forт-12) -- ensimmäinen malli, 9×18mm Makarov-patruuna Fort-12-02 (Форт-12-02) -- rajoitettu painos (kromattu Fort-12) Fort-12-03 (Форт-12-03) -- rajoitettu painos (nikkelöity Fort-12) Fort-12B (Форт-12Б) -- vaimennettu versio Fort-12:sta (irrotettavalla vaimenninlaitteella) Fort-12 CURZ (Форт-12 CURZ) -- toinen malli, 9x17mm (.380 ACP) patruuna Fort-12N (Форт-12Н) -- Ukrainan presidentin palkinto (vuodesta 1995) ja Ukrainan valtionpalkinto (vuodesta 2000), valmistettu esittelyluokassa (hopeoitu runko, kultaiset upotukset ja kaiverrukset) Sokol (Сокол) -- Kohde : Fort-12 Suhde : palvelusmerkintä</w:t>
      </w:r>
    </w:p>
    <w:p>
      <w:r>
        <w:rPr>
          <w:b/>
        </w:rPr>
        <w:t xml:space="preserve">Tulos</w:t>
      </w:r>
    </w:p>
    <w:p>
      <w:r>
        <w:t xml:space="preserve">Minä vuonna Fort-12 valmistui?</w:t>
      </w:r>
    </w:p>
    <w:p>
      <w:r>
        <w:rPr>
          <w:b/>
        </w:rPr>
        <w:t xml:space="preserve">Esimerkki 4.4154</w:t>
      </w:r>
    </w:p>
    <w:p>
      <w:r>
        <w:t xml:space="preserve">Konteksti : Eva Argentiinasta (espanjaksi Eva de la Argentina) on argentiinalainen flash-animaatioelokuva vuodelta 2011, jonka on tuottanut Illusion Studios. Aihe : Eva Argentiinasta Suhde : tuotantoyhtiö</w:t>
      </w:r>
    </w:p>
    <w:p>
      <w:r>
        <w:rPr>
          <w:b/>
        </w:rPr>
        <w:t xml:space="preserve">Tulos</w:t>
      </w:r>
    </w:p>
    <w:p>
      <w:r>
        <w:t xml:space="preserve">Mikä tuotantoyhtiö tai mitkä tuotantoyhtiöt loivat argentiinalaisen Evan?</w:t>
      </w:r>
    </w:p>
    <w:p>
      <w:r>
        <w:rPr>
          <w:b/>
        </w:rPr>
        <w:t xml:space="preserve">Esimerkki 4.4155</w:t>
      </w:r>
    </w:p>
    <w:p>
      <w:r>
        <w:t xml:space="preserve">Konteksti : Apache Forrest on Apache Cocooniin perustuva web-julkaisukehys. Aihe : Apache Forrest Suhde : based on</w:t>
      </w:r>
    </w:p>
    <w:p>
      <w:r>
        <w:rPr>
          <w:b/>
        </w:rPr>
        <w:t xml:space="preserve">Tulos</w:t>
      </w:r>
    </w:p>
    <w:p>
      <w:r>
        <w:t xml:space="preserve">Mihin perustuu Apache Forrest?</w:t>
      </w:r>
    </w:p>
    <w:p>
      <w:r>
        <w:rPr>
          <w:b/>
        </w:rPr>
        <w:t xml:space="preserve">Esimerkki 4.4156</w:t>
      </w:r>
    </w:p>
    <w:p>
      <w:r>
        <w:t xml:space="preserve">Konteksti : "Live from Studio 6H" on sarjan luoja, vastaava tuottaja ja pääosanäyttelijä Fey sekä sarjan toinen juontaja, käsikirjoittaja ja tuottaja Jack Burditt kirjoittivat sen yhdessä. Aihe : Live from Studio 6H Suhde: sarja</w:t>
      </w:r>
    </w:p>
    <w:p>
      <w:r>
        <w:rPr>
          <w:b/>
        </w:rPr>
        <w:t xml:space="preserve">Tulos</w:t>
      </w:r>
    </w:p>
    <w:p>
      <w:r>
        <w:t xml:space="preserve">Mihin sarjaan Live from Studio 6H kuuluu?</w:t>
      </w:r>
    </w:p>
    <w:p>
      <w:r>
        <w:rPr>
          <w:b/>
        </w:rPr>
        <w:t xml:space="preserve">Esimerkki 4.4157</w:t>
      </w:r>
    </w:p>
    <w:p>
      <w:r>
        <w:t xml:space="preserve">Konteksti : New Oak Communications (tammikuu 1998) - tarjosi VPN-teknologiaa Bay Networks -tuoteperheeseen. Kohde : Bay Networks Suhde : emoyhtiö</w:t>
      </w:r>
    </w:p>
    <w:p>
      <w:r>
        <w:rPr>
          <w:b/>
        </w:rPr>
        <w:t xml:space="preserve">Tulos</w:t>
      </w:r>
    </w:p>
    <w:p>
      <w:r>
        <w:t xml:space="preserve">Mikä yritys on Bay Networksin emoyhtiö?</w:t>
      </w:r>
    </w:p>
    <w:p>
      <w:r>
        <w:rPr>
          <w:b/>
        </w:rPr>
        <w:t xml:space="preserve">Esimerkki 4.4158</w:t>
      </w:r>
    </w:p>
    <w:p>
      <w:r>
        <w:t xml:space="preserve">Konteksti : Elmer Elephant on Walt Disney Companyn tuottama, Wilfred Jacksonin ohjaama ja 28. maaliskuuta 1936 julkaistu Silly Symphonies -piirrettyelokuva. Aihe : Elmer Elephant Suhde : tuotantoyhtiö.</w:t>
      </w:r>
    </w:p>
    <w:p>
      <w:r>
        <w:rPr>
          <w:b/>
        </w:rPr>
        <w:t xml:space="preserve">Tulos</w:t>
      </w:r>
    </w:p>
    <w:p>
      <w:r>
        <w:t xml:space="preserve">Mikä tuotantoyhtiö tai mitkä tuotantoyhtiöt loivat Elmer Elephantin?</w:t>
      </w:r>
    </w:p>
    <w:p>
      <w:r>
        <w:rPr>
          <w:b/>
        </w:rPr>
        <w:t xml:space="preserve">Esimerkki 4.4159</w:t>
      </w:r>
    </w:p>
    <w:p>
      <w:r>
        <w:t xml:space="preserve">Konteksti : HD 13931 on 8. magnitudin G-tyypin tähti, joka sijaitsee noin 144 valovuoden päässä Andromedan tähdistössä. Kohde : HD 13931 Suhde : tähtikuvio</w:t>
      </w:r>
    </w:p>
    <w:p>
      <w:r>
        <w:rPr>
          <w:b/>
        </w:rPr>
        <w:t xml:space="preserve">Tulos</w:t>
      </w:r>
    </w:p>
    <w:p>
      <w:r>
        <w:t xml:space="preserve">Mihin tähtikuvioon HD 13931 kuuluu?</w:t>
      </w:r>
    </w:p>
    <w:p>
      <w:r>
        <w:rPr>
          <w:b/>
        </w:rPr>
        <w:t xml:space="preserve">Esimerkki 4.4160</w:t>
      </w:r>
    </w:p>
    <w:p>
      <w:r>
        <w:t xml:space="preserve">Asiayhteys: Solar Turbines Incorporated, joka on Caterpillar Inc:n kokonaan omistama tytäryhtiö, suunnittelee ja valmistaa teollisia kaasuturbiineja sähköenergian tuotantoon rannikolla ja merellä, laivojen käyttövoimaksi sekä maakaasun ja öljyn tuotantoon, käsittelyyn ja kuljetukseen. Aihe : Aurinkoturbiinit Suhde : emoyhtiö</w:t>
      </w:r>
    </w:p>
    <w:p>
      <w:r>
        <w:rPr>
          <w:b/>
        </w:rPr>
        <w:t xml:space="preserve">Tulos</w:t>
      </w:r>
    </w:p>
    <w:p>
      <w:r>
        <w:t xml:space="preserve">Mihin yhtiöön Solar Turbines kuuluu?</w:t>
      </w:r>
    </w:p>
    <w:p>
      <w:r>
        <w:rPr>
          <w:b/>
        </w:rPr>
        <w:t xml:space="preserve">Esimerkki 4.4161</w:t>
      </w:r>
    </w:p>
    <w:p>
      <w:r>
        <w:t xml:space="preserve">Konteksti : Sekä Judith Lang Zaimont että hänen sisarensa Doris Lang Kosloff aloittivat pianotunnit äitinsä Bertha Langin kanssa, joka oli taitava pianisti ja laulaja. Aihe : Judith Lang Zaimont Suhde : sukupuoli tai sukupuolta.</w:t>
      </w:r>
    </w:p>
    <w:p>
      <w:r>
        <w:rPr>
          <w:b/>
        </w:rPr>
        <w:t xml:space="preserve">Tulos</w:t>
      </w:r>
    </w:p>
    <w:p>
      <w:r>
        <w:t xml:space="preserve">Mikä on Judith Lang Zaimontin sukupuoli?</w:t>
      </w:r>
    </w:p>
    <w:p>
      <w:r>
        <w:rPr>
          <w:b/>
        </w:rPr>
        <w:t xml:space="preserve">Esimerkki 4.4162</w:t>
      </w:r>
    </w:p>
    <w:p>
      <w:r>
        <w:t xml:space="preserve">Konteksti : Prikaatikenraali Charles Wilbraham Watson Ford (1896-1972) oli Britannian Intian armeijan upseeri toisen maailmansodan aikana. Hän sai koulutuksensa Cheltenham Collegessa ja Sandhurstin kuninkaallisessa sotilasakatemiassa. Aihe : Charles Wilbraham Watson Ford Suhde : kouluttautui Cheltenhamissa.</w:t>
      </w:r>
    </w:p>
    <w:p>
      <w:r>
        <w:rPr>
          <w:b/>
        </w:rPr>
        <w:t xml:space="preserve">Tulos</w:t>
      </w:r>
    </w:p>
    <w:p>
      <w:r>
        <w:t xml:space="preserve">Missä yliopistossa Charles Wilbraham Watson Ford opiskeli?</w:t>
      </w:r>
    </w:p>
    <w:p>
      <w:r>
        <w:rPr>
          <w:b/>
        </w:rPr>
        <w:t xml:space="preserve">Esimerkki 4.4163</w:t>
      </w:r>
    </w:p>
    <w:p>
      <w:r>
        <w:t xml:space="preserve">Konteksti : 500 vuotta myöhemmin (፭፻ ዓመታት በኋላ 500 ʿamätatə bähwala) on Owen 'Alik Shahadahin ohjaama ja M. K. Asante, Jr:n käsikirjoittama itsenäinen dokumenttielokuva, joka julkaistiin vuonna 2005. Aihe : 500 vuotta myöhemmin Suhde : tuotantoyhtiö</w:t>
      </w:r>
    </w:p>
    <w:p>
      <w:r>
        <w:rPr>
          <w:b/>
        </w:rPr>
        <w:t xml:space="preserve">Tulos</w:t>
      </w:r>
    </w:p>
    <w:p>
      <w:r>
        <w:t xml:space="preserve">Mikä on 500 Years Later -elokuvan tuotantoyhtiö?</w:t>
      </w:r>
    </w:p>
    <w:p>
      <w:r>
        <w:rPr>
          <w:b/>
        </w:rPr>
        <w:t xml:space="preserve">Esimerkki 4.4164</w:t>
      </w:r>
    </w:p>
    <w:p>
      <w:r>
        <w:t xml:space="preserve">Konteksti: Elizabeth Potts (o.s. Atherton; 21. joulukuuta 1846 -- 20. kesäkuuta 1890) tuomittiin murhasta vuonna 1889 ja hirtettiin seuraavana vuonna. Hän oli ainoa nainen, joka on koskaan laillisesti teloitettu Nevadan osavaltiossa. Aihe : Elizabeth Potts Suhde : tuomittu murhasta.</w:t>
      </w:r>
    </w:p>
    <w:p>
      <w:r>
        <w:rPr>
          <w:b/>
        </w:rPr>
        <w:t xml:space="preserve">Tulos</w:t>
      </w:r>
    </w:p>
    <w:p>
      <w:r>
        <w:t xml:space="preserve">Mistä rikoksesta Elizabeth Pottsia syytettiin?</w:t>
      </w:r>
    </w:p>
    <w:p>
      <w:r>
        <w:rPr>
          <w:b/>
        </w:rPr>
        <w:t xml:space="preserve">Esimerkki 4.4165</w:t>
      </w:r>
    </w:p>
    <w:p>
      <w:r>
        <w:t xml:space="preserve">Konteksti : Bayttaab Dil Kee Tamanna Hai oli intialainen televisiosarja, joka esitettiin Sony Entertainment Televisionilla. Aihe : Bayttaab Dil Kee Tamanna Hai Suhde : tuotantoyhtiö.</w:t>
      </w:r>
    </w:p>
    <w:p>
      <w:r>
        <w:rPr>
          <w:b/>
        </w:rPr>
        <w:t xml:space="preserve">Tulos</w:t>
      </w:r>
    </w:p>
    <w:p>
      <w:r>
        <w:t xml:space="preserve">Mikä tuotantoyhtiö on mukana elokuvassa Bayttaab Dil Kee Tamanna Hai?</w:t>
      </w:r>
    </w:p>
    <w:p>
      <w:r>
        <w:rPr>
          <w:b/>
        </w:rPr>
        <w:t xml:space="preserve">Esimerkki 4.4166</w:t>
      </w:r>
    </w:p>
    <w:p>
      <w:r>
        <w:t xml:space="preserve">Konteksti : Reginald C. Harmon syntyi 5. helmikuuta 1900 lähellä Olneyta, Illinoisissa. Aihe : Reginald C. Harmon Suhde : sotilashaara</w:t>
      </w:r>
    </w:p>
    <w:p>
      <w:r>
        <w:rPr>
          <w:b/>
        </w:rPr>
        <w:t xml:space="preserve">Tulos</w:t>
      </w:r>
    </w:p>
    <w:p>
      <w:r>
        <w:t xml:space="preserve">Mihin haaraan Reginald C. Harmon kuului?</w:t>
      </w:r>
    </w:p>
    <w:p>
      <w:r>
        <w:rPr>
          <w:b/>
        </w:rPr>
        <w:t xml:space="preserve">Esimerkki 4.4167</w:t>
      </w:r>
    </w:p>
    <w:p>
      <w:r>
        <w:t xml:space="preserve">Konteksti : Alam Lohar (urdu: محمد عالم لوہار, punjabi: ਆਲਮ ਲੋਹਾਰ; 1928 -- 3. heinäkuuta 1979) oli merkittävä punjabi-kansanmuusikko Pakistanin Punjabin alueelta, entisestä Brittiläisestä Intiasta. Aihe : Alam Lohar Suhde : saatu palkinto.</w:t>
      </w:r>
    </w:p>
    <w:p>
      <w:r>
        <w:rPr>
          <w:b/>
        </w:rPr>
        <w:t xml:space="preserve">Tulos</w:t>
      </w:r>
    </w:p>
    <w:p>
      <w:r>
        <w:t xml:space="preserve">Mikä palkinto myönnettiin Alam Loharille?</w:t>
      </w:r>
    </w:p>
    <w:p>
      <w:r>
        <w:rPr>
          <w:b/>
        </w:rPr>
        <w:t xml:space="preserve">Esimerkki 4.4168</w:t>
      </w:r>
    </w:p>
    <w:p>
      <w:r>
        <w:t xml:space="preserve">Konteksti : Mahabharatan sodan päätyttyä Dhritarashtra oli järkyttynyt sadan poikansa kuolemasta ja kysyi Krishnalta syytä hänen sokeuteensa, vaikka hän oli kiltti ja oikeudenmukainen kuningas. Aihe : Dhritarashtra Suhde : sairaus.</w:t>
      </w:r>
    </w:p>
    <w:p>
      <w:r>
        <w:rPr>
          <w:b/>
        </w:rPr>
        <w:t xml:space="preserve">Tulos</w:t>
      </w:r>
    </w:p>
    <w:p>
      <w:r>
        <w:t xml:space="preserve">Mistä sairaudesta Dhritarashtra kärsi?</w:t>
      </w:r>
    </w:p>
    <w:p>
      <w:r>
        <w:rPr>
          <w:b/>
        </w:rPr>
        <w:t xml:space="preserve">Esimerkki 4.4169</w:t>
      </w:r>
    </w:p>
    <w:p>
      <w:r>
        <w:t xml:space="preserve">Konteksti : Georg Friedrich von Reichenbach (24. elokuuta 1771 -- 21. toukokuuta 1826), saksalainen tieteellinen instrumentinvalmistaja, syntyi Durlachissa Badenissa 24. elokuuta 1771. Aihe : Georg Friedrich von Reichenbach Suhde : kuolinpäivä.</w:t>
      </w:r>
    </w:p>
    <w:p>
      <w:r>
        <w:rPr>
          <w:b/>
        </w:rPr>
        <w:t xml:space="preserve">Tulos</w:t>
      </w:r>
    </w:p>
    <w:p>
      <w:r>
        <w:t xml:space="preserve">Milloin Georg Friedrich von Reichenbach kuoli?</w:t>
      </w:r>
    </w:p>
    <w:p>
      <w:r>
        <w:rPr>
          <w:b/>
        </w:rPr>
        <w:t xml:space="preserve">Esimerkki 4.4170</w:t>
      </w:r>
    </w:p>
    <w:p>
      <w:r>
        <w:t xml:space="preserve">Konteksti : Stallonen ohjattua sarjan elokuvat toisesta neljänteen, Rocky V:ssä palasi John G. Avildsen, jonka ohjaama Rocky voitti hänelle Oscarin parhaasta ohjauksesta. Aihe : Rocky V Suhde : tuotantoyhtiö</w:t>
      </w:r>
    </w:p>
    <w:p>
      <w:r>
        <w:rPr>
          <w:b/>
        </w:rPr>
        <w:t xml:space="preserve">Tulos</w:t>
      </w:r>
    </w:p>
    <w:p>
      <w:r>
        <w:t xml:space="preserve">Mikä tuotantoyhtiö on mukana Rocky V:ssä?</w:t>
      </w:r>
    </w:p>
    <w:p>
      <w:r>
        <w:rPr>
          <w:b/>
        </w:rPr>
        <w:t xml:space="preserve">Esimerkki 4.4171</w:t>
      </w:r>
    </w:p>
    <w:p>
      <w:r>
        <w:t xml:space="preserve">Konteksti: Vihreän tähden alla -elokuvaa seurasi vuotta myöhemmin Kun vihreä tähti kutsuu. Aihe : Vihreän tähden alla Suhde : sarja</w:t>
      </w:r>
    </w:p>
    <w:p>
      <w:r>
        <w:rPr>
          <w:b/>
        </w:rPr>
        <w:t xml:space="preserve">Tulos</w:t>
      </w:r>
    </w:p>
    <w:p>
      <w:r>
        <w:t xml:space="preserve">Mihin sarjaan Vihreän tähden alla kuuluu?</w:t>
      </w:r>
    </w:p>
    <w:p>
      <w:r>
        <w:rPr>
          <w:b/>
        </w:rPr>
        <w:t xml:space="preserve">Esimerkki 4.4172</w:t>
      </w:r>
    </w:p>
    <w:p>
      <w:r>
        <w:t xml:space="preserve">Konteksti : Kenraali Sir Charles Ash Windham (10. lokakuuta 1810 - 2. helmikuuta 1870) oli brittiläinen armeijan upseeri ja konservatiivipuolueen poliitikko. Aihe : Charles Ash Windham Suhde : sotilashaara.</w:t>
      </w:r>
    </w:p>
    <w:p>
      <w:r>
        <w:rPr>
          <w:b/>
        </w:rPr>
        <w:t xml:space="preserve">Tulos</w:t>
      </w:r>
    </w:p>
    <w:p>
      <w:r>
        <w:t xml:space="preserve">Missä armeijassa Charles Ash Windham palveli?</w:t>
      </w:r>
    </w:p>
    <w:p>
      <w:r>
        <w:rPr>
          <w:b/>
        </w:rPr>
        <w:t xml:space="preserve">Esimerkki 4.4173</w:t>
      </w:r>
    </w:p>
    <w:p>
      <w:r>
        <w:t xml:space="preserve">Taustaa: Kun Saksan liittotasavallan laivasto perustettiin vuonna 1956, Dochet ja Flint hankittiin ja luokiteltiin 139-tyypin partiotroolareiksi. Aihe : Tyypin 139 partiotroolari Suhde : palveluksessa oleva merkintä.</w:t>
      </w:r>
    </w:p>
    <w:p>
      <w:r>
        <w:rPr>
          <w:b/>
        </w:rPr>
        <w:t xml:space="preserve">Tulos</w:t>
      </w:r>
    </w:p>
    <w:p>
      <w:r>
        <w:t xml:space="preserve">Minä vuonna Type 139 -partiotroolari otettiin käyttöön?</w:t>
      </w:r>
    </w:p>
    <w:p>
      <w:r>
        <w:rPr>
          <w:b/>
        </w:rPr>
        <w:t xml:space="preserve">Esimerkki 4.4174</w:t>
      </w:r>
    </w:p>
    <w:p>
      <w:r>
        <w:t xml:space="preserve">Konteksti : Vuonna 1866 Jivani muutti yhdessä gusan Sazainin (Aghajan) kanssa Tbilisiin, jossa hän jatkoi musiikillista toimintaansa. Aihe : Jivani Suhde : ammatti.</w:t>
      </w:r>
    </w:p>
    <w:p>
      <w:r>
        <w:rPr>
          <w:b/>
        </w:rPr>
        <w:t xml:space="preserve">Tulos</w:t>
      </w:r>
    </w:p>
    <w:p>
      <w:r>
        <w:t xml:space="preserve">Mikä oli Jivanin ammatti?</w:t>
      </w:r>
    </w:p>
    <w:p>
      <w:r>
        <w:rPr>
          <w:b/>
        </w:rPr>
        <w:t xml:space="preserve">Esimerkki 4.4175</w:t>
      </w:r>
    </w:p>
    <w:p>
      <w:r>
        <w:t xml:space="preserve">Konteksti: Metzingerin Femme à l'Éventail kuuluu New Yorkin Solomon R. Guggenheim -museon perustamiskokoelmaan. Aihe : Femme à l'Éventail Suhde : kokoelma.</w:t>
      </w:r>
    </w:p>
    <w:p>
      <w:r>
        <w:rPr>
          <w:b/>
        </w:rPr>
        <w:t xml:space="preserve">Tulos</w:t>
      </w:r>
    </w:p>
    <w:p>
      <w:r>
        <w:t xml:space="preserve">Mikä on sen paikan nimi, josta Femme à l'Éventail löytyy?</w:t>
      </w:r>
    </w:p>
    <w:p>
      <w:r>
        <w:rPr>
          <w:b/>
        </w:rPr>
        <w:t xml:space="preserve">Esimerkki 4.4176</w:t>
      </w:r>
    </w:p>
    <w:p>
      <w:r>
        <w:t xml:space="preserve">Konteksti : Vara-amiraali William Lukin, myöhemmin William Lukin Windham (20. syyskuuta 1768 - 12. tammikuuta 1833) oli kuninkaallisen laivaston upseeri, joka nousi vara-amiraalin arvoon ja palveli ansiokkaasti Napoleonin sodissa. Aihe : William Lukin Suhde : sotilasala</w:t>
      </w:r>
    </w:p>
    <w:p>
      <w:r>
        <w:rPr>
          <w:b/>
        </w:rPr>
        <w:t xml:space="preserve">Tulos</w:t>
      </w:r>
    </w:p>
    <w:p>
      <w:r>
        <w:t xml:space="preserve">Mihin sotilashaaraan William Lukin kuului?</w:t>
      </w:r>
    </w:p>
    <w:p>
      <w:r>
        <w:rPr>
          <w:b/>
        </w:rPr>
        <w:t xml:space="preserve">Esimerkki 4.4177</w:t>
      </w:r>
    </w:p>
    <w:p>
      <w:r>
        <w:t xml:space="preserve">Konteksti : ``Kanes and Abel's'' on amerikkalaisen mysteeri-tv-sarjan Veronica Mars ensimmäisen kauden seitsemästoista jakso. Aihe : Kanes and Abel's Suhde : sarja</w:t>
      </w:r>
    </w:p>
    <w:p>
      <w:r>
        <w:rPr>
          <w:b/>
        </w:rPr>
        <w:t xml:space="preserve">Tulos</w:t>
      </w:r>
    </w:p>
    <w:p>
      <w:r>
        <w:t xml:space="preserve">Mikä on sarjan nimi, johon Kanes ja Abel kuuluu?</w:t>
      </w:r>
    </w:p>
    <w:p>
      <w:r>
        <w:rPr>
          <w:b/>
        </w:rPr>
        <w:t xml:space="preserve">Esimerkki 4.4178</w:t>
      </w:r>
    </w:p>
    <w:p>
      <w:r>
        <w:t xml:space="preserve">Konteksti: Ted Shawn syntyi Kansas Cityssä, Missourissa 21. lokakuuta 1891. Aihe : Ted Shawn Suhde : puoliso</w:t>
      </w:r>
    </w:p>
    <w:p>
      <w:r>
        <w:rPr>
          <w:b/>
        </w:rPr>
        <w:t xml:space="preserve">Tulos</w:t>
      </w:r>
    </w:p>
    <w:p>
      <w:r>
        <w:t xml:space="preserve">Mikä on Ted Shawnin puolison nimi?</w:t>
      </w:r>
    </w:p>
    <w:p>
      <w:r>
        <w:rPr>
          <w:b/>
        </w:rPr>
        <w:t xml:space="preserve">Esimerkki 4.4179</w:t>
      </w:r>
    </w:p>
    <w:p>
      <w:r>
        <w:t xml:space="preserve">Konteksti : Dida Ibsenin tarina (saks. Dida Ibsens Geschichte) on Richard Oswaldin ohjaama saksalainen mykkäelokuva vuodelta 1918, jossa näyttelevät Anita Berber, Conrad Veidt ja Werner Krauss. Aihe : Dida Ibsenin tarina Suhde : ohjaaja</w:t>
      </w:r>
    </w:p>
    <w:p>
      <w:r>
        <w:rPr>
          <w:b/>
        </w:rPr>
        <w:t xml:space="preserve">Tulos</w:t>
      </w:r>
    </w:p>
    <w:p>
      <w:r>
        <w:t xml:space="preserve">Mikä on Dida Ibsenin tarina -elokuvan ohjaaja?</w:t>
      </w:r>
    </w:p>
    <w:p>
      <w:r>
        <w:rPr>
          <w:b/>
        </w:rPr>
        <w:t xml:space="preserve">Esimerkki 4.4180</w:t>
      </w:r>
    </w:p>
    <w:p>
      <w:r>
        <w:t xml:space="preserve">Konteksti : Blue's Clues on amerikkalainen lasten televisiosarja, joka sai ensi-iltansa Nickelodeonilla vuonna 1996. Aihe : Blue's Clues Suhde : alkuperäinen verkko.</w:t>
      </w:r>
    </w:p>
    <w:p>
      <w:r>
        <w:rPr>
          <w:b/>
        </w:rPr>
        <w:t xml:space="preserve">Tulos</w:t>
      </w:r>
    </w:p>
    <w:p>
      <w:r>
        <w:t xml:space="preserve">Kuka lähetti Blue's Cluesin?</w:t>
      </w:r>
    </w:p>
    <w:p>
      <w:r>
        <w:rPr>
          <w:b/>
        </w:rPr>
        <w:t xml:space="preserve">Esimerkki 4.4181</w:t>
      </w:r>
    </w:p>
    <w:p>
      <w:r>
        <w:t xml:space="preserve">Konteksti : Charles Foster Kane on fiktiivinen hahmo, josta Orson Wellesin vuonna 1941 ilmestynyt elokuva Citizen Kane kertoo. Aihe : Charles Foster Kane Suhde : perustuu elokuvaan.</w:t>
      </w:r>
    </w:p>
    <w:p>
      <w:r>
        <w:rPr>
          <w:b/>
        </w:rPr>
        <w:t xml:space="preserve">Tulos</w:t>
      </w:r>
    </w:p>
    <w:p>
      <w:r>
        <w:t xml:space="preserve">Mihin perustuu Charles Foster Kane?</w:t>
      </w:r>
    </w:p>
    <w:p>
      <w:r>
        <w:rPr>
          <w:b/>
        </w:rPr>
        <w:t xml:space="preserve">Esimerkki 4.4182</w:t>
      </w:r>
    </w:p>
    <w:p>
      <w:r>
        <w:t xml:space="preserve">Konteksti : Natani (persiaksi: ناتنی nâtani) on iranilais-amerikkalaisen kirjailijan ja tutkijan Mehdi Khalajin vuonna 2004 ilmestynyt persiankielinen romanssiromaani, joka kertoo ajatollahin pojan elämästä, joka kasvaa nykyisessä Qomissa, Iranissa. Aihe : Natani Suhde : kerronnan paikka</w:t>
      </w:r>
    </w:p>
    <w:p>
      <w:r>
        <w:rPr>
          <w:b/>
        </w:rPr>
        <w:t xml:space="preserve">Tulos</w:t>
      </w:r>
    </w:p>
    <w:p>
      <w:r>
        <w:t xml:space="preserve">Missä paikassa Natani on?</w:t>
      </w:r>
    </w:p>
    <w:p>
      <w:r>
        <w:rPr>
          <w:b/>
        </w:rPr>
        <w:t xml:space="preserve">Esimerkki 4.4183</w:t>
      </w:r>
    </w:p>
    <w:p>
      <w:r>
        <w:t xml:space="preserve">Tausta: ISIRI 13139 on Iranin standardointi- ja teollisuustutkimuslaitoksen (ISIRI) vuonna 2011 julkaisema standardi, joka perustuu direktiiviin 2009/61/EY. Aihe: ISIRI 13139 Suhde: standardointielin.</w:t>
      </w:r>
    </w:p>
    <w:p>
      <w:r>
        <w:rPr>
          <w:b/>
        </w:rPr>
        <w:t xml:space="preserve">Tulos</w:t>
      </w:r>
    </w:p>
    <w:p>
      <w:r>
        <w:t xml:space="preserve">Kuka asetti ISIRI 13139 -standardit?</w:t>
      </w:r>
    </w:p>
    <w:p>
      <w:r>
        <w:rPr>
          <w:b/>
        </w:rPr>
        <w:t xml:space="preserve">Esimerkki 4.4184</w:t>
      </w:r>
    </w:p>
    <w:p>
      <w:r>
        <w:t xml:space="preserve">Konteksti : Henrik Lundqvist (; s. 2. maaliskuuta 1982) on ruotsalainen jääkiekkoammattilainen maalivahti New York Rangers National Hockey League (NHL). Aihe : Henrik Lundqvist Suhde : drafted by</w:t>
      </w:r>
    </w:p>
    <w:p>
      <w:r>
        <w:rPr>
          <w:b/>
        </w:rPr>
        <w:t xml:space="preserve">Tulos</w:t>
      </w:r>
    </w:p>
    <w:p>
      <w:r>
        <w:t xml:space="preserve">Missä joukkueessa Henrik Lundqvist on?</w:t>
      </w:r>
    </w:p>
    <w:p>
      <w:r>
        <w:rPr>
          <w:b/>
        </w:rPr>
        <w:t xml:space="preserve">Esimerkki 4.4185</w:t>
      </w:r>
    </w:p>
    <w:p>
      <w:r>
        <w:t xml:space="preserve">Konteksti : Kaikki kolme hänen poikaansa (Louis Lully, Jean-Baptiste Lully fils ja Jean-Louis Lully) tekivät musiikillisen uran peräkkäisinä kuninkaan musiikin sijaisina. Aihe : Jean-Baptiste Lully Suhde : puoliso</w:t>
      </w:r>
    </w:p>
    <w:p>
      <w:r>
        <w:rPr>
          <w:b/>
        </w:rPr>
        <w:t xml:space="preserve">Tulos</w:t>
      </w:r>
    </w:p>
    <w:p>
      <w:r>
        <w:t xml:space="preserve">Mikä on Jean-Baptiste Lullyn puolison nimi?</w:t>
      </w:r>
    </w:p>
    <w:p>
      <w:r>
        <w:rPr>
          <w:b/>
        </w:rPr>
        <w:t xml:space="preserve">Esimerkki 4.4186</w:t>
      </w:r>
    </w:p>
    <w:p>
      <w:r>
        <w:t xml:space="preserve">Konteksti : Bruno Laurioux on valmistunut École Normale Supérieure Lettres et Sciences Humaines -yliopistosta (1979), ja hän suorittaa historian maisterintutkinnon (1982) ja tohtorintutkinnon Pantheon-Sorbonnen yliopistossa, jonka aiheena on "Keittokirjat lännessä keskiajan lopulla" (1992). Aihe : Bruno Laurioux Suhde : koulutettu osoitteessa</w:t>
      </w:r>
    </w:p>
    <w:p>
      <w:r>
        <w:rPr>
          <w:b/>
        </w:rPr>
        <w:t xml:space="preserve">Tulos</w:t>
      </w:r>
    </w:p>
    <w:p>
      <w:r>
        <w:t xml:space="preserve">Missä yliopistossa Bruno Laurioux opiskeli?</w:t>
      </w:r>
    </w:p>
    <w:p>
      <w:r>
        <w:rPr>
          <w:b/>
        </w:rPr>
        <w:t xml:space="preserve">Esimerkki 4.4187</w:t>
      </w:r>
    </w:p>
    <w:p>
      <w:r>
        <w:t xml:space="preserve">Taustaa : Gasum Oy on Espoossa sijaitseva integroitu kaasuyhtiö. Kohde : Gasum Suhde : emoyhtiö</w:t>
      </w:r>
    </w:p>
    <w:p>
      <w:r>
        <w:rPr>
          <w:b/>
        </w:rPr>
        <w:t xml:space="preserve">Tulos</w:t>
      </w:r>
    </w:p>
    <w:p>
      <w:r>
        <w:t xml:space="preserve">Mikä yritys on Gasumin emoyhtiö?</w:t>
      </w:r>
    </w:p>
    <w:p>
      <w:r>
        <w:rPr>
          <w:b/>
        </w:rPr>
        <w:t xml:space="preserve">Esimerkki 4.4188</w:t>
      </w:r>
    </w:p>
    <w:p>
      <w:r>
        <w:t xml:space="preserve">Konteksti: Cristina Dinu (s. 18. tammikuuta 1993 Bukarest) on romanialainen tennisammattilainen. Aihe : Cristina Dinu Suhde : asuinpaikka</w:t>
      </w:r>
    </w:p>
    <w:p>
      <w:r>
        <w:rPr>
          <w:b/>
        </w:rPr>
        <w:t xml:space="preserve">Tulos</w:t>
      </w:r>
    </w:p>
    <w:p>
      <w:r>
        <w:t xml:space="preserve">Mihin kaupunkiin Cristina Dinu liittyy?</w:t>
      </w:r>
    </w:p>
    <w:p>
      <w:r>
        <w:rPr>
          <w:b/>
        </w:rPr>
        <w:t xml:space="preserve">Esimerkki 4.4189</w:t>
      </w:r>
    </w:p>
    <w:p>
      <w:r>
        <w:t xml:space="preserve">Asiayhteys: Oakley-luokan pelastusveneellä tarkoitetaan kahta erilaista itseoikeutettavaa pelastusveneen tyyppiä, joita Royal National Lifeboat Institution käytti Yhdistyneen kuningaskunnan ja Irlannin rannikolla vuosina 1958-1993. Aihe : Oakley-luokan pelastusvene Suhde : palvelusmerkintä.</w:t>
      </w:r>
    </w:p>
    <w:p>
      <w:r>
        <w:rPr>
          <w:b/>
        </w:rPr>
        <w:t xml:space="preserve">Tulos</w:t>
      </w:r>
    </w:p>
    <w:p>
      <w:r>
        <w:t xml:space="preserve">Mihin vuoteen Oakley-luokan pelastusvene liittyy?</w:t>
      </w:r>
    </w:p>
    <w:p>
      <w:r>
        <w:rPr>
          <w:b/>
        </w:rPr>
        <w:t xml:space="preserve">Esimerkki 4.4190</w:t>
      </w:r>
    </w:p>
    <w:p>
      <w:r>
        <w:t xml:space="preserve">Konteksti : Kap Verdellä syntynyt Suzanna Lubrano muutti vanhempiensa kanssa Rotterdamiin Alankomaihin, kun hän oli neljän vuoden ikäinen. Kohde : Suzanna Lubrano Suhde : sukupuoli tai sukupuolta</w:t>
      </w:r>
    </w:p>
    <w:p>
      <w:r>
        <w:rPr>
          <w:b/>
        </w:rPr>
        <w:t xml:space="preserve">Tulos</w:t>
      </w:r>
    </w:p>
    <w:p>
      <w:r>
        <w:t xml:space="preserve">Mihin sukupuoleen Suzanna Lubrano liittyy?</w:t>
      </w:r>
    </w:p>
    <w:p>
      <w:r>
        <w:rPr>
          <w:b/>
        </w:rPr>
        <w:t xml:space="preserve">Esimerkki 4.4191</w:t>
      </w:r>
    </w:p>
    <w:p>
      <w:r>
        <w:t xml:space="preserve">Konteksti: Claster Television, Inc. oli Baltimoressa, Marylandissa sijaitseva televisiojakelija, jonka Bert ja Nancy Claster perustivat vuonna 1953 nimellä Romper Room Inc. Se oli alun perin lastenohjelman Romper Room tuottaja. Kohde : Claster Television Suhde : emoyhtiö</w:t>
      </w:r>
    </w:p>
    <w:p>
      <w:r>
        <w:rPr>
          <w:b/>
        </w:rPr>
        <w:t xml:space="preserve">Tulos</w:t>
      </w:r>
    </w:p>
    <w:p>
      <w:r>
        <w:t xml:space="preserve">Mikä yritys on Claster Televisionin emoyhtiö?</w:t>
      </w:r>
    </w:p>
    <w:p>
      <w:r>
        <w:rPr>
          <w:b/>
        </w:rPr>
        <w:t xml:space="preserve">Esimerkki 4.4192</w:t>
      </w:r>
    </w:p>
    <w:p>
      <w:r>
        <w:t xml:space="preserve">Konteksti : Breaking the Waves voitti Cannesin elokuvajuhlien Grand Prix'n vuonna 1996, César-palkinnon parhaasta ulkomaisesta elokuvasta ja kolme palkintoa Euroopan elokuvapalkinnoissa vuonna 1996, mukaan lukien vuoden elokuva, kansainvälisen elokuvatoimittajan palkinto ja vuoden eurooppalainen näyttelijä (Watson). Aihe : Breaking the Waves Suhde : ohjaaja</w:t>
      </w:r>
    </w:p>
    <w:p>
      <w:r>
        <w:rPr>
          <w:b/>
        </w:rPr>
        <w:t xml:space="preserve">Tulos</w:t>
      </w:r>
    </w:p>
    <w:p>
      <w:r>
        <w:t xml:space="preserve">Mikä on Breaking the Wavesin ohjaaja?</w:t>
      </w:r>
    </w:p>
    <w:p>
      <w:r>
        <w:rPr>
          <w:b/>
        </w:rPr>
        <w:t xml:space="preserve">Esimerkki 4.4193</w:t>
      </w:r>
    </w:p>
    <w:p>
      <w:r>
        <w:t xml:space="preserve">Konteksti : 47 Ursae Majoris (lyhenne 47 UMa), myös Chalawan (thaimaalainen: ชาละวัน, lausutaan (t͡ɕʰāː.lā.wān)), on keltainen kääpiötähti noin 46 valovuoden päässä Maasta Ursa Majorin tähdistössä. Kohde : 47 Ursae Majoris Suhde : tähdistötaivaan tähdistö</w:t>
      </w:r>
    </w:p>
    <w:p>
      <w:r>
        <w:rPr>
          <w:b/>
        </w:rPr>
        <w:t xml:space="preserve">Tulos</w:t>
      </w:r>
    </w:p>
    <w:p>
      <w:r>
        <w:t xml:space="preserve">Missä tähtikuviossa 47 Ursae Majoris sijaitsee?</w:t>
      </w:r>
    </w:p>
    <w:p>
      <w:r>
        <w:rPr>
          <w:b/>
        </w:rPr>
        <w:t xml:space="preserve">Esimerkki 4.4194</w:t>
      </w:r>
    </w:p>
    <w:p>
      <w:r>
        <w:t xml:space="preserve">Konteksti : Robert E. Kenna, S.J. nimitettiin Santa Claran yliopiston yhdeksänneksi ja 12. presidentiksi John Pinascon ja Joseph W. Riordanin presidenttikausien jälkeen. Aihe: Robert E. Kenna Suhde : koulutettu yliopistossa</w:t>
      </w:r>
    </w:p>
    <w:p>
      <w:r>
        <w:rPr>
          <w:b/>
        </w:rPr>
        <w:t xml:space="preserve">Tulos</w:t>
      </w:r>
    </w:p>
    <w:p>
      <w:r>
        <w:t xml:space="preserve">Mikä korkeakoulu tai yliopisto liittyy Robert E. Kennaan?</w:t>
      </w:r>
    </w:p>
    <w:p>
      <w:r>
        <w:rPr>
          <w:b/>
        </w:rPr>
        <w:t xml:space="preserve">Esimerkki 4.4195</w:t>
      </w:r>
    </w:p>
    <w:p>
      <w:r>
        <w:t xml:space="preserve">Konteksti : Nusch Éluard, Mougins, Ranska, 1944 Aihe : Nusch Éluard Suhde : puoliso</w:t>
      </w:r>
    </w:p>
    <w:p>
      <w:r>
        <w:rPr>
          <w:b/>
        </w:rPr>
        <w:t xml:space="preserve">Tulos</w:t>
      </w:r>
    </w:p>
    <w:p>
      <w:r>
        <w:t xml:space="preserve">Mikä on Nusch Éluardin puolison nimi?</w:t>
      </w:r>
    </w:p>
    <w:p>
      <w:r>
        <w:rPr>
          <w:b/>
        </w:rPr>
        <w:t xml:space="preserve">Esimerkki 4.4196</w:t>
      </w:r>
    </w:p>
    <w:p>
      <w:r>
        <w:t xml:space="preserve">Konteksti: Hartmut Schairer kuoli 19. heinäkuuta 1942 Neuvostoliiton joukkojen toimesta Venäjän Saraja Ruusan yläpuolella, ja hänen tykkimiehensä ja ritariristillä palkittu kollegansa Oberfeldwebel Heinz Bevernis sai myös surmansa. Aihe : Hartmut Schairer Suhde : konflikti</w:t>
      </w:r>
    </w:p>
    <w:p>
      <w:r>
        <w:rPr>
          <w:b/>
        </w:rPr>
        <w:t xml:space="preserve">Tulos</w:t>
      </w:r>
    </w:p>
    <w:p>
      <w:r>
        <w:t xml:space="preserve">Missä sodassa Hartmut Schairer taisteli?</w:t>
      </w:r>
    </w:p>
    <w:p>
      <w:r>
        <w:rPr>
          <w:b/>
        </w:rPr>
        <w:t xml:space="preserve">Esimerkki 4.4197</w:t>
      </w:r>
    </w:p>
    <w:p>
      <w:r>
        <w:t xml:space="preserve">Konteksti : ``Kaksoiskansalaisuus'' on CBS:n tilannekomedian How I Met Your Mother viidennen kauden viides jakso ja 93. jakso kokonaisuudessaan. Aihe : Duel Citizenship Suhde : sarja : sarja</w:t>
      </w:r>
    </w:p>
    <w:p>
      <w:r>
        <w:rPr>
          <w:b/>
        </w:rPr>
        <w:t xml:space="preserve">Tulos</w:t>
      </w:r>
    </w:p>
    <w:p>
      <w:r>
        <w:t xml:space="preserve">Kaksoiskansalaisuus on osa mitä sarjaa?</w:t>
      </w:r>
    </w:p>
    <w:p>
      <w:r>
        <w:rPr>
          <w:b/>
        </w:rPr>
        <w:t xml:space="preserve">Esimerkki 4.4198</w:t>
      </w:r>
    </w:p>
    <w:p>
      <w:r>
        <w:t xml:space="preserve">Konteksti : Marian Bublewicz kuoli sairaalassa samana päivänä kuin Lądek Zdrój. Aihe : Marian Bublewicz Suhde : kuolinpäivä.</w:t>
      </w:r>
    </w:p>
    <w:p>
      <w:r>
        <w:rPr>
          <w:b/>
        </w:rPr>
        <w:t xml:space="preserve">Tulos</w:t>
      </w:r>
    </w:p>
    <w:p>
      <w:r>
        <w:t xml:space="preserve">Milloin Marian Bublewicz kuoli?</w:t>
      </w:r>
    </w:p>
    <w:p>
      <w:r>
        <w:rPr>
          <w:b/>
        </w:rPr>
        <w:t xml:space="preserve">Esimerkki 4.4199</w:t>
      </w:r>
    </w:p>
    <w:p>
      <w:r>
        <w:t xml:space="preserve">Konteksti : Neitsyt ja lapsi neljän enkelin kanssa on ollut New Yorkin Metropolitan Museum of Artissa siitä lähtien, kun se lahjoitettiin yksityiskokoelmasta vuonna 1977. Aihe : Neitsyt ja lapsi neljän enkelin kanssa Suhde : kokoelma</w:t>
      </w:r>
    </w:p>
    <w:p>
      <w:r>
        <w:rPr>
          <w:b/>
        </w:rPr>
        <w:t xml:space="preserve">Tulos</w:t>
      </w:r>
    </w:p>
    <w:p>
      <w:r>
        <w:t xml:space="preserve">Mikä on sen paikan nimi, jossa on Neitsyt ja lapsi neljän enkelin kanssa?</w:t>
      </w:r>
    </w:p>
    <w:p>
      <w:r>
        <w:rPr>
          <w:b/>
        </w:rPr>
        <w:t xml:space="preserve">Esimerkki 4.4200</w:t>
      </w:r>
    </w:p>
    <w:p>
      <w:r>
        <w:t xml:space="preserve">Konteksti : `` Donald Allenin toimittama Frank O'Haran kootut runot (Knopf, 1971), ensimmäinen useista postuumisti ilmestyneistä kokoelmista, sai vuonna 1972 National Book Award for Poetry -palkinnon. Aihe : Frank O'Hara Suhde : saatu palkinto.</w:t>
      </w:r>
    </w:p>
    <w:p>
      <w:r>
        <w:rPr>
          <w:b/>
        </w:rPr>
        <w:t xml:space="preserve">Tulos</w:t>
      </w:r>
    </w:p>
    <w:p>
      <w:r>
        <w:t xml:space="preserve">Minkä palkinnon Frank O'Hara sai?</w:t>
      </w:r>
    </w:p>
    <w:p>
      <w:r>
        <w:rPr>
          <w:b/>
        </w:rPr>
        <w:t xml:space="preserve">Esimerkki 4.4201</w:t>
      </w:r>
    </w:p>
    <w:p>
      <w:r>
        <w:t xml:space="preserve">Konteksti: Charlotte Hornets valitsi Steve Schefflerin vuoden 1990 NBA-draftin toisella kierroksella (39.). Kohde : Steve Scheffler Suhde : drafted by</w:t>
      </w:r>
    </w:p>
    <w:p>
      <w:r>
        <w:rPr>
          <w:b/>
        </w:rPr>
        <w:t xml:space="preserve">Tulos</w:t>
      </w:r>
    </w:p>
    <w:p>
      <w:r>
        <w:t xml:space="preserve">Mihin joukkueeseen Steve Scheffler liittyy?</w:t>
      </w:r>
    </w:p>
    <w:p>
      <w:r>
        <w:rPr>
          <w:b/>
        </w:rPr>
        <w:t xml:space="preserve">Esimerkki 4.4202</w:t>
      </w:r>
    </w:p>
    <w:p>
      <w:r>
        <w:t xml:space="preserve">Konteksti : Walter Bateman syntyi 22. kesäkuuta 1826 Lontoossa silkkikauppias John Batemanin poikana. Aihe : Walter Bateman Suhde : kuolinpäivä</w:t>
      </w:r>
    </w:p>
    <w:p>
      <w:r>
        <w:rPr>
          <w:b/>
        </w:rPr>
        <w:t xml:space="preserve">Tulos</w:t>
      </w:r>
    </w:p>
    <w:p>
      <w:r>
        <w:t xml:space="preserve">Mikä oli Walter Batemanin kuolinvuosi?</w:t>
      </w:r>
    </w:p>
    <w:p>
      <w:r>
        <w:rPr>
          <w:b/>
        </w:rPr>
        <w:t xml:space="preserve">Esimerkki 4.4203</w:t>
      </w:r>
    </w:p>
    <w:p>
      <w:r>
        <w:t xml:space="preserve">Konteksti : Ahmad Khan Daryabeigi (persia: احمد خان دریابیگی) valmistui Dar ul-Funun koulusta insinööriksi ja sotilasopinnoista. Aihe: Ahmad Khan Daryabeigi Suhde: koulutettu osoitteessa</w:t>
      </w:r>
    </w:p>
    <w:p>
      <w:r>
        <w:rPr>
          <w:b/>
        </w:rPr>
        <w:t xml:space="preserve">Tulos</w:t>
      </w:r>
    </w:p>
    <w:p>
      <w:r>
        <w:t xml:space="preserve">Mikä on Ahmad Khan Daryabeigin kouluttaneen yliopiston nimi?</w:t>
      </w:r>
    </w:p>
    <w:p>
      <w:r>
        <w:rPr>
          <w:b/>
        </w:rPr>
        <w:t xml:space="preserve">Esimerkki 4.4204</w:t>
      </w:r>
    </w:p>
    <w:p>
      <w:r>
        <w:t xml:space="preserve">Konteksti : Majuri Karl-Heinz Greisert (2. helmikuuta 1908 -- 22. heinäkuuta 1942) oli saksalainen toisen maailmansodan Luftwaffen ässä ja JG 2:n Geschwaderkommodore, jolle myönnettiin 5. kesäkuuta 1942 Saksan kultainen risti. Aihe : Karl-Heinz Greisert Suhde : saatu palkinto.</w:t>
      </w:r>
    </w:p>
    <w:p>
      <w:r>
        <w:rPr>
          <w:b/>
        </w:rPr>
        <w:t xml:space="preserve">Tulos</w:t>
      </w:r>
    </w:p>
    <w:p>
      <w:r>
        <w:t xml:space="preserve">Minkä palkinnon Karl-Heinz Greisert sai?</w:t>
      </w:r>
    </w:p>
    <w:p>
      <w:r>
        <w:rPr>
          <w:b/>
        </w:rPr>
        <w:t xml:space="preserve">Esimerkki 4.4205</w:t>
      </w:r>
    </w:p>
    <w:p>
      <w:r>
        <w:t xml:space="preserve">Konteksti : ``Huoltajuuslaki ja Itä-Euroopan diplomatia'' oli sarjan kolmas jakso, jonka kirjoitti Andy Bobrow ja joka oli yksi monista Anthony Russon ohjaamista jaksoista. Aihe : Huostaanotto-oikeus ja Itä-Euroopan diplomatia Suhde : sarja : sarja</w:t>
      </w:r>
    </w:p>
    <w:p>
      <w:r>
        <w:rPr>
          <w:b/>
        </w:rPr>
        <w:t xml:space="preserve">Tulos</w:t>
      </w:r>
    </w:p>
    <w:p>
      <w:r>
        <w:t xml:space="preserve">Missä sarjassa oli huostaanotto-oikeus ja Itä-Euroopan diplomatia?</w:t>
      </w:r>
    </w:p>
    <w:p>
      <w:r>
        <w:rPr>
          <w:b/>
        </w:rPr>
        <w:t xml:space="preserve">Esimerkki 4.4206</w:t>
      </w:r>
    </w:p>
    <w:p>
      <w:r>
        <w:t xml:space="preserve">Konteksti : Vehnäpelto ja varikset on Vincent van Goghin heinäkuussa 1890 tekemä maalaus. Aihe : Wheatfield with Crows Suhde : kokoelma</w:t>
      </w:r>
    </w:p>
    <w:p>
      <w:r>
        <w:rPr>
          <w:b/>
        </w:rPr>
        <w:t xml:space="preserve">Tulos</w:t>
      </w:r>
    </w:p>
    <w:p>
      <w:r>
        <w:t xml:space="preserve">Mikä on sen paikan nimi, josta löytyy Wheatfield with Crows?</w:t>
      </w:r>
    </w:p>
    <w:p>
      <w:r>
        <w:rPr>
          <w:b/>
        </w:rPr>
        <w:t xml:space="preserve">Esimerkki 4.4207</w:t>
      </w:r>
    </w:p>
    <w:p>
      <w:r>
        <w:t xml:space="preserve">Konteksti: Barrie syntyi St. Augustinessa Floridassa 5. toukokuuta 1774 skotlantilaisen kirurgin, tohtori Robert Barrie of Sanquharin ja hänen vaimonsa Dolly Gardnerin, Sir Alan Gardnerin sisaren, poikana. Aihe : Robert Barrie Suhde : sotilasala</w:t>
      </w:r>
    </w:p>
    <w:p>
      <w:r>
        <w:rPr>
          <w:b/>
        </w:rPr>
        <w:t xml:space="preserve">Tulos</w:t>
      </w:r>
    </w:p>
    <w:p>
      <w:r>
        <w:t xml:space="preserve">Missä järjestössä Robert Barrie oli mukana?</w:t>
      </w:r>
    </w:p>
    <w:p>
      <w:r>
        <w:rPr>
          <w:b/>
        </w:rPr>
        <w:t xml:space="preserve">Esimerkki 4.4208</w:t>
      </w:r>
    </w:p>
    <w:p>
      <w:r>
        <w:t xml:space="preserve">Konteksti: Lee Duck-hee (s. 29. toukokuuta 1998 Jecheon) on eteläkorealainen juniori-tennispelaaja. Aihe : Lee Duck-hee Suhde : asuinpaikka.</w:t>
      </w:r>
    </w:p>
    <w:p>
      <w:r>
        <w:rPr>
          <w:b/>
        </w:rPr>
        <w:t xml:space="preserve">Tulos</w:t>
      </w:r>
    </w:p>
    <w:p>
      <w:r>
        <w:t xml:space="preserve">Mihin kaupunkiin Lee Duck-hee liittyy?</w:t>
      </w:r>
    </w:p>
    <w:p>
      <w:r>
        <w:rPr>
          <w:b/>
        </w:rPr>
        <w:t xml:space="preserve">Esimerkki 4.4209</w:t>
      </w:r>
    </w:p>
    <w:p>
      <w:r>
        <w:t xml:space="preserve">Konteksti : ``Sofian valinta'' on jakso draamasarjasta Ugly Betty, joka esitettiin 11. tammikuuta 2007. Aihe : Sofian valinta Suhde : sarja</w:t>
      </w:r>
    </w:p>
    <w:p>
      <w:r>
        <w:rPr>
          <w:b/>
        </w:rPr>
        <w:t xml:space="preserve">Tulos</w:t>
      </w:r>
    </w:p>
    <w:p>
      <w:r>
        <w:t xml:space="preserve">Mihin sarjaan Sofian valinta kuuluu?</w:t>
      </w:r>
    </w:p>
    <w:p>
      <w:r>
        <w:rPr>
          <w:b/>
        </w:rPr>
        <w:t xml:space="preserve">Esimerkki 4.4210</w:t>
      </w:r>
    </w:p>
    <w:p>
      <w:r>
        <w:t xml:space="preserve">Konteksti : Don Quijote on espanjalais-italialainen 3D-tietokoneanimaatioelokuva vuodelta 2007, jonka ovat tuottaneet Fabio Massimo Cacciatori, Filmax International, Lumiq Studios ja Julio Fernández. Elokuva perustuu Miguel de Cervantesin romaaniin Don Quijote ja sen pääosissa ovat Andreu Buenafuente, David Fernández, Sonia Ferrer ja José Luis Gil. Aihe : Aasi Xixote Suhde : perustuu elokuvaan.</w:t>
      </w:r>
    </w:p>
    <w:p>
      <w:r>
        <w:rPr>
          <w:b/>
        </w:rPr>
        <w:t xml:space="preserve">Tulos</w:t>
      </w:r>
    </w:p>
    <w:p>
      <w:r>
        <w:t xml:space="preserve">Mihin perustuu Donkey Xote?</w:t>
      </w:r>
    </w:p>
    <w:p>
      <w:r>
        <w:rPr>
          <w:b/>
        </w:rPr>
        <w:t xml:space="preserve">Esimerkki 4.4211</w:t>
      </w:r>
    </w:p>
    <w:p>
      <w:r>
        <w:t xml:space="preserve">Konteksti : James Chatham Duane (10. kesäkuuta 1824 - 8. joulukuuta 1897) oli Yhdysvaltain sisällissodan aikana unionin armeijan insinööriupseeri, joka toimi Potomacin armeijan pääinsinöörinä. Aihe : James Chatham Duane Suhde : sotilashaara.</w:t>
      </w:r>
    </w:p>
    <w:p>
      <w:r>
        <w:rPr>
          <w:b/>
        </w:rPr>
        <w:t xml:space="preserve">Tulos</w:t>
      </w:r>
    </w:p>
    <w:p>
      <w:r>
        <w:t xml:space="preserve">Missä armeijakunnassa James Chatham Duane palveli?</w:t>
      </w:r>
    </w:p>
    <w:p>
      <w:r>
        <w:rPr>
          <w:b/>
        </w:rPr>
        <w:t xml:space="preserve">Esimerkki 4.4212</w:t>
      </w:r>
    </w:p>
    <w:p>
      <w:r>
        <w:t xml:space="preserve">Geoffrey Till, FKC (syntynyt Lontoossa, Englannissa 14. tammikuuta 1945) on brittiläinen merenkulun historioitsija ja merenkulun tutkimuksen professori Lontoon King's Collegen puolustusopintojen osastolla. Aihe : Geoffrey Till Suhde : Koulutukseltaan</w:t>
      </w:r>
    </w:p>
    <w:p>
      <w:r>
        <w:rPr>
          <w:b/>
        </w:rPr>
        <w:t xml:space="preserve">Tulos</w:t>
      </w:r>
    </w:p>
    <w:p>
      <w:r>
        <w:t xml:space="preserve">Mikä oli Geoffrey Tillin opiskelupaikka?</w:t>
      </w:r>
    </w:p>
    <w:p>
      <w:r>
        <w:rPr>
          <w:b/>
        </w:rPr>
        <w:t xml:space="preserve">Esimerkki 4.4213</w:t>
      </w:r>
    </w:p>
    <w:p>
      <w:r>
        <w:t xml:space="preserve">Konteksti : Alun perin, Nurhacin valtakauden lopussa, Hong Taiji sai haltuunsa kaksi valkoista lippua, mutta Lady Abahain kuoleman jälkeen hän vaihtoi kaksi lippuaan Dorgonin ja Dodon kahteen keltaiseen lippuun (Nurhaci antoi kaksi keltaista lippuaan näille kahdelle). Kohde : Hong Taiji Suhde : kuolinpäivä</w:t>
      </w:r>
    </w:p>
    <w:p>
      <w:r>
        <w:rPr>
          <w:b/>
        </w:rPr>
        <w:t xml:space="preserve">Tulos</w:t>
      </w:r>
    </w:p>
    <w:p>
      <w:r>
        <w:t xml:space="preserve">Mikä oli Hong Taijin kuolinpäivä?</w:t>
      </w:r>
    </w:p>
    <w:p>
      <w:r>
        <w:rPr>
          <w:b/>
        </w:rPr>
        <w:t xml:space="preserve">Esimerkki 4.4214</w:t>
      </w:r>
    </w:p>
    <w:p>
      <w:r>
        <w:t xml:space="preserve">Konteksti : Luis de Florez (4. maaliskuuta 1889 - marraskuu 1962) oli Yhdysvaltain laivaston lentäjä ja kontra-amiraali, joka osallistui aktiivisesti Yhdysvaltojen hallituksen kokeellisiin ilmailualan kehityshankkeisiin. Aihe : Luis de Florez Suhde : kuolinpäivä.</w:t>
      </w:r>
    </w:p>
    <w:p>
      <w:r>
        <w:rPr>
          <w:b/>
        </w:rPr>
        <w:t xml:space="preserve">Tulos</w:t>
      </w:r>
    </w:p>
    <w:p>
      <w:r>
        <w:t xml:space="preserve">Milloin Luis de Florezin elämä päättyi?</w:t>
      </w:r>
    </w:p>
    <w:p>
      <w:r>
        <w:rPr>
          <w:b/>
        </w:rPr>
        <w:t xml:space="preserve">Esimerkki 4.4215</w:t>
      </w:r>
    </w:p>
    <w:p>
      <w:r>
        <w:t xml:space="preserve">Konteksti : Not Quite Paradise on Lewis Gilbertin ohjaama brittiläinen draamakomedia vuodelta 1985. Aihe : Not Quite Paradise Suhde : ohjaaja</w:t>
      </w:r>
    </w:p>
    <w:p>
      <w:r>
        <w:rPr>
          <w:b/>
        </w:rPr>
        <w:t xml:space="preserve">Tulos</w:t>
      </w:r>
    </w:p>
    <w:p>
      <w:r>
        <w:t xml:space="preserve">Kuka on Not Quite Paradise -elokuvan ohjaaja?</w:t>
      </w:r>
    </w:p>
    <w:p>
      <w:r>
        <w:rPr>
          <w:b/>
        </w:rPr>
        <w:t xml:space="preserve">Esimerkki 4.4216</w:t>
      </w:r>
    </w:p>
    <w:p>
      <w:r>
        <w:t xml:space="preserve">Konteksti : Cannone da 75/27 modello 06 oli kenttätykki, jota Italia käytti ensimmäisen ja toisen maailmansodan aikana. Se oli lisenssivalmisteinen kopio Kruppin Kanone M 1906 -tykistä. Aihe : Cannone da 75/27 modello 06 Suhde : palvelusmerkintä.</w:t>
      </w:r>
    </w:p>
    <w:p>
      <w:r>
        <w:rPr>
          <w:b/>
        </w:rPr>
        <w:t xml:space="preserve">Tulos</w:t>
      </w:r>
    </w:p>
    <w:p>
      <w:r>
        <w:t xml:space="preserve">Mikä vuosi oli Cannone da 75/27 modello 06:n huoltoon tulon päivämäärä?</w:t>
      </w:r>
    </w:p>
    <w:p>
      <w:r>
        <w:rPr>
          <w:b/>
        </w:rPr>
        <w:t xml:space="preserve">Esimerkki 4.4217</w:t>
      </w:r>
    </w:p>
    <w:p>
      <w:r>
        <w:t xml:space="preserve">Konteksti : Peter Crerar (1785 Breadalbane, Skotlanti -- 5. marraskuuta 1856 Pictou, Nova Scotia) oli skotlantilais-nova skotlantilainen rakennusinsinööri. Aihe : Peter Crerar Suhde : kuolinpäivä.</w:t>
      </w:r>
    </w:p>
    <w:p>
      <w:r>
        <w:rPr>
          <w:b/>
        </w:rPr>
        <w:t xml:space="preserve">Tulos</w:t>
      </w:r>
    </w:p>
    <w:p>
      <w:r>
        <w:t xml:space="preserve">Mikä oli Peter Crerarin kuolinpäivä?</w:t>
      </w:r>
    </w:p>
    <w:p>
      <w:r>
        <w:rPr>
          <w:b/>
        </w:rPr>
        <w:t xml:space="preserve">Esimerkki 4.4218</w:t>
      </w:r>
    </w:p>
    <w:p>
      <w:r>
        <w:t xml:space="preserve">Taustaa : Virtutech perustettiin vuonna 1998 Tukholmassa, Ruotsissa sijaitsevan Swedish Institute of Computer Science (SICS) -instituutin spin-off-yhtiönä. Kohde : Virtutech Suhde : emoyhtiö.</w:t>
      </w:r>
    </w:p>
    <w:p>
      <w:r>
        <w:rPr>
          <w:b/>
        </w:rPr>
        <w:t xml:space="preserve">Tulos</w:t>
      </w:r>
    </w:p>
    <w:p>
      <w:r>
        <w:t xml:space="preserve">Mihin yritykseen Virtutech kuuluu?</w:t>
      </w:r>
    </w:p>
    <w:p>
      <w:r>
        <w:rPr>
          <w:b/>
        </w:rPr>
        <w:t xml:space="preserve">Esimerkki 4.4219</w:t>
      </w:r>
    </w:p>
    <w:p>
      <w:r>
        <w:t xml:space="preserve">Konteksti : Prokopioksen mukaan Bawin kolikot lyötiin Kavadh I:n (r. 488-496, 499-531) aikana, koska Kavadh I oli avioitunut sisarensa kanssa, minkä vuoksi hänestä tuli tulevan kuninkaan Khosrau I:n (r. 531-579) setä. Aihe : Bawi Suhde : konflikti</w:t>
      </w:r>
    </w:p>
    <w:p>
      <w:r>
        <w:rPr>
          <w:b/>
        </w:rPr>
        <w:t xml:space="preserve">Tulos</w:t>
      </w:r>
    </w:p>
    <w:p>
      <w:r>
        <w:t xml:space="preserve">Mihin historialliseen sotaan Bawi osallistui?</w:t>
      </w:r>
    </w:p>
    <w:p>
      <w:r>
        <w:rPr>
          <w:b/>
        </w:rPr>
        <w:t xml:space="preserve">Esimerkki 4.4220</w:t>
      </w:r>
    </w:p>
    <w:p>
      <w:r>
        <w:t xml:space="preserve">Konteksti : Avraham Arnon (heprea: אברהם ארנון; s. 1887, k. 24. toukokuuta 1960) oli israelilainen kasvattaja ja Israel-palkinnon saaja. Aihe : Avraham Arnon Suhde : saatu palkinto.</w:t>
      </w:r>
    </w:p>
    <w:p>
      <w:r>
        <w:rPr>
          <w:b/>
        </w:rPr>
        <w:t xml:space="preserve">Tulos</w:t>
      </w:r>
    </w:p>
    <w:p>
      <w:r>
        <w:t xml:space="preserve">Mikä palkinto myönnettiin Avraham Arnonille?</w:t>
      </w:r>
    </w:p>
    <w:p>
      <w:r>
        <w:rPr>
          <w:b/>
        </w:rPr>
        <w:t xml:space="preserve">Esimerkki 4.4221</w:t>
      </w:r>
    </w:p>
    <w:p>
      <w:r>
        <w:t xml:space="preserve">Konteksti : Josh Klausner on yhdysvaltalainen käsikirjoittaja. Aihe : Josh Klausner Suhde : koulutettu osoitteessa</w:t>
      </w:r>
    </w:p>
    <w:p>
      <w:r>
        <w:rPr>
          <w:b/>
        </w:rPr>
        <w:t xml:space="preserve">Tulos</w:t>
      </w:r>
    </w:p>
    <w:p>
      <w:r>
        <w:t xml:space="preserve">Missä Josh Klausner opiskeli tai työskenteli?</w:t>
      </w:r>
    </w:p>
    <w:p>
      <w:r>
        <w:rPr>
          <w:b/>
        </w:rPr>
        <w:t xml:space="preserve">Esimerkki 4.4222</w:t>
      </w:r>
    </w:p>
    <w:p>
      <w:r>
        <w:t xml:space="preserve">Konteksti : David Botstein (s. 8. syyskuuta 1942) on yhdysvaltalainen biologi, joka toimii Calicon tieteellisenä johtajana. Aihe : David Botstein Suhde : ammatti</w:t>
      </w:r>
    </w:p>
    <w:p>
      <w:r>
        <w:rPr>
          <w:b/>
        </w:rPr>
        <w:t xml:space="preserve">Tulos</w:t>
      </w:r>
    </w:p>
    <w:p>
      <w:r>
        <w:t xml:space="preserve">Mikä oli David Botsteinin ammatti?</w:t>
      </w:r>
    </w:p>
    <w:p>
      <w:r>
        <w:rPr>
          <w:b/>
        </w:rPr>
        <w:t xml:space="preserve">Esimerkki 4.4223</w:t>
      </w:r>
    </w:p>
    <w:p>
      <w:r>
        <w:t xml:space="preserve">Konteksti : Rum Collins on Tom Collinsiin perustuva cocktail, jossa gini korvataan kevyellä rommilla. Aihe : Rum Collins Suhde : perustuu</w:t>
      </w:r>
    </w:p>
    <w:p>
      <w:r>
        <w:rPr>
          <w:b/>
        </w:rPr>
        <w:t xml:space="preserve">Tulos</w:t>
      </w:r>
    </w:p>
    <w:p>
      <w:r>
        <w:t xml:space="preserve">Mikä on Rum Collinsin perusta?</w:t>
      </w:r>
    </w:p>
    <w:p>
      <w:r>
        <w:rPr>
          <w:b/>
        </w:rPr>
        <w:t xml:space="preserve">Esimerkki 4.4224</w:t>
      </w:r>
    </w:p>
    <w:p>
      <w:r>
        <w:t xml:space="preserve">Konteksti : Vapaus johtaa kansaa (ranskaksi La Liberté guidant le peuple) on Eugène Delacroix'n maalaus, joka juhlistaa vuoden 1830 heinäkuun vallankumousta, joka kaatoi Ranskan kuninkaan Kaarle X:n . Aihe : Vapaus johdattaa kansaa Suhde: perustuu</w:t>
      </w:r>
    </w:p>
    <w:p>
      <w:r>
        <w:rPr>
          <w:b/>
        </w:rPr>
        <w:t xml:space="preserve">Tulos</w:t>
      </w:r>
    </w:p>
    <w:p>
      <w:r>
        <w:t xml:space="preserve">Mihin perustuu vapaus, joka johtaa kansaa?</w:t>
      </w:r>
    </w:p>
    <w:p>
      <w:r>
        <w:rPr>
          <w:b/>
        </w:rPr>
        <w:t xml:space="preserve">Esimerkki 4.4225</w:t>
      </w:r>
    </w:p>
    <w:p>
      <w:r>
        <w:t xml:space="preserve">Konteksti : The Golden Palace alkaa siitä, mihin The Golden Girls päättyi, eli nelikon nyt myydystä talosta Miamissa. Aihe : Kultainen palatsi Suhde : kerronnan paikka</w:t>
      </w:r>
    </w:p>
    <w:p>
      <w:r>
        <w:rPr>
          <w:b/>
        </w:rPr>
        <w:t xml:space="preserve">Tulos</w:t>
      </w:r>
    </w:p>
    <w:p>
      <w:r>
        <w:t xml:space="preserve">Missä paikassa Kultainen palatsi sijaitsee?</w:t>
      </w:r>
    </w:p>
    <w:p>
      <w:r>
        <w:rPr>
          <w:b/>
        </w:rPr>
        <w:t xml:space="preserve">Esimerkki 4.4226</w:t>
      </w:r>
    </w:p>
    <w:p>
      <w:r>
        <w:t xml:space="preserve">Konteksti : Ripley veden alla on Patricia Highsmithin vuonna 1991 kirjoittama psykologinen trilleri, joka on viimeinen viidestä romaanista, joissa Tom Ripley on "älykäs, sivistynyt herrasmies, joka harrastaa taidetta, musiikkia ja toisinaan murhia". Aihe : Ripley veden alla Suhde : sarja</w:t>
      </w:r>
    </w:p>
    <w:p>
      <w:r>
        <w:rPr>
          <w:b/>
        </w:rPr>
        <w:t xml:space="preserve">Tulos</w:t>
      </w:r>
    </w:p>
    <w:p>
      <w:r>
        <w:t xml:space="preserve">Ripley veden alla on osa mitä sarjaa?</w:t>
      </w:r>
    </w:p>
    <w:p>
      <w:r>
        <w:rPr>
          <w:b/>
        </w:rPr>
        <w:t xml:space="preserve">Esimerkki 4.4227</w:t>
      </w:r>
    </w:p>
    <w:p>
      <w:r>
        <w:t xml:space="preserve">Konteksti : Vizefeldwebel Oskar Hennrich oli saksalainen ensimmäisen maailmansodan lentävä ässä, joka saavutti 20 lentovoittoa. Aihe : Oskar Hennrich Suhde : konflikti</w:t>
      </w:r>
    </w:p>
    <w:p>
      <w:r>
        <w:rPr>
          <w:b/>
        </w:rPr>
        <w:t xml:space="preserve">Tulos</w:t>
      </w:r>
    </w:p>
    <w:p>
      <w:r>
        <w:t xml:space="preserve">Missä sodassa Oskar Hennrich taisteli?</w:t>
      </w:r>
    </w:p>
    <w:p>
      <w:r>
        <w:rPr>
          <w:b/>
        </w:rPr>
        <w:t xml:space="preserve">Esimerkki 4.4228</w:t>
      </w:r>
    </w:p>
    <w:p>
      <w:r>
        <w:t xml:space="preserve">Konteksti : Aliy Zirkle (s. 1970 New Hampshire) on kelkkakoiraurheilun mestari. Aihe : Aliy Zirkle Suhde : asuinpaikka</w:t>
      </w:r>
    </w:p>
    <w:p>
      <w:r>
        <w:rPr>
          <w:b/>
        </w:rPr>
        <w:t xml:space="preserve">Tulos</w:t>
      </w:r>
    </w:p>
    <w:p>
      <w:r>
        <w:t xml:space="preserve">Mistä kaupungista Aliy Zirkle on kotoisin?</w:t>
      </w:r>
    </w:p>
    <w:p>
      <w:r>
        <w:rPr>
          <w:b/>
        </w:rPr>
        <w:t xml:space="preserve">Esimerkki 4.4229</w:t>
      </w:r>
    </w:p>
    <w:p>
      <w:r>
        <w:t xml:space="preserve">Konteksti : Private's Progress on Alan Hackneyn romaaniin perustuva brittiläinen komediaelokuva vuodelta 1956. Aihe : Private's Progress Suhde : perustuu elokuvaan.</w:t>
      </w:r>
    </w:p>
    <w:p>
      <w:r>
        <w:rPr>
          <w:b/>
        </w:rPr>
        <w:t xml:space="preserve">Tulos</w:t>
      </w:r>
    </w:p>
    <w:p>
      <w:r>
        <w:t xml:space="preserve">Mihin perustuu Private's Progress?</w:t>
      </w:r>
    </w:p>
    <w:p>
      <w:r>
        <w:rPr>
          <w:b/>
        </w:rPr>
        <w:t xml:space="preserve">Esimerkki 4.4230</w:t>
      </w:r>
    </w:p>
    <w:p>
      <w:r>
        <w:t xml:space="preserve">Konteksti : GoldenEye-elokuvan soundtrackin on säveltänyt ja esittänyt Éric Serra. Aihe : GoldenEye Suhde : perustuu seuraavaan elokuvaan</w:t>
      </w:r>
    </w:p>
    <w:p>
      <w:r>
        <w:rPr>
          <w:b/>
        </w:rPr>
        <w:t xml:space="preserve">Tulos</w:t>
      </w:r>
    </w:p>
    <w:p>
      <w:r>
        <w:t xml:space="preserve">Mikä on GoldenEyen perusta?</w:t>
      </w:r>
    </w:p>
    <w:p>
      <w:r>
        <w:rPr>
          <w:b/>
        </w:rPr>
        <w:t xml:space="preserve">Esimerkki 4.4231</w:t>
      </w:r>
    </w:p>
    <w:p>
      <w:r>
        <w:t xml:space="preserve">Konteksti : Shadow of the Wolf (tunnetaan myös nimellä Agaguk) on Jacques Dorfmannin ja Pierre Magnyn ohjaama ranskalais-kanadalainen seikkailuelokuva vuodelta 1992, jonka pääosissa nähdään Lou Diamond Phillips, Toshiro Mifune, Jennifer Tilly ja Donald Sutherland. Aihe : Suden varjo Suhde : ohjaaja</w:t>
      </w:r>
    </w:p>
    <w:p>
      <w:r>
        <w:rPr>
          <w:b/>
        </w:rPr>
        <w:t xml:space="preserve">Tulos</w:t>
      </w:r>
    </w:p>
    <w:p>
      <w:r>
        <w:t xml:space="preserve">Kuka on Shadow of the Wolfin ohjaaja?</w:t>
      </w:r>
    </w:p>
    <w:p>
      <w:r>
        <w:rPr>
          <w:b/>
        </w:rPr>
        <w:t xml:space="preserve">Esimerkki 4.4232</w:t>
      </w:r>
    </w:p>
    <w:p>
      <w:r>
        <w:t xml:space="preserve">Konteksti : Yu Hiu Tung (kiinaksi 余曉東; pinyin: Yú Xiǎodōng; jyutping: jyu4 hiu2 dung1; s. 5. helmikuuta 1984) on hongkongilainen tennisammattilainen. Aihe : Yu Hiu Tung Suhde : asuinpaikka.</w:t>
      </w:r>
    </w:p>
    <w:p>
      <w:r>
        <w:rPr>
          <w:b/>
        </w:rPr>
        <w:t xml:space="preserve">Tulos</w:t>
      </w:r>
    </w:p>
    <w:p>
      <w:r>
        <w:t xml:space="preserve">Mistä kaupungista Yu Hiu Tung on kotoisin?</w:t>
      </w:r>
    </w:p>
    <w:p>
      <w:r>
        <w:rPr>
          <w:b/>
        </w:rPr>
        <w:t xml:space="preserve">Esimerkki 4.4233</w:t>
      </w:r>
    </w:p>
    <w:p>
      <w:r>
        <w:t xml:space="preserve">Konteksti : Joseph Nicholson Barney syntyi vuonna 1818 Marylandissa John Barneyn ja Elizabeth Nicholson Hindmanin poikana. Aihe : Joseph Nicholson Barney Suhde : konflikti.</w:t>
      </w:r>
    </w:p>
    <w:p>
      <w:r>
        <w:rPr>
          <w:b/>
        </w:rPr>
        <w:t xml:space="preserve">Tulos</w:t>
      </w:r>
    </w:p>
    <w:p>
      <w:r>
        <w:t xml:space="preserve">Mihin sotaan tai taisteluun Joseph Nicholson Barney osallistui?</w:t>
      </w:r>
    </w:p>
    <w:p>
      <w:r>
        <w:rPr>
          <w:b/>
        </w:rPr>
        <w:t xml:space="preserve">Esimerkki 4.4234</w:t>
      </w:r>
    </w:p>
    <w:p>
      <w:r>
        <w:t xml:space="preserve">Konteksti : ``Mission to the Unknown'', joka tunnetaan joskus nimellä ``Dalek Cutaway'' ja myös ``Dalek Cutaway-Mission to the Unknown'', on brittiläisen tieteisfantasiasarjan Doctor Who kolmannen kauden puuttuva jakso, joka esitettiin ensimmäisen kerran 9. lokakuuta 1965. Aihe : Tehtävä tuntemattomaan Suhde : sarja</w:t>
      </w:r>
    </w:p>
    <w:p>
      <w:r>
        <w:rPr>
          <w:b/>
        </w:rPr>
        <w:t xml:space="preserve">Tulos</w:t>
      </w:r>
    </w:p>
    <w:p>
      <w:r>
        <w:t xml:space="preserve">Mihin sarjaan Mission to the Unknown kuuluu?</w:t>
      </w:r>
    </w:p>
    <w:p>
      <w:r>
        <w:rPr>
          <w:b/>
        </w:rPr>
        <w:t xml:space="preserve">Esimerkki 4.4235</w:t>
      </w:r>
    </w:p>
    <w:p>
      <w:r>
        <w:t xml:space="preserve">Konteksti : Champ de Marsin verilöyly tapahtui 17. heinäkuuta 1791 Pariisissa Ranskan vallankumouksen keskellä. Aihe : Champ de Marsin verilöyly Suhde : ajallinen sijainti</w:t>
      </w:r>
    </w:p>
    <w:p>
      <w:r>
        <w:rPr>
          <w:b/>
        </w:rPr>
        <w:t xml:space="preserve">Tulos</w:t>
      </w:r>
    </w:p>
    <w:p>
      <w:r>
        <w:t xml:space="preserve">Milloin Champ de Marsin verilöyly tapahtui?</w:t>
      </w:r>
    </w:p>
    <w:p>
      <w:r>
        <w:rPr>
          <w:b/>
        </w:rPr>
        <w:t xml:space="preserve">Esimerkki 4.4236</w:t>
      </w:r>
    </w:p>
    <w:p>
      <w:r>
        <w:t xml:space="preserve">Taustaa: Pavel Sukhoi perusti sen vuonna 1939 nimellä Sukhoi Design Bureau (OKB-51, suunnittelutoimiston etuliite Su). Kohde : Sukhoi Suhde : emoyhtiö.</w:t>
      </w:r>
    </w:p>
    <w:p>
      <w:r>
        <w:rPr>
          <w:b/>
        </w:rPr>
        <w:t xml:space="preserve">Tulos</w:t>
      </w:r>
    </w:p>
    <w:p>
      <w:r>
        <w:t xml:space="preserve">Mihin yhtiöön Sukhoi kuuluu?</w:t>
      </w:r>
    </w:p>
    <w:p>
      <w:r>
        <w:rPr>
          <w:b/>
        </w:rPr>
        <w:t xml:space="preserve">Esimerkki 4.4237</w:t>
      </w:r>
    </w:p>
    <w:p>
      <w:r>
        <w:t xml:space="preserve">Konteksti : The Great Ziegfeld on Robert Z. Leonardin ohjaama ja Hunt Strombergin tuottama yhdysvaltalainen musiikkidraamaelokuva vuodelta 1936. Aihe : The Great Ziegfeld Suhde : tuotantoyhtiö.</w:t>
      </w:r>
    </w:p>
    <w:p>
      <w:r>
        <w:rPr>
          <w:b/>
        </w:rPr>
        <w:t xml:space="preserve">Tulos</w:t>
      </w:r>
    </w:p>
    <w:p>
      <w:r>
        <w:t xml:space="preserve">Mikä on The Great Ziegfeld -elokuvasta vastaava tuotantoyhtiö?</w:t>
      </w:r>
    </w:p>
    <w:p>
      <w:r>
        <w:rPr>
          <w:b/>
        </w:rPr>
        <w:t xml:space="preserve">Esimerkki 4.4238</w:t>
      </w:r>
    </w:p>
    <w:p>
      <w:r>
        <w:t xml:space="preserve">Konteksti: Peng Pai lähti Japaniin vuonna 1917 ja opiskeli poliittis-taloustiedettä päästyään Tokion Waseda-yliopistoon. Aihe: Peng Pai Suhde: kouluttautui Wedanassa.</w:t>
      </w:r>
    </w:p>
    <w:p>
      <w:r>
        <w:rPr>
          <w:b/>
        </w:rPr>
        <w:t xml:space="preserve">Tulos</w:t>
      </w:r>
    </w:p>
    <w:p>
      <w:r>
        <w:t xml:space="preserve">Missä Peng Pai opiskeli tai työskenteli?</w:t>
      </w:r>
    </w:p>
    <w:p>
      <w:r>
        <w:rPr>
          <w:b/>
        </w:rPr>
        <w:t xml:space="preserve">Esimerkki 4.4239</w:t>
      </w:r>
    </w:p>
    <w:p>
      <w:r>
        <w:t xml:space="preserve">Konteksti : Bookaboo esitetään Yhdistyneessä kuningaskunnassa CITV:llä, Australiassa ABC2:lla ja Kanadassa CBC:llä. Aihe : Bookaboo Suhde : alkuperäinen verkko.</w:t>
      </w:r>
    </w:p>
    <w:p>
      <w:r>
        <w:rPr>
          <w:b/>
        </w:rPr>
        <w:t xml:space="preserve">Tulos</w:t>
      </w:r>
    </w:p>
    <w:p>
      <w:r>
        <w:t xml:space="preserve">Missä verkossa Bookaboo esiintyy?</w:t>
      </w:r>
    </w:p>
    <w:p>
      <w:r>
        <w:rPr>
          <w:b/>
        </w:rPr>
        <w:t xml:space="preserve">Esimerkki 4.4240</w:t>
      </w:r>
    </w:p>
    <w:p>
      <w:r>
        <w:t xml:space="preserve">Konteksti : Re-Animator on yhdysvaltalainen scifi-kauhukomediaelokuva vuodelta 1985, joka perustuu löyhästi H. P. Lovecraftin episodinovelliin ``Herbert West-- Reanimator''. Aihe : Re-Animator Suhde : ohjaaja</w:t>
      </w:r>
    </w:p>
    <w:p>
      <w:r>
        <w:rPr>
          <w:b/>
        </w:rPr>
        <w:t xml:space="preserve">Tulos</w:t>
      </w:r>
    </w:p>
    <w:p>
      <w:r>
        <w:t xml:space="preserve">Kuka on Re-Animator-elokuvan ohjaaja?</w:t>
      </w:r>
    </w:p>
    <w:p>
      <w:r>
        <w:rPr>
          <w:b/>
        </w:rPr>
        <w:t xml:space="preserve">Esimerkki 4.4241</w:t>
      </w:r>
    </w:p>
    <w:p>
      <w:r>
        <w:t xml:space="preserve">Konteksti : Pasapalabra esitettiin ensimmäisen kerran Antena 3:lla vuonna 2000, ja juontajana toimi Silvia Jato. Aihe : Pasapalabra Suhde : alkuperäinen verkko.</w:t>
      </w:r>
    </w:p>
    <w:p>
      <w:r>
        <w:rPr>
          <w:b/>
        </w:rPr>
        <w:t xml:space="preserve">Tulos</w:t>
      </w:r>
    </w:p>
    <w:p>
      <w:r>
        <w:t xml:space="preserve">Mikä kanava esitti Pasapalabran?</w:t>
      </w:r>
    </w:p>
    <w:p>
      <w:r>
        <w:rPr>
          <w:b/>
        </w:rPr>
        <w:t xml:space="preserve">Esimerkki 4.4242</w:t>
      </w:r>
    </w:p>
    <w:p>
      <w:r>
        <w:t xml:space="preserve">Taustaa : Angelino Alfano syntyi 31. lokakuuta 1970 Agrigentossa Sisiliassa; hänen isänsä Angelo Alfano oli kristillisdemokraattien asianajaja ja paikallispoliitikko, joka toimi myös Agrigenton apulaispormestarina. Aihe : Angelino Alfano Suhde : ammatti.</w:t>
      </w:r>
    </w:p>
    <w:p>
      <w:r>
        <w:rPr>
          <w:b/>
        </w:rPr>
        <w:t xml:space="preserve">Tulos</w:t>
      </w:r>
    </w:p>
    <w:p>
      <w:r>
        <w:t xml:space="preserve">Mikä oli Angelino Alfanon ammatti?</w:t>
      </w:r>
    </w:p>
    <w:p>
      <w:r>
        <w:rPr>
          <w:b/>
        </w:rPr>
        <w:t xml:space="preserve">Esimerkki 4.4243</w:t>
      </w:r>
    </w:p>
    <w:p>
      <w:r>
        <w:t xml:space="preserve">Konteksti : Ammavin Kaipesi kuului vuoden 2012 Deepavali-julkaisuihin, ja se julkaistiin yhdessä Podaa Podin ja Thuppakkin kanssa saaden vaihtelevia tai positiivisia arvioita. Aihe : Ammavin Kaipesi Suhde : ohjaaja</w:t>
      </w:r>
    </w:p>
    <w:p>
      <w:r>
        <w:rPr>
          <w:b/>
        </w:rPr>
        <w:t xml:space="preserve">Tulos</w:t>
      </w:r>
    </w:p>
    <w:p>
      <w:r>
        <w:t xml:space="preserve">Kuka on elokuvan Ammavin Kaipesi ohjaaja?</w:t>
      </w:r>
    </w:p>
    <w:p>
      <w:r>
        <w:rPr>
          <w:b/>
        </w:rPr>
        <w:t xml:space="preserve">Esimerkki 4.4244</w:t>
      </w:r>
    </w:p>
    <w:p>
      <w:r>
        <w:t xml:space="preserve">Konteksti : Lucian Adams syntyi 26. lokakuuta 1922 Port Arthurissa, Texasissa. Aihe : Lucian Adams Suhde : saatu palkinto.</w:t>
      </w:r>
    </w:p>
    <w:p>
      <w:r>
        <w:rPr>
          <w:b/>
        </w:rPr>
        <w:t xml:space="preserve">Tulos</w:t>
      </w:r>
    </w:p>
    <w:p>
      <w:r>
        <w:t xml:space="preserve">Minkä palkinnon Lucian Adams sai?</w:t>
      </w:r>
    </w:p>
    <w:p>
      <w:r>
        <w:rPr>
          <w:b/>
        </w:rPr>
        <w:t xml:space="preserve">Esimerkki 4.4245</w:t>
      </w:r>
    </w:p>
    <w:p>
      <w:r>
        <w:t xml:space="preserve">Konteksti: Lucky Ladders oli yhdysvaltalaiseen Chain Reaction -nimiseen amerikkalaiseen pelimuotoon perustuva brittiläinen päiväohjelma, jonka tuotti Anglia ja joka esitettiin ITV:llä 21. maaliskuuta 1988-14. toukokuuta 1993. Aihe : Lucky Ladders Suhde : alkuperäinen verkko.</w:t>
      </w:r>
    </w:p>
    <w:p>
      <w:r>
        <w:rPr>
          <w:b/>
        </w:rPr>
        <w:t xml:space="preserve">Tulos</w:t>
      </w:r>
    </w:p>
    <w:p>
      <w:r>
        <w:t xml:space="preserve">Mikä oli verkko, joka alun perin isännöi Lucky Laddersia?</w:t>
      </w:r>
    </w:p>
    <w:p>
      <w:r>
        <w:rPr>
          <w:b/>
        </w:rPr>
        <w:t xml:space="preserve">Esimerkki 4.4246</w:t>
      </w:r>
    </w:p>
    <w:p>
      <w:r>
        <w:t xml:space="preserve">Konteksti: Willan oli prikaatikenraali Robert Hugh Willanin poika ja eversti Frank Willanin pojanpoika, joka asui Thornehill Parkissa, Bitternessä, Hampshiressä. Willan kävi West Downs Schoolin, Eton Collegen ja Magdalen Collegen Oxfordissa. Aihe : Frank Willan Suhde : kouluttautui vuonna</w:t>
      </w:r>
    </w:p>
    <w:p>
      <w:r>
        <w:rPr>
          <w:b/>
        </w:rPr>
        <w:t xml:space="preserve">Tulos</w:t>
      </w:r>
    </w:p>
    <w:p>
      <w:r>
        <w:t xml:space="preserve">Missä Frank Willan opiskeli tai työskenteli?</w:t>
      </w:r>
    </w:p>
    <w:p>
      <w:r>
        <w:rPr>
          <w:b/>
        </w:rPr>
        <w:t xml:space="preserve">Esimerkki 4.4247</w:t>
      </w:r>
    </w:p>
    <w:p>
      <w:r>
        <w:t xml:space="preserve">Konteksti : The Midnight Game on A.D. Calvon ohjaama yliluonnollinen trillerielokuva vuodelta 2013, joka perustuu samannimiseen creepypastaan. Aihe : The Midnight Game Suhde : ohjaaja</w:t>
      </w:r>
    </w:p>
    <w:p>
      <w:r>
        <w:rPr>
          <w:b/>
        </w:rPr>
        <w:t xml:space="preserve">Tulos</w:t>
      </w:r>
    </w:p>
    <w:p>
      <w:r>
        <w:t xml:space="preserve">Mikä on The Midnight Game -elokuvan ohjaaja?</w:t>
      </w:r>
    </w:p>
    <w:p>
      <w:r>
        <w:rPr>
          <w:b/>
        </w:rPr>
        <w:t xml:space="preserve">Esimerkki 4.4248</w:t>
      </w:r>
    </w:p>
    <w:p>
      <w:r>
        <w:t xml:space="preserve">Konteksti : Kolmekymmentä sekuntia Tokion yllä -elokuvan pääosissa nähdään Van Johnson Lawsonina, Phyllis Thaxter hänen vaimonaan Elleninä, Robert Walker korpraali David Thatcherina, Robert Mitchum luutnantti Bob Grayna ja Spencer Tracy everstiluutnantti Jimmy Doolittlena, joka suunnitteli ja johti hyökkäystä. Aihe : Thirty Seconds Over Tokyo Suhde : tuotantoyhtiö</w:t>
      </w:r>
    </w:p>
    <w:p>
      <w:r>
        <w:rPr>
          <w:b/>
        </w:rPr>
        <w:t xml:space="preserve">Tulos</w:t>
      </w:r>
    </w:p>
    <w:p>
      <w:r>
        <w:t xml:space="preserve">Mikä tuotantoyhtiö on mukana Thirty Seconds Over Tokyo -elokuvassa?</w:t>
      </w:r>
    </w:p>
    <w:p>
      <w:r>
        <w:rPr>
          <w:b/>
        </w:rPr>
        <w:t xml:space="preserve">Esimerkki 4.4249</w:t>
      </w:r>
    </w:p>
    <w:p>
      <w:r>
        <w:t xml:space="preserve">Konteksti: William MacCormac syntyi Belfastissa, Pohjois-Irlannissa, huomattavan pohjoisirlantilaisen lääkärin, tohtori Henry MacCormacin, ja hänen vaimonsa Mary MacCormacin (o.s. Newsam), tunnetun anglo-irlantilaisen perheen tyttären, poikana. Aihe : William MacCormac Suhde : kuolinpäivä.</w:t>
      </w:r>
    </w:p>
    <w:p>
      <w:r>
        <w:rPr>
          <w:b/>
        </w:rPr>
        <w:t xml:space="preserve">Tulos</w:t>
      </w:r>
    </w:p>
    <w:p>
      <w:r>
        <w:t xml:space="preserve">Mikä oli William MacCormacin kuolinvuosi?</w:t>
      </w:r>
    </w:p>
    <w:p>
      <w:r>
        <w:rPr>
          <w:b/>
        </w:rPr>
        <w:t xml:space="preserve">Esimerkki 4.4250</w:t>
      </w:r>
    </w:p>
    <w:p>
      <w:r>
        <w:t xml:space="preserve">Konteksti : Piazza della Loggian pommi-isku oli pommi-isku, joka tapahtui 28. toukokuuta 1974 aamulla Bresciassa Italiassa fasistien vastaisen mielenosoituksen aikana. Aihe : Piazza della Loggian pommi-isku Suhde : ajallinen sijainti</w:t>
      </w:r>
    </w:p>
    <w:p>
      <w:r>
        <w:rPr>
          <w:b/>
        </w:rPr>
        <w:t xml:space="preserve">Tulos</w:t>
      </w:r>
    </w:p>
    <w:p>
      <w:r>
        <w:t xml:space="preserve">Mikä päivämäärä liittyy Piazza della Loggian pommi-iskuun?</w:t>
      </w:r>
    </w:p>
    <w:p>
      <w:r>
        <w:rPr>
          <w:b/>
        </w:rPr>
        <w:t xml:space="preserve">Esimerkki 4.4251</w:t>
      </w:r>
    </w:p>
    <w:p>
      <w:r>
        <w:t xml:space="preserve">Konteksti : Danville Leadbetter syntyi Leedsissä, Mainessa. Aihe : Danville Leadbetter Suhde : konflikti.</w:t>
      </w:r>
    </w:p>
    <w:p>
      <w:r>
        <w:rPr>
          <w:b/>
        </w:rPr>
        <w:t xml:space="preserve">Tulos</w:t>
      </w:r>
    </w:p>
    <w:p>
      <w:r>
        <w:t xml:space="preserve">Missä sodassa Danville Leadbetter taisteli?</w:t>
      </w:r>
    </w:p>
    <w:p>
      <w:r>
        <w:rPr>
          <w:b/>
        </w:rPr>
        <w:t xml:space="preserve">Esimerkki 4.4252</w:t>
      </w:r>
    </w:p>
    <w:p>
      <w:r>
        <w:t xml:space="preserve">Konteksti : ISO 3166-2:AS on Amerikan Samoan nimi ISO 3166-2:ssa, joka on osa Kansainvälisen standardisoimisjärjestön (ISO) julkaisemaa ISO 3166 -standardia, joka määrittelee koodit kaikkien ISO 3166-1:ssä koodattujen maiden tärkeimpien alajaotteluiden (esim. maakuntien tai osavaltioiden) nimille. Kohde : ISO 3166-2:AS Suhde : standardointielin.</w:t>
      </w:r>
    </w:p>
    <w:p>
      <w:r>
        <w:rPr>
          <w:b/>
        </w:rPr>
        <w:t xml:space="preserve">Tulos</w:t>
      </w:r>
    </w:p>
    <w:p>
      <w:r>
        <w:t xml:space="preserve">Kuka on laatinut ISO 3166-2:AS -standardit?</w:t>
      </w:r>
    </w:p>
    <w:p>
      <w:r>
        <w:rPr>
          <w:b/>
        </w:rPr>
        <w:t xml:space="preserve">Esimerkki 4.4253</w:t>
      </w:r>
    </w:p>
    <w:p>
      <w:r>
        <w:t xml:space="preserve">Konteksti: Mandarin Oriental Hotel Group (MOHG) (perinteinen kiina: 文華東方酒店), joka kuuluu Jardine Matheson -konserniin, on kansainvälinen hotellien investointi- ja hallinnointikonserni, jolla on luksushotelleja, lomakeskuksia ja residenssejä Aasiassa, Euroopassa ja Amerikassa. Aihe : Mandarin Oriental Hotel Group Suhde : emoyhtiö</w:t>
      </w:r>
    </w:p>
    <w:p>
      <w:r>
        <w:rPr>
          <w:b/>
        </w:rPr>
        <w:t xml:space="preserve">Tulos</w:t>
      </w:r>
    </w:p>
    <w:p>
      <w:r>
        <w:t xml:space="preserve">Mihin yhtiöön Mandarin Oriental Hotel Group kuuluu?</w:t>
      </w:r>
    </w:p>
    <w:p>
      <w:r>
        <w:rPr>
          <w:b/>
        </w:rPr>
        <w:t xml:space="preserve">Esimerkki 4.4254</w:t>
      </w:r>
    </w:p>
    <w:p>
      <w:r>
        <w:t xml:space="preserve">Konteksti: Johann Pscheidt (s. 8. elokuuta 1901 Berlin-Neukölln; kuoli tuntemattomana) oli itävaltalainen rakennusurakoitsija, joka puolusti juutalaisia kansallissosialismin aikana. Aihe : Johann Pscheidt Suhde : saatu palkinto.</w:t>
      </w:r>
    </w:p>
    <w:p>
      <w:r>
        <w:rPr>
          <w:b/>
        </w:rPr>
        <w:t xml:space="preserve">Tulos</w:t>
      </w:r>
    </w:p>
    <w:p>
      <w:r>
        <w:t xml:space="preserve">Minkä palkinnon Johann Pscheidt sai?</w:t>
      </w:r>
    </w:p>
    <w:p>
      <w:r>
        <w:rPr>
          <w:b/>
        </w:rPr>
        <w:t xml:space="preserve">Esimerkki 4.4255</w:t>
      </w:r>
    </w:p>
    <w:p>
      <w:r>
        <w:t xml:space="preserve">Konteksti : Broccolin terveydentilan huonontuessa (hän kuoli seitsemän kuukautta GoldenEye-elokuvan julkaisun jälkeen) hänen tyttärensä Barbara Broccoli kuvaili Broccolin ottaneen "hieman taka-alalle" elokuvan tuotannossa. Aihe : Kultainen silmä Suhde : kuvauspaikka</w:t>
      </w:r>
    </w:p>
    <w:p>
      <w:r>
        <w:rPr>
          <w:b/>
        </w:rPr>
        <w:t xml:space="preserve">Tulos</w:t>
      </w:r>
    </w:p>
    <w:p>
      <w:r>
        <w:t xml:space="preserve">Missä paikassa GoldenEye on?</w:t>
      </w:r>
    </w:p>
    <w:p>
      <w:r>
        <w:rPr>
          <w:b/>
        </w:rPr>
        <w:t xml:space="preserve">Esimerkki 4.4256</w:t>
      </w:r>
    </w:p>
    <w:p>
      <w:r>
        <w:t xml:space="preserve">Konteksti: Henry Brackenbury syntyi Bolingbrokessa, Lincolnshiressä 1. syyskuuta 1837. Aihe : Henry Brackenbury Suhde : sotilashaara.</w:t>
      </w:r>
    </w:p>
    <w:p>
      <w:r>
        <w:rPr>
          <w:b/>
        </w:rPr>
        <w:t xml:space="preserve">Tulos</w:t>
      </w:r>
    </w:p>
    <w:p>
      <w:r>
        <w:t xml:space="preserve">Missä armeijakunnassa Henry Brackenbury palveli?</w:t>
      </w:r>
    </w:p>
    <w:p>
      <w:r>
        <w:rPr>
          <w:b/>
        </w:rPr>
        <w:t xml:space="preserve">Esimerkki 4.4257</w:t>
      </w:r>
    </w:p>
    <w:p>
      <w:r>
        <w:t xml:space="preserve">Konteksti: Ronald Stacey King (s. 29. tammikuuta 1967) on yhdysvaltalainen entinen NBA-sentteri, joka voitti kolme peräkkäistä mestaruutta Chicago Bullsissa vuosina 1991-1993. Aihe : Stacey King Suhde : drafted by...</w:t>
      </w:r>
    </w:p>
    <w:p>
      <w:r>
        <w:rPr>
          <w:b/>
        </w:rPr>
        <w:t xml:space="preserve">Tulos</w:t>
      </w:r>
    </w:p>
    <w:p>
      <w:r>
        <w:t xml:space="preserve">Mihin joukkueeseen Stacey King kuuluu?</w:t>
      </w:r>
    </w:p>
    <w:p>
      <w:r>
        <w:rPr>
          <w:b/>
        </w:rPr>
        <w:t xml:space="preserve">Esimerkki 4.4258</w:t>
      </w:r>
    </w:p>
    <w:p>
      <w:r>
        <w:t xml:space="preserve">Konteksti : Zhou Xun avioitui amerikkalaisen näyttelijän Archie Kaon kanssa 16. heinäkuuta 2014 Hangzhoussa Kiinassa järjestetyn hyväntekeväisyystapahtuman jälkeen. Aihe : Zhou Xun Suhde : Palkinto saatu.</w:t>
      </w:r>
    </w:p>
    <w:p>
      <w:r>
        <w:rPr>
          <w:b/>
        </w:rPr>
        <w:t xml:space="preserve">Tulos</w:t>
      </w:r>
    </w:p>
    <w:p>
      <w:r>
        <w:t xml:space="preserve">Mikä palkinto myönnettiin Zhou Xunille?</w:t>
      </w:r>
    </w:p>
    <w:p>
      <w:r>
        <w:rPr>
          <w:b/>
        </w:rPr>
        <w:t xml:space="preserve">Esimerkki 4.4259</w:t>
      </w:r>
    </w:p>
    <w:p>
      <w:r>
        <w:t xml:space="preserve">Konteksti: Jerzy Kryszak (s. 24. huhtikuuta 1950 Kalisz, Puola) on puolalainen näyttelijä. Aihe : Jerzy Kryszak Suhde : ammatti</w:t>
      </w:r>
    </w:p>
    <w:p>
      <w:r>
        <w:rPr>
          <w:b/>
        </w:rPr>
        <w:t xml:space="preserve">Tulos</w:t>
      </w:r>
    </w:p>
    <w:p>
      <w:r>
        <w:t xml:space="preserve">Millainen ammatti Jerzy Kryszakilla on?</w:t>
      </w:r>
    </w:p>
    <w:p>
      <w:r>
        <w:rPr>
          <w:b/>
        </w:rPr>
        <w:t xml:space="preserve">Esimerkki 4.4260</w:t>
      </w:r>
    </w:p>
    <w:p>
      <w:r>
        <w:t xml:space="preserve">Konteksti: Rishi Prakash Tyagista tuli Intian ensimmäinen vanhempi poliisi, joka tuomittiin ensimmäisen asteen murhasta kahden henkilön murhasta poliisin huostassa, ja hänet tuomittiin kuolemaan vuonna 2006. Aihe : Rishi Prakash Tyagi Suhde : tuomittu...</w:t>
      </w:r>
    </w:p>
    <w:p>
      <w:r>
        <w:rPr>
          <w:b/>
        </w:rPr>
        <w:t xml:space="preserve">Tulos</w:t>
      </w:r>
    </w:p>
    <w:p>
      <w:r>
        <w:t xml:space="preserve">Mihin rikokseen Rishi Prakash Tyagin katsotaan syyllistyneen?</w:t>
      </w:r>
    </w:p>
    <w:p>
      <w:r>
        <w:rPr>
          <w:b/>
        </w:rPr>
        <w:t xml:space="preserve">Esimerkki 4.4261</w:t>
      </w:r>
    </w:p>
    <w:p>
      <w:r>
        <w:t xml:space="preserve">Konteksti : Flairck on hollantilainen yhtye, joka perustettiin vuonna 1978 kitaravirtuoosi Erik Visserin ympärille. Aihe : Flairck Suhde : saatu palkinto.</w:t>
      </w:r>
    </w:p>
    <w:p>
      <w:r>
        <w:rPr>
          <w:b/>
        </w:rPr>
        <w:t xml:space="preserve">Tulos</w:t>
      </w:r>
    </w:p>
    <w:p>
      <w:r>
        <w:t xml:space="preserve">Mikä oli Flairckin saama palkinto?</w:t>
      </w:r>
    </w:p>
    <w:p>
      <w:r>
        <w:rPr>
          <w:b/>
        </w:rPr>
        <w:t xml:space="preserve">Esimerkki 4.4262</w:t>
      </w:r>
    </w:p>
    <w:p>
      <w:r>
        <w:t xml:space="preserve">Konteksti : William Burge (1786 -- 12. marraskuuta 1849) oli brittiläinen lakimies ja valtioneuvos. Aihe : William Burge Suhde : kouluttautui yliopistossa</w:t>
      </w:r>
    </w:p>
    <w:p>
      <w:r>
        <w:rPr>
          <w:b/>
        </w:rPr>
        <w:t xml:space="preserve">Tulos</w:t>
      </w:r>
    </w:p>
    <w:p>
      <w:r>
        <w:t xml:space="preserve">Mikä oli William Burgen opiskelupaikka?</w:t>
      </w:r>
    </w:p>
    <w:p>
      <w:r>
        <w:rPr>
          <w:b/>
        </w:rPr>
        <w:t xml:space="preserve">Esimerkki 4.4263</w:t>
      </w:r>
    </w:p>
    <w:p>
      <w:r>
        <w:t xml:space="preserve">Konteksti : Club Dread (tunnetaan myös nimellä Broken Lizard's Club Dread) on vuonna 2004 valmistunut seksikomedia-kauhuelokuva, jonka on käsikirjoittanut komediaryhmä Broken Lizard, joka loi myös Super Troopersin. Aihe : Club Dread Suhde : tuotantoyhtiö</w:t>
      </w:r>
    </w:p>
    <w:p>
      <w:r>
        <w:rPr>
          <w:b/>
        </w:rPr>
        <w:t xml:space="preserve">Tulos</w:t>
      </w:r>
    </w:p>
    <w:p>
      <w:r>
        <w:t xml:space="preserve">Mikä tuotantoyhtiö tai -yhtiöt loivat Club Dreadin?</w:t>
      </w:r>
    </w:p>
    <w:p>
      <w:r>
        <w:rPr>
          <w:b/>
        </w:rPr>
        <w:t xml:space="preserve">Esimerkki 4.4264</w:t>
      </w:r>
    </w:p>
    <w:p>
      <w:r>
        <w:t xml:space="preserve">Konteksti : Le Pustra tai Mr Pustra (1. heinäkuuta 1977) on monialainen performanssitaiteilija, laulaja, musiikkisahan soittaja, malli ja oli alun perin osa komediakabaree-duoa Pustra/Vile-een's Vaudeville, joka esiintyi vuodesta 2006 vuoden 2009 puoliväliin. Aihe : Le Pustra Suhde : sukupuoli tai sukupuolta.</w:t>
      </w:r>
    </w:p>
    <w:p>
      <w:r>
        <w:rPr>
          <w:b/>
        </w:rPr>
        <w:t xml:space="preserve">Tulos</w:t>
      </w:r>
    </w:p>
    <w:p>
      <w:r>
        <w:t xml:space="preserve">Mihin sukupuoleen Le Pustra liittyy?</w:t>
      </w:r>
    </w:p>
    <w:p>
      <w:r>
        <w:rPr>
          <w:b/>
        </w:rPr>
        <w:t xml:space="preserve">Esimerkki 4.4265</w:t>
      </w:r>
    </w:p>
    <w:p>
      <w:r>
        <w:t xml:space="preserve">Asiayhteys: Joseph Burlazzi oli Yhdysvaltain armeijan sotilas toisessa maailmansodassa, jolle myönnettiin postuumisti Distinguished Service Cross (ansioristi) hänen käytöksestään armeijan operaatioissa Pohjois-Afrikassa. Aihe : Joseph Burlazzi Suhde : konflikti</w:t>
      </w:r>
    </w:p>
    <w:p>
      <w:r>
        <w:rPr>
          <w:b/>
        </w:rPr>
        <w:t xml:space="preserve">Tulos</w:t>
      </w:r>
    </w:p>
    <w:p>
      <w:r>
        <w:t xml:space="preserve">Mihin konfliktiin Joseph Burlazzi osallistui?</w:t>
      </w:r>
    </w:p>
    <w:p>
      <w:r>
        <w:rPr>
          <w:b/>
        </w:rPr>
        <w:t xml:space="preserve">Esimerkki 4.4266</w:t>
      </w:r>
    </w:p>
    <w:p>
      <w:r>
        <w:t xml:space="preserve">Konteksti : M-63 Plamen (englanniksi Flame) on 128 mm:n monitoimiohjus, joka kehitettiin vuonna 1963 Jugoslaviassa Jugoslavian kansanarmeijan käyttöön. Aihe : M-63 Plamen Suhde : palvelusmerkintä.</w:t>
      </w:r>
    </w:p>
    <w:p>
      <w:r>
        <w:rPr>
          <w:b/>
        </w:rPr>
        <w:t xml:space="preserve">Tulos</w:t>
      </w:r>
    </w:p>
    <w:p>
      <w:r>
        <w:t xml:space="preserve">Minä vuonna M-63 Plamen otettiin käyttöön?</w:t>
      </w:r>
    </w:p>
    <w:p>
      <w:r>
        <w:rPr>
          <w:b/>
        </w:rPr>
        <w:t xml:space="preserve">Esimerkki 4.4267</w:t>
      </w:r>
    </w:p>
    <w:p>
      <w:r>
        <w:t xml:space="preserve">Konteksti : Pain &amp; Gain on Michael Bayn ohjaama yhdysvaltalainen rikoskomedia vuodelta 2013, jonka pääosissa nähdään Mark Wahlberg, Dwayne Johnson ja Anthony Mackie. Aihe : Pain &amp; Gain Suhde : kerronnallinen sijaintipaikka</w:t>
      </w:r>
    </w:p>
    <w:p>
      <w:r>
        <w:rPr>
          <w:b/>
        </w:rPr>
        <w:t xml:space="preserve">Tulos</w:t>
      </w:r>
    </w:p>
    <w:p>
      <w:r>
        <w:t xml:space="preserve">Missä paikassa Pain &amp; Gain on olemassa?</w:t>
      </w:r>
    </w:p>
    <w:p>
      <w:r>
        <w:rPr>
          <w:b/>
        </w:rPr>
        <w:t xml:space="preserve">Esimerkki 4.4268</w:t>
      </w:r>
    </w:p>
    <w:p>
      <w:r>
        <w:t xml:space="preserve">Konteksti : James Glynn (1800--1871) oli Yhdysvaltain laivaston upseeri, joka vuonna 1848 kunnostautui olemalla ensimmäinen amerikkalainen, joka neuvotteli menestyksekkäästi japanilaisten kanssa "suljetun maan" aikana. Aihe : James Glynn Suhde : sotilasala</w:t>
      </w:r>
    </w:p>
    <w:p>
      <w:r>
        <w:rPr>
          <w:b/>
        </w:rPr>
        <w:t xml:space="preserve">Tulos</w:t>
      </w:r>
    </w:p>
    <w:p>
      <w:r>
        <w:t xml:space="preserve">Mihin sotilashaaraan James Glynn kuului?</w:t>
      </w:r>
    </w:p>
    <w:p>
      <w:r>
        <w:rPr>
          <w:b/>
        </w:rPr>
        <w:t xml:space="preserve">Esimerkki 4.4269</w:t>
      </w:r>
    </w:p>
    <w:p>
      <w:r>
        <w:t xml:space="preserve">Konteksti : Lodela on saanut inspiraationsa Bardo Thodolista, ja elokuvan nimi on muunnos ranskankielisestä termistä "l'au-delà", joka tarkoittaa tuonpuoleista. Aihe : Lodela Suhde : perustuu elokuvaan.</w:t>
      </w:r>
    </w:p>
    <w:p>
      <w:r>
        <w:rPr>
          <w:b/>
        </w:rPr>
        <w:t xml:space="preserve">Tulos</w:t>
      </w:r>
    </w:p>
    <w:p>
      <w:r>
        <w:t xml:space="preserve">Mihin Lodela perustuu?</w:t>
      </w:r>
    </w:p>
    <w:p>
      <w:r>
        <w:rPr>
          <w:b/>
        </w:rPr>
        <w:t xml:space="preserve">Esimerkki 4.4270</w:t>
      </w:r>
    </w:p>
    <w:p>
      <w:r>
        <w:t xml:space="preserve">Konteksti : Dana Wynter (8. kesäkuuta 1931 - 5. toukokuuta 2011) oli saksalaissyntyinen englantilainen näyttelijä, joka kasvoi Englannissa ja Etelä-Afrikassa. Aihe : Dana Wynter Suhde : sukupuoli tai sukupuolta.</w:t>
      </w:r>
    </w:p>
    <w:p>
      <w:r>
        <w:rPr>
          <w:b/>
        </w:rPr>
        <w:t xml:space="preserve">Tulos</w:t>
      </w:r>
    </w:p>
    <w:p>
      <w:r>
        <w:t xml:space="preserve">Mikä oli Dana Wynterin sukupuoli?</w:t>
      </w:r>
    </w:p>
    <w:p>
      <w:r>
        <w:rPr>
          <w:b/>
        </w:rPr>
        <w:t xml:space="preserve">Esimerkki 4.4271</w:t>
      </w:r>
    </w:p>
    <w:p>
      <w:r>
        <w:t xml:space="preserve">Konteksti : John Bowis kävi Tonbridge Schoolin ja Oxfordin Brasenose Collegen, jossa hän opiskeli filosofiaa, politiikkaa ja taloutta. Aihe : John Bowis Suhde : kouluttautui osoitteessa</w:t>
      </w:r>
    </w:p>
    <w:p>
      <w:r>
        <w:rPr>
          <w:b/>
        </w:rPr>
        <w:t xml:space="preserve">Tulos</w:t>
      </w:r>
    </w:p>
    <w:p>
      <w:r>
        <w:t xml:space="preserve">Missä John Bowis opiskeli tai työskenteli?</w:t>
      </w:r>
    </w:p>
    <w:p>
      <w:r>
        <w:rPr>
          <w:b/>
        </w:rPr>
        <w:t xml:space="preserve">Esimerkki 4.4272</w:t>
      </w:r>
    </w:p>
    <w:p>
      <w:r>
        <w:t xml:space="preserve">Taustaa: Irish Distillers Group perustettiin vuonna 1966, kun irlantilaiset viskitislaamot John Power &amp; Son, John Jameson &amp; Son ja Cork Distillery Company yhdistyivät. Kohde : Irish Distillers Suhde : emoyhtiö</w:t>
      </w:r>
    </w:p>
    <w:p>
      <w:r>
        <w:rPr>
          <w:b/>
        </w:rPr>
        <w:t xml:space="preserve">Tulos</w:t>
      </w:r>
    </w:p>
    <w:p>
      <w:r>
        <w:t xml:space="preserve">Mikä yritys on Irish Distillersin emoyhtiö?</w:t>
      </w:r>
    </w:p>
    <w:p>
      <w:r>
        <w:rPr>
          <w:b/>
        </w:rPr>
        <w:t xml:space="preserve">Esimerkki 4.4273</w:t>
      </w:r>
    </w:p>
    <w:p>
      <w:r>
        <w:t xml:space="preserve">Konteksti : Neil Kopp voitti tuottajapalkinnon Independent Spirit Awards -kilpailussa työstään Old Joy ja Paranoid Park -elokuvissa. Aihe : Vanha ilo Suhde : kerronnallinen kuvauspaikka</w:t>
      </w:r>
    </w:p>
    <w:p>
      <w:r>
        <w:rPr>
          <w:b/>
        </w:rPr>
        <w:t xml:space="preserve">Tulos</w:t>
      </w:r>
    </w:p>
    <w:p>
      <w:r>
        <w:t xml:space="preserve">Missä paikassa Vanha ilo on?</w:t>
      </w:r>
    </w:p>
    <w:p>
      <w:r>
        <w:rPr>
          <w:b/>
        </w:rPr>
        <w:t xml:space="preserve">Esimerkki 4.4274</w:t>
      </w:r>
    </w:p>
    <w:p>
      <w:r>
        <w:t xml:space="preserve">Konteksti : Kaminey (englanniksi: The Rascals) on Vishal Bhardwajin ohjaama intialainen kaapparitrilleri-elokuva vuodelta 2009, jonka päärooleissa nähdään Shahid Kapoor, Priyanka Chopra ja Amol Gupte. Aihe : Kaminey Suhde : kerronnallinen kuvauspaikka</w:t>
      </w:r>
    </w:p>
    <w:p>
      <w:r>
        <w:rPr>
          <w:b/>
        </w:rPr>
        <w:t xml:space="preserve">Tulos</w:t>
      </w:r>
    </w:p>
    <w:p>
      <w:r>
        <w:t xml:space="preserve">Missä paikassa Kaminey on?</w:t>
      </w:r>
    </w:p>
    <w:p>
      <w:r>
        <w:rPr>
          <w:b/>
        </w:rPr>
        <w:t xml:space="preserve">Esimerkki 4.4275</w:t>
      </w:r>
    </w:p>
    <w:p>
      <w:r>
        <w:t xml:space="preserve">Konteksti : Sue S. Dauser oli Yhdysvaltain laivaston sairaanhoitajakomppanian viides päällikkö, joka johti sairaanhoitajakomppaniaa läpi toisen maailmansodan. Aihe : Sue S. Dauser Suhde : sotilasharrastus.</w:t>
      </w:r>
    </w:p>
    <w:p>
      <w:r>
        <w:rPr>
          <w:b/>
        </w:rPr>
        <w:t xml:space="preserve">Tulos</w:t>
      </w:r>
    </w:p>
    <w:p>
      <w:r>
        <w:t xml:space="preserve">Missä armeijassa Sue S. Dauser palveli?</w:t>
      </w:r>
    </w:p>
    <w:p>
      <w:r>
        <w:rPr>
          <w:b/>
        </w:rPr>
        <w:t xml:space="preserve">Esimerkki 4.4276</w:t>
      </w:r>
    </w:p>
    <w:p>
      <w:r>
        <w:t xml:space="preserve">Taustaa: Dofasco on tällä hetkellä maailman suurimman teräksentuottajan ArcelorMittalin itsenäinen tytäryhtiö. Aihe : Dofasco Suhde : emoyhtiö</w:t>
      </w:r>
    </w:p>
    <w:p>
      <w:r>
        <w:rPr>
          <w:b/>
        </w:rPr>
        <w:t xml:space="preserve">Tulos</w:t>
      </w:r>
    </w:p>
    <w:p>
      <w:r>
        <w:t xml:space="preserve">Mikä yritys on Dofascon emoyhtiö?</w:t>
      </w:r>
    </w:p>
    <w:p>
      <w:r>
        <w:rPr>
          <w:b/>
        </w:rPr>
        <w:t xml:space="preserve">Esimerkki 4.4277</w:t>
      </w:r>
    </w:p>
    <w:p>
      <w:r>
        <w:t xml:space="preserve">Konteksti : Tammikuussa 2014 paavi Franciscus sanoi, että hän nimittäisi vähemmän monsignoreja ja määräisi vain ne, jotka saisivat kunniansa, alimpaan kolmesta jäljellä olevasta monsignorin arvosta, Hänen Pyhyytensä kappalainen. Aihe : Paavi Franciscus Suhde : asuinpaikka</w:t>
      </w:r>
    </w:p>
    <w:p>
      <w:r>
        <w:rPr>
          <w:b/>
        </w:rPr>
        <w:t xml:space="preserve">Tulos</w:t>
      </w:r>
    </w:p>
    <w:p>
      <w:r>
        <w:t xml:space="preserve">Mistä kaupungista paavi Franciscus on kotoisin?</w:t>
      </w:r>
    </w:p>
    <w:p>
      <w:r>
        <w:rPr>
          <w:b/>
        </w:rPr>
        <w:t xml:space="preserve">Esimerkki 4.4278</w:t>
      </w:r>
    </w:p>
    <w:p>
      <w:r>
        <w:t xml:space="preserve">Konteksti : Anthony Salvin (17. lokakuuta 1799 - 17. joulukuuta 1881) oli englantilainen arkkitehti. Aihe : Anthony Salvin Suhde : kuolinpäivä.</w:t>
      </w:r>
    </w:p>
    <w:p>
      <w:r>
        <w:rPr>
          <w:b/>
        </w:rPr>
        <w:t xml:space="preserve">Tulos</w:t>
      </w:r>
    </w:p>
    <w:p>
      <w:r>
        <w:t xml:space="preserve">Minä päivänä Anthony Salvin kuoli?</w:t>
      </w:r>
    </w:p>
    <w:p>
      <w:r>
        <w:rPr>
          <w:b/>
        </w:rPr>
        <w:t xml:space="preserve">Esimerkki 4.4279</w:t>
      </w:r>
    </w:p>
    <w:p>
      <w:r>
        <w:t xml:space="preserve">Konteksti : The Mighty on Peter Chelsomin ohjaama draamaelokuva vuodelta 1998, joka perustuu Rodman Philbrickin kirjaan Freak the Mighty. Aihe : The Mighty Suhde : perustuu elokuvaan.</w:t>
      </w:r>
    </w:p>
    <w:p>
      <w:r>
        <w:rPr>
          <w:b/>
        </w:rPr>
        <w:t xml:space="preserve">Tulos</w:t>
      </w:r>
    </w:p>
    <w:p>
      <w:r>
        <w:t xml:space="preserve">Mikä on The Mightyn perusta?</w:t>
      </w:r>
    </w:p>
    <w:p>
      <w:r>
        <w:rPr>
          <w:b/>
        </w:rPr>
        <w:t xml:space="preserve">Esimerkki 4.4280</w:t>
      </w:r>
    </w:p>
    <w:p>
      <w:r>
        <w:t xml:space="preserve">Konteksti : Cry of the Wild on Bill Masonin pitkä dokumenttielokuva vuodelta 1972 ja toinen hänen kolmesta susia käsittelevästä elokuvastaan. Aihe : Cry of the Wild Suhde : tuotantoyhtiö</w:t>
      </w:r>
    </w:p>
    <w:p>
      <w:r>
        <w:rPr>
          <w:b/>
        </w:rPr>
        <w:t xml:space="preserve">Tulos</w:t>
      </w:r>
    </w:p>
    <w:p>
      <w:r>
        <w:t xml:space="preserve">Mikä tuotantoyhtiö oli mukana elokuvassa Cry of the Wild?</w:t>
      </w:r>
    </w:p>
    <w:p>
      <w:r>
        <w:rPr>
          <w:b/>
        </w:rPr>
        <w:t xml:space="preserve">Esimerkki 4.4281</w:t>
      </w:r>
    </w:p>
    <w:p>
      <w:r>
        <w:t xml:space="preserve">Konteksti : Hans-Karl Stepp syntyi 2. syyskuuta 1914 Gießenissä yliopiston professorin poikana. Aihe : Hans-Karl Stepp Suhde : sotilasharrastus.</w:t>
      </w:r>
    </w:p>
    <w:p>
      <w:r>
        <w:rPr>
          <w:b/>
        </w:rPr>
        <w:t xml:space="preserve">Tulos</w:t>
      </w:r>
    </w:p>
    <w:p>
      <w:r>
        <w:t xml:space="preserve">Missä sotilasjärjestössä Hans-Karl Stepp palveli?</w:t>
      </w:r>
    </w:p>
    <w:p>
      <w:r>
        <w:rPr>
          <w:b/>
        </w:rPr>
        <w:t xml:space="preserve">Esimerkki 4.4282</w:t>
      </w:r>
    </w:p>
    <w:p>
      <w:r>
        <w:t xml:space="preserve">Konteksti : Hänet muistetaan ehkä parhaiten kirjastaan Juliet Thompsonin päiväkirja, vaikka hän maalasi myös elämänkokoisen muotokuvan `Abdu'l-Bahásta. Aihe : Juliet Thompson Suhde : kuolinpäivä.</w:t>
      </w:r>
    </w:p>
    <w:p>
      <w:r>
        <w:rPr>
          <w:b/>
        </w:rPr>
        <w:t xml:space="preserve">Tulos</w:t>
      </w:r>
    </w:p>
    <w:p>
      <w:r>
        <w:t xml:space="preserve">Mikä oli Juliet Thompsonin kuolinpäivä?</w:t>
      </w:r>
    </w:p>
    <w:p>
      <w:r>
        <w:rPr>
          <w:b/>
        </w:rPr>
        <w:t xml:space="preserve">Esimerkki 4.4283</w:t>
      </w:r>
    </w:p>
    <w:p>
      <w:r>
        <w:t xml:space="preserve">Konteksti : sci-fi-online.comin Anthony Clark kommentoi, että jakson tempoa "tuskin voi kuvailla hurjaksi", mutta lisää, että yhdessä "Crater 101:n" ja "Pelon varjon" kanssa "Vaarallinen kohtaaminen" auttaa "edistämään Spectrumin taistelua Mysteroneja vastaan". Aihe : Vaarallinen kohtaaminen Suhde : sarja</w:t>
      </w:r>
    </w:p>
    <w:p>
      <w:r>
        <w:rPr>
          <w:b/>
        </w:rPr>
        <w:t xml:space="preserve">Tulos</w:t>
      </w:r>
    </w:p>
    <w:p>
      <w:r>
        <w:t xml:space="preserve">Mihin sarjaan Dangerous Rendezvous kuuluu?</w:t>
      </w:r>
    </w:p>
    <w:p>
      <w:r>
        <w:rPr>
          <w:b/>
        </w:rPr>
        <w:t xml:space="preserve">Esimerkki 4.4284</w:t>
      </w:r>
    </w:p>
    <w:p>
      <w:r>
        <w:t xml:space="preserve">Konteksti : The Lonely Villa on D. W. Griffithin ohjaama yhdysvaltalainen lyhyt mykkä rikosdraamaelokuva vuodelta 1909. Aihe : The Lonely Villa Suhde : tuotantoyhtiö</w:t>
      </w:r>
    </w:p>
    <w:p>
      <w:r>
        <w:rPr>
          <w:b/>
        </w:rPr>
        <w:t xml:space="preserve">Tulos</w:t>
      </w:r>
    </w:p>
    <w:p>
      <w:r>
        <w:t xml:space="preserve">Mikä tuotantoyhtiö tai -yhtiöt loivat The Lonely Villan?</w:t>
      </w:r>
    </w:p>
    <w:p>
      <w:r>
        <w:rPr>
          <w:b/>
        </w:rPr>
        <w:t xml:space="preserve">Esimerkki 4.4285</w:t>
      </w:r>
    </w:p>
    <w:p>
      <w:r>
        <w:t xml:space="preserve">Konteksti : Vuonna 2006 kongressin kirjastonhoitaja valitsi Early Abstractions -elokuvan kansalliseen elokuvarekisteriin sen "kulttuurisen, historiallisen tai esteettisen merkityksen" vuoksi. Aihe : Early Abstractions Suhde : saatu palkinto.</w:t>
      </w:r>
    </w:p>
    <w:p>
      <w:r>
        <w:rPr>
          <w:b/>
        </w:rPr>
        <w:t xml:space="preserve">Tulos</w:t>
      </w:r>
    </w:p>
    <w:p>
      <w:r>
        <w:t xml:space="preserve">Minkä palkinnon Early Abstractions sai?</w:t>
      </w:r>
    </w:p>
    <w:p>
      <w:r>
        <w:rPr>
          <w:b/>
        </w:rPr>
        <w:t xml:space="preserve">Esimerkki 4.4286</w:t>
      </w:r>
    </w:p>
    <w:p>
      <w:r>
        <w:t xml:space="preserve">Konteksti : Philip Joper Escueta (s. 23. elokuuta 1993) on filippiiniläinen sulkapalloilija, joka kilpaili vuoden 2012 Japan Super Seriesissä. Aihe : Philip Joper Escueta Suhde : sukupuoli tai sukupuolta.</w:t>
      </w:r>
    </w:p>
    <w:p>
      <w:r>
        <w:rPr>
          <w:b/>
        </w:rPr>
        <w:t xml:space="preserve">Tulos</w:t>
      </w:r>
    </w:p>
    <w:p>
      <w:r>
        <w:t xml:space="preserve">Minkä sukupuolen Philip Joper Escueta on?</w:t>
      </w:r>
    </w:p>
    <w:p>
      <w:r>
        <w:rPr>
          <w:b/>
        </w:rPr>
        <w:t xml:space="preserve">Esimerkki 4.4287</w:t>
      </w:r>
    </w:p>
    <w:p>
      <w:r>
        <w:t xml:space="preserve">Konteksti : Vanhan norjan teksteissä Odin kuvataan yksisilmäisenä ja pitkäpartaisena, jolla on usein keihäs nimeltä Gungnir ja jolla on viitta ja leveä hattu. Aihe : Odin Suhde : sairaus</w:t>
      </w:r>
    </w:p>
    <w:p>
      <w:r>
        <w:rPr>
          <w:b/>
        </w:rPr>
        <w:t xml:space="preserve">Tulos</w:t>
      </w:r>
    </w:p>
    <w:p>
      <w:r>
        <w:t xml:space="preserve">Mikä sairaus oli osasyynä Odinin kuolemaan?</w:t>
      </w:r>
    </w:p>
    <w:p>
      <w:r>
        <w:rPr>
          <w:b/>
        </w:rPr>
        <w:t xml:space="preserve">Esimerkki 4.4288</w:t>
      </w:r>
    </w:p>
    <w:p>
      <w:r>
        <w:t xml:space="preserve">Konteksti : He asuivat Beleriandin pohjoisosassa, Brethilin metsässä, ja sota ei aluksi koskenut heitä; mutta örkit tulivat Minas Tirithin valtauksen jälkeen, eivätkä Brethilin ihmiset kuitenkaan luopuneet kodeistaan, ja Halmir lähetti sanan Thingolille, Doriathin kuninkaalle, koska hänellä oli ystävyyssuhde haltioihin, jotka vartioivat valtakuntaa. Aihe : Halmir Suhde : asuinpaikka</w:t>
      </w:r>
    </w:p>
    <w:p>
      <w:r>
        <w:rPr>
          <w:b/>
        </w:rPr>
        <w:t xml:space="preserve">Tulos</w:t>
      </w:r>
    </w:p>
    <w:p>
      <w:r>
        <w:t xml:space="preserve">Mistä kaupungista Halmir on kotoisin?</w:t>
      </w:r>
    </w:p>
    <w:p>
      <w:r>
        <w:rPr>
          <w:b/>
        </w:rPr>
        <w:t xml:space="preserve">Esimerkki 4.4289</w:t>
      </w:r>
    </w:p>
    <w:p>
      <w:r>
        <w:t xml:space="preserve">Konteksti: Kenraali Sir Alexander Frank Philip Christison, 4. Baronet GBE, CB, DSO, MC &amp; Bar (17. marraskuuta 1893 - 21. joulukuuta 1993) oli brittiläisen armeijan komentaja toisessa maailmansodassa. Aihe : Philip Christison Suhde : sotilashaara.</w:t>
      </w:r>
    </w:p>
    <w:p>
      <w:r>
        <w:rPr>
          <w:b/>
        </w:rPr>
        <w:t xml:space="preserve">Tulos</w:t>
      </w:r>
    </w:p>
    <w:p>
      <w:r>
        <w:t xml:space="preserve">Missä armeijassa Philip Christison palveli?</w:t>
      </w:r>
    </w:p>
    <w:p>
      <w:r>
        <w:rPr>
          <w:b/>
        </w:rPr>
        <w:t xml:space="preserve">Esimerkki 4.4290</w:t>
      </w:r>
    </w:p>
    <w:p>
      <w:r>
        <w:t xml:space="preserve">Konteksti : Aaron Loves Angela on Gerald Sanfordin käsikirjoittama ja Gordon Parks Jr:n ohjaama amerikkalainen Soul Cinema Classic -elokuva vuodelta 1975. Elokuvan pääosissa nähdään Moses Gunn, Kevin Hooks ja Irene Cara. Aihe : Aaron rakastaa Angelaa Suhde : kerronnan paikka</w:t>
      </w:r>
    </w:p>
    <w:p>
      <w:r>
        <w:rPr>
          <w:b/>
        </w:rPr>
        <w:t xml:space="preserve">Tulos</w:t>
      </w:r>
    </w:p>
    <w:p>
      <w:r>
        <w:t xml:space="preserve">Missä paikassa Aaron Loves Angela on?</w:t>
      </w:r>
    </w:p>
    <w:p>
      <w:r>
        <w:rPr>
          <w:b/>
        </w:rPr>
        <w:t xml:space="preserve">Esimerkki 4.4291</w:t>
      </w:r>
    </w:p>
    <w:p>
      <w:r>
        <w:t xml:space="preserve">Konteksti : R. Steve Kelly (s. 26. lokakuuta 1976) on kanadalainen eläkkeellä oleva jääkiekkoammattilainen, joka pelasi National Hockey Leaguessa Edmonton Oilersissa, Tampa Bay Lightningissa, New Jersey Devilsissä, Los Angeles Kingsissä, Minnesota Wildissa ja Columbus Blue Jacketsissa. Aihe : Steve Kelly Suhde : drafted by</w:t>
      </w:r>
    </w:p>
    <w:p>
      <w:r>
        <w:rPr>
          <w:b/>
        </w:rPr>
        <w:t xml:space="preserve">Tulos</w:t>
      </w:r>
    </w:p>
    <w:p>
      <w:r>
        <w:t xml:space="preserve">Mihin joukkueeseen Steve Kelly kuuluu?</w:t>
      </w:r>
    </w:p>
    <w:p>
      <w:r>
        <w:rPr>
          <w:b/>
        </w:rPr>
        <w:t xml:space="preserve">Esimerkki 4.4292</w:t>
      </w:r>
    </w:p>
    <w:p>
      <w:r>
        <w:t xml:space="preserve">Konteksti : Lucy Stone syntyi 13. elokuuta 1818 perheensä maatilalla Coy's Hillissä West Brookfieldissä, Massachusettsissa. Aihe : Lucy Stone Suhde : ammatti.</w:t>
      </w:r>
    </w:p>
    <w:p>
      <w:r>
        <w:rPr>
          <w:b/>
        </w:rPr>
        <w:t xml:space="preserve">Tulos</w:t>
      </w:r>
    </w:p>
    <w:p>
      <w:r>
        <w:t xml:space="preserve">Mikä oli Lucy Stonen ura?</w:t>
      </w:r>
    </w:p>
    <w:p>
      <w:r>
        <w:rPr>
          <w:b/>
        </w:rPr>
        <w:t xml:space="preserve">Esimerkki 4.4293</w:t>
      </w:r>
    </w:p>
    <w:p>
      <w:r>
        <w:t xml:space="preserve">Konteksti : Prokloksen järjestelmä on pääpiirteissään samanlainen kuin Plotinuksen järjestelmä. Aihe : Proklos Suhde : kuolinpäivä.</w:t>
      </w:r>
    </w:p>
    <w:p>
      <w:r>
        <w:rPr>
          <w:b/>
        </w:rPr>
        <w:t xml:space="preserve">Tulos</w:t>
      </w:r>
    </w:p>
    <w:p>
      <w:r>
        <w:t xml:space="preserve">Mikä oli Prokloksen kuolinpäivä?</w:t>
      </w:r>
    </w:p>
    <w:p>
      <w:r>
        <w:rPr>
          <w:b/>
        </w:rPr>
        <w:t xml:space="preserve">Esimerkki 4.4294</w:t>
      </w:r>
    </w:p>
    <w:p>
      <w:r>
        <w:t xml:space="preserve">Konteksti : Michael X (1933 -- 16. toukokuuta 1975), syntyjään Michael de Freitas Trinidadissa ja Tobagossa, oli 1960-luvun Lontoossa vaikuttanut musta vallankumouksellinen ja kansalaisoikeusaktivisti. Aihe : Michael X Suhde : ammatti</w:t>
      </w:r>
    </w:p>
    <w:p>
      <w:r>
        <w:rPr>
          <w:b/>
        </w:rPr>
        <w:t xml:space="preserve">Tulos</w:t>
      </w:r>
    </w:p>
    <w:p>
      <w:r>
        <w:t xml:space="preserve">Millainen ammatti Michael X:llä on?</w:t>
      </w:r>
    </w:p>
    <w:p>
      <w:r>
        <w:rPr>
          <w:b/>
        </w:rPr>
        <w:t xml:space="preserve">Esimerkki 4.4295</w:t>
      </w:r>
    </w:p>
    <w:p>
      <w:r>
        <w:t xml:space="preserve">Konteksti : John Horwood (1803--1821) oli kaivostyöläisen poika, joka tuomittiin murhasta Bristolissa Englannissa ja teloitettiin vuonna 1821. Aihe : John Horwood Suhde : tuomittu murhasta.</w:t>
      </w:r>
    </w:p>
    <w:p>
      <w:r>
        <w:rPr>
          <w:b/>
        </w:rPr>
        <w:t xml:space="preserve">Tulos</w:t>
      </w:r>
    </w:p>
    <w:p>
      <w:r>
        <w:t xml:space="preserve">Mikä rikos johti John Horwoodin tuomitsemiseen?</w:t>
      </w:r>
    </w:p>
    <w:p>
      <w:r>
        <w:rPr>
          <w:b/>
        </w:rPr>
        <w:t xml:space="preserve">Esimerkki 4.4296</w:t>
      </w:r>
    </w:p>
    <w:p>
      <w:r>
        <w:t xml:space="preserve">Konteksti : George Bertram Carter oli englantilainen arkkitehti. Kohde : George Bertram Carter Suhde : koulutettu at</w:t>
      </w:r>
    </w:p>
    <w:p>
      <w:r>
        <w:rPr>
          <w:b/>
        </w:rPr>
        <w:t xml:space="preserve">Tulos</w:t>
      </w:r>
    </w:p>
    <w:p>
      <w:r>
        <w:t xml:space="preserve">Mikä on George Bertram Carterin kouluttaneen yliopiston nimi?</w:t>
      </w:r>
    </w:p>
    <w:p>
      <w:r>
        <w:rPr>
          <w:b/>
        </w:rPr>
        <w:t xml:space="preserve">Esimerkki 4.4297</w:t>
      </w:r>
    </w:p>
    <w:p>
      <w:r>
        <w:t xml:space="preserve">Konteksti : Ava Helen Pauling kuoli 7. joulukuuta 1981 taisteltuaan pitkään vatsasyöpää vastaan ja saatuaan sisäisen verenvuodon. Kohde : Ava Helen Pauling Suhde : puoliso</w:t>
      </w:r>
    </w:p>
    <w:p>
      <w:r>
        <w:rPr>
          <w:b/>
        </w:rPr>
        <w:t xml:space="preserve">Tulos</w:t>
      </w:r>
    </w:p>
    <w:p>
      <w:r>
        <w:t xml:space="preserve">Mikä on Ava Helen Paulingin puolison nimi?</w:t>
      </w:r>
    </w:p>
    <w:p>
      <w:r>
        <w:rPr>
          <w:b/>
        </w:rPr>
        <w:t xml:space="preserve">Esimerkki 4.4298</w:t>
      </w:r>
    </w:p>
    <w:p>
      <w:r>
        <w:t xml:space="preserve">Konteksti : Perinteen mukaan Ramananda kehitti filosofiansa ja hartauden teemansa eteläintialaisen Vedanta-filosofin Ramanujan innoittamana, mutta todisteet viittaavat myös siihen, että Ramananda sai vaikutteita hindufilosofian joogakoulun Nathpanthi-asketikoilta. Aihe : Ramananda Suhde : asuinpaikka</w:t>
      </w:r>
    </w:p>
    <w:p>
      <w:r>
        <w:rPr>
          <w:b/>
        </w:rPr>
        <w:t xml:space="preserve">Tulos</w:t>
      </w:r>
    </w:p>
    <w:p>
      <w:r>
        <w:t xml:space="preserve">Mistä kaupungista Ramananda on kotoisin?</w:t>
      </w:r>
    </w:p>
    <w:p>
      <w:r>
        <w:rPr>
          <w:b/>
        </w:rPr>
        <w:t xml:space="preserve">Esimerkki 4.4299</w:t>
      </w:r>
    </w:p>
    <w:p>
      <w:r>
        <w:t xml:space="preserve">Asiayhteys : Sheffield Eagles ilmoitti 6. syyskuuta 2012, että Matt Garside on tehnyt sopimuksen Matt Garsiden kanssa kaudesta 2013 alkaen. Aihe : Matt Garside Suhde : ammatti.</w:t>
      </w:r>
    </w:p>
    <w:p>
      <w:r>
        <w:rPr>
          <w:b/>
        </w:rPr>
        <w:t xml:space="preserve">Tulos</w:t>
      </w:r>
    </w:p>
    <w:p>
      <w:r>
        <w:t xml:space="preserve">Millainen ammatti Matt Garside on?</w:t>
      </w:r>
    </w:p>
    <w:p>
      <w:r>
        <w:rPr>
          <w:b/>
        </w:rPr>
        <w:t xml:space="preserve">Esimerkki 4.4300</w:t>
      </w:r>
    </w:p>
    <w:p>
      <w:r>
        <w:t xml:space="preserve">Konteksti : Duatentopet tai Tentopet oli muinaisen Egyptin kuningatar 20. dynastian aikana ja farao Ramesses IV:n vaimo ja Ramesses V:n äiti. Vaikka Ramesses IV:n vaimon henkilöllisyyttä ei ole missään mainittu, hänen haudassaan (QV74) mainittujen titteleidensa perusteella hän on todennäköisin ehdokas tämän kuninkaan vaimoksi. Aihe : Duatentopet Suhde : puoliso.</w:t>
      </w:r>
    </w:p>
    <w:p>
      <w:r>
        <w:rPr>
          <w:b/>
        </w:rPr>
        <w:t xml:space="preserve">Tulos</w:t>
      </w:r>
    </w:p>
    <w:p>
      <w:r>
        <w:t xml:space="preserve">Mikä on Duatentopetin puolison nimi?</w:t>
      </w:r>
    </w:p>
    <w:p>
      <w:r>
        <w:rPr>
          <w:b/>
        </w:rPr>
        <w:t xml:space="preserve">Esimerkki 4.4301</w:t>
      </w:r>
    </w:p>
    <w:p>
      <w:r>
        <w:t xml:space="preserve">Konteksti: Wolfgang Güttler syntyi Reichensteinissa 22. helmikuuta 1893. Aihe : Wolfgang Güttler Suhde : konflikti</w:t>
      </w:r>
    </w:p>
    <w:p>
      <w:r>
        <w:rPr>
          <w:b/>
        </w:rPr>
        <w:t xml:space="preserve">Tulos</w:t>
      </w:r>
    </w:p>
    <w:p>
      <w:r>
        <w:t xml:space="preserve">Missä sodassa Wolfgang Güttler oli mukana?</w:t>
      </w:r>
    </w:p>
    <w:p>
      <w:r>
        <w:rPr>
          <w:b/>
        </w:rPr>
        <w:t xml:space="preserve">Esimerkki 4.4302</w:t>
      </w:r>
    </w:p>
    <w:p>
      <w:r>
        <w:t xml:space="preserve">Konteksti : "The Butter Shave" on NBC:n komediasarjan Seinfeld 157. jakso. Aihe : The Butter Shave Suhde: sarja</w:t>
      </w:r>
    </w:p>
    <w:p>
      <w:r>
        <w:rPr>
          <w:b/>
        </w:rPr>
        <w:t xml:space="preserve">Tulos</w:t>
      </w:r>
    </w:p>
    <w:p>
      <w:r>
        <w:t xml:space="preserve">Mihin sarjaan The Butter Shave kuuluu?</w:t>
      </w:r>
    </w:p>
    <w:p>
      <w:r>
        <w:rPr>
          <w:b/>
        </w:rPr>
        <w:t xml:space="preserve">Esimerkki 4.4303</w:t>
      </w:r>
    </w:p>
    <w:p>
      <w:r>
        <w:t xml:space="preserve">Konteksti: Kansainvälinen ISSN-keskus, jonka Kansainvälinen standardisoimisjärjestö (ISO) on nimennyt ISO 4:n rekisteröintiviranomaiseksi, ylläpitää "List of Title Word Abbreviations" -luetteloa, joka on sarjanimissä yleisesti esiintyvien sanojen vakiolyhenteet. Aihe : ISO 4 Suhde : standardointielin</w:t>
      </w:r>
    </w:p>
    <w:p>
      <w:r>
        <w:rPr>
          <w:b/>
        </w:rPr>
        <w:t xml:space="preserve">Tulos</w:t>
      </w:r>
    </w:p>
    <w:p>
      <w:r>
        <w:t xml:space="preserve">Kuka määritteli ISO 4 -standardit?</w:t>
      </w:r>
    </w:p>
    <w:p>
      <w:r>
        <w:rPr>
          <w:b/>
        </w:rPr>
        <w:t xml:space="preserve">Esimerkki 4.4304</w:t>
      </w:r>
    </w:p>
    <w:p>
      <w:r>
        <w:t xml:space="preserve">Konteksti : Leslie Newman on käsikirjoittaja, joka kirjoitti kolme ensimmäistä Teräsmies-elokuvaa yhdessä vuonna 2003 kuolleen aviomiehensä David Newmanin kanssa. Aihe : Leslie Newman Suhde : puoliso</w:t>
      </w:r>
    </w:p>
    <w:p>
      <w:r>
        <w:rPr>
          <w:b/>
        </w:rPr>
        <w:t xml:space="preserve">Tulos</w:t>
      </w:r>
    </w:p>
    <w:p>
      <w:r>
        <w:t xml:space="preserve">Mikä on Leslie Newmanin puolison nimi?</w:t>
      </w:r>
    </w:p>
    <w:p>
      <w:r>
        <w:rPr>
          <w:b/>
        </w:rPr>
        <w:t xml:space="preserve">Esimerkki 4.4305</w:t>
      </w:r>
    </w:p>
    <w:p>
      <w:r>
        <w:t xml:space="preserve">Konteksti : Robert Sadin on yhdysvaltalainen jazzmuusikko, kapellimestari, sovittaja, säveltäjä ja tuottaja. Aihe : Robert Sadin Suhde : ammatti</w:t>
      </w:r>
    </w:p>
    <w:p>
      <w:r>
        <w:rPr>
          <w:b/>
        </w:rPr>
        <w:t xml:space="preserve">Tulos</w:t>
      </w:r>
    </w:p>
    <w:p>
      <w:r>
        <w:t xml:space="preserve">Mikä oli Robert Sadinin ura?</w:t>
      </w:r>
    </w:p>
    <w:p>
      <w:r>
        <w:rPr>
          <w:b/>
        </w:rPr>
        <w:t xml:space="preserve">Esimerkki 4.4306</w:t>
      </w:r>
    </w:p>
    <w:p>
      <w:r>
        <w:t xml:space="preserve">Konteksti : Frank Schöbel (s. 11. joulukuuta 1942 Leipzig, Saksin osavaltio, Saksa) on saksalainen muusikko. Aihe : Frank Schöbel Suhde : puoliso</w:t>
      </w:r>
    </w:p>
    <w:p>
      <w:r>
        <w:rPr>
          <w:b/>
        </w:rPr>
        <w:t xml:space="preserve">Tulos</w:t>
      </w:r>
    </w:p>
    <w:p>
      <w:r>
        <w:t xml:space="preserve">Mikä on Frank Schöbelin puolison nimi?</w:t>
      </w:r>
    </w:p>
    <w:p>
      <w:r>
        <w:rPr>
          <w:b/>
        </w:rPr>
        <w:t xml:space="preserve">Esimerkki 4.4307</w:t>
      </w:r>
    </w:p>
    <w:p>
      <w:r>
        <w:t xml:space="preserve">Konteksti : Jonathan R. Cole (s. 27. elokuuta 1942) on yhdysvaltalainen sosiologi, John Mitchell Masonin yliopiston professori Columbian yliopistossa. Aihe : Jonathan R. Cole Suhde : kouluttautui yliopistossa</w:t>
      </w:r>
    </w:p>
    <w:p>
      <w:r>
        <w:rPr>
          <w:b/>
        </w:rPr>
        <w:t xml:space="preserve">Tulos</w:t>
      </w:r>
    </w:p>
    <w:p>
      <w:r>
        <w:t xml:space="preserve">Missä yliopistossa Jonathan R. Cole opiskeli?</w:t>
      </w:r>
    </w:p>
    <w:p>
      <w:r>
        <w:rPr>
          <w:b/>
        </w:rPr>
        <w:t xml:space="preserve">Esimerkki 4.4308</w:t>
      </w:r>
    </w:p>
    <w:p>
      <w:r>
        <w:t xml:space="preserve">Konteksti: Domitia Longina (n. 53-55 jKr. - n. 126-130 jKr.) oli Rooman keisarinna ja Rooman keisari Domitianuksen vaimo. Aihe : Domitia Longina Suhde : puoliso.</w:t>
      </w:r>
    </w:p>
    <w:p>
      <w:r>
        <w:rPr>
          <w:b/>
        </w:rPr>
        <w:t xml:space="preserve">Tulos</w:t>
      </w:r>
    </w:p>
    <w:p>
      <w:r>
        <w:t xml:space="preserve">Mikä on Domitia Longinan puolison nimi?</w:t>
      </w:r>
    </w:p>
    <w:p>
      <w:r>
        <w:rPr>
          <w:b/>
        </w:rPr>
        <w:t xml:space="preserve">Esimerkki 4.4309</w:t>
      </w:r>
    </w:p>
    <w:p>
      <w:r>
        <w:t xml:space="preserve">Konteksti : Katarzyna Tomicka (n. 1517-1551) oli puolalainen aatelisrouva. Aihe : Katarzyna Tomicka Suhde : kuolinpäivä.</w:t>
      </w:r>
    </w:p>
    <w:p>
      <w:r>
        <w:rPr>
          <w:b/>
        </w:rPr>
        <w:t xml:space="preserve">Tulos</w:t>
      </w:r>
    </w:p>
    <w:p>
      <w:r>
        <w:t xml:space="preserve">Minä vuonna Katarzyna Tomicka kuoli?</w:t>
      </w:r>
    </w:p>
    <w:p>
      <w:r>
        <w:rPr>
          <w:b/>
        </w:rPr>
        <w:t xml:space="preserve">Esimerkki 4.4310</w:t>
      </w:r>
    </w:p>
    <w:p>
      <w:r>
        <w:t xml:space="preserve">Konteksti: The Flaxton Boys on brittiläinen historiallinen lasten televisiosarja, joka sijoittuu Yorkshiren West Ridingiin ja kattaa lähes vuosisadan mittaisen ajanjakson. Aihe : The Flaxton Boys Suhde : kerronnallinen sijaintipaikkakunta</w:t>
      </w:r>
    </w:p>
    <w:p>
      <w:r>
        <w:rPr>
          <w:b/>
        </w:rPr>
        <w:t xml:space="preserve">Tulos</w:t>
      </w:r>
    </w:p>
    <w:p>
      <w:r>
        <w:t xml:space="preserve">Missä paikassa Flaxton Boys on?</w:t>
      </w:r>
    </w:p>
    <w:p>
      <w:r>
        <w:rPr>
          <w:b/>
        </w:rPr>
        <w:t xml:space="preserve">Esimerkki 4.4311</w:t>
      </w:r>
    </w:p>
    <w:p>
      <w:r>
        <w:t xml:space="preserve">Konteksti : Jane Stafford (1899-1991) oli yhdysvaltalainen lääketieteellinen kirjailija ja kemisti. Aihe : Jane Stafford Suhde : kuolinpäivä.</w:t>
      </w:r>
    </w:p>
    <w:p>
      <w:r>
        <w:rPr>
          <w:b/>
        </w:rPr>
        <w:t xml:space="preserve">Tulos</w:t>
      </w:r>
    </w:p>
    <w:p>
      <w:r>
        <w:t xml:space="preserve">Mikä on Jane Staffordin kuolinpäivä?</w:t>
      </w:r>
    </w:p>
    <w:p>
      <w:r>
        <w:rPr>
          <w:b/>
        </w:rPr>
        <w:t xml:space="preserve">Esimerkki 4.4312</w:t>
      </w:r>
    </w:p>
    <w:p>
      <w:r>
        <w:t xml:space="preserve">Taustaa : Angela Cannings tuomittiin Yhdistyneessä kuningaskunnassa vuonna 2002 väärin perustein vuonna 1991 kuolleen seitsemänviikkoisen poikansa Jasonin ja vuonna 1999 kuolleen 18-viikkoisen poikansa Matthewin murhasta. Aihe : Angela Cannings Suhde : tuomittu...</w:t>
      </w:r>
    </w:p>
    <w:p>
      <w:r>
        <w:rPr>
          <w:b/>
        </w:rPr>
        <w:t xml:space="preserve">Tulos</w:t>
      </w:r>
    </w:p>
    <w:p>
      <w:r>
        <w:t xml:space="preserve">Mihin rikokseen Angela Canningsin katsotaan syyllistyneen?</w:t>
      </w:r>
    </w:p>
    <w:p>
      <w:r>
        <w:rPr>
          <w:b/>
        </w:rPr>
        <w:t xml:space="preserve">Esimerkki 4.4313</w:t>
      </w:r>
    </w:p>
    <w:p>
      <w:r>
        <w:t xml:space="preserve">Konteksti : Ivan Iljitš Mozzhukhin (venäjäksi Иван Ильич Мозжухин; IPA: (ɪˈvan ɪˈlʲjitɕ mɐˈʑːʉxʲɪn); 26. syyskuuta (O.S. 8. lokakuuta) 1889--18. tammikuuta 1939), tavallisesti ranskankielistä translitterointia Ivan Mosjoukine käyttäen, oli venäläinen mykkäelokuvanäyttelijä. Aihe : Ivan Mosjoukine Suhde : lääketieteellinen tila</w:t>
      </w:r>
    </w:p>
    <w:p>
      <w:r>
        <w:rPr>
          <w:b/>
        </w:rPr>
        <w:t xml:space="preserve">Tulos</w:t>
      </w:r>
    </w:p>
    <w:p>
      <w:r>
        <w:t xml:space="preserve">Mikä sairaus Ivan Mosjoukinella oli elämänsä lopussa?</w:t>
      </w:r>
    </w:p>
    <w:p>
      <w:r>
        <w:rPr>
          <w:b/>
        </w:rPr>
        <w:t xml:space="preserve">Esimerkki 4.4314</w:t>
      </w:r>
    </w:p>
    <w:p>
      <w:r>
        <w:t xml:space="preserve">Konteksti : Robert Ledley syntyi 28. kesäkuuta 1926 Flushing Meadowsissa, Queensissa, New Yorkissa, Yhdysvalloissa. Aihe : Robert Ledley Suhde : sairaus</w:t>
      </w:r>
    </w:p>
    <w:p>
      <w:r>
        <w:rPr>
          <w:b/>
        </w:rPr>
        <w:t xml:space="preserve">Tulos</w:t>
      </w:r>
    </w:p>
    <w:p>
      <w:r>
        <w:t xml:space="preserve">Mikä sairaus tappoi Robert Ledleyn?</w:t>
      </w:r>
    </w:p>
    <w:p>
      <w:r>
        <w:rPr>
          <w:b/>
        </w:rPr>
        <w:t xml:space="preserve">Esimerkki 4.4315</w:t>
      </w:r>
    </w:p>
    <w:p>
      <w:r>
        <w:t xml:space="preserve">Konteksti: Sunnuntai puistossa Georgen kanssa on musikaali, jonka musiikin ja sanat on kirjoittanut Stephen Sondheim ja kirjan James Lapine. Aihe : Sunnuntai puistossa Georgen kanssa Suhde : sarja</w:t>
      </w:r>
    </w:p>
    <w:p>
      <w:r>
        <w:rPr>
          <w:b/>
        </w:rPr>
        <w:t xml:space="preserve">Tulos</w:t>
      </w:r>
    </w:p>
    <w:p>
      <w:r>
        <w:t xml:space="preserve">Mihin sarjaan Sunday in the Park with George kuuluu?</w:t>
      </w:r>
    </w:p>
    <w:p>
      <w:r>
        <w:rPr>
          <w:b/>
        </w:rPr>
        <w:t xml:space="preserve">Esimerkki 4.4316</w:t>
      </w:r>
    </w:p>
    <w:p>
      <w:r>
        <w:t xml:space="preserve">Konteksti : Sam Brittain (s. 10. toukokuuta 1992) on kanadalainen jääkiekko maalivahti pelaa tällä hetkellä Portland Pirates American Hockey League (AHL) kuin mahdollisuus sisällä Florida Panthers organisaation National Hockey League (NHL). Kohde : Sam Brittain Suhde : drafted by</w:t>
      </w:r>
    </w:p>
    <w:p>
      <w:r>
        <w:rPr>
          <w:b/>
        </w:rPr>
        <w:t xml:space="preserve">Tulos</w:t>
      </w:r>
    </w:p>
    <w:p>
      <w:r>
        <w:t xml:space="preserve">Missä joukkueessa Sam Brittain pelasi?</w:t>
      </w:r>
    </w:p>
    <w:p>
      <w:r>
        <w:rPr>
          <w:b/>
        </w:rPr>
        <w:t xml:space="preserve">Esimerkki 4.4317</w:t>
      </w:r>
    </w:p>
    <w:p>
      <w:r>
        <w:t xml:space="preserve">Konteksti: 1. Kuningattaren dragoonikaarti (QDG) on Britannian armeijan ratsuväkirykmentti. Aihe : 1st The Queen's Dragoon Guards Suhde : sotilashaara.</w:t>
      </w:r>
    </w:p>
    <w:p>
      <w:r>
        <w:rPr>
          <w:b/>
        </w:rPr>
        <w:t xml:space="preserve">Tulos</w:t>
      </w:r>
    </w:p>
    <w:p>
      <w:r>
        <w:t xml:space="preserve">Mihin sotilashaaraan 1. kuningattaren dragoonikaarti kuuluu?</w:t>
      </w:r>
    </w:p>
    <w:p>
      <w:r>
        <w:rPr>
          <w:b/>
        </w:rPr>
        <w:t xml:space="preserve">Esimerkki 4.4318</w:t>
      </w:r>
    </w:p>
    <w:p>
      <w:r>
        <w:t xml:space="preserve">Konteksti: Shimul Javeri Kadri (s. 1953) on intialainen arkkitehti, jolla on Mumbaissa oma arkkitehtitoimisto SJK Architects. Aihe : Shimul Javeri Kadri Suhde : asuinpaikka.</w:t>
      </w:r>
    </w:p>
    <w:p>
      <w:r>
        <w:rPr>
          <w:b/>
        </w:rPr>
        <w:t xml:space="preserve">Tulos</w:t>
      </w:r>
    </w:p>
    <w:p>
      <w:r>
        <w:t xml:space="preserve">Mistä kaupungista Shimul Javeri Kadri on kotoisin?</w:t>
      </w:r>
    </w:p>
    <w:p>
      <w:r>
        <w:rPr>
          <w:b/>
        </w:rPr>
        <w:t xml:space="preserve">Esimerkki 4.4319</w:t>
      </w:r>
    </w:p>
    <w:p>
      <w:r>
        <w:t xml:space="preserve">Konteksti : M18-takaiskukivääri oli 57 mm:n panssarintorjuntakivääri, jota Yhdysvaltain armeija käytti toisessa maailmansodassa ja Korean sodassa. Aihe : M18 rekyylitön kivääri Suhde : palvelusmerkintä.</w:t>
      </w:r>
    </w:p>
    <w:p>
      <w:r>
        <w:rPr>
          <w:b/>
        </w:rPr>
        <w:t xml:space="preserve">Tulos</w:t>
      </w:r>
    </w:p>
    <w:p>
      <w:r>
        <w:t xml:space="preserve">Minä vuonna M18-rynnäkkökivääri otettiin käyttöön?</w:t>
      </w:r>
    </w:p>
    <w:p>
      <w:r>
        <w:rPr>
          <w:b/>
        </w:rPr>
        <w:t xml:space="preserve">Esimerkki 4.4320</w:t>
      </w:r>
    </w:p>
    <w:p>
      <w:r>
        <w:t xml:space="preserve">Konteksti : Floridan West Palm Beachissa sijaitsevassa Trump Plazassa asunut Helen Boehm kuoli 15. marraskuuta 2010 kotonaan syöpäkomplikaatioihin ja Parkinsonin tautiin. Aihe : Helen Boehm Suhde : sairaus.</w:t>
      </w:r>
    </w:p>
    <w:p>
      <w:r>
        <w:rPr>
          <w:b/>
        </w:rPr>
        <w:t xml:space="preserve">Tulos</w:t>
      </w:r>
    </w:p>
    <w:p>
      <w:r>
        <w:t xml:space="preserve">Mihin sairauteen Helen Boehm sairastui?</w:t>
      </w:r>
    </w:p>
    <w:p>
      <w:r>
        <w:rPr>
          <w:b/>
        </w:rPr>
        <w:t xml:space="preserve">Esimerkki 4.4321</w:t>
      </w:r>
    </w:p>
    <w:p>
      <w:r>
        <w:t xml:space="preserve">Asiayhteys: Asfawossen Kassa (1913 -- 21. joulukuuta 1936) oli armeijan komentaja ja Etiopian valtakunnan kuninkaallisen perheen jäsen. Aihe : Asfawossen Kassa Suhde : konflikti.</w:t>
      </w:r>
    </w:p>
    <w:p>
      <w:r>
        <w:rPr>
          <w:b/>
        </w:rPr>
        <w:t xml:space="preserve">Tulos</w:t>
      </w:r>
    </w:p>
    <w:p>
      <w:r>
        <w:t xml:space="preserve">Missä sodassa tai taistelussa Asfawossen Kassa taisteli?</w:t>
      </w:r>
    </w:p>
    <w:p>
      <w:r>
        <w:rPr>
          <w:b/>
        </w:rPr>
        <w:t xml:space="preserve">Esimerkki 4.4322</w:t>
      </w:r>
    </w:p>
    <w:p>
      <w:r>
        <w:t xml:space="preserve">Konteksti : HD 178911 on kolmoistähtijärjestelmä Lyran tähdistössä. Kohde : HD 178911 Suhde : tähdistö.</w:t>
      </w:r>
    </w:p>
    <w:p>
      <w:r>
        <w:rPr>
          <w:b/>
        </w:rPr>
        <w:t xml:space="preserve">Tulos</w:t>
      </w:r>
    </w:p>
    <w:p>
      <w:r>
        <w:t xml:space="preserve">Missä tähtikuviossa HD 178911 sijaitsee?</w:t>
      </w:r>
    </w:p>
    <w:p>
      <w:r>
        <w:rPr>
          <w:b/>
        </w:rPr>
        <w:t xml:space="preserve">Esimerkki 4.4323</w:t>
      </w:r>
    </w:p>
    <w:p>
      <w:r>
        <w:t xml:space="preserve">Konteksti : Don Honoré Armand de Villars, 2e duc de Villars (4. lokakuuta 1702, Pariisi -- toukokuu 1770, Aix), Ranskan herttua ja vertainen, Martiguesin prinssi, Espanjan suurmoguli, Kultaisen linnunliinan ritari, Melunin varakreivi, La Mellen markiisi, Rochemileyn kreivi, oli ranskalainen aatelismies, sotilas ja poliitikko. Aihe : Honoré Armand de Villars Suhde : sukupuoli tai sukupuolta</w:t>
      </w:r>
    </w:p>
    <w:p>
      <w:r>
        <w:rPr>
          <w:b/>
        </w:rPr>
        <w:t xml:space="preserve">Tulos</w:t>
      </w:r>
    </w:p>
    <w:p>
      <w:r>
        <w:t xml:space="preserve">Mihin sukupuoleen Honoré Armand de Villars kuuluu?</w:t>
      </w:r>
    </w:p>
    <w:p>
      <w:r>
        <w:rPr>
          <w:b/>
        </w:rPr>
        <w:t xml:space="preserve">Esimerkki 4.4324</w:t>
      </w:r>
    </w:p>
    <w:p>
      <w:r>
        <w:t xml:space="preserve">Konteksti : Kielletty paratiisi on yhdysvaltalainen mykkä draamaelokuva vuodelta 1924, jonka on tuottanut Famous Players-Lasky ja levittänyt Paramount Pictures. Aihe : Kielletty paratiisi Suhde : tuotantoyhtiö</w:t>
      </w:r>
    </w:p>
    <w:p>
      <w:r>
        <w:rPr>
          <w:b/>
        </w:rPr>
        <w:t xml:space="preserve">Tulos</w:t>
      </w:r>
    </w:p>
    <w:p>
      <w:r>
        <w:t xml:space="preserve">Mikä on Forbidden Paradisen tuotantoyhtiö?</w:t>
      </w:r>
    </w:p>
    <w:p>
      <w:r>
        <w:rPr>
          <w:b/>
        </w:rPr>
        <w:t xml:space="preserve">Esimerkki 4.4325</w:t>
      </w:r>
    </w:p>
    <w:p>
      <w:r>
        <w:t xml:space="preserve">Konteksti : ISO 3166-2:LS on Lesothoa koskeva merkintä ISO 3166-2 -standardissa, joka on osa Kansainvälisen standardisoimisjärjestön (ISO) julkaisemaa ISO 3166 -standardia, joka määrittelee koodit kaikkien ISO 3166-1 -standardissa koodattujen maiden tärkeimpien alajaottelujen (esim. maakuntien tai osavaltioiden) nimille. Kohde : ISO 3166-2:LS Suhde : standardointielin.</w:t>
      </w:r>
    </w:p>
    <w:p>
      <w:r>
        <w:rPr>
          <w:b/>
        </w:rPr>
        <w:t xml:space="preserve">Tulos</w:t>
      </w:r>
    </w:p>
    <w:p>
      <w:r>
        <w:t xml:space="preserve">Kuka on laatinut ISO 3166-2:LS -standardit?</w:t>
      </w:r>
    </w:p>
    <w:p>
      <w:r>
        <w:rPr>
          <w:b/>
        </w:rPr>
        <w:t xml:space="preserve">Esimerkki 4.4326</w:t>
      </w:r>
    </w:p>
    <w:p>
      <w:r>
        <w:t xml:space="preserve">Konteksti : Vuoden 2012 kuurojen jalkapallon maailmanmestaruuskilpailujen loppuottelua, joka pelattiin Venäjän ja Yhdysvaltojen naisjoukkueiden välillä Turkin Ankarassa 18. heinäkuuta 2012, valvoi Kadriye Gökçek. Aihe : Kadriye Gökçek Suhde : sukupuoli tai sukupuolta.</w:t>
      </w:r>
    </w:p>
    <w:p>
      <w:r>
        <w:rPr>
          <w:b/>
        </w:rPr>
        <w:t xml:space="preserve">Tulos</w:t>
      </w:r>
    </w:p>
    <w:p>
      <w:r>
        <w:t xml:space="preserve">Mitä sukupuolta Kadriye Gökçek on?</w:t>
      </w:r>
    </w:p>
    <w:p>
      <w:r>
        <w:rPr>
          <w:b/>
        </w:rPr>
        <w:t xml:space="preserve">Esimerkki 4.4327</w:t>
      </w:r>
    </w:p>
    <w:p>
      <w:r>
        <w:t xml:space="preserve">Konteksti: Yalcin Ayasli (s. 1946) on turkkilais-amerikkalainen yritysjohtaja. Aihe : Yalcin Ayasli Suhde : kouluttautunut osoitteessa</w:t>
      </w:r>
    </w:p>
    <w:p>
      <w:r>
        <w:rPr>
          <w:b/>
        </w:rPr>
        <w:t xml:space="preserve">Tulos</w:t>
      </w:r>
    </w:p>
    <w:p>
      <w:r>
        <w:t xml:space="preserve">Missä yliopistossa Yalcin Ayasli opiskeli?</w:t>
      </w:r>
    </w:p>
    <w:p>
      <w:r>
        <w:rPr>
          <w:b/>
        </w:rPr>
        <w:t xml:space="preserve">Esimerkki 4.4328</w:t>
      </w:r>
    </w:p>
    <w:p>
      <w:r>
        <w:t xml:space="preserve">Konteksti : Brody Sutter (s. 26. syyskuuta 1991) on kanadalainen ammatillinen jääkiekko eteenpäin tällä hetkellä pelaa Charlotte Checkers American Hockey League (AHL) kuin mahdollisuus Carolina Hurricanes National Hockey League (NHL). Kohde : Brody Sutter Suhde : drafted by</w:t>
      </w:r>
    </w:p>
    <w:p>
      <w:r>
        <w:rPr>
          <w:b/>
        </w:rPr>
        <w:t xml:space="preserve">Tulos</w:t>
      </w:r>
    </w:p>
    <w:p>
      <w:r>
        <w:t xml:space="preserve">Mihin joukkueeseen Brody Sutter liittyy?</w:t>
      </w:r>
    </w:p>
    <w:p>
      <w:r>
        <w:rPr>
          <w:b/>
        </w:rPr>
        <w:t xml:space="preserve">Esimerkki 4.4329</w:t>
      </w:r>
    </w:p>
    <w:p>
      <w:r>
        <w:t xml:space="preserve">Tausta: Tammikuussa 2013 The Frontline -ohjelman formaatti ja juontaja siirrettiin Prime Time -ohjelmaan osana RTÉ:n uutis- ja ajankohtaistoiminnan brändiuudistusta. Aihe : Prime Time Suhde : alkuperäinen verkko</w:t>
      </w:r>
    </w:p>
    <w:p>
      <w:r>
        <w:rPr>
          <w:b/>
        </w:rPr>
        <w:t xml:space="preserve">Tulos</w:t>
      </w:r>
    </w:p>
    <w:p>
      <w:r>
        <w:t xml:space="preserve">Millä kanavalla Prime Time esitettiin ensimmäisen kerran?</w:t>
      </w:r>
    </w:p>
    <w:p>
      <w:r>
        <w:rPr>
          <w:b/>
        </w:rPr>
        <w:t xml:space="preserve">Esimerkki 4.4330</w:t>
      </w:r>
    </w:p>
    <w:p>
      <w:r>
        <w:t xml:space="preserve">Konteksti: Howards' Wayn loivat ja tuottivat Gerard Glaister ja Allan Prior, ja pääkäsikirjoittaja Raymond Thompson toimi tarina- ja käsikirjoituskonsulttina - BBC:n historian vaiheessa, jolloin organisaatio teki yhteisen populistisen iskun ITV:tä vastaan ohjelmatarjonnassaan. Aihe : Howards' Way Suhde : alkuperäinen verkko.</w:t>
      </w:r>
    </w:p>
    <w:p>
      <w:r>
        <w:rPr>
          <w:b/>
        </w:rPr>
        <w:t xml:space="preserve">Tulos</w:t>
      </w:r>
    </w:p>
    <w:p>
      <w:r>
        <w:t xml:space="preserve">Mikä kanava lähetti Howards' Wayn?</w:t>
      </w:r>
    </w:p>
    <w:p>
      <w:r>
        <w:rPr>
          <w:b/>
        </w:rPr>
        <w:t xml:space="preserve">Esimerkki 4.4331</w:t>
      </w:r>
    </w:p>
    <w:p>
      <w:r>
        <w:t xml:space="preserve">Konteksti : Armand Fernandez syntyi Nizzassa, Ranskassa, ja Arman oli taidemaalari, joka siirtyi esineiden käyttämisestä niiden jättämien muste- tai maalijälkien (``cachet'', ``allures d'objet'') käyttämiseen itse maalauksena. Aihe : Arman Suhde : puoliso</w:t>
      </w:r>
    </w:p>
    <w:p>
      <w:r>
        <w:rPr>
          <w:b/>
        </w:rPr>
        <w:t xml:space="preserve">Tulos</w:t>
      </w:r>
    </w:p>
    <w:p>
      <w:r>
        <w:t xml:space="preserve">Mikä on Armanin puolison nimi?</w:t>
      </w:r>
    </w:p>
    <w:p>
      <w:r>
        <w:rPr>
          <w:b/>
        </w:rPr>
        <w:t xml:space="preserve">Esimerkki 4.4332</w:t>
      </w:r>
    </w:p>
    <w:p>
      <w:r>
        <w:t xml:space="preserve">Konteksti : Thandwen onnettomuus tapahtui 16. elokuuta 1972 lähellä Thandwea Burmassa. Aihe : Thandwen onnettomuus vuonna 1972 Suhde : ajallinen sijainti</w:t>
      </w:r>
    </w:p>
    <w:p>
      <w:r>
        <w:rPr>
          <w:b/>
        </w:rPr>
        <w:t xml:space="preserve">Tulos</w:t>
      </w:r>
    </w:p>
    <w:p>
      <w:r>
        <w:t xml:space="preserve">Minä päivänä tapahtui vuoden 1972 Thandwen onnettomuus?</w:t>
      </w:r>
    </w:p>
    <w:p>
      <w:r>
        <w:rPr>
          <w:b/>
        </w:rPr>
        <w:t xml:space="preserve">Esimerkki 4.4333</w:t>
      </w:r>
    </w:p>
    <w:p>
      <w:r>
        <w:t xml:space="preserve">Konteksti : 12 Monkeys, joka tunnetaan myös nimellä Twelve Monkeys, on Terry Gilliamin ohjaama yhdysvaltalainen neo-noir-tieteiselokuva vuodelta 1995, joka on saanut inspiraationsa Chris Markerin vuonna 1962 ilmestyneestä lyhytelokuvasta La Jetée. Elokuvan pääosissa nähdään Bruce Willis, Madeleine Stowe ja Brad Pitt, ja sivurooleissa ovat Christopher Plummer ja David Morse. Aihe : 12 apinaa Suhde : perustuu elokuvaan</w:t>
      </w:r>
    </w:p>
    <w:p>
      <w:r>
        <w:rPr>
          <w:b/>
        </w:rPr>
        <w:t xml:space="preserve">Tulos</w:t>
      </w:r>
    </w:p>
    <w:p>
      <w:r>
        <w:t xml:space="preserve">Mihin perustuu 12 apinaa?</w:t>
      </w:r>
    </w:p>
    <w:p>
      <w:r>
        <w:rPr>
          <w:b/>
        </w:rPr>
        <w:t xml:space="preserve">Esimerkki 4.4334</w:t>
      </w:r>
    </w:p>
    <w:p>
      <w:r>
        <w:t xml:space="preserve">Taustaa : Karin Forseke (s. 1955, Ruotsi) on ruotsalainen liikenainen, joka toimi vuosina 2003-2006 ruotsalaisen investointipankin D. Carnegie &amp; Co:n toimitusjohtajana. Aihe : Karin Forseke Suhde : sukupuoli tai sukupuolta.</w:t>
      </w:r>
    </w:p>
    <w:p>
      <w:r>
        <w:rPr>
          <w:b/>
        </w:rPr>
        <w:t xml:space="preserve">Tulos</w:t>
      </w:r>
    </w:p>
    <w:p>
      <w:r>
        <w:t xml:space="preserve">Mikä on Karin Forseken sukupuoli?</w:t>
      </w:r>
    </w:p>
    <w:p>
      <w:r>
        <w:rPr>
          <w:b/>
        </w:rPr>
        <w:t xml:space="preserve">Esimerkki 4.4335</w:t>
      </w:r>
    </w:p>
    <w:p>
      <w:r>
        <w:t xml:space="preserve">Konteksti : ``Baba Yetu'' on esitetty useissa eri paikoissa ja tapahtumissa ympäri maailmaa, kuten Dubain suihkulähteessä, Kennedy Centerissä, Royal Festival Hallissa, Hollywood Bowlissa, Luther Collegen Dorian Festivalissa ja Yhdistyneiden Kansakuntien yleiskokouksen 67. istunnon uudenvuoden konsertissa. Aihe : Baba Yetu Suhde : perustuu seuraavaan tekstiin</w:t>
      </w:r>
    </w:p>
    <w:p>
      <w:r>
        <w:rPr>
          <w:b/>
        </w:rPr>
        <w:t xml:space="preserve">Tulos</w:t>
      </w:r>
    </w:p>
    <w:p>
      <w:r>
        <w:t xml:space="preserve">Mikä on Baba Yetun perusta?</w:t>
      </w:r>
    </w:p>
    <w:p>
      <w:r>
        <w:rPr>
          <w:b/>
        </w:rPr>
        <w:t xml:space="preserve">Esimerkki 4.4336</w:t>
      </w:r>
    </w:p>
    <w:p>
      <w:r>
        <w:t xml:space="preserve">Konteksti : James E. Shepard perusti North Carolina Central Universityn kansallisena uskonnollisena harjoittelukouluna ja Chautauquana Haytin alueella. Aihe : North Carolina Central University Suhde : emoyhtiö</w:t>
      </w:r>
    </w:p>
    <w:p>
      <w:r>
        <w:rPr>
          <w:b/>
        </w:rPr>
        <w:t xml:space="preserve">Tulos</w:t>
      </w:r>
    </w:p>
    <w:p>
      <w:r>
        <w:t xml:space="preserve">Mikä on North Carolina Central Universityn emoyhtiö?</w:t>
      </w:r>
    </w:p>
    <w:p>
      <w:r>
        <w:rPr>
          <w:b/>
        </w:rPr>
        <w:t xml:space="preserve">Esimerkki 4.4337</w:t>
      </w:r>
    </w:p>
    <w:p>
      <w:r>
        <w:t xml:space="preserve">Konteksti: Otto von Bülow (16. lokakuuta 1911 - 5. tammikuuta 2006) oli saksalainen sukellusveneiden komentaja toisessa maailmansodassa ja Bundesmarinen kapteeni. Aihe : Otto von Bülow Suhde : konflikti</w:t>
      </w:r>
    </w:p>
    <w:p>
      <w:r>
        <w:rPr>
          <w:b/>
        </w:rPr>
        <w:t xml:space="preserve">Tulos</w:t>
      </w:r>
    </w:p>
    <w:p>
      <w:r>
        <w:t xml:space="preserve">Missä sodassa Otto von Bülow oli mukana?</w:t>
      </w:r>
    </w:p>
    <w:p>
      <w:r>
        <w:rPr>
          <w:b/>
        </w:rPr>
        <w:t xml:space="preserve">Esimerkki 4.4338</w:t>
      </w:r>
    </w:p>
    <w:p>
      <w:r>
        <w:t xml:space="preserve">Konteksti : Friedrich Ehmannin syntymäpaikka Württembergin kuningaskunnassa voidaan päätellä sen tavasta myöntää sotilasmitalit vain omille kansalaisilleen. Aihe : Friedrich Ehmann Suhde : konflikti</w:t>
      </w:r>
    </w:p>
    <w:p>
      <w:r>
        <w:rPr>
          <w:b/>
        </w:rPr>
        <w:t xml:space="preserve">Tulos</w:t>
      </w:r>
    </w:p>
    <w:p>
      <w:r>
        <w:t xml:space="preserve">Mihin sotaan Friedrich Ehmann osallistui?</w:t>
      </w:r>
    </w:p>
    <w:p>
      <w:r>
        <w:rPr>
          <w:b/>
        </w:rPr>
        <w:t xml:space="preserve">Esimerkki 4.4339</w:t>
      </w:r>
    </w:p>
    <w:p>
      <w:r>
        <w:t xml:space="preserve">Konteksti : Sergi Bruguera i Torner (katalaanin ääntäminen: (ˈsɛrʒi βɾuˈɣeɾə i turˈne); s. 16. tammikuuta 1971 Barcelona, Espanja) on entinen tenniksen ammattilaispelaaja Kataloniasta, Espanjasta. Aihe : Sergi Bruguera Suhde : asuinpaikka</w:t>
      </w:r>
    </w:p>
    <w:p>
      <w:r>
        <w:rPr>
          <w:b/>
        </w:rPr>
        <w:t xml:space="preserve">Tulos</w:t>
      </w:r>
    </w:p>
    <w:p>
      <w:r>
        <w:t xml:space="preserve">Mistä kaupungista Sergi Bruguera on kotoisin?</w:t>
      </w:r>
    </w:p>
    <w:p>
      <w:r>
        <w:rPr>
          <w:b/>
        </w:rPr>
        <w:t xml:space="preserve">Esimerkki 4.4340</w:t>
      </w:r>
    </w:p>
    <w:p>
      <w:r>
        <w:t xml:space="preserve">Taustaa: Sen tytäryhtiöt QantasLink ja Jetconnect tarjoavat palveluja Australian sisällä ja Uuteen-Seelantiin Qantasin tuotemerkillä. Aihe : Qantas Suhde : emoyhtiö</w:t>
      </w:r>
    </w:p>
    <w:p>
      <w:r>
        <w:rPr>
          <w:b/>
        </w:rPr>
        <w:t xml:space="preserve">Tulos</w:t>
      </w:r>
    </w:p>
    <w:p>
      <w:r>
        <w:t xml:space="preserve">Mihin yhtiöön Qantas kuuluu?</w:t>
      </w:r>
    </w:p>
    <w:p>
      <w:r>
        <w:rPr>
          <w:b/>
        </w:rPr>
        <w:t xml:space="preserve">Esimerkki 4.4341</w:t>
      </w:r>
    </w:p>
    <w:p>
      <w:r>
        <w:t xml:space="preserve">Konteksti : Kenneth Whiting (22. heinäkuuta 1881 - 24. huhtikuuta 1943) oli Yhdysvaltain laivaston upseeri, joka oli sukellusveneiden uranuurtaja ja tunnetaan parhaiten pitkästä urastaan merilentäjänä. Aihe : Kenneth Whiting Suhde : sotilasala</w:t>
      </w:r>
    </w:p>
    <w:p>
      <w:r>
        <w:rPr>
          <w:b/>
        </w:rPr>
        <w:t xml:space="preserve">Tulos</w:t>
      </w:r>
    </w:p>
    <w:p>
      <w:r>
        <w:t xml:space="preserve">Missä sotilasjärjestössä Kenneth Whiting palveli?</w:t>
      </w:r>
    </w:p>
    <w:p>
      <w:r>
        <w:rPr>
          <w:b/>
        </w:rPr>
        <w:t xml:space="preserve">Esimerkki 4.4342</w:t>
      </w:r>
    </w:p>
    <w:p>
      <w:r>
        <w:t xml:space="preserve">Konteksti : Gleen tuottajat Ryan Murphy ja Dante Di Loreto ovat The Glee Projectin tuottajia. Aihe : The Glee Project Suhde : alkuperäinen verkko.</w:t>
      </w:r>
    </w:p>
    <w:p>
      <w:r>
        <w:rPr>
          <w:b/>
        </w:rPr>
        <w:t xml:space="preserve">Tulos</w:t>
      </w:r>
    </w:p>
    <w:p>
      <w:r>
        <w:t xml:space="preserve">Millä kanavalla The Glee Project esitetään?</w:t>
      </w:r>
    </w:p>
    <w:p>
      <w:r>
        <w:rPr>
          <w:b/>
        </w:rPr>
        <w:t xml:space="preserve">Esimerkki 4.4343</w:t>
      </w:r>
    </w:p>
    <w:p>
      <w:r>
        <w:t xml:space="preserve">Konteksti : Morgan Taylor Reid (s. 1. marraskuuta 1985) on yhdysvaltalainen muusikko, laulaja-lauluntekijä, artisti ja tuottaja, joka asuu Los Angelesissa. Aihe : Morgan Taylor Reid Suhde : asuinpaikka</w:t>
      </w:r>
    </w:p>
    <w:p>
      <w:r>
        <w:rPr>
          <w:b/>
        </w:rPr>
        <w:t xml:space="preserve">Tulos</w:t>
      </w:r>
    </w:p>
    <w:p>
      <w:r>
        <w:t xml:space="preserve">Mistä kaupungista Morgan Taylor Reid on kotoisin?</w:t>
      </w:r>
    </w:p>
    <w:p>
      <w:r>
        <w:rPr>
          <w:b/>
        </w:rPr>
        <w:t xml:space="preserve">Esimerkki 4.4344</w:t>
      </w:r>
    </w:p>
    <w:p>
      <w:r>
        <w:t xml:space="preserve">Konteksti: Manjural Islam Rana (4. toukokuuta 1984 - 16. maaliskuuta 2007), joka tunnetaan myös nimellä Qazi Manjural Islam, oli bangladeshilainen kriketinpelaaja, joka pelasi Bangladeshissa kuusi testipeliä ja 25 yhden päivän kansainvälistä ottelua. Aihe : Manjural Islam Rana Suhde : kuolinpäivä.</w:t>
      </w:r>
    </w:p>
    <w:p>
      <w:r>
        <w:rPr>
          <w:b/>
        </w:rPr>
        <w:t xml:space="preserve">Tulos</w:t>
      </w:r>
    </w:p>
    <w:p>
      <w:r>
        <w:t xml:space="preserve">Milloin Manjural Islam Rana kuoli?</w:t>
      </w:r>
    </w:p>
    <w:p>
      <w:r>
        <w:rPr>
          <w:b/>
        </w:rPr>
        <w:t xml:space="preserve">Esimerkki 4.4345</w:t>
      </w:r>
    </w:p>
    <w:p>
      <w:r>
        <w:t xml:space="preserve">Konteksti : A Month of Hungry Ghosts on vuonna 2008 valmistunut elokuva Singaporessa järjestettävästä seitsemännen kuun nälkäisten aaveiden festivaalista. Aihe : A Month of Hungry Ghosts Suhde : ohjaaja</w:t>
      </w:r>
    </w:p>
    <w:p>
      <w:r>
        <w:rPr>
          <w:b/>
        </w:rPr>
        <w:t xml:space="preserve">Tulos</w:t>
      </w:r>
    </w:p>
    <w:p>
      <w:r>
        <w:t xml:space="preserve">Kuka on ohjaaja elokuvassa A Month of Hungry Ghosts?</w:t>
      </w:r>
    </w:p>
    <w:p>
      <w:r>
        <w:rPr>
          <w:b/>
        </w:rPr>
        <w:t xml:space="preserve">Esimerkki 4.4346</w:t>
      </w:r>
    </w:p>
    <w:p>
      <w:r>
        <w:t xml:space="preserve">Konteksti : Keith Raywood syntyi New Yorkissa ja asui lapsuutensa ajan siellä ja Miami Beachilla. Aihe : Keith Raywood Suhde : saatu palkinto.</w:t>
      </w:r>
    </w:p>
    <w:p>
      <w:r>
        <w:rPr>
          <w:b/>
        </w:rPr>
        <w:t xml:space="preserve">Tulos</w:t>
      </w:r>
    </w:p>
    <w:p>
      <w:r>
        <w:t xml:space="preserve">Mikä palkinto myönnettiin Keith Raywoodille?</w:t>
      </w:r>
    </w:p>
    <w:p>
      <w:r>
        <w:rPr>
          <w:b/>
        </w:rPr>
        <w:t xml:space="preserve">Esimerkki 4.4347</w:t>
      </w:r>
    </w:p>
    <w:p>
      <w:r>
        <w:t xml:space="preserve">Konteksti : Max Nemni on kanadalainen politiikan tutkija ja kirjailija, joka tunnetaan parhaiten Kanadan entisen pääministerin Pierre Trudeaun elämäkerrallisesta elämäkerrallisesta kirjasarjasta, jonka hän kirjoitti yhdessä vaimonsa Monique Nemnin kanssa. Aihe : Max Nemni Suhde : puoliso</w:t>
      </w:r>
    </w:p>
    <w:p>
      <w:r>
        <w:rPr>
          <w:b/>
        </w:rPr>
        <w:t xml:space="preserve">Tulos</w:t>
      </w:r>
    </w:p>
    <w:p>
      <w:r>
        <w:t xml:space="preserve">Mikä on Max Nemnin puolison nimi?</w:t>
      </w:r>
    </w:p>
    <w:p>
      <w:r>
        <w:rPr>
          <w:b/>
        </w:rPr>
        <w:t xml:space="preserve">Esimerkki 4.4348</w:t>
      </w:r>
    </w:p>
    <w:p>
      <w:r>
        <w:t xml:space="preserve">Konteksti: Victor Neumann (s. 28. lokakuuta 1953) on romanialainen historioitsija, poliittinen analyytikko ja Timişoaran West-yliopiston professori. Aihe : Victor Neumann Suhde : kouluttautunut</w:t>
      </w:r>
    </w:p>
    <w:p>
      <w:r>
        <w:rPr>
          <w:b/>
        </w:rPr>
        <w:t xml:space="preserve">Tulos</w:t>
      </w:r>
    </w:p>
    <w:p>
      <w:r>
        <w:t xml:space="preserve">Missä yliopistossa Victor Neumann opiskeli?</w:t>
      </w:r>
    </w:p>
    <w:p>
      <w:r>
        <w:rPr>
          <w:b/>
        </w:rPr>
        <w:t xml:space="preserve">Esimerkki 4.4349</w:t>
      </w:r>
    </w:p>
    <w:p>
      <w:r>
        <w:t xml:space="preserve">Konteksti : Heti "Pilotin" jälkeen alkavassa "0-8-4:ssä" Skye hyväksyy agentti Phil Coulsonin tarjouksen liittyä hänen S.H.I.E.L.D.-tiimiinsä konsulttina. Aihe : 0-8-4 Suhde : sarja</w:t>
      </w:r>
    </w:p>
    <w:p>
      <w:r>
        <w:rPr>
          <w:b/>
        </w:rPr>
        <w:t xml:space="preserve">Tulos</w:t>
      </w:r>
    </w:p>
    <w:p>
      <w:r>
        <w:t xml:space="preserve">Mihin sarjaan 0-8-4 kuuluu?</w:t>
      </w:r>
    </w:p>
    <w:p>
      <w:r>
        <w:rPr>
          <w:b/>
        </w:rPr>
        <w:t xml:space="preserve">Esimerkki 4.4350</w:t>
      </w:r>
    </w:p>
    <w:p>
      <w:r>
        <w:t xml:space="preserve">Asiayhteys : Aeroflotin lento 2003 suoritti 3. tammikuuta 1976 Tupolev Tu-124 -lentokoneella, rekisteritunnus CCCP-45037, kun se syöksyi maahan 7 kilometriä Moskovasta lähdön jälkeen-- Aihe : Aeroflotin lento 2003 Suhde : ajankohtainen asia</w:t>
      </w:r>
    </w:p>
    <w:p>
      <w:r>
        <w:rPr>
          <w:b/>
        </w:rPr>
        <w:t xml:space="preserve">Tulos</w:t>
      </w:r>
    </w:p>
    <w:p>
      <w:r>
        <w:t xml:space="preserve">Mikä oli Aeroflotin lennon 2003 päivämäärä?</w:t>
      </w:r>
    </w:p>
    <w:p>
      <w:r>
        <w:rPr>
          <w:b/>
        </w:rPr>
        <w:t xml:space="preserve">Esimerkki 4.4351</w:t>
      </w:r>
    </w:p>
    <w:p>
      <w:r>
        <w:t xml:space="preserve">Konteksti: Leul Wondosson Kassa oli Ras Kassa Haile Dargen vanhin poika. Aihe : Wondosson Kassa Suhde : konflikti.</w:t>
      </w:r>
    </w:p>
    <w:p>
      <w:r>
        <w:rPr>
          <w:b/>
        </w:rPr>
        <w:t xml:space="preserve">Tulos</w:t>
      </w:r>
    </w:p>
    <w:p>
      <w:r>
        <w:t xml:space="preserve">Missä sodassa Wondosson Kassa oli taistelijana?</w:t>
      </w:r>
    </w:p>
    <w:p>
      <w:r>
        <w:rPr>
          <w:b/>
        </w:rPr>
        <w:t xml:space="preserve">Esimerkki 4.4352</w:t>
      </w:r>
    </w:p>
    <w:p>
      <w:r>
        <w:t xml:space="preserve">Konteksti : ``Poor and Stupid'' on sarjan perustajan Trey Parkerin käsikirjoittama ja ohjaama, ja se on luokiteltu TV-MA LV Yhdysvalloissa. Aihe : Köyhät ja tyhmät Suhde : sarja</w:t>
      </w:r>
    </w:p>
    <w:p>
      <w:r>
        <w:rPr>
          <w:b/>
        </w:rPr>
        <w:t xml:space="preserve">Tulos</w:t>
      </w:r>
    </w:p>
    <w:p>
      <w:r>
        <w:t xml:space="preserve">Mihin sarjaan Poor and Stupid kuuluu?</w:t>
      </w:r>
    </w:p>
    <w:p>
      <w:r>
        <w:rPr>
          <w:b/>
        </w:rPr>
        <w:t xml:space="preserve">Esimerkki 4.4353</w:t>
      </w:r>
    </w:p>
    <w:p>
      <w:r>
        <w:t xml:space="preserve">Konteksti : Katsunari Nakahori (jap. 中堀 克成, s. 14. syyskuuta 1989 Japani), joka tunnetaan taiteilijanimellä Kaito Nakahori (jap. 中堀 海都 Nakahori Kaito) on New Yorkissa asuva kiinalais-japanilainen nykymusiikin säveltäjä, Hai-Dao Ensemblen taiteellinen johtaja ja kapellimestari sekä Khemia Ensemblen residenssisäveltäjä. Aihe : Kaito Nakahori Suhde : ammatti.</w:t>
      </w:r>
    </w:p>
    <w:p>
      <w:r>
        <w:rPr>
          <w:b/>
        </w:rPr>
        <w:t xml:space="preserve">Tulos</w:t>
      </w:r>
    </w:p>
    <w:p>
      <w:r>
        <w:t xml:space="preserve">Mikä oli Kaito Nakahorin ammatti?</w:t>
      </w:r>
    </w:p>
    <w:p>
      <w:r>
        <w:rPr>
          <w:b/>
        </w:rPr>
        <w:t xml:space="preserve">Esimerkki 4.4354</w:t>
      </w:r>
    </w:p>
    <w:p>
      <w:r>
        <w:t xml:space="preserve">Konteksti : The Romancing Star II on hongkongilainen romanttinen komediaelokuva vuodelta 1988, jonka on käsikirjoittanut ja ohjannut Wong Jing ja jonka pääosissa nähdään Andy Lau, Eric Tsang, Natalis Chan ja Stanley Fung. Aihe : The Romancing Star II Suhde : ohjaaja</w:t>
      </w:r>
    </w:p>
    <w:p>
      <w:r>
        <w:rPr>
          <w:b/>
        </w:rPr>
        <w:t xml:space="preserve">Tulos</w:t>
      </w:r>
    </w:p>
    <w:p>
      <w:r>
        <w:t xml:space="preserve">Kuka toimi ohjaajana elokuvassa The Romancing Star II?</w:t>
      </w:r>
    </w:p>
    <w:p>
      <w:r>
        <w:rPr>
          <w:b/>
        </w:rPr>
        <w:t xml:space="preserve">Esimerkki 4.4355</w:t>
      </w:r>
    </w:p>
    <w:p>
      <w:r>
        <w:t xml:space="preserve">Konteksti: Kenraalimajuri Robert Montresor Rogers VC CB (4. syyskuuta 1834 - 5. helmikuuta 1895) oli irlantilainen Victoria Cross -ristin saaja, joka on korkein ja arvostetuin palkinto urhoollisuudesta vihollisen edessä, joka voidaan myöntää Britannian ja Kansainyhteisön joukoille. Aihe : Robert Montresor Rogers Suhde : kuolinpäivä.</w:t>
      </w:r>
    </w:p>
    <w:p>
      <w:r>
        <w:rPr>
          <w:b/>
        </w:rPr>
        <w:t xml:space="preserve">Tulos</w:t>
      </w:r>
    </w:p>
    <w:p>
      <w:r>
        <w:t xml:space="preserve">Mikä on Robert Montresor Rogersin kuolinpäivä?</w:t>
      </w:r>
    </w:p>
    <w:p>
      <w:r>
        <w:rPr>
          <w:b/>
        </w:rPr>
        <w:t xml:space="preserve">Esimerkki 4.4356</w:t>
      </w:r>
    </w:p>
    <w:p>
      <w:r>
        <w:t xml:space="preserve">Taustaa : Tim Aspel perusti Pasta Bravon vuonna 1988 Irvinessa sijaitsevaan Crossroads Centeriin. Aihe : Pasta Bravo Suhde : emoyhtiö</w:t>
      </w:r>
    </w:p>
    <w:p>
      <w:r>
        <w:rPr>
          <w:b/>
        </w:rPr>
        <w:t xml:space="preserve">Tulos</w:t>
      </w:r>
    </w:p>
    <w:p>
      <w:r>
        <w:t xml:space="preserve">Mikä yritys on Pasta Bravon emoyhtiö?</w:t>
      </w:r>
    </w:p>
    <w:p>
      <w:r>
        <w:rPr>
          <w:b/>
        </w:rPr>
        <w:t xml:space="preserve">Esimerkki 4.4357</w:t>
      </w:r>
    </w:p>
    <w:p>
      <w:r>
        <w:t xml:space="preserve">Konteksti : Anna Sundström, syntyjään Anna Christina Persdotter, (26. helmikuuta 1785 Kymlinge, Spånga -- 1871), oli ruotsalainen kemisti. Aihe : Anna Sundström Suhde : sukupuoli tai sukupuolta.</w:t>
      </w:r>
    </w:p>
    <w:p>
      <w:r>
        <w:rPr>
          <w:b/>
        </w:rPr>
        <w:t xml:space="preserve">Tulos</w:t>
      </w:r>
    </w:p>
    <w:p>
      <w:r>
        <w:t xml:space="preserve">Mikä oli Anna Sundströmin sukupuoli?</w:t>
      </w:r>
    </w:p>
    <w:p>
      <w:r>
        <w:rPr>
          <w:b/>
        </w:rPr>
        <w:t xml:space="preserve">Esimerkki 4.4358</w:t>
      </w:r>
    </w:p>
    <w:p>
      <w:r>
        <w:t xml:space="preserve">Konteksti : Gabriel Monod (7. maaliskuuta 1844 - 10. huhtikuuta 1912) oli ranskalainen historioitsija, Adolphe Monodin veljenpoika. Aihe : Gabriel Monod Suhde : konflikti</w:t>
      </w:r>
    </w:p>
    <w:p>
      <w:r>
        <w:rPr>
          <w:b/>
        </w:rPr>
        <w:t xml:space="preserve">Tulos</w:t>
      </w:r>
    </w:p>
    <w:p>
      <w:r>
        <w:t xml:space="preserve">Mihin historialliseen sotaan Gabriel Monod osallistui?</w:t>
      </w:r>
    </w:p>
    <w:p>
      <w:r>
        <w:rPr>
          <w:b/>
        </w:rPr>
        <w:t xml:space="preserve">Esimerkki 4.4359</w:t>
      </w:r>
    </w:p>
    <w:p>
      <w:r>
        <w:t xml:space="preserve">Konteksti : Kerjäläisooppera on John Gayn vuonna 1728 kirjoittama kolminäytöksinen balladiooppera, jonka musiikin on sovittanut Johann Christoph Pepusch. Aihe : Kerjäläisooppera Suhde : kerronnan sijaintipaikkakunta</w:t>
      </w:r>
    </w:p>
    <w:p>
      <w:r>
        <w:rPr>
          <w:b/>
        </w:rPr>
        <w:t xml:space="preserve">Tulos</w:t>
      </w:r>
    </w:p>
    <w:p>
      <w:r>
        <w:t xml:space="preserve">Missä paikassa Kerjäläisooppera on?</w:t>
      </w:r>
    </w:p>
    <w:p>
      <w:r>
        <w:rPr>
          <w:b/>
        </w:rPr>
        <w:t xml:space="preserve">Esimerkki 4.4360</w:t>
      </w:r>
    </w:p>
    <w:p>
      <w:r>
        <w:t xml:space="preserve">Konteksti: John Norton-Griffiths syntyi John Griffithsinä Somersetissä 13. heinäkuuta 1871. Hän oli West Quantoxheadissa sijaitsevan St Audries Manor Estate -tilan työntekijän John Griffithsin poika. Aihe : John Norton-Griffiths Suhde : sotilashaara.</w:t>
      </w:r>
    </w:p>
    <w:p>
      <w:r>
        <w:rPr>
          <w:b/>
        </w:rPr>
        <w:t xml:space="preserve">Tulos</w:t>
      </w:r>
    </w:p>
    <w:p>
      <w:r>
        <w:t xml:space="preserve">Mihin yksikköön John Norton-Griffiths kuului?</w:t>
      </w:r>
    </w:p>
    <w:p>
      <w:r>
        <w:rPr>
          <w:b/>
        </w:rPr>
        <w:t xml:space="preserve">Esimerkki 4.4361</w:t>
      </w:r>
    </w:p>
    <w:p>
      <w:r>
        <w:t xml:space="preserve">Konteksti : Michael J. McCarthy oli kenraalimajuri Yhdysvaltain ilmavoimissa. Aihe : Michael J. McCarthy Suhde : sotilashaara.</w:t>
      </w:r>
    </w:p>
    <w:p>
      <w:r>
        <w:rPr>
          <w:b/>
        </w:rPr>
        <w:t xml:space="preserve">Tulos</w:t>
      </w:r>
    </w:p>
    <w:p>
      <w:r>
        <w:t xml:space="preserve">Missä järjestössä Michael J. McCarthy oli mukana?</w:t>
      </w:r>
    </w:p>
    <w:p>
      <w:r>
        <w:rPr>
          <w:b/>
        </w:rPr>
        <w:t xml:space="preserve">Esimerkki 4.4362</w:t>
      </w:r>
    </w:p>
    <w:p>
      <w:r>
        <w:t xml:space="preserve">Konteksti : Chinese Take-Away (espanjaksi Un cuento chino) on Sebastián Borenszteinin kirjoittama ja ohjaama argentiinalainen komediaelokuva vuodelta 2011. Aihe : Chinese Take-Away Suhde : ohjaaja</w:t>
      </w:r>
    </w:p>
    <w:p>
      <w:r>
        <w:rPr>
          <w:b/>
        </w:rPr>
        <w:t xml:space="preserve">Tulos</w:t>
      </w:r>
    </w:p>
    <w:p>
      <w:r>
        <w:t xml:space="preserve">Kuka oli Chinese Take-Awayn ohjaaja?</w:t>
      </w:r>
    </w:p>
    <w:p>
      <w:r>
        <w:rPr>
          <w:b/>
        </w:rPr>
        <w:t xml:space="preserve">Esimerkki 4.4363</w:t>
      </w:r>
    </w:p>
    <w:p>
      <w:r>
        <w:t xml:space="preserve">Konteksti : Nicholas Hammond (s. 15. toukokuuta 1950) on yhdysvaltalainen näyttelijä ja kirjailija, joka tunnetaan ehkä parhaiten rooleistaan Friedrich von Trappina elokuvassa The Sound of Music ja Peter Parkerina/hämähäkkimiehenä CBS:n televisiosarjassa The Amazing Spider-Man. Aihe : Nicholas Hammond Suhde : ammatti</w:t>
      </w:r>
    </w:p>
    <w:p>
      <w:r>
        <w:rPr>
          <w:b/>
        </w:rPr>
        <w:t xml:space="preserve">Tulos</w:t>
      </w:r>
    </w:p>
    <w:p>
      <w:r>
        <w:t xml:space="preserve">Millainen ammatti Nicholas Hammondilla on?</w:t>
      </w:r>
    </w:p>
    <w:p>
      <w:r>
        <w:rPr>
          <w:b/>
        </w:rPr>
        <w:t xml:space="preserve">Esimerkki 4.4364</w:t>
      </w:r>
    </w:p>
    <w:p>
      <w:r>
        <w:t xml:space="preserve">Konteksti : Erittäin tyylitellysti ohjattu Pulp Fiction yhdistää toisiinsa Los Angelesin gangsterien, marginaalipelaajien, pikkurikollisten ja salaperäisen salkun tarinat. Aihe : Pulp Fiction Suhde : ohjaaja</w:t>
      </w:r>
    </w:p>
    <w:p>
      <w:r>
        <w:rPr>
          <w:b/>
        </w:rPr>
        <w:t xml:space="preserve">Tulos</w:t>
      </w:r>
    </w:p>
    <w:p>
      <w:r>
        <w:t xml:space="preserve">Kuka ohjasi elokuvan Pulp Fiction?</w:t>
      </w:r>
    </w:p>
    <w:p>
      <w:r>
        <w:rPr>
          <w:b/>
        </w:rPr>
        <w:t xml:space="preserve">Esimerkki 4.4365</w:t>
      </w:r>
    </w:p>
    <w:p>
      <w:r>
        <w:t xml:space="preserve">Konteksti : Erich von Brückner (1896--1949) oli saksalainen Brandenburgin armeijan upseeri toisen maailmansodan aikana. Hänelle myönnettiin Rautaristin ritariristi 11. maaliskuuta 1945. Aihe : Erich von Brückner Suhde : saatu palkinto.</w:t>
      </w:r>
    </w:p>
    <w:p>
      <w:r>
        <w:rPr>
          <w:b/>
        </w:rPr>
        <w:t xml:space="preserve">Tulos</w:t>
      </w:r>
    </w:p>
    <w:p>
      <w:r>
        <w:t xml:space="preserve">Minkä palkinnon Erich von Brückner sai?</w:t>
      </w:r>
    </w:p>
    <w:p>
      <w:r>
        <w:rPr>
          <w:b/>
        </w:rPr>
        <w:t xml:space="preserve">Esimerkki 4.4366</w:t>
      </w:r>
    </w:p>
    <w:p>
      <w:r>
        <w:t xml:space="preserve">Konteksti : James Inglis (s. noin 1922 -- kuoli 8. toukokuuta 1951) oli brittiläinen mies, joka teloitettiin murhasta 29-vuotiaana. Aihe : James Inglis Suhde : tuomittu seuraavista syistä</w:t>
      </w:r>
    </w:p>
    <w:p>
      <w:r>
        <w:rPr>
          <w:b/>
        </w:rPr>
        <w:t xml:space="preserve">Tulos</w:t>
      </w:r>
    </w:p>
    <w:p>
      <w:r>
        <w:t xml:space="preserve">Mihin rikokseen James Inglisin katsotaan syyllistyneen?</w:t>
      </w:r>
    </w:p>
    <w:p>
      <w:r>
        <w:rPr>
          <w:b/>
        </w:rPr>
        <w:t xml:space="preserve">Esimerkki 4.4367</w:t>
      </w:r>
    </w:p>
    <w:p>
      <w:r>
        <w:t xml:space="preserve">Konteksti : Blackfellasin pääosissa nähdään John Moore, David Ngoombujarra, Jack Charles, John Hargreaves ja Ernie Dingo. Aihe : Blackfellas Suhde : ohjaaja.</w:t>
      </w:r>
    </w:p>
    <w:p>
      <w:r>
        <w:rPr>
          <w:b/>
        </w:rPr>
        <w:t xml:space="preserve">Tulos</w:t>
      </w:r>
    </w:p>
    <w:p>
      <w:r>
        <w:t xml:space="preserve">Kuka ohjaaja työskenteli Blackfellasissa?</w:t>
      </w:r>
    </w:p>
    <w:p>
      <w:r>
        <w:rPr>
          <w:b/>
        </w:rPr>
        <w:t xml:space="preserve">Esimerkki 4.4368</w:t>
      </w:r>
    </w:p>
    <w:p>
      <w:r>
        <w:t xml:space="preserve">Konteksti: Hänen runoistaan koottu antologia R. Ramachandrante Kavithakal sai Sahitya Akademi -palkinnon vuonna 2000 ja Kerala Sahitya Akademi -palkinnon vuonna 2003. Aihe : R. Ramachandran Suhde: ammatti.</w:t>
      </w:r>
    </w:p>
    <w:p>
      <w:r>
        <w:rPr>
          <w:b/>
        </w:rPr>
        <w:t xml:space="preserve">Tulos</w:t>
      </w:r>
    </w:p>
    <w:p>
      <w:r>
        <w:t xml:space="preserve">Mikä oli R. Ramachandranin ammatti?</w:t>
      </w:r>
    </w:p>
    <w:p>
      <w:r>
        <w:rPr>
          <w:b/>
        </w:rPr>
        <w:t xml:space="preserve">Esimerkki 4.4369</w:t>
      </w:r>
    </w:p>
    <w:p>
      <w:r>
        <w:t xml:space="preserve">Konteksti : Jan Koemmet (s. 18. elokuuta 1961) on saksalainen kitaristi ja kansainvälinen suunnittelija. Aihe : Jan Koemmet Suhde : asuinpaikka</w:t>
      </w:r>
    </w:p>
    <w:p>
      <w:r>
        <w:rPr>
          <w:b/>
        </w:rPr>
        <w:t xml:space="preserve">Tulos</w:t>
      </w:r>
    </w:p>
    <w:p>
      <w:r>
        <w:t xml:space="preserve">Mihin kaupunkiin Jan Koemmet liittyy?</w:t>
      </w:r>
    </w:p>
    <w:p>
      <w:r>
        <w:rPr>
          <w:b/>
        </w:rPr>
        <w:t xml:space="preserve">Esimerkki 4.4370</w:t>
      </w:r>
    </w:p>
    <w:p>
      <w:r>
        <w:t xml:space="preserve">Konteksti : Oviedon myöhempi historioitsija Pelayo, joka jatkoi Sampiron kronikkaa omalle ajalleen, korvasi tämän ylistävän osan hyökkäyksellä kuningasta vastaan ja jätti historiankirjoitukselle lempinimen, jolla Vermudo II tunnetaan aina: "Kihti" (el Gotoso). Aihe : Sampiro Suhde : kuolinpäivä.</w:t>
      </w:r>
    </w:p>
    <w:p>
      <w:r>
        <w:rPr>
          <w:b/>
        </w:rPr>
        <w:t xml:space="preserve">Tulos</w:t>
      </w:r>
    </w:p>
    <w:p>
      <w:r>
        <w:t xml:space="preserve">Mikä on Sampiron kuolinpäivä?</w:t>
      </w:r>
    </w:p>
    <w:p>
      <w:r>
        <w:rPr>
          <w:b/>
        </w:rPr>
        <w:t xml:space="preserve">Esimerkki 4.4371</w:t>
      </w:r>
    </w:p>
    <w:p>
      <w:r>
        <w:t xml:space="preserve">Konteksti : Lady and Gent on Stephen Robertsin ohjaama yhdysvaltalainen Pre-Code-draamaelokuva vuodelta 1932, jossa John Wayne näyttelee varhaisessa sivuroolissa. Aihe : Lady and Gent Suhde : ohjaaja</w:t>
      </w:r>
    </w:p>
    <w:p>
      <w:r>
        <w:rPr>
          <w:b/>
        </w:rPr>
        <w:t xml:space="preserve">Tulos</w:t>
      </w:r>
    </w:p>
    <w:p>
      <w:r>
        <w:t xml:space="preserve">Kuka ohjasi Lady and Gent -elokuvan?</w:t>
      </w:r>
    </w:p>
    <w:p>
      <w:r>
        <w:rPr>
          <w:b/>
        </w:rPr>
        <w:t xml:space="preserve">Esimerkki 4.4372</w:t>
      </w:r>
    </w:p>
    <w:p>
      <w:r>
        <w:t xml:space="preserve">Konteksti : Kristuksen pääsy Jerusalemiin on San Baudelio de Berlangan mestarin vuonna 1125 tekemä fresko, joka sijaitsi alun perin San Baudelio de Berlangassa, mutta on nyt esillä Indianapolisissa Indianapolisissa Indianan osavaltiossa sijaitsevassa Indianapolis Museum of Artissa. Aihe : Kristuksen pääsy Jerusalemiin Suhde : kokoelma</w:t>
      </w:r>
    </w:p>
    <w:p>
      <w:r>
        <w:rPr>
          <w:b/>
        </w:rPr>
        <w:t xml:space="preserve">Tulos</w:t>
      </w:r>
    </w:p>
    <w:p>
      <w:r>
        <w:t xml:space="preserve">Mikä on sen paikan nimi, josta löytyy Kristuksen Jerusalemiin astuminen?</w:t>
      </w:r>
    </w:p>
    <w:p>
      <w:r>
        <w:rPr>
          <w:b/>
        </w:rPr>
        <w:t xml:space="preserve">Esimerkki 4.4373</w:t>
      </w:r>
    </w:p>
    <w:p>
      <w:r>
        <w:t xml:space="preserve">Taustaa: Cholamandalam MS General Insurance Company Ltd (Chola MS) on intialainen vakuutusyhtiö, joka on intialaisen monialayrityksen Murugappa Groupin ja japanilaisen Mitsui Sumitomo Insurance Groupin (MSIG) yhteisyritys. Aihe : Cholamandalam MS General Insurance Suhde : emoyhtiö.</w:t>
      </w:r>
    </w:p>
    <w:p>
      <w:r>
        <w:rPr>
          <w:b/>
        </w:rPr>
        <w:t xml:space="preserve">Tulos</w:t>
      </w:r>
    </w:p>
    <w:p>
      <w:r>
        <w:t xml:space="preserve">Mikä on Cholamandalam MS General Insurancein emoyhtiö?</w:t>
      </w:r>
    </w:p>
    <w:p>
      <w:r>
        <w:rPr>
          <w:b/>
        </w:rPr>
        <w:t xml:space="preserve">Esimerkki 4.4374</w:t>
      </w:r>
    </w:p>
    <w:p>
      <w:r>
        <w:t xml:space="preserve">Konteksti : Tami Bond suoritti konetekniikan kandidaatin tutkinnon Washingtonin yliopistossa vuonna 1993. Aihe : Tami Bond Suhde : koulutettu osoitteessa</w:t>
      </w:r>
    </w:p>
    <w:p>
      <w:r>
        <w:rPr>
          <w:b/>
        </w:rPr>
        <w:t xml:space="preserve">Tulos</w:t>
      </w:r>
    </w:p>
    <w:p>
      <w:r>
        <w:t xml:space="preserve">Missä Tami Bond opiskeli tai työskenteli?</w:t>
      </w:r>
    </w:p>
    <w:p>
      <w:r>
        <w:rPr>
          <w:b/>
        </w:rPr>
        <w:t xml:space="preserve">Esimerkki 4.4375</w:t>
      </w:r>
    </w:p>
    <w:p>
      <w:r>
        <w:t xml:space="preserve">Konteksti: Narciso Bassols García (22. lokakuuta 1897 - 24. heinäkuuta 1959) oli meksikolainen lakimies, sosialistinen poliitikko, suurlähettiläs Ranskassa, Neuvostoliitossa ja Yhdistyneessä kuningaskunnassa sekä Meksikon kansallisen yliopiston oikeustieteen professori. Aihe : Narciso Bassols Suhde : kouluttautui vuonna</w:t>
      </w:r>
    </w:p>
    <w:p>
      <w:r>
        <w:rPr>
          <w:b/>
        </w:rPr>
        <w:t xml:space="preserve">Tulos</w:t>
      </w:r>
    </w:p>
    <w:p>
      <w:r>
        <w:t xml:space="preserve">Missä yliopistossa Narciso Bassols opiskeli?</w:t>
      </w:r>
    </w:p>
    <w:p>
      <w:r>
        <w:rPr>
          <w:b/>
        </w:rPr>
        <w:t xml:space="preserve">Esimerkki 4.4376</w:t>
      </w:r>
    </w:p>
    <w:p>
      <w:r>
        <w:t xml:space="preserve">Konteksti : Blonde Comet on William Beaudinen ohjaama kilpa-autoiluelokuva vuodelta 1941, jossa Virginia Vale näyttelee naiskilpa-autoilijaa, joka kilpailee ympäri Eurooppaa ja palaa sitten Amerikkaan, jossa hän löytää romanssin mieskuljettajan (Robert Kent) kanssa, jota vastaan hän kilpailee. Aihe : Blonde Comet Suhde : ohjaaja</w:t>
      </w:r>
    </w:p>
    <w:p>
      <w:r>
        <w:rPr>
          <w:b/>
        </w:rPr>
        <w:t xml:space="preserve">Tulos</w:t>
      </w:r>
    </w:p>
    <w:p>
      <w:r>
        <w:t xml:space="preserve">Kuka oli Blonde Comet -elokuvan ohjaaja?</w:t>
      </w:r>
    </w:p>
    <w:p>
      <w:r>
        <w:rPr>
          <w:b/>
        </w:rPr>
        <w:t xml:space="preserve">Esimerkki 4.4377</w:t>
      </w:r>
    </w:p>
    <w:p>
      <w:r>
        <w:t xml:space="preserve">Taustaa: Lumileds Lighting perustettiin marraskuussa 1999 Philips Lightingin ja Agilent Technologiesin yhteisyrityksenä. Kohde : Lumileds Suhde : emoyhtiö.</w:t>
      </w:r>
    </w:p>
    <w:p>
      <w:r>
        <w:rPr>
          <w:b/>
        </w:rPr>
        <w:t xml:space="preserve">Tulos</w:t>
      </w:r>
    </w:p>
    <w:p>
      <w:r>
        <w:t xml:space="preserve">Mihin yritykseen Lumileds kuuluu?</w:t>
      </w:r>
    </w:p>
    <w:p>
      <w:r>
        <w:rPr>
          <w:b/>
        </w:rPr>
        <w:t xml:space="preserve">Esimerkki 4.4378</w:t>
      </w:r>
    </w:p>
    <w:p>
      <w:r>
        <w:t xml:space="preserve">Konteksti : Mohamed Abdel Hakim Amer (arabia: محمد عبد الحكيم عامر, IPA: (mæˈħæmmæd ʕæbdelħæˈkiːm ˈʕæːmeɾ); 11. joulukuuta 1919 -- 14. syyskuuta 1967) oli egyptiläinen kenraali ja poliittinen johtaja. Aihe : Abdel Hakim Amer Suhde : saatu palkinto.</w:t>
      </w:r>
    </w:p>
    <w:p>
      <w:r>
        <w:rPr>
          <w:b/>
        </w:rPr>
        <w:t xml:space="preserve">Tulos</w:t>
      </w:r>
    </w:p>
    <w:p>
      <w:r>
        <w:t xml:space="preserve">Minkä palkinnon Abdel Hakim Amer sai?</w:t>
      </w:r>
    </w:p>
    <w:p>
      <w:r>
        <w:rPr>
          <w:b/>
        </w:rPr>
        <w:t xml:space="preserve">Esimerkki 4.4379</w:t>
      </w:r>
    </w:p>
    <w:p>
      <w:r>
        <w:t xml:space="preserve">Konteksti : Fritz Haber syntyi Breslaussa, Preussissa (nykyisin Wrocław, Puola), varakkaaseen juutalaisperheeseen. Aihe : Fritz Haber Suhde : saatu palkinto.</w:t>
      </w:r>
    </w:p>
    <w:p>
      <w:r>
        <w:rPr>
          <w:b/>
        </w:rPr>
        <w:t xml:space="preserve">Tulos</w:t>
      </w:r>
    </w:p>
    <w:p>
      <w:r>
        <w:t xml:space="preserve">Minkä palkinnon Fritz Haber sai?</w:t>
      </w:r>
    </w:p>
    <w:p>
      <w:r>
        <w:rPr>
          <w:b/>
        </w:rPr>
        <w:t xml:space="preserve">Esimerkki 4.4380</w:t>
      </w:r>
    </w:p>
    <w:p>
      <w:r>
        <w:t xml:space="preserve">Konteksti : ansioitunut lentoristi (DFC) 2. luutnantti Walter Noble (entinen Essex Regt.) Aihe : Walter Noble Suhde : konflikti</w:t>
      </w:r>
    </w:p>
    <w:p>
      <w:r>
        <w:rPr>
          <w:b/>
        </w:rPr>
        <w:t xml:space="preserve">Tulos</w:t>
      </w:r>
    </w:p>
    <w:p>
      <w:r>
        <w:t xml:space="preserve">Missä sodassa Walter Noble taisteli?</w:t>
      </w:r>
    </w:p>
    <w:p>
      <w:r>
        <w:rPr>
          <w:b/>
        </w:rPr>
        <w:t xml:space="preserve">Esimerkki 4.4381</w:t>
      </w:r>
    </w:p>
    <w:p>
      <w:r>
        <w:t xml:space="preserve">Konteksti : ``Take My Life, Please'' on Simpsonit-sarjan kahdeskymmenennen kauden kymmenes jakso. Aihe : Ota elämäni, ole kiltti Suhde : sarja</w:t>
      </w:r>
    </w:p>
    <w:p>
      <w:r>
        <w:rPr>
          <w:b/>
        </w:rPr>
        <w:t xml:space="preserve">Tulos</w:t>
      </w:r>
    </w:p>
    <w:p>
      <w:r>
        <w:t xml:space="preserve">Mihin sarjaan Take My Life, Please kuuluu?</w:t>
      </w:r>
    </w:p>
    <w:p>
      <w:r>
        <w:rPr>
          <w:b/>
        </w:rPr>
        <w:t xml:space="preserve">Esimerkki 4.4382</w:t>
      </w:r>
    </w:p>
    <w:p>
      <w:r>
        <w:t xml:space="preserve">Konteksti: Kreikkalaisen historioitsijan Herodotoksen (VI, 43) mukaan Artazostre vihittiin avioliittoon Mardoniuksen, aatelisen Gobryaksen nuoren pojan kanssa vähän ennen kuin tämä otti haltuunsa Persian armeijan komennon Traakiassa ja Makedoniassa (noin 493/492 eaa.). Aihe : Artazostre Suhde : puoliso</w:t>
      </w:r>
    </w:p>
    <w:p>
      <w:r>
        <w:rPr>
          <w:b/>
        </w:rPr>
        <w:t xml:space="preserve">Tulos</w:t>
      </w:r>
    </w:p>
    <w:p>
      <w:r>
        <w:t xml:space="preserve">Mikä on Artazostren puolison nimi?</w:t>
      </w:r>
    </w:p>
    <w:p>
      <w:r>
        <w:rPr>
          <w:b/>
        </w:rPr>
        <w:t xml:space="preserve">Esimerkki 4.4383</w:t>
      </w:r>
    </w:p>
    <w:p>
      <w:r>
        <w:t xml:space="preserve">Konteksti: Larry Moffett (s. 5. marraskuuta 1954) on yhdysvaltalainen koripalloilija, joka pelasi Horace Mann High -yliopistossa Garyssä Indianassa (vain 1973), Murray State Universityssä (1973-75), Compton Community Collegessa (1975-76) ja Nevadan yliopistossa Las Vegasissa (1976-77), ennen kuin Houston Rockets valitsi hänet NBA:n varaustilaisuudessa 1977. Aihe : Larry Moffett Suhde : kouluttautunut osoitteessa</w:t>
      </w:r>
    </w:p>
    <w:p>
      <w:r>
        <w:rPr>
          <w:b/>
        </w:rPr>
        <w:t xml:space="preserve">Tulos</w:t>
      </w:r>
    </w:p>
    <w:p>
      <w:r>
        <w:t xml:space="preserve">Missä Larry Moffett opiskeli tai työskenteli?</w:t>
      </w:r>
    </w:p>
    <w:p>
      <w:r>
        <w:rPr>
          <w:b/>
        </w:rPr>
        <w:t xml:space="preserve">Esimerkki 4.4384</w:t>
      </w:r>
    </w:p>
    <w:p>
      <w:r>
        <w:t xml:space="preserve">Konteksti : Ammattilaisisä on amerikkalainen tilannekomedia, joka esitettiin tammikuusta heinäkuuhun 1955 CBS:llä. Aihe : Professional Father Suhde : alkuperäinen kanava</w:t>
      </w:r>
    </w:p>
    <w:p>
      <w:r>
        <w:rPr>
          <w:b/>
        </w:rPr>
        <w:t xml:space="preserve">Tulos</w:t>
      </w:r>
    </w:p>
    <w:p>
      <w:r>
        <w:t xml:space="preserve">Mikä verkko lähetti Professional Fatherin?</w:t>
      </w:r>
    </w:p>
    <w:p>
      <w:r>
        <w:rPr>
          <w:b/>
        </w:rPr>
        <w:t xml:space="preserve">Esimerkki 4.4385</w:t>
      </w:r>
    </w:p>
    <w:p>
      <w:r>
        <w:t xml:space="preserve">Konteksti : ``'S Out'' (tyylitelty ``'s Out'' ja lyhenne sanoista ``Bottom's Out'') on brittiläisen televisiosarjakuvan Bottom toiseen sarjaan tuotettu jakso. Aihe : 'S Out Suhde : sarja</w:t>
      </w:r>
    </w:p>
    <w:p>
      <w:r>
        <w:rPr>
          <w:b/>
        </w:rPr>
        <w:t xml:space="preserve">Tulos</w:t>
      </w:r>
    </w:p>
    <w:p>
      <w:r>
        <w:t xml:space="preserve">Mihin sarjaan S Out kuuluu?</w:t>
      </w:r>
    </w:p>
    <w:p>
      <w:r>
        <w:rPr>
          <w:b/>
        </w:rPr>
        <w:t xml:space="preserve">Esimerkki 4.4386</w:t>
      </w:r>
    </w:p>
    <w:p>
      <w:r>
        <w:t xml:space="preserve">Konteksti: Willard Warner (4. syyskuuta 1826 - 23. marraskuuta 1906) oli Yhdysvaltain sisällissodan aikana unionin armeijan prikaatikenraali. Aihe : Willard Warner Suhde : sotilashaara.</w:t>
      </w:r>
    </w:p>
    <w:p>
      <w:r>
        <w:rPr>
          <w:b/>
        </w:rPr>
        <w:t xml:space="preserve">Tulos</w:t>
      </w:r>
    </w:p>
    <w:p>
      <w:r>
        <w:t xml:space="preserve">Missä sotilashaarassa Willard Warner palveli?</w:t>
      </w:r>
    </w:p>
    <w:p>
      <w:r>
        <w:rPr>
          <w:b/>
        </w:rPr>
        <w:t xml:space="preserve">Esimerkki 4.4387</w:t>
      </w:r>
    </w:p>
    <w:p>
      <w:r>
        <w:t xml:space="preserve">Konteksti : The Body Disappears on yhdysvaltalainen komediaelokuva vuodelta 1941, jonka on ohjannut D. Ross Lederman. Aihe : The Body Disappears Suhde : ohjaaja</w:t>
      </w:r>
    </w:p>
    <w:p>
      <w:r>
        <w:rPr>
          <w:b/>
        </w:rPr>
        <w:t xml:space="preserve">Tulos</w:t>
      </w:r>
    </w:p>
    <w:p>
      <w:r>
        <w:t xml:space="preserve">Kuka oli The Body Disappearsin pääohjaaja?</w:t>
      </w:r>
    </w:p>
    <w:p>
      <w:r>
        <w:rPr>
          <w:b/>
        </w:rPr>
        <w:t xml:space="preserve">Esimerkki 4.4388</w:t>
      </w:r>
    </w:p>
    <w:p>
      <w:r>
        <w:t xml:space="preserve">Konteksti : Sielujen silta on Fiona McIntoshin kirjoittaman The Quickeningin kolmas kirja. Aihe : Sielujen silta Suhde : sarja</w:t>
      </w:r>
    </w:p>
    <w:p>
      <w:r>
        <w:rPr>
          <w:b/>
        </w:rPr>
        <w:t xml:space="preserve">Tulos</w:t>
      </w:r>
    </w:p>
    <w:p>
      <w:r>
        <w:t xml:space="preserve">Mihin sarjaan Bridge of Souls kuuluu?</w:t>
      </w:r>
    </w:p>
    <w:p>
      <w:r>
        <w:rPr>
          <w:b/>
        </w:rPr>
        <w:t xml:space="preserve">Esimerkki 4.4389</w:t>
      </w:r>
    </w:p>
    <w:p>
      <w:r>
        <w:t xml:space="preserve">Konteksti : Greta Knutson eli Knutson-Tzara (myös Greta Knutson; 1899--1983) oli ruotsalainen modernistinen kuvataiteilija, taidekriitikko, novellisti ja runoilija. Aihe : Greta Knutson Suhde : kuolinpäivä.</w:t>
      </w:r>
    </w:p>
    <w:p>
      <w:r>
        <w:rPr>
          <w:b/>
        </w:rPr>
        <w:t xml:space="preserve">Tulos</w:t>
      </w:r>
    </w:p>
    <w:p>
      <w:r>
        <w:t xml:space="preserve">Mikä oli Greta Knutsonin kuolinpäivä?</w:t>
      </w:r>
    </w:p>
    <w:p>
      <w:r>
        <w:rPr>
          <w:b/>
        </w:rPr>
        <w:t xml:space="preserve">Esimerkki 4.4390</w:t>
      </w:r>
    </w:p>
    <w:p>
      <w:r>
        <w:t xml:space="preserve">Konteksti : Kristillisessä ja juutalaisessa opetuksessa Aatami ja Eeva (ensimmäinen nainen) ovat toisinaan eriasteisesti vastuussa syntiinlankeemuksesta, vaikka islamilaisessa opetuksessa molempia pidetään yhtä vastuullisina. Aihe : Aatami Suhde : asuinpaikka</w:t>
      </w:r>
    </w:p>
    <w:p>
      <w:r>
        <w:rPr>
          <w:b/>
        </w:rPr>
        <w:t xml:space="preserve">Tulos</w:t>
      </w:r>
    </w:p>
    <w:p>
      <w:r>
        <w:t xml:space="preserve">Mihin kaupunkiin Adam liittyy?</w:t>
      </w:r>
    </w:p>
    <w:p>
      <w:r>
        <w:rPr>
          <w:b/>
        </w:rPr>
        <w:t xml:space="preserve">Esimerkki 4.4391</w:t>
      </w:r>
    </w:p>
    <w:p>
      <w:r>
        <w:t xml:space="preserve">Konteksti : Andy Warhol's Frankenstein (alkuperäisnimi: Flesh for Frankenstein) on Paul Morrisseyn ohjaama italialais-ranskalainen kauhuelokuva vuodelta 1973, jonka tuottivat Andy Warhol, Andrew Braunsberg, Louis Peraino ja Carlo Ponti. Aihe : Andy Warhol's Frankenstein Suhde : tuotantoyhtiö</w:t>
      </w:r>
    </w:p>
    <w:p>
      <w:r>
        <w:rPr>
          <w:b/>
        </w:rPr>
        <w:t xml:space="preserve">Tulos</w:t>
      </w:r>
    </w:p>
    <w:p>
      <w:r>
        <w:t xml:space="preserve">Mikä on Andy Warholin Frankensteinista vastaava tuotantoyhtiö?</w:t>
      </w:r>
    </w:p>
    <w:p>
      <w:r>
        <w:rPr>
          <w:b/>
        </w:rPr>
        <w:t xml:space="preserve">Esimerkki 4.4392</w:t>
      </w:r>
    </w:p>
    <w:p>
      <w:r>
        <w:t xml:space="preserve">Konteksti : Aikoinaan Revell AG (yksityinen osakeyhtiö) -nimellä tunnettu saksalainen yritys on nyt muuttunut oikeudelliseksi muodoksi GmbH &amp; Co. KG (Inc./osakeyhtiö). Aihe : Revell Suhde : emoyhtiö</w:t>
      </w:r>
    </w:p>
    <w:p>
      <w:r>
        <w:rPr>
          <w:b/>
        </w:rPr>
        <w:t xml:space="preserve">Tulos</w:t>
      </w:r>
    </w:p>
    <w:p>
      <w:r>
        <w:t xml:space="preserve">Mikä on Revellin emoyhtiö?</w:t>
      </w:r>
    </w:p>
    <w:p>
      <w:r>
        <w:rPr>
          <w:b/>
        </w:rPr>
        <w:t xml:space="preserve">Esimerkki 4.4393</w:t>
      </w:r>
    </w:p>
    <w:p>
      <w:r>
        <w:t xml:space="preserve">Taustaa : 10. kesäkuuta 1990 British Airwaysin lennolla 5390, BAC One-Elevenin lennolla Birminghamin ja Malagan välillä, tuulilasi puhkesi, koska edellisenä päivänä oli asennettu väärät pultit. Aihe : British Airways Suhde : emoyhtiö.</w:t>
      </w:r>
    </w:p>
    <w:p>
      <w:r>
        <w:rPr>
          <w:b/>
        </w:rPr>
        <w:t xml:space="preserve">Tulos</w:t>
      </w:r>
    </w:p>
    <w:p>
      <w:r>
        <w:t xml:space="preserve">Mikä yhtiö on British Airwaysin emoyhtiö?</w:t>
      </w:r>
    </w:p>
    <w:p>
      <w:r>
        <w:rPr>
          <w:b/>
        </w:rPr>
        <w:t xml:space="preserve">Esimerkki 4.4394</w:t>
      </w:r>
    </w:p>
    <w:p>
      <w:r>
        <w:t xml:space="preserve">Konteksti : Hans Werner Meyer (s. 14. huhtikuuta 1964 Hampuri) on saksalainen elokuva- ja televisioselostaja. Aihe : Hans Werner Meyer Suhde : puoliso</w:t>
      </w:r>
    </w:p>
    <w:p>
      <w:r>
        <w:rPr>
          <w:b/>
        </w:rPr>
        <w:t xml:space="preserve">Tulos</w:t>
      </w:r>
    </w:p>
    <w:p>
      <w:r>
        <w:t xml:space="preserve">Mikä on Hans Werner Meyerin puolison nimi?</w:t>
      </w:r>
    </w:p>
    <w:p>
      <w:r>
        <w:rPr>
          <w:b/>
        </w:rPr>
        <w:t xml:space="preserve">Esimerkki 4.4395</w:t>
      </w:r>
    </w:p>
    <w:p>
      <w:r>
        <w:t xml:space="preserve">Konteksti : Bayer-nimitys Rho Sagittarii (Rho Sgr, ρ Sagittarii, ρ Sgr) on yhteinen kahdelle tähdelle, ρ¹ Sagittarii ja ρ² Sagittarii, Jousimiehen tähdistössä. Aihe : Rho Sagittarii Suhde : tähtikuvio</w:t>
      </w:r>
    </w:p>
    <w:p>
      <w:r>
        <w:rPr>
          <w:b/>
        </w:rPr>
        <w:t xml:space="preserve">Tulos</w:t>
      </w:r>
    </w:p>
    <w:p>
      <w:r>
        <w:t xml:space="preserve">Mikä on tähtikuvio, joka on tehty Rho Sagittarii?</w:t>
      </w:r>
    </w:p>
    <w:p>
      <w:r>
        <w:rPr>
          <w:b/>
        </w:rPr>
        <w:t xml:space="preserve">Esimerkki 4.4396</w:t>
      </w:r>
    </w:p>
    <w:p>
      <w:r>
        <w:t xml:space="preserve">Konteksti : Neljä vuotta Rafter Romance -elokuvan julkaisun jälkeen tuottaja Merian C. Cooper teki siitä uudelleen elokuvan nimellä Living on Love, jossa olivat mukana James Dunn ja Whitney Bourne, myös RKO:lle. Aihe : Rafter Romance Suhde : ohjaaja</w:t>
      </w:r>
    </w:p>
    <w:p>
      <w:r>
        <w:rPr>
          <w:b/>
        </w:rPr>
        <w:t xml:space="preserve">Tulos</w:t>
      </w:r>
    </w:p>
    <w:p>
      <w:r>
        <w:t xml:space="preserve">Mikä on Rafter Romance -elokuvan ohjaaja?</w:t>
      </w:r>
    </w:p>
    <w:p>
      <w:r>
        <w:rPr>
          <w:b/>
        </w:rPr>
        <w:t xml:space="preserve">Esimerkki 4.4397</w:t>
      </w:r>
    </w:p>
    <w:p>
      <w:r>
        <w:t xml:space="preserve">Konteksti : Simón Bolívar kuoli 17. joulukuuta 1830 47-vuotiaana tuberkuloosiin Quinta de San Pedro Alejandrinossa Santa Martassa, Gran Kolumbiassa (nykyinen Kolumbia). Aihe: Simón Bolívar Suhde: sairaus.</w:t>
      </w:r>
    </w:p>
    <w:p>
      <w:r>
        <w:rPr>
          <w:b/>
        </w:rPr>
        <w:t xml:space="preserve">Tulos</w:t>
      </w:r>
    </w:p>
    <w:p>
      <w:r>
        <w:t xml:space="preserve">Mikä sairaus vaikutti kielteisesti Simón Bolívariin?</w:t>
      </w:r>
    </w:p>
    <w:p>
      <w:r>
        <w:rPr>
          <w:b/>
        </w:rPr>
        <w:t xml:space="preserve">Esimerkki 4.4398</w:t>
      </w:r>
    </w:p>
    <w:p>
      <w:r>
        <w:t xml:space="preserve">Konteksti : Vuoden 2005 FIFA:n seurajoukkueiden maailmanmestaruuskilpailujen loppuottelu oli jalkapallo-ottelu, joka pelattiin 18. joulukuuta 2005 International Stadiumilla Yokohamassa, Japanissa, CONMEBOL:n seurajoukkueiden mestarin, brasilialaisen São Paulon ja UEFA:n seurajoukkueiden mestarin, englantilaisen Liverpoolin välillä. Aihe : 2005 FIFA:n seurajoukkueiden maailmanmestaruuskilpailujen loppuottelu Suhde : ajankohta.</w:t>
      </w:r>
    </w:p>
    <w:p>
      <w:r>
        <w:rPr>
          <w:b/>
        </w:rPr>
        <w:t xml:space="preserve">Tulos</w:t>
      </w:r>
    </w:p>
    <w:p>
      <w:r>
        <w:t xml:space="preserve">Minä päivänä pidettiin vuoden 2005 FIFA:n seurajoukkueiden maailmanmestaruuskilpailujen loppuottelu?</w:t>
      </w:r>
    </w:p>
    <w:p>
      <w:r>
        <w:rPr>
          <w:b/>
        </w:rPr>
        <w:t xml:space="preserve">Esimerkki 4.4399</w:t>
      </w:r>
    </w:p>
    <w:p>
      <w:r>
        <w:t xml:space="preserve">Konteksti : Gcinile Moyane (s. 12. toukokuuta 1980 Mbabane) on eläkkeellä oleva swazilainen naispuolinen sprintteri, joka oli erikoistunut 200 metrin juoksuun. Aihe : Gcinile Moyane Suhde : sukupuoli tai sukupuolta.</w:t>
      </w:r>
    </w:p>
    <w:p>
      <w:r>
        <w:rPr>
          <w:b/>
        </w:rPr>
        <w:t xml:space="preserve">Tulos</w:t>
      </w:r>
    </w:p>
    <w:p>
      <w:r>
        <w:t xml:space="preserve">Mikä on Gcinile Moyanen sukupuoli tai sukupuoli?</w:t>
      </w:r>
    </w:p>
    <w:p>
      <w:r>
        <w:rPr>
          <w:b/>
        </w:rPr>
        <w:t xml:space="preserve">Esimerkki 4.4400</w:t>
      </w:r>
    </w:p>
    <w:p>
      <w:r>
        <w:t xml:space="preserve">Konteksti : Suurin osa tohtori O'Dowdin kuvauksista tehtiin Warner Bros. studiolla Teddingtonissa, ja ulkoilmakohtauksia kuvattiin Cumberlandissa Luoteis-Englannissa ja Wicklow'n kreivikunnassa Irlannissa. Aihe : Tohtori O'Dowd Suhde : ohjaaja.</w:t>
      </w:r>
    </w:p>
    <w:p>
      <w:r>
        <w:rPr>
          <w:b/>
        </w:rPr>
        <w:t xml:space="preserve">Tulos</w:t>
      </w:r>
    </w:p>
    <w:p>
      <w:r>
        <w:t xml:space="preserve">Kenen johdolla tohtori O'Dowd tuotettiin?</w:t>
      </w:r>
    </w:p>
    <w:p>
      <w:r>
        <w:rPr>
          <w:b/>
        </w:rPr>
        <w:t xml:space="preserve">Esimerkki 4.4401</w:t>
      </w:r>
    </w:p>
    <w:p>
      <w:r>
        <w:t xml:space="preserve">Taustaa: Scottish Airlines (Prestwick) Limited perustettiin vuonna 1946 Scottish Aviation Limitedin tytäryhtiöksi. Aihe : Scottish Airlines Suhde : emoyhtiö.</w:t>
      </w:r>
    </w:p>
    <w:p>
      <w:r>
        <w:rPr>
          <w:b/>
        </w:rPr>
        <w:t xml:space="preserve">Tulos</w:t>
      </w:r>
    </w:p>
    <w:p>
      <w:r>
        <w:t xml:space="preserve">Mihin yhtiöön Scottish Airlines kuuluu?</w:t>
      </w:r>
    </w:p>
    <w:p>
      <w:r>
        <w:rPr>
          <w:b/>
        </w:rPr>
        <w:t xml:space="preserve">Esimerkki 4.4402</w:t>
      </w:r>
    </w:p>
    <w:p>
      <w:r>
        <w:t xml:space="preserve">Konteksti: Paul Claas (12. joulukuuta 1908 - 20. kesäkuuta 1943) oli toisen maailmansodan aikana Luftwaffen korkeasti palkittu majuri, jolle myönnettiin rautaristin ritariristi. Aihe : Paul Claas Suhde : konflikti</w:t>
      </w:r>
    </w:p>
    <w:p>
      <w:r>
        <w:rPr>
          <w:b/>
        </w:rPr>
        <w:t xml:space="preserve">Tulos</w:t>
      </w:r>
    </w:p>
    <w:p>
      <w:r>
        <w:t xml:space="preserve">Missä sodassa Paul Claas oli taistelijana?</w:t>
      </w:r>
    </w:p>
    <w:p>
      <w:r>
        <w:rPr>
          <w:b/>
        </w:rPr>
        <w:t xml:space="preserve">Esimerkki 4.4403</w:t>
      </w:r>
    </w:p>
    <w:p>
      <w:r>
        <w:t xml:space="preserve">Konteksti : Valmistuttuaan oikeustieteen tohtoriksi Wienin yliopistosta Emanuel Herrmann, Klagenfurtin piiripäällikön (Bezirkshauptmann) poika, siirtyi Itävallan kauppaministeriön virkamiespalvelukseen ja valmistui yliopistouralle kansantaloustieteen alan yksityisopettajaksi. Aihe : Emanuel Herrmann Suhde : kouluttautui osoitteessa</w:t>
      </w:r>
    </w:p>
    <w:p>
      <w:r>
        <w:rPr>
          <w:b/>
        </w:rPr>
        <w:t xml:space="preserve">Tulos</w:t>
      </w:r>
    </w:p>
    <w:p>
      <w:r>
        <w:t xml:space="preserve">Missä yliopistossa Emanuel Herrmann opiskeli?</w:t>
      </w:r>
    </w:p>
    <w:p>
      <w:r>
        <w:rPr>
          <w:b/>
        </w:rPr>
        <w:t xml:space="preserve">Esimerkki 4.4404</w:t>
      </w:r>
    </w:p>
    <w:p>
      <w:r>
        <w:t xml:space="preserve">Konteksti : Amos Yaron (heprea: עמוס ירון; s. 1. huhtikuuta 1940) oli Israelin puolustusvoimien kenraalimajuri ja entinen työvoimaministeriön johtaja. Aihe : Amos Yaron Suhde : sotilasala</w:t>
      </w:r>
    </w:p>
    <w:p>
      <w:r>
        <w:rPr>
          <w:b/>
        </w:rPr>
        <w:t xml:space="preserve">Tulos</w:t>
      </w:r>
    </w:p>
    <w:p>
      <w:r>
        <w:t xml:space="preserve">Mihin sotilasjärjestöön Amos Yaron kuului?</w:t>
      </w:r>
    </w:p>
    <w:p>
      <w:r>
        <w:rPr>
          <w:b/>
        </w:rPr>
        <w:t xml:space="preserve">Esimerkki 4.4405</w:t>
      </w:r>
    </w:p>
    <w:p>
      <w:r>
        <w:t xml:space="preserve">Konteksti: Samaan aikaan hän teki yhteistyötä Shanghain Dragon Televisionin kanssa tuottaakseen ohjelman nimeltä Yang Lan sight (kiinaksi 杨澜视线), jossa esiteltiin viimeaikaista amerikkalaista taidetta ja elokuvaa sekä amerikkalaista yhteiskuntaa. Aihe: Yang Lan Suhde: puoliso</w:t>
      </w:r>
    </w:p>
    <w:p>
      <w:r>
        <w:rPr>
          <w:b/>
        </w:rPr>
        <w:t xml:space="preserve">Tulos</w:t>
      </w:r>
    </w:p>
    <w:p>
      <w:r>
        <w:t xml:space="preserve">Mikä on Yang Lanin puolison nimi?</w:t>
      </w:r>
    </w:p>
    <w:p>
      <w:r>
        <w:rPr>
          <w:b/>
        </w:rPr>
        <w:t xml:space="preserve">Esimerkki 4.4406</w:t>
      </w:r>
    </w:p>
    <w:p>
      <w:r>
        <w:t xml:space="preserve">Konteksti: Hänen poikiaan ovat Abdullah, Ahmed, Mohammed Omar Abdel-Rahman ja Asim Abdulrahman. Aihe : Omar Abdel-Rahman Suhde : asuinpaikka.</w:t>
      </w:r>
    </w:p>
    <w:p>
      <w:r>
        <w:rPr>
          <w:b/>
        </w:rPr>
        <w:t xml:space="preserve">Tulos</w:t>
      </w:r>
    </w:p>
    <w:p>
      <w:r>
        <w:t xml:space="preserve">Mistä kaupungista Omar Abdel-Rahman on kotoisin?</w:t>
      </w:r>
    </w:p>
    <w:p>
      <w:r>
        <w:rPr>
          <w:b/>
        </w:rPr>
        <w:t xml:space="preserve">Esimerkki 4.4407</w:t>
      </w:r>
    </w:p>
    <w:p>
      <w:r>
        <w:t xml:space="preserve">Taustaa: Snatch Land Rover on suojattu partioajoneuvo, joka perustuu Land Rover Defender 110 -alustaan ja joka on tarkoitettu yleiseen partiointiin vähäinen uhkaavilla alueilla, ja se on seuraaja TUM-ajoneuvolle (Truck Utility Medium), jossa on ajoneuvon suojapaketti (Vehicle Protection Kit, VPK). Aihe : Snatch Land Rover Suhde : perustuu seuraavaan aiheeseen</w:t>
      </w:r>
    </w:p>
    <w:p>
      <w:r>
        <w:rPr>
          <w:b/>
        </w:rPr>
        <w:t xml:space="preserve">Tulos</w:t>
      </w:r>
    </w:p>
    <w:p>
      <w:r>
        <w:t xml:space="preserve">Mikä on Snatch Land Roverin perusta?</w:t>
      </w:r>
    </w:p>
    <w:p>
      <w:r>
        <w:rPr>
          <w:b/>
        </w:rPr>
        <w:t xml:space="preserve">Esimerkki 4.4408</w:t>
      </w:r>
    </w:p>
    <w:p>
      <w:r>
        <w:t xml:space="preserve">Konteksti : ``Perfect Week'' on CBS:n tilannekomedian How I Met Your Mother viidennen kauden 14. jakso ja 102. jakso kokonaisuudessaan. Aihe : Perfect Week Suhde : sarja</w:t>
      </w:r>
    </w:p>
    <w:p>
      <w:r>
        <w:rPr>
          <w:b/>
        </w:rPr>
        <w:t xml:space="preserve">Tulos</w:t>
      </w:r>
    </w:p>
    <w:p>
      <w:r>
        <w:t xml:space="preserve">Mihin sarjaan Perfect Week kuuluu?</w:t>
      </w:r>
    </w:p>
    <w:p>
      <w:r>
        <w:rPr>
          <w:b/>
        </w:rPr>
        <w:t xml:space="preserve">Esimerkki 4.4409</w:t>
      </w:r>
    </w:p>
    <w:p>
      <w:r>
        <w:t xml:space="preserve">Konteksti: W. L. Siriwardhana syntyi 19. kesäkuuta 1938 Ihalagamassa, Gampahassa. Aihe : W. L. Siriwardhana Suhde : ammatti.</w:t>
      </w:r>
    </w:p>
    <w:p>
      <w:r>
        <w:rPr>
          <w:b/>
        </w:rPr>
        <w:t xml:space="preserve">Tulos</w:t>
      </w:r>
    </w:p>
    <w:p>
      <w:r>
        <w:t xml:space="preserve">Mikä oli W. L. Siriwardhanan ammatti?</w:t>
      </w:r>
    </w:p>
    <w:p>
      <w:r>
        <w:rPr>
          <w:b/>
        </w:rPr>
        <w:t xml:space="preserve">Esimerkki 4.4410</w:t>
      </w:r>
    </w:p>
    <w:p>
      <w:r>
        <w:t xml:space="preserve">Konteksti : Breakfast with Hunter (2003) on Wayne Ewingin dokumenttielokuva gonzojournalisti Hunter S. Thompsonin arjesta. Aihe : Aamiainen Hunterin kanssa Suhde : perustuu elokuvaan.</w:t>
      </w:r>
    </w:p>
    <w:p>
      <w:r>
        <w:rPr>
          <w:b/>
        </w:rPr>
        <w:t xml:space="preserve">Tulos</w:t>
      </w:r>
    </w:p>
    <w:p>
      <w:r>
        <w:t xml:space="preserve">Mihin Aamiainen Hunterin kanssa perustuu?</w:t>
      </w:r>
    </w:p>
    <w:p>
      <w:r>
        <w:rPr>
          <w:b/>
        </w:rPr>
        <w:t xml:space="preserve">Esimerkki 4.4411</w:t>
      </w:r>
    </w:p>
    <w:p>
      <w:r>
        <w:t xml:space="preserve">Konteksti : Eräänä yönä Laius oli kuitenkin humalassa ja synnytti Oidipuksen hänen kanssaan. Aihe : Laius Suhde : puoliso</w:t>
      </w:r>
    </w:p>
    <w:p>
      <w:r>
        <w:rPr>
          <w:b/>
        </w:rPr>
        <w:t xml:space="preserve">Tulos</w:t>
      </w:r>
    </w:p>
    <w:p>
      <w:r>
        <w:t xml:space="preserve">Mikä on Laiuksen puolison nimi?</w:t>
      </w:r>
    </w:p>
    <w:p>
      <w:r>
        <w:rPr>
          <w:b/>
        </w:rPr>
        <w:t xml:space="preserve">Esimerkki 4.4412</w:t>
      </w:r>
    </w:p>
    <w:p>
      <w:r>
        <w:t xml:space="preserve">Konteksti : Son of Paleface on Frank Tashlinin ohjaama lännenkomediaelokuva vuodelta 1952, jonka pääosissa nähdään Bob Hope, Jane Russell ja Roy Rogers. Aihe : Son of Paleface Suhde : tuotantoyhtiö</w:t>
      </w:r>
    </w:p>
    <w:p>
      <w:r>
        <w:rPr>
          <w:b/>
        </w:rPr>
        <w:t xml:space="preserve">Tulos</w:t>
      </w:r>
    </w:p>
    <w:p>
      <w:r>
        <w:t xml:space="preserve">Mikä tuotantoyhtiö on mukana Son of Paleface -elokuvassa?</w:t>
      </w:r>
    </w:p>
    <w:p>
      <w:r>
        <w:rPr>
          <w:b/>
        </w:rPr>
        <w:t xml:space="preserve">Esimerkki 4.4413</w:t>
      </w:r>
    </w:p>
    <w:p>
      <w:r>
        <w:t xml:space="preserve">Konteksti: Rüdiger Hertel (26. elokuuta 1919 -- 27. elokuuta 1995) oli toisen maailmansodan aikana Wehrmachtin korkeasti palkittu päämies. Hän sai myös rautaristin ritariristin. Aihe : Rüdiger Hertel Suhde : saatu palkinto.</w:t>
      </w:r>
    </w:p>
    <w:p>
      <w:r>
        <w:rPr>
          <w:b/>
        </w:rPr>
        <w:t xml:space="preserve">Tulos</w:t>
      </w:r>
    </w:p>
    <w:p>
      <w:r>
        <w:t xml:space="preserve">Mikä palkinto myönnettiin Rüdiger Hertelille?</w:t>
      </w:r>
    </w:p>
    <w:p>
      <w:r>
        <w:rPr>
          <w:b/>
        </w:rPr>
        <w:t xml:space="preserve">Esimerkki 4.4414</w:t>
      </w:r>
    </w:p>
    <w:p>
      <w:r>
        <w:t xml:space="preserve">Konteksti : Chen Shaoguo (yksinkertaistettu kiina: 陈绍果; perinteinen kiina: 陳紹果; pinyin: Chén Shàoguǒ; s. 20. tammikuuta 1971) on eläkkeellä oleva miespuolinen kilpakävijä Kiinan kansantasavallasta. Kohde : Chen Shaoguo Suhde : sukupuoli tai sukupuoli</w:t>
      </w:r>
    </w:p>
    <w:p>
      <w:r>
        <w:rPr>
          <w:b/>
        </w:rPr>
        <w:t xml:space="preserve">Tulos</w:t>
      </w:r>
    </w:p>
    <w:p>
      <w:r>
        <w:t xml:space="preserve">Mihin sukupuoleen Chen Shaoguo kuuluu?</w:t>
      </w:r>
    </w:p>
    <w:p>
      <w:r>
        <w:rPr>
          <w:b/>
        </w:rPr>
        <w:t xml:space="preserve">Esimerkki 4.4415</w:t>
      </w:r>
    </w:p>
    <w:p>
      <w:r>
        <w:t xml:space="preserve">Konteksti : Broccolin terveydentilan huonontuessa (hän kuoli seitsemän kuukautta GoldenEye-elokuvan julkaisun jälkeen) hänen tyttärensä Barbara Broccoli kuvaili Broccolin ottaneen "hieman taka-alalle" elokuvan tuotannossa. Aihe : GoldenEye Suhde : sarja</w:t>
      </w:r>
    </w:p>
    <w:p>
      <w:r>
        <w:rPr>
          <w:b/>
        </w:rPr>
        <w:t xml:space="preserve">Tulos</w:t>
      </w:r>
    </w:p>
    <w:p>
      <w:r>
        <w:t xml:space="preserve">Mihin sarjaan GoldenEye kuului?</w:t>
      </w:r>
    </w:p>
    <w:p>
      <w:r>
        <w:rPr>
          <w:b/>
        </w:rPr>
        <w:t xml:space="preserve">Esimerkki 4.4416</w:t>
      </w:r>
    </w:p>
    <w:p>
      <w:r>
        <w:t xml:space="preserve">Konteksti: Cool Millionin pääosassa James Farentino näytteli Jefferson Keyesiä, entistä CIA:n salaisen palvelun agenttia, joka lähdettyään ``Yhtiöstä'', kuten sisäpiiriläiset sitä myös kutsuivat, oli perustanut oman yksityisen etsivätoimiston. Aihe : Cool Million Suhde : alkuperäinen verkko</w:t>
      </w:r>
    </w:p>
    <w:p>
      <w:r>
        <w:rPr>
          <w:b/>
        </w:rPr>
        <w:t xml:space="preserve">Tulos</w:t>
      </w:r>
    </w:p>
    <w:p>
      <w:r>
        <w:t xml:space="preserve">Mihin verkostoon Cool Million kuuluu?</w:t>
      </w:r>
    </w:p>
    <w:p>
      <w:r>
        <w:rPr>
          <w:b/>
        </w:rPr>
        <w:t xml:space="preserve">Esimerkki 4.4417</w:t>
      </w:r>
    </w:p>
    <w:p>
      <w:r>
        <w:t xml:space="preserve">Konteksti : George Ernest (20. marraskuuta 1921 - 25. kesäkuuta 2009) oli yhdysvaltalainen näyttelijä ja toisen maailmansodan aikainen OSS:n (Office of Strategic Services) taisteluvalokuvaaja/kuvaaja. Aihe : George Ernest Suhde : konflikti</w:t>
      </w:r>
    </w:p>
    <w:p>
      <w:r>
        <w:rPr>
          <w:b/>
        </w:rPr>
        <w:t xml:space="preserve">Tulos</w:t>
      </w:r>
    </w:p>
    <w:p>
      <w:r>
        <w:t xml:space="preserve">Missä sodassa George Ernest taisteli?</w:t>
      </w:r>
    </w:p>
    <w:p>
      <w:r>
        <w:rPr>
          <w:b/>
        </w:rPr>
        <w:t xml:space="preserve">Esimerkki 4.4418</w:t>
      </w:r>
    </w:p>
    <w:p>
      <w:r>
        <w:t xml:space="preserve">Konteksti: Michal Jordán (s. 17. heinäkuuta 1990) on tšekkiläinen jääkiekkoammattilainen puolustaja, joka pelaa tällä hetkellä National Hockey Leaguen (NHL) Carolina Hurricanesissa. Kohde : Michal Jordán Suhde : drafted by</w:t>
      </w:r>
    </w:p>
    <w:p>
      <w:r>
        <w:rPr>
          <w:b/>
        </w:rPr>
        <w:t xml:space="preserve">Tulos</w:t>
      </w:r>
    </w:p>
    <w:p>
      <w:r>
        <w:t xml:space="preserve">Missä joukkueessa Michal Jordán pelasi?</w:t>
      </w:r>
    </w:p>
    <w:p>
      <w:r>
        <w:rPr>
          <w:b/>
        </w:rPr>
        <w:t xml:space="preserve">Esimerkki 4.4419</w:t>
      </w:r>
    </w:p>
    <w:p>
      <w:r>
        <w:t xml:space="preserve">Konteksti : Switching Channels on yhdysvaltalainen komediaelokuva vuodelta 1988, joka on uusintaversio elokuvista The Front Page ja His Girl Friday. Aihe : Switching Channels Suhde : ohjaaja</w:t>
      </w:r>
    </w:p>
    <w:p>
      <w:r>
        <w:rPr>
          <w:b/>
        </w:rPr>
        <w:t xml:space="preserve">Tulos</w:t>
      </w:r>
    </w:p>
    <w:p>
      <w:r>
        <w:t xml:space="preserve">Kuka oli Switching Channelsin ohjaaja?</w:t>
      </w:r>
    </w:p>
    <w:p>
      <w:r>
        <w:rPr>
          <w:b/>
        </w:rPr>
        <w:t xml:space="preserve">Esimerkki 4.4420</w:t>
      </w:r>
    </w:p>
    <w:p>
      <w:r>
        <w:t xml:space="preserve">Konteksti : William Blagheen (s. 1832, kuolinpäivä tuntematon), joka tunnettiin myös nimellä William Blagden, oli Yhdysvaltain sisällissodan aikainen unionin laivaston merimies, joka sai Yhdysvaltain armeijan korkeimman kunniamerkin, kunniamitalin, toimistaan Mobile Bayn taistelussa. Aihe : William Blagheen Suhde : sotilashaara.</w:t>
      </w:r>
    </w:p>
    <w:p>
      <w:r>
        <w:rPr>
          <w:b/>
        </w:rPr>
        <w:t xml:space="preserve">Tulos</w:t>
      </w:r>
    </w:p>
    <w:p>
      <w:r>
        <w:t xml:space="preserve">Missä asevoimissa William Blagheen palveli?</w:t>
      </w:r>
    </w:p>
    <w:p>
      <w:r>
        <w:rPr>
          <w:b/>
        </w:rPr>
        <w:t xml:space="preserve">Esimerkki 4.4421</w:t>
      </w:r>
    </w:p>
    <w:p>
      <w:r>
        <w:t xml:space="preserve">Konteksti : Anicet Charles Gabriel Lemonnier (mies; 6. kesäkuuta 1743 -- 17. elokuuta 1824) oli tunnettu ranskalainen historiallisten aiheiden maalari, joka toimi ennen Ranskan vallankumousta, sen aikana ja sen jälkeen. Aihe : Anicet Charles Gabriel Lemonnier Suhde : sukupuoli tai sukupuolta.</w:t>
      </w:r>
    </w:p>
    <w:p>
      <w:r>
        <w:rPr>
          <w:b/>
        </w:rPr>
        <w:t xml:space="preserve">Tulos</w:t>
      </w:r>
    </w:p>
    <w:p>
      <w:r>
        <w:t xml:space="preserve">Mikä on Anicet Charles Gabriel Lemonnierin sukupuoli?</w:t>
      </w:r>
    </w:p>
    <w:p>
      <w:r>
        <w:rPr>
          <w:b/>
        </w:rPr>
        <w:t xml:space="preserve">Esimerkki 4.4422</w:t>
      </w:r>
    </w:p>
    <w:p>
      <w:r>
        <w:t xml:space="preserve">Konteksti : Blackie &amp; Kanuto (tai joissakin maissa eri versiossa - leikkaus ja dialogit - nimellä Head over Hooves) on Francis Nielsenin ohjaama animaatiokomedia-seikkailuelokuva, jonka ovat tuottaneet Baleuko, Lumiq Studios, Film Investment Piedmont, Art'Mell ja Talape. Aihe : Blackie &amp; Kanuto Suhde : tuotantoyhtiö</w:t>
      </w:r>
    </w:p>
    <w:p>
      <w:r>
        <w:rPr>
          <w:b/>
        </w:rPr>
        <w:t xml:space="preserve">Tulos</w:t>
      </w:r>
    </w:p>
    <w:p>
      <w:r>
        <w:t xml:space="preserve">Mikä tuotantoyhtiö oli mukana Blackie &amp; Kanuton tuotannossa?</w:t>
      </w:r>
    </w:p>
    <w:p>
      <w:r>
        <w:rPr>
          <w:b/>
        </w:rPr>
        <w:t xml:space="preserve">Esimerkki 4.4423</w:t>
      </w:r>
    </w:p>
    <w:p>
      <w:r>
        <w:t xml:space="preserve">Konteksti: Fabio Maniscalco syntyi Napolissa, Italiassa. Aihe : Fabio Maniscalco Suhde : kuolinpäivä</w:t>
      </w:r>
    </w:p>
    <w:p>
      <w:r>
        <w:rPr>
          <w:b/>
        </w:rPr>
        <w:t xml:space="preserve">Tulos</w:t>
      </w:r>
    </w:p>
    <w:p>
      <w:r>
        <w:t xml:space="preserve">Mikä oli Fabio Maniscalcon kuolinpäivä?</w:t>
      </w:r>
    </w:p>
    <w:p>
      <w:r>
        <w:rPr>
          <w:b/>
        </w:rPr>
        <w:t xml:space="preserve">Esimerkki 4.4424</w:t>
      </w:r>
    </w:p>
    <w:p>
      <w:r>
        <w:t xml:space="preserve">Konteksti : ``Rainforest Shmainforest'' on Comedy Centralin animaatiosarjan South Park 32. jakso. Aihe : Rainforest Shmainforest Suhde : sarja</w:t>
      </w:r>
    </w:p>
    <w:p>
      <w:r>
        <w:rPr>
          <w:b/>
        </w:rPr>
        <w:t xml:space="preserve">Tulos</w:t>
      </w:r>
    </w:p>
    <w:p>
      <w:r>
        <w:t xml:space="preserve">Mihin sarjaan Rainforest Shmainforest kuuluu?</w:t>
      </w:r>
    </w:p>
    <w:p>
      <w:r>
        <w:rPr>
          <w:b/>
        </w:rPr>
        <w:t xml:space="preserve">Esimerkki 4.4425</w:t>
      </w:r>
    </w:p>
    <w:p>
      <w:r>
        <w:t xml:space="preserve">Taustaa: UPC Magyarország on Unkarin suurin kaapelitelevisio-operaattori. Kohde : UPC Magyarország Suhde : emoyhtiö.</w:t>
      </w:r>
    </w:p>
    <w:p>
      <w:r>
        <w:rPr>
          <w:b/>
        </w:rPr>
        <w:t xml:space="preserve">Tulos</w:t>
      </w:r>
    </w:p>
    <w:p>
      <w:r>
        <w:t xml:space="preserve">Mikä on UPC Magyarországin emoyhtiö?</w:t>
      </w:r>
    </w:p>
    <w:p>
      <w:r>
        <w:rPr>
          <w:b/>
        </w:rPr>
        <w:t xml:space="preserve">Esimerkki 4.4426</w:t>
      </w:r>
    </w:p>
    <w:p>
      <w:r>
        <w:t xml:space="preserve">Konteksti : Shubhada Gogate (Shubhada Sharad Gogate Marathi: शुभदा शरद गोगटे) (s. 2. syyskuuta 1943) on marathikirjailija Maharashtrasta, Intiasta. Aihe : Shubhada Gogate Suhde : puoliso.</w:t>
      </w:r>
    </w:p>
    <w:p>
      <w:r>
        <w:rPr>
          <w:b/>
        </w:rPr>
        <w:t xml:space="preserve">Tulos</w:t>
      </w:r>
    </w:p>
    <w:p>
      <w:r>
        <w:t xml:space="preserve">Mikä on Shubhada Gogaten puolison nimi?</w:t>
      </w:r>
    </w:p>
    <w:p>
      <w:r>
        <w:rPr>
          <w:b/>
        </w:rPr>
        <w:t xml:space="preserve">Esimerkki 4.4427</w:t>
      </w:r>
    </w:p>
    <w:p>
      <w:r>
        <w:t xml:space="preserve">Konteksti : Juste de Juste (n. 1505 -- n. 1559) oli ranskalais-italialainen kuvanveistäjä ja etsausgrafiikan tekijä, joka kuului Firenzen läheltä kotoisin olleeseen Bettin kuvanveistäjäperheeseen, joka tuli tunnetuksi Juste-sukuna Ranskassa, jonne Juste de Justen isä Antonio ja hänen kaksi veljeään muuttivat ja jossa he viettivät suurimman osan urastaan. Aihe : Juste de Juste Suhde : sukupuoli tai sukupuolta.</w:t>
      </w:r>
    </w:p>
    <w:p>
      <w:r>
        <w:rPr>
          <w:b/>
        </w:rPr>
        <w:t xml:space="preserve">Tulos</w:t>
      </w:r>
    </w:p>
    <w:p>
      <w:r>
        <w:t xml:space="preserve">Mihin sukupuoleen Juste de Juste liittyy?</w:t>
      </w:r>
    </w:p>
    <w:p>
      <w:r>
        <w:rPr>
          <w:b/>
        </w:rPr>
        <w:t xml:space="preserve">Esimerkki 4.4428</w:t>
      </w:r>
    </w:p>
    <w:p>
      <w:r>
        <w:t xml:space="preserve">Konteksti: Maitland syntyi Rankeilourissa, Fifessä 7. syyskuuta 1777 Frederick Lewis Maitlandin (1730--1786) kolmantena poikana, joka itse oli ansioitunut merivoimien upseeri. Aihe : Frederick Lewis Maitland Suhde : sotilasharrastus.</w:t>
      </w:r>
    </w:p>
    <w:p>
      <w:r>
        <w:rPr>
          <w:b/>
        </w:rPr>
        <w:t xml:space="preserve">Tulos</w:t>
      </w:r>
    </w:p>
    <w:p>
      <w:r>
        <w:t xml:space="preserve">Missä järjestössä Frederick Lewis Maitland oli mukana?</w:t>
      </w:r>
    </w:p>
    <w:p>
      <w:r>
        <w:rPr>
          <w:b/>
        </w:rPr>
        <w:t xml:space="preserve">Esimerkki 4.4429</w:t>
      </w:r>
    </w:p>
    <w:p>
      <w:r>
        <w:t xml:space="preserve">Konteksti : Julia Cornelia Salonina (kuoli 268, Mediolanum) oli Augusta, Rooman keisari Gallienuksen vaimo ja Valerianus II:n, Saloninuksen ja Marinianuksen äiti. Aihe : Cornelia Salonina Suhde : puoliso.</w:t>
      </w:r>
    </w:p>
    <w:p>
      <w:r>
        <w:rPr>
          <w:b/>
        </w:rPr>
        <w:t xml:space="preserve">Tulos</w:t>
      </w:r>
    </w:p>
    <w:p>
      <w:r>
        <w:t xml:space="preserve">Mikä on Cornelia Saloninan puolison nimi?</w:t>
      </w:r>
    </w:p>
    <w:p>
      <w:r>
        <w:rPr>
          <w:b/>
        </w:rPr>
        <w:t xml:space="preserve">Esimerkki 4.4430</w:t>
      </w:r>
    </w:p>
    <w:p>
      <w:r>
        <w:t xml:space="preserve">Konteksti : Djet, joka tunnettiin myös nimillä Wadj, Zet ja Uadji (kreikaksi mahdollisesti farao, joka tunnettiin nimellä Uenephes tai mahdollisesti Atothis), oli ensimmäisen dynastian neljäs egyptiläinen farao. Aihe : Djet Suhde : puoliso</w:t>
      </w:r>
    </w:p>
    <w:p>
      <w:r>
        <w:rPr>
          <w:b/>
        </w:rPr>
        <w:t xml:space="preserve">Tulos</w:t>
      </w:r>
    </w:p>
    <w:p>
      <w:r>
        <w:t xml:space="preserve">Mikä on Djetin puolison nimi?</w:t>
      </w:r>
    </w:p>
    <w:p>
      <w:r>
        <w:rPr>
          <w:b/>
        </w:rPr>
        <w:t xml:space="preserve">Esimerkki 4.4431</w:t>
      </w:r>
    </w:p>
    <w:p>
      <w:r>
        <w:t xml:space="preserve">Konteksti : Emmanuel Broutin (1826--1883) oli ranskalainen miekkailumestari, keisarillisen armeijan kersantti, joka muutti Espanjaan, jossa hän jatkoi uraansa Espanjan kuningattaren Isabella II:n palveluksessa ennen kuin hän johti miekkailuhalliaan Madridissa. Aihe : Emmanuel Broutin Suhde : kuolinpäivä.</w:t>
      </w:r>
    </w:p>
    <w:p>
      <w:r>
        <w:rPr>
          <w:b/>
        </w:rPr>
        <w:t xml:space="preserve">Tulos</w:t>
      </w:r>
    </w:p>
    <w:p>
      <w:r>
        <w:t xml:space="preserve">Mikä oli Emmanuel Broutinin kuolinpäivä?</w:t>
      </w:r>
    </w:p>
    <w:p>
      <w:r>
        <w:rPr>
          <w:b/>
        </w:rPr>
        <w:t xml:space="preserve">Esimerkki 4.4432</w:t>
      </w:r>
    </w:p>
    <w:p>
      <w:r>
        <w:t xml:space="preserve">Konteksti : Imperial Airwaysin Vickers Vulcan -lentokoneen onnettomuus tapahtui 13. heinäkuuta 1928, kun Croydonin lentokentältä koelennolla ollut Vickers Vulcan -lentokone, jossa oli lentäjä ja viisi matkustajaa, syöksyi maahan Purleyn lähellä, Surreyn osavaltiossa, kolmen mailin päässä lentokentältä, ja neljä matkustajaa kuoli. Aihe: Imperial Airwaysin Vickers Vulcanin onnettomuus vuonna 1928 Suhde: ajallinen sijainti</w:t>
      </w:r>
    </w:p>
    <w:p>
      <w:r>
        <w:rPr>
          <w:b/>
        </w:rPr>
        <w:t xml:space="preserve">Tulos</w:t>
      </w:r>
    </w:p>
    <w:p>
      <w:r>
        <w:t xml:space="preserve">Mikä on vuoden 1928 Imperial Airwaysin Vickers Vulcan -lentokoneen maahansyöksypäivämäärä?</w:t>
      </w:r>
    </w:p>
    <w:p>
      <w:r>
        <w:rPr>
          <w:b/>
        </w:rPr>
        <w:t xml:space="preserve">Esimerkki 4.4433</w:t>
      </w:r>
    </w:p>
    <w:p>
      <w:r>
        <w:t xml:space="preserve">Konteksti : Jacques Gay oli Firmin Gauthierin ja Jean-Léon Gérômen oppilas Pariisissa. Aihe : Jacques Gay Suhde : kuolinpäivä.</w:t>
      </w:r>
    </w:p>
    <w:p>
      <w:r>
        <w:rPr>
          <w:b/>
        </w:rPr>
        <w:t xml:space="preserve">Tulos</w:t>
      </w:r>
    </w:p>
    <w:p>
      <w:r>
        <w:t xml:space="preserve">Milloin Jacques Gay kuoli?</w:t>
      </w:r>
    </w:p>
    <w:p>
      <w:r>
        <w:rPr>
          <w:b/>
        </w:rPr>
        <w:t xml:space="preserve">Esimerkki 4.4434</w:t>
      </w:r>
    </w:p>
    <w:p>
      <w:r>
        <w:t xml:space="preserve">Konteksti : M79-kranaatinheitin on 40 × 46 mm:n kranaatin laukaiseva, olkapäästä laukaistava, murtotoiminen kranaatinheitin, joka käyttää Yhdysvaltain armeijan High-Low Propulsion System -nimellä kutsuttua järjestelmää, joka pitää rekyylivoimat alhaisina, ja joka tuli ensimmäisen kerran käyttöön Vietnamin sodan aikana. Aihe : M79-kranaatinheitin Suhde : palvelusmerkintä.</w:t>
      </w:r>
    </w:p>
    <w:p>
      <w:r>
        <w:rPr>
          <w:b/>
        </w:rPr>
        <w:t xml:space="preserve">Tulos</w:t>
      </w:r>
    </w:p>
    <w:p>
      <w:r>
        <w:t xml:space="preserve">Minä vuonna M79-kranaatinheitin valmistettiin?</w:t>
      </w:r>
    </w:p>
    <w:p>
      <w:r>
        <w:rPr>
          <w:b/>
        </w:rPr>
        <w:t xml:space="preserve">Esimerkki 4.4435</w:t>
      </w:r>
    </w:p>
    <w:p>
      <w:r>
        <w:t xml:space="preserve">Konteksti : NGC 3260 on elliptinen galaksi Antlian tähdistössä. Kohde : NGC 3260 Suhde : tähdistöalue</w:t>
      </w:r>
    </w:p>
    <w:p>
      <w:r>
        <w:rPr>
          <w:b/>
        </w:rPr>
        <w:t xml:space="preserve">Tulos</w:t>
      </w:r>
    </w:p>
    <w:p>
      <w:r>
        <w:t xml:space="preserve">Mihin tähdistöön NGC 3260 kuuluu?</w:t>
      </w:r>
    </w:p>
    <w:p>
      <w:r>
        <w:rPr>
          <w:b/>
        </w:rPr>
        <w:t xml:space="preserve">Esimerkki 4.4436</w:t>
      </w:r>
    </w:p>
    <w:p>
      <w:r>
        <w:t xml:space="preserve">Konteksti : ``Our Role Models'' on yhdysvaltalaisen komediasarjan Scrubs yhdeksännen kauden kolmas jakso ja 171. jakso kokonaisuudessaan. Aihe : Roolimallimme Suhde : sarja</w:t>
      </w:r>
    </w:p>
    <w:p>
      <w:r>
        <w:rPr>
          <w:b/>
        </w:rPr>
        <w:t xml:space="preserve">Tulos</w:t>
      </w:r>
    </w:p>
    <w:p>
      <w:r>
        <w:t xml:space="preserve">Meidän roolimallimme on osa mitä sarjaa?</w:t>
      </w:r>
    </w:p>
    <w:p>
      <w:r>
        <w:rPr>
          <w:b/>
        </w:rPr>
        <w:t xml:space="preserve">Esimerkki 4.4437</w:t>
      </w:r>
    </w:p>
    <w:p>
      <w:r>
        <w:t xml:space="preserve">Konteksti : S/Y Joy (ruotsiksi S/Y Glädjen) on Göran du Réesin ohjaama ruotsalainen draamaelokuva vuodelta 1989, joka on tehty Inger Alfvénin kirjan pohjalta. Aihe : S/Y Joy Suhde : ohjaaja</w:t>
      </w:r>
    </w:p>
    <w:p>
      <w:r>
        <w:rPr>
          <w:b/>
        </w:rPr>
        <w:t xml:space="preserve">Tulos</w:t>
      </w:r>
    </w:p>
    <w:p>
      <w:r>
        <w:t xml:space="preserve">Kuka toimi S/Y Joyn ohjaajana?</w:t>
      </w:r>
    </w:p>
    <w:p>
      <w:r>
        <w:rPr>
          <w:b/>
        </w:rPr>
        <w:t xml:space="preserve">Esimerkki 4.4438</w:t>
      </w:r>
    </w:p>
    <w:p>
      <w:r>
        <w:t xml:space="preserve">Konteksti : Lymelife sijoittuu vuonna 1979 Syossetiin, Long Islandille, New Yorkiin, ja seuraa kahta perhettä, Bartletteja ja Braggeja, jotka murenevat, kun sotkeutuneet suhteet, kiinteistöongelmat ja borrelioosi kohtaavat esikaupungin sydämessä. Aihe : Lymelife Suhde : kerronnan paikka</w:t>
      </w:r>
    </w:p>
    <w:p>
      <w:r>
        <w:rPr>
          <w:b/>
        </w:rPr>
        <w:t xml:space="preserve">Tulos</w:t>
      </w:r>
    </w:p>
    <w:p>
      <w:r>
        <w:t xml:space="preserve">Missä paikassa Lymelife on?</w:t>
      </w:r>
    </w:p>
    <w:p>
      <w:r>
        <w:rPr>
          <w:b/>
        </w:rPr>
        <w:t xml:space="preserve">Esimerkki 4.4439</w:t>
      </w:r>
    </w:p>
    <w:p>
      <w:r>
        <w:t xml:space="preserve">Konteksti: Ragnar Omtvedt syntyi Oslossa, Norjassa. Aihe : Ragnar Omtvedt Suhde : kuolinpäivä.</w:t>
      </w:r>
    </w:p>
    <w:p>
      <w:r>
        <w:rPr>
          <w:b/>
        </w:rPr>
        <w:t xml:space="preserve">Tulos</w:t>
      </w:r>
    </w:p>
    <w:p>
      <w:r>
        <w:t xml:space="preserve">Mikä on Ragnar Omtvedtin kuolinpäivä?</w:t>
      </w:r>
    </w:p>
    <w:p>
      <w:r>
        <w:rPr>
          <w:b/>
        </w:rPr>
        <w:t xml:space="preserve">Esimerkki 4.4440</w:t>
      </w:r>
    </w:p>
    <w:p>
      <w:r>
        <w:t xml:space="preserve">Konteksti : Bogenin Lukarta (syntynyt 1075) oli Böömin herttuatar, joka oli naimisissa Böömin herttuan Bretislaus II:n kanssa. Aihe : Bogenin Lukarta Suhde : puoliso.</w:t>
      </w:r>
    </w:p>
    <w:p>
      <w:r>
        <w:rPr>
          <w:b/>
        </w:rPr>
        <w:t xml:space="preserve">Tulos</w:t>
      </w:r>
    </w:p>
    <w:p>
      <w:r>
        <w:t xml:space="preserve">Mikä on Bogenin puolison Lukartan nimi?</w:t>
      </w:r>
    </w:p>
    <w:p>
      <w:r>
        <w:rPr>
          <w:b/>
        </w:rPr>
        <w:t xml:space="preserve">Esimerkki 4.4441</w:t>
      </w:r>
    </w:p>
    <w:p>
      <w:r>
        <w:t xml:space="preserve">Konteksti : Lewis Heermann, syntynyt Kasselissa, Saksassa 3. elokuuta 1779, sai kirurgin viran Yhdysvaltain laivastossa 8. helmikuuta 1802. Aihe : Lewis Heermann Suhde : sotilasharrastus.</w:t>
      </w:r>
    </w:p>
    <w:p>
      <w:r>
        <w:rPr>
          <w:b/>
        </w:rPr>
        <w:t xml:space="preserve">Tulos</w:t>
      </w:r>
    </w:p>
    <w:p>
      <w:r>
        <w:t xml:space="preserve">Missä armeijassa Lewis Heermann palveli?</w:t>
      </w:r>
    </w:p>
    <w:p>
      <w:r>
        <w:rPr>
          <w:b/>
        </w:rPr>
        <w:t xml:space="preserve">Esimerkki 4.4442</w:t>
      </w:r>
    </w:p>
    <w:p>
      <w:r>
        <w:t xml:space="preserve">Konteksti : Samoihin aikoihin H.D. aloitti suhteen Pennsylvanian taideakatemian taideopiskelijan Frances Josepha Greggin kanssa. Kohde : H.D. Suhde : koulutettu osoitteessa</w:t>
      </w:r>
    </w:p>
    <w:p>
      <w:r>
        <w:rPr>
          <w:b/>
        </w:rPr>
        <w:t xml:space="preserve">Tulos</w:t>
      </w:r>
    </w:p>
    <w:p>
      <w:r>
        <w:t xml:space="preserve">Mikä on sen yliopiston nimi, joka koulutti H.D.:n?</w:t>
      </w:r>
    </w:p>
    <w:p>
      <w:r>
        <w:rPr>
          <w:b/>
        </w:rPr>
        <w:t xml:space="preserve">Esimerkki 4.4443</w:t>
      </w:r>
    </w:p>
    <w:p>
      <w:r>
        <w:t xml:space="preserve">Konteksti : Hulda Hollannista on Famous Players Film Companyn tuottama ja Paramount Picturesin julkaisema mykkäelokuva vuodelta 1916. Aihe : Hulda Hollannista Suhde : tuotantoyhtiö</w:t>
      </w:r>
    </w:p>
    <w:p>
      <w:r>
        <w:rPr>
          <w:b/>
        </w:rPr>
        <w:t xml:space="preserve">Tulos</w:t>
      </w:r>
    </w:p>
    <w:p>
      <w:r>
        <w:t xml:space="preserve">Mikä tuotantoyhtiö tai mitkä tuotantoyhtiöt loivat Huldan Hollannista?</w:t>
      </w:r>
    </w:p>
    <w:p>
      <w:r>
        <w:rPr>
          <w:b/>
        </w:rPr>
        <w:t xml:space="preserve">Esimerkki 4.4444</w:t>
      </w:r>
    </w:p>
    <w:p>
      <w:r>
        <w:t xml:space="preserve">Konteksti : Siegbert Rippe (Montevideo, 23. toukokuuta 1936) on uruguaylainen juristi ja oikeustieteilijä. Aihe : Siegbert Rippe Suhde : ammatti</w:t>
      </w:r>
    </w:p>
    <w:p>
      <w:r>
        <w:rPr>
          <w:b/>
        </w:rPr>
        <w:t xml:space="preserve">Tulos</w:t>
      </w:r>
    </w:p>
    <w:p>
      <w:r>
        <w:t xml:space="preserve">Mikä oli Siegbert Rippen ura?</w:t>
      </w:r>
    </w:p>
    <w:p>
      <w:r>
        <w:rPr>
          <w:b/>
        </w:rPr>
        <w:t xml:space="preserve">Esimerkki 4.4445</w:t>
      </w:r>
    </w:p>
    <w:p>
      <w:r>
        <w:t xml:space="preserve">Konteksti : Three Doors to Death on Rex Stoutin kirjoittama kokoelma Nero Wolfen mysteerinovelleja, jotka julkaistiin Viking Pressin kustantamana vuonna 1950 - ja jotka on koottu kokoomateokseen Five of a Kind (Viking 1961). Aihe : Kolme ovea kuolemaan Suhde : sarja</w:t>
      </w:r>
    </w:p>
    <w:p>
      <w:r>
        <w:rPr>
          <w:b/>
        </w:rPr>
        <w:t xml:space="preserve">Tulos</w:t>
      </w:r>
    </w:p>
    <w:p>
      <w:r>
        <w:t xml:space="preserve">Kolme ovea kuolemaan on osa mitä sarjaa?</w:t>
      </w:r>
    </w:p>
    <w:p>
      <w:r>
        <w:rPr>
          <w:b/>
        </w:rPr>
        <w:t xml:space="preserve">Esimerkki 4.4446</w:t>
      </w:r>
    </w:p>
    <w:p>
      <w:r>
        <w:t xml:space="preserve">Konteksti : Silmägalaksit (NGC 4435-NGC 4438, tunnetaan myös nimellä Arp 120) ovat noin 52 miljoonan valovuoden päässä Neitsyen tähdistössä sijaitseva galaksipari. Aihe : Silmägalaksit Suhde : tähtikuvio</w:t>
      </w:r>
    </w:p>
    <w:p>
      <w:r>
        <w:rPr>
          <w:b/>
        </w:rPr>
        <w:t xml:space="preserve">Tulos</w:t>
      </w:r>
    </w:p>
    <w:p>
      <w:r>
        <w:t xml:space="preserve">Mihin tähtikuvioon Eyes Galaxies kuuluu?</w:t>
      </w:r>
    </w:p>
    <w:p>
      <w:r>
        <w:rPr>
          <w:b/>
        </w:rPr>
        <w:t xml:space="preserve">Esimerkki 4.4447</w:t>
      </w:r>
    </w:p>
    <w:p>
      <w:r>
        <w:t xml:space="preserve">Konteksti : "Funnybotin" käsikirjoitti ja ohjasi sarjan toinen luoja Trey Parker, ja sen luokitus Yhdysvalloissa oli TV-MA. Aihe : Funnybot Suhde : sarja</w:t>
      </w:r>
    </w:p>
    <w:p>
      <w:r>
        <w:rPr>
          <w:b/>
        </w:rPr>
        <w:t xml:space="preserve">Tulos</w:t>
      </w:r>
    </w:p>
    <w:p>
      <w:r>
        <w:t xml:space="preserve">Mihin sarjaan jakso Funnybot kuuluu?</w:t>
      </w:r>
    </w:p>
    <w:p>
      <w:r>
        <w:rPr>
          <w:b/>
        </w:rPr>
        <w:t xml:space="preserve">Esimerkki 4.4448</w:t>
      </w:r>
    </w:p>
    <w:p>
      <w:r>
        <w:t xml:space="preserve">Konteksti : Dassault Aviation SA (ransk. ääntäminen: (daso)) on kansainvälinen ranskalainen sotilas-, alue- ja liikelentokoneiden valmistaja, joka on Dassault-konsernin tytäryhtiö. Aihe : Dassault Aviation Suhde : emoyhtiö.</w:t>
      </w:r>
    </w:p>
    <w:p>
      <w:r>
        <w:rPr>
          <w:b/>
        </w:rPr>
        <w:t xml:space="preserve">Tulos</w:t>
      </w:r>
    </w:p>
    <w:p>
      <w:r>
        <w:t xml:space="preserve">Mihin yhtiöön Dassault Aviation kuuluu?</w:t>
      </w:r>
    </w:p>
    <w:p>
      <w:r>
        <w:rPr>
          <w:b/>
        </w:rPr>
        <w:t xml:space="preserve">Esimerkki 4.4449</w:t>
      </w:r>
    </w:p>
    <w:p>
      <w:r>
        <w:t xml:space="preserve">Konteksti : ``Go Big or Go Home'' oli ensimmäinen alkuperäinen jakso sitten ``Freddy Spaghetti'' toukokuun 2010, ja vastaava tuottaja Michael Schur sanoi, että vaikka hän uskoi, että se oli vahva jakso, oli pelkoja, että tauko vahingoittaisi sarjan vauhtia: Se on surullinen asia kesken kauden esitettävissä sarjoissa.'' Aihe : Go Big or Go Home Suhde : sarja</w:t>
      </w:r>
    </w:p>
    <w:p>
      <w:r>
        <w:rPr>
          <w:b/>
        </w:rPr>
        <w:t xml:space="preserve">Tulos</w:t>
      </w:r>
    </w:p>
    <w:p>
      <w:r>
        <w:t xml:space="preserve">Mikä on sarjan nimi, johon Go Big or Go Home kuuluu?</w:t>
      </w:r>
    </w:p>
    <w:p>
      <w:r>
        <w:rPr>
          <w:b/>
        </w:rPr>
        <w:t xml:space="preserve">Esimerkki 4.4450</w:t>
      </w:r>
    </w:p>
    <w:p>
      <w:r>
        <w:t xml:space="preserve">Konteksti: Charles Henry Davis (16. tammikuuta 1807 - 18. helmikuuta 1877) oli Yhdysvaltain laivaston kontra-amiraali. Aihe : Charles Henry Davis Suhde : sotilasala</w:t>
      </w:r>
    </w:p>
    <w:p>
      <w:r>
        <w:rPr>
          <w:b/>
        </w:rPr>
        <w:t xml:space="preserve">Tulos</w:t>
      </w:r>
    </w:p>
    <w:p>
      <w:r>
        <w:t xml:space="preserve">Mihin yksikköön Charles Henry Davis kuului?</w:t>
      </w:r>
    </w:p>
    <w:p>
      <w:r>
        <w:rPr>
          <w:b/>
        </w:rPr>
        <w:t xml:space="preserve">Esimerkki 4.4451</w:t>
      </w:r>
    </w:p>
    <w:p>
      <w:r>
        <w:t xml:space="preserve">Konteksti: Martha García Mejía (s. 30. toukokuuta 1962) on meksikolainen luchadora eli naispuolinen ammattipainija, joka tunnetaan parhaiten Martha Villalobos -nimellä ja joka on aktiivinen painipromoottori, joka pyörittää yritystä nimeltä Reyes del Ring (``Kings of the Ring''). Kohde : Martha Villalobos Suhde : sukupuoli tai sukupuolta</w:t>
      </w:r>
    </w:p>
    <w:p>
      <w:r>
        <w:rPr>
          <w:b/>
        </w:rPr>
        <w:t xml:space="preserve">Tulos</w:t>
      </w:r>
    </w:p>
    <w:p>
      <w:r>
        <w:t xml:space="preserve">Onko Martha Villalobos mies vai nainen?</w:t>
      </w:r>
    </w:p>
    <w:p>
      <w:r>
        <w:rPr>
          <w:b/>
        </w:rPr>
        <w:t xml:space="preserve">Esimerkki 4.4452</w:t>
      </w:r>
    </w:p>
    <w:p>
      <w:r>
        <w:t xml:space="preserve">Konteksti : Agnete ja Merman on ryhmä pronssiveistoksia Kööpenhaminassa, Tanskassa, jotka sijaitsevat veden alla Slotsholmin kanavassa Højbron sillan vieressä. Aihe : Agnete ja Merman Suhde : perustuu seuraavaan teokseen</w:t>
      </w:r>
    </w:p>
    <w:p>
      <w:r>
        <w:rPr>
          <w:b/>
        </w:rPr>
        <w:t xml:space="preserve">Tulos</w:t>
      </w:r>
    </w:p>
    <w:p>
      <w:r>
        <w:t xml:space="preserve">Mihin perustuu Agnete ja Merman?</w:t>
      </w:r>
    </w:p>
    <w:p>
      <w:r>
        <w:rPr>
          <w:b/>
        </w:rPr>
        <w:t xml:space="preserve">Esimerkki 4.4453</w:t>
      </w:r>
    </w:p>
    <w:p>
      <w:r>
        <w:t xml:space="preserve">Konteksti : IA-32- ja x86-64-suoritinarkkitehtuureja tuetaan Trisquel 5.5:stä lähtien, joka sisältää vapaiden ohjelmistojen kanssa yhteensopivat piirisarjat. Aihe : Trisquel Suhde : perustuu seuraaviin tekijöihin</w:t>
      </w:r>
    </w:p>
    <w:p>
      <w:r>
        <w:rPr>
          <w:b/>
        </w:rPr>
        <w:t xml:space="preserve">Tulos</w:t>
      </w:r>
    </w:p>
    <w:p>
      <w:r>
        <w:t xml:space="preserve">Mihin Trisquel perustuu?</w:t>
      </w:r>
    </w:p>
    <w:p>
      <w:r>
        <w:rPr>
          <w:b/>
        </w:rPr>
        <w:t xml:space="preserve">Esimerkki 4.4454</w:t>
      </w:r>
    </w:p>
    <w:p>
      <w:r>
        <w:t xml:space="preserve">Konteksti : HD 113703, joka tunnetaan myös nimellä f Centauri (f Cen), on tähti Kentauruksen tähdistössä. Kohde : HD 113703 Suhde : tähtikuvio</w:t>
      </w:r>
    </w:p>
    <w:p>
      <w:r>
        <w:rPr>
          <w:b/>
        </w:rPr>
        <w:t xml:space="preserve">Tulos</w:t>
      </w:r>
    </w:p>
    <w:p>
      <w:r>
        <w:t xml:space="preserve">Mihin tähtikuvioon HD 113703 kuuluu?</w:t>
      </w:r>
    </w:p>
    <w:p>
      <w:r>
        <w:rPr>
          <w:b/>
        </w:rPr>
        <w:t xml:space="preserve">Esimerkki 4.4455</w:t>
      </w:r>
    </w:p>
    <w:p>
      <w:r>
        <w:t xml:space="preserve">Konteksti : Band Baaja Baaraat (engl: Bands Horns and Revelry; julkaistu kansainvälisesti nimellä Wedding Planners) on debytantti Maneesh Sharman ohjaama Bollywoodin romanttinen komedia vuodelta 2010, jonka pääosissa nähdään Anushka Sharma ja tulokas Ranveer Singh. Aihe : Band Baaja Baaraat Suhde : kerronnan sijaintipaikka</w:t>
      </w:r>
    </w:p>
    <w:p>
      <w:r>
        <w:rPr>
          <w:b/>
        </w:rPr>
        <w:t xml:space="preserve">Tulos</w:t>
      </w:r>
    </w:p>
    <w:p>
      <w:r>
        <w:t xml:space="preserve">Missä paikassa Band Baaja Baaraat on olemassa?</w:t>
      </w:r>
    </w:p>
    <w:p>
      <w:r>
        <w:rPr>
          <w:b/>
        </w:rPr>
        <w:t xml:space="preserve">Esimerkki 4.4456</w:t>
      </w:r>
    </w:p>
    <w:p>
      <w:r>
        <w:t xml:space="preserve">Taustaa: Marvel Entertainment Group, Inc. (Marvel tai MEG), joka perustettiin 2. joulukuuta 1986 Marvel Comicsin ja Marvel Productionsin emoyhtiöksi, asetettiin myyntiin osana silloisen emoyhtiönsä Cadence Industriesin selvitystilaan asettamista ja myytiin vuonna 1986 New World Picturesille. Aihe : Marvel Entertainment Suhde : emoyhtiö.</w:t>
      </w:r>
    </w:p>
    <w:p>
      <w:r>
        <w:rPr>
          <w:b/>
        </w:rPr>
        <w:t xml:space="preserve">Tulos</w:t>
      </w:r>
    </w:p>
    <w:p>
      <w:r>
        <w:t xml:space="preserve">Mikä yritys on Marvel Entertainmentin emoyhtiö?</w:t>
      </w:r>
    </w:p>
    <w:p>
      <w:r>
        <w:rPr>
          <w:b/>
        </w:rPr>
        <w:t xml:space="preserve">Esimerkki 4.4457</w:t>
      </w:r>
    </w:p>
    <w:p>
      <w:r>
        <w:t xml:space="preserve">Konteksti : Max Kloß syntyi Münchenissä vuonna 1917 ja oli vannoutunut, mutta ei fanaattinen kansallissosialisti, joka uskoi, että Adolf Hitlerin hallinto hyödyttäisi Saksaa. Aihe : Max Kloß Suhde : konflikti</w:t>
      </w:r>
    </w:p>
    <w:p>
      <w:r>
        <w:rPr>
          <w:b/>
        </w:rPr>
        <w:t xml:space="preserve">Tulos</w:t>
      </w:r>
    </w:p>
    <w:p>
      <w:r>
        <w:t xml:space="preserve">Missä sodassa Max Kloß taisteli?</w:t>
      </w:r>
    </w:p>
    <w:p>
      <w:r>
        <w:rPr>
          <w:b/>
        </w:rPr>
        <w:t xml:space="preserve">Esimerkki 4.4458</w:t>
      </w:r>
    </w:p>
    <w:p>
      <w:r>
        <w:t xml:space="preserve">Konteksti : Hänen isotätinsä Blanche d'Alpuget, jonka mukaan hän sai nimensä, oli Sydneyssä uraauurtava naistoimittaja ja taiteilijoiden suojelija. Aihe : Blanche d'Alpuget Suhde : puoliso.</w:t>
      </w:r>
    </w:p>
    <w:p>
      <w:r>
        <w:rPr>
          <w:b/>
        </w:rPr>
        <w:t xml:space="preserve">Tulos</w:t>
      </w:r>
    </w:p>
    <w:p>
      <w:r>
        <w:t xml:space="preserve">Mikä on Blanche d'Alpuget'n puolison nimi?</w:t>
      </w:r>
    </w:p>
    <w:p>
      <w:r>
        <w:rPr>
          <w:b/>
        </w:rPr>
        <w:t xml:space="preserve">Esimerkki 4.4459</w:t>
      </w:r>
    </w:p>
    <w:p>
      <w:r>
        <w:t xml:space="preserve">Konteksti : Cool and the Crazy esitettiin ensimmäisen kerran kaapelitelevisiokanava Showtimessa vuonna 1994 osana sarjaa Rebel Highway. Aihe : Cool and the Crazy Suhde : ohjaaja</w:t>
      </w:r>
    </w:p>
    <w:p>
      <w:r>
        <w:rPr>
          <w:b/>
        </w:rPr>
        <w:t xml:space="preserve">Tulos</w:t>
      </w:r>
    </w:p>
    <w:p>
      <w:r>
        <w:t xml:space="preserve">Kuka on Cool and the Crazy -elokuvan ohjaaja?</w:t>
      </w:r>
    </w:p>
    <w:p>
      <w:r>
        <w:rPr>
          <w:b/>
        </w:rPr>
        <w:t xml:space="preserve">Esimerkki 4.4460</w:t>
      </w:r>
    </w:p>
    <w:p>
      <w:r>
        <w:t xml:space="preserve">Konteksti: Henry Breault (14. lokakuuta 1900 - 5. joulukuuta 1941) oli Yhdysvaltain laivaston sukellusveneen merimies, joka sai kunniamitalin toimistaan palvellessaan sukellusvene USS O-5:llä (SS-66). Aihe : Henry Breault Suhde : sotilashaara.</w:t>
      </w:r>
    </w:p>
    <w:p>
      <w:r>
        <w:rPr>
          <w:b/>
        </w:rPr>
        <w:t xml:space="preserve">Tulos</w:t>
      </w:r>
    </w:p>
    <w:p>
      <w:r>
        <w:t xml:space="preserve">Missä asevoimissa Henry Breault palveli?</w:t>
      </w:r>
    </w:p>
    <w:p>
      <w:r>
        <w:rPr>
          <w:b/>
        </w:rPr>
        <w:t xml:space="preserve">Esimerkki 4.4461</w:t>
      </w:r>
    </w:p>
    <w:p>
      <w:r>
        <w:t xml:space="preserve">Konteksti: George Alan Prescott (17. kesäkuuta 1927 Widnes, Lancashire - 20. syyskuuta 1998) oli englantilainen rugby league -jalkapalloilija ja valmentaja 1940-, 50- ja 60-luvuilla. Hän pelasi aluksi laitahyökkääjänä ja myöhemmin tukena, kakkosrivissä tai löysänä hyökkääjänä/lukkona. Aihe : Alan Prescott Suhde : kuolinpäivä</w:t>
      </w:r>
    </w:p>
    <w:p>
      <w:r>
        <w:rPr>
          <w:b/>
        </w:rPr>
        <w:t xml:space="preserve">Tulos</w:t>
      </w:r>
    </w:p>
    <w:p>
      <w:r>
        <w:t xml:space="preserve">Mikä on Alan Prescottin kuolinpäivä?</w:t>
      </w:r>
    </w:p>
    <w:p>
      <w:r>
        <w:rPr>
          <w:b/>
        </w:rPr>
        <w:t xml:space="preserve">Esimerkki 4.4462</w:t>
      </w:r>
    </w:p>
    <w:p>
      <w:r>
        <w:t xml:space="preserve">Konteksti : 21st Army Tank Brigade oli Britannian armeijan panssariprikaati, joka toimi toisen maailmansodan aikana. Prikaati palveli Ison-Britannian ensimmäisen armeijan ja Ison-Britannian kahdeksannen armeijan mukana Tunisian ja Italian taisteluissa. Aihe : 21. armeijan panssariprikaati Suhde : sotilashaara.</w:t>
      </w:r>
    </w:p>
    <w:p>
      <w:r>
        <w:rPr>
          <w:b/>
        </w:rPr>
        <w:t xml:space="preserve">Tulos</w:t>
      </w:r>
    </w:p>
    <w:p>
      <w:r>
        <w:t xml:space="preserve">Kenelle 21. armeijan panssariprikaati palveli?</w:t>
      </w:r>
    </w:p>
    <w:p>
      <w:r>
        <w:rPr>
          <w:b/>
        </w:rPr>
        <w:t xml:space="preserve">Esimerkki 4.4463</w:t>
      </w:r>
    </w:p>
    <w:p>
      <w:r>
        <w:t xml:space="preserve">Konteksti : Natalie Grandin (s. 27. helmikuuta 1981) on eteläafrikkalainen tenniksen ammattilainen, joka on eläkkeellä. Aihe : Natalie Grandin Suhde : asuinpaikka</w:t>
      </w:r>
    </w:p>
    <w:p>
      <w:r>
        <w:rPr>
          <w:b/>
        </w:rPr>
        <w:t xml:space="preserve">Tulos</w:t>
      </w:r>
    </w:p>
    <w:p>
      <w:r>
        <w:t xml:space="preserve">Mihin kaupunkiin Natalie Grandin liittyy?</w:t>
      </w:r>
    </w:p>
    <w:p>
      <w:r>
        <w:rPr>
          <w:b/>
        </w:rPr>
        <w:t xml:space="preserve">Esimerkki 4.4464</w:t>
      </w:r>
    </w:p>
    <w:p>
      <w:r>
        <w:t xml:space="preserve">Konteksti : Sibia eli Sibia (heprea: צִבְיָה; Tsivyah, ``gazelle'') oli Juudan kuninkaan Ahasjan puoliso ja Juudan kuninkaan Jooaan äiti. Aihe : Zibia Suhde : puoliso</w:t>
      </w:r>
    </w:p>
    <w:p>
      <w:r>
        <w:rPr>
          <w:b/>
        </w:rPr>
        <w:t xml:space="preserve">Tulos</w:t>
      </w:r>
    </w:p>
    <w:p>
      <w:r>
        <w:t xml:space="preserve">Mikä on Zibian puolison nimi?</w:t>
      </w:r>
    </w:p>
    <w:p>
      <w:r>
        <w:rPr>
          <w:b/>
        </w:rPr>
        <w:t xml:space="preserve">Esimerkki 4.4465</w:t>
      </w:r>
    </w:p>
    <w:p>
      <w:r>
        <w:t xml:space="preserve">Konteksti : Jimmy Maketta (s. 1964/5) on eteläafrikkalainen raiskaaja ja sarjamurhaaja, joka vuonna 2007 tunnusti syyllisyytensä ja sai tuomion 16 murhasta ja 19 raiskauksesta. Aihe : Jimmy Maketta Suhde : tuomittu...</w:t>
      </w:r>
    </w:p>
    <w:p>
      <w:r>
        <w:rPr>
          <w:b/>
        </w:rPr>
        <w:t xml:space="preserve">Tulos</w:t>
      </w:r>
    </w:p>
    <w:p>
      <w:r>
        <w:t xml:space="preserve">Mihin rikokseen Jimmy Makettan katsotaan syyllistyneen?</w:t>
      </w:r>
    </w:p>
    <w:p>
      <w:r>
        <w:rPr>
          <w:b/>
        </w:rPr>
        <w:t xml:space="preserve">Esimerkki 4.4466</w:t>
      </w:r>
    </w:p>
    <w:p>
      <w:r>
        <w:t xml:space="preserve">Konteksti : ``The Post-Modern Prometheus'' on yhdysvaltalaisen scifi-televisiosarjan The X-Files viidennen tuotantokauden viides jakso, joka esitettiin alun perin Fox-kanavalla 30. marraskuuta 1997. Aihe : The Post-Modern Prometheus Suhde : ohjaaja</w:t>
      </w:r>
    </w:p>
    <w:p>
      <w:r>
        <w:rPr>
          <w:b/>
        </w:rPr>
        <w:t xml:space="preserve">Tulos</w:t>
      </w:r>
    </w:p>
    <w:p>
      <w:r>
        <w:t xml:space="preserve">Kuka ohjasi elokuvan The Post-Modern Prometheus?</w:t>
      </w:r>
    </w:p>
    <w:p>
      <w:r>
        <w:rPr>
          <w:b/>
        </w:rPr>
        <w:t xml:space="preserve">Esimerkki 4.4467</w:t>
      </w:r>
    </w:p>
    <w:p>
      <w:r>
        <w:t xml:space="preserve">Konteksti : Abraham Burickson (s. 1975 New York City, New York) on palkittu yhdysvaltalainen runoilija ja käsitetaiteilija. Aihe : Abraham Burickson Suhde : kouluttautunut osoitteessa</w:t>
      </w:r>
    </w:p>
    <w:p>
      <w:r>
        <w:rPr>
          <w:b/>
        </w:rPr>
        <w:t xml:space="preserve">Tulos</w:t>
      </w:r>
    </w:p>
    <w:p>
      <w:r>
        <w:t xml:space="preserve">Mikä korkeakoulu tai yliopisto liittyy Abraham Buricksoniin?</w:t>
      </w:r>
    </w:p>
    <w:p>
      <w:r>
        <w:rPr>
          <w:b/>
        </w:rPr>
        <w:t xml:space="preserve">Esimerkki 4.4468</w:t>
      </w:r>
    </w:p>
    <w:p>
      <w:r>
        <w:t xml:space="preserve">Konteksti : ``Fredless'' on Angel-sarjan 3. kauden jakso 5. jakso. Aihe : Fredless Suhde : sarja</w:t>
      </w:r>
    </w:p>
    <w:p>
      <w:r>
        <w:rPr>
          <w:b/>
        </w:rPr>
        <w:t xml:space="preserve">Tulos</w:t>
      </w:r>
    </w:p>
    <w:p>
      <w:r>
        <w:t xml:space="preserve">Mihin sarjaan Fredless kuuluu?</w:t>
      </w:r>
    </w:p>
    <w:p>
      <w:r>
        <w:rPr>
          <w:b/>
        </w:rPr>
        <w:t xml:space="preserve">Esimerkki 4.4469</w:t>
      </w:r>
    </w:p>
    <w:p>
      <w:r>
        <w:t xml:space="preserve">Konteksti : Nick Shore (s. 26. syyskuuta 1992) on yhdysvaltalainen jääkiekkoammattilainen, joka pelaa tällä hetkellä Los Angeles Kingsin organisaatiossa National Hockey Leaguessa (NHL). Kohde : Nick Shore Suhde : drafted by</w:t>
      </w:r>
    </w:p>
    <w:p>
      <w:r>
        <w:rPr>
          <w:b/>
        </w:rPr>
        <w:t xml:space="preserve">Tulos</w:t>
      </w:r>
    </w:p>
    <w:p>
      <w:r>
        <w:t xml:space="preserve">Missä joukkueessa Nick Shore pelaa?</w:t>
      </w:r>
    </w:p>
    <w:p>
      <w:r>
        <w:rPr>
          <w:b/>
        </w:rPr>
        <w:t xml:space="preserve">Esimerkki 4.4470</w:t>
      </w:r>
    </w:p>
    <w:p>
      <w:r>
        <w:t xml:space="preserve">Konteksti: George Roupell kuoli Shalfordissa, Surreyssä 4. maaliskuuta 1974 (82-vuotiaana). Aihe : George Roupell Suhde : sotilashaara.</w:t>
      </w:r>
    </w:p>
    <w:p>
      <w:r>
        <w:rPr>
          <w:b/>
        </w:rPr>
        <w:t xml:space="preserve">Tulos</w:t>
      </w:r>
    </w:p>
    <w:p>
      <w:r>
        <w:t xml:space="preserve">Mitkä asevoimat käyttivät George Roupellin palveluksia?</w:t>
      </w:r>
    </w:p>
    <w:p>
      <w:r>
        <w:rPr>
          <w:b/>
        </w:rPr>
        <w:t xml:space="preserve">Esimerkki 4.4471</w:t>
      </w:r>
    </w:p>
    <w:p>
      <w:r>
        <w:t xml:space="preserve">Konteksti : Christopher Mhlengwa Zikode on eteläafrikkalainen raiskaaja ja sarjamurhaaja, joka tuomittiin vuonna 1995 kahdeksasta murhasta, viidestä raiskauksesta, viidestä murhayrityksestä ja kahdesta siveettömästä pahoinpitelystä. Aihe : Christopher Mhlengwa Zikode Suhde : tuomittu...</w:t>
      </w:r>
    </w:p>
    <w:p>
      <w:r>
        <w:rPr>
          <w:b/>
        </w:rPr>
        <w:t xml:space="preserve">Tulos</w:t>
      </w:r>
    </w:p>
    <w:p>
      <w:r>
        <w:t xml:space="preserve">Mihin rikokseen Christopher Mhlengwa Zikoden katsotaan syyllistyneen?</w:t>
      </w:r>
    </w:p>
    <w:p>
      <w:r>
        <w:rPr>
          <w:b/>
        </w:rPr>
        <w:t xml:space="preserve">Esimerkki 4.4472</w:t>
      </w:r>
    </w:p>
    <w:p>
      <w:r>
        <w:t xml:space="preserve">Konteksti : Akira Masuno (s. 6. heinäkuuta 1978) on entinen japanilainen lentopalloilija. Aihe : Akira Masuno Suhde : sukupuoli tai sukupuolta.</w:t>
      </w:r>
    </w:p>
    <w:p>
      <w:r>
        <w:rPr>
          <w:b/>
        </w:rPr>
        <w:t xml:space="preserve">Tulos</w:t>
      </w:r>
    </w:p>
    <w:p>
      <w:r>
        <w:t xml:space="preserve">Mitä sukupuolta Akira Masuno oli?</w:t>
      </w:r>
    </w:p>
    <w:p>
      <w:r>
        <w:rPr>
          <w:b/>
        </w:rPr>
        <w:t xml:space="preserve">Esimerkki 4.4473</w:t>
      </w:r>
    </w:p>
    <w:p>
      <w:r>
        <w:t xml:space="preserve">Konteksti : Fischan taistelu tai Leitan taistelu käytiin 11. syyskuuta 1146 lähellä Fischa-jokea Unkarin kuningaskunnan ja Itävallan maaliskuun rajalla, joka kuului Baijerin herttuoiden hallintaan ja jota hallitsivat frankkien Babenbergien dynastian markiisit. Aihe : Fischan taistelu Suhde : ajallinen sijainti</w:t>
      </w:r>
    </w:p>
    <w:p>
      <w:r>
        <w:rPr>
          <w:b/>
        </w:rPr>
        <w:t xml:space="preserve">Tulos</w:t>
      </w:r>
    </w:p>
    <w:p>
      <w:r>
        <w:t xml:space="preserve">Mikä oli Fischan taistelun päivämäärä?</w:t>
      </w:r>
    </w:p>
    <w:p>
      <w:r>
        <w:rPr>
          <w:b/>
        </w:rPr>
        <w:t xml:space="preserve">Esimerkki 4.4474</w:t>
      </w:r>
    </w:p>
    <w:p>
      <w:r>
        <w:t xml:space="preserve">Konteksti : HD 93083 on 8. magnitudin tähti, joka sijaitsee noin 91 valovuoden päässä eteläisessä Antlian tähdistössä. Kohde : HD 93083 Suhde : tähtikuvio</w:t>
      </w:r>
    </w:p>
    <w:p>
      <w:r>
        <w:rPr>
          <w:b/>
        </w:rPr>
        <w:t xml:space="preserve">Tulos</w:t>
      </w:r>
    </w:p>
    <w:p>
      <w:r>
        <w:t xml:space="preserve">Tähti HD 93083 kuuluu mihin tähdistöön?</w:t>
      </w:r>
    </w:p>
    <w:p>
      <w:r>
        <w:rPr>
          <w:b/>
        </w:rPr>
        <w:t xml:space="preserve">Esimerkki 4.4475</w:t>
      </w:r>
    </w:p>
    <w:p>
      <w:r>
        <w:t xml:space="preserve">Konteksti : Suspiria (lausutaan (susˈpi.ri.a), latinaksi ``sighs'') on Dario Argenton ohjaama italialainen kauhuelokuva vuodelta 1977, jonka käsikirjoittajina toimivat Argento ja Daria Nicolodi, ja jonka yhteistuottajina toimivat Claudio ja Salvatore Argento. Aihe : Suspiria Suhde : ohjaaja</w:t>
      </w:r>
    </w:p>
    <w:p>
      <w:r>
        <w:rPr>
          <w:b/>
        </w:rPr>
        <w:t xml:space="preserve">Tulos</w:t>
      </w:r>
    </w:p>
    <w:p>
      <w:r>
        <w:t xml:space="preserve">Kuka oli Suspirian ohjaaja?</w:t>
      </w:r>
    </w:p>
    <w:p>
      <w:r>
        <w:rPr>
          <w:b/>
        </w:rPr>
        <w:t xml:space="preserve">Esimerkki 4.4476</w:t>
      </w:r>
    </w:p>
    <w:p>
      <w:r>
        <w:t xml:space="preserve">Konteksti: Sun Jian (n. 155-191), kutsumanimeltään Wentai, oli sotilaskenraali ja sotapäällikkö, joka eli itäisen Han-dynastian loppupuolella. Aihe : Sun Jian Suhde : puoliso</w:t>
      </w:r>
    </w:p>
    <w:p>
      <w:r>
        <w:rPr>
          <w:b/>
        </w:rPr>
        <w:t xml:space="preserve">Tulos</w:t>
      </w:r>
    </w:p>
    <w:p>
      <w:r>
        <w:t xml:space="preserve">Mikä on Sun Jianin puolison nimi?</w:t>
      </w:r>
    </w:p>
    <w:p>
      <w:r>
        <w:rPr>
          <w:b/>
        </w:rPr>
        <w:t xml:space="preserve">Esimerkki 4.4477</w:t>
      </w:r>
    </w:p>
    <w:p>
      <w:r>
        <w:t xml:space="preserve">Konteksti: Björkin isä on Guðmundur Gunnarsson, ammattiyhdistysjohtaja ja sähköasentaja. Aihe : Björk Suhde : saatu palkinto.</w:t>
      </w:r>
    </w:p>
    <w:p>
      <w:r>
        <w:rPr>
          <w:b/>
        </w:rPr>
        <w:t xml:space="preserve">Tulos</w:t>
      </w:r>
    </w:p>
    <w:p>
      <w:r>
        <w:t xml:space="preserve">Mikä palkinto myönnettiin Björkille?</w:t>
      </w:r>
    </w:p>
    <w:p>
      <w:r>
        <w:rPr>
          <w:b/>
        </w:rPr>
        <w:t xml:space="preserve">Esimerkki 4.4478</w:t>
      </w:r>
    </w:p>
    <w:p>
      <w:r>
        <w:t xml:space="preserve">Konteksti : Lambda Centauri (λ Cen, λ Centauri) on tähti eteläisessä sirkumpolaarisessa Centauruksen tähdistössä. Kohde : Lambda Centauri Suhde : tähdistö</w:t>
      </w:r>
    </w:p>
    <w:p>
      <w:r>
        <w:rPr>
          <w:b/>
        </w:rPr>
        <w:t xml:space="preserve">Tulos</w:t>
      </w:r>
    </w:p>
    <w:p>
      <w:r>
        <w:t xml:space="preserve">Mikä on sen tähtikuvion nimi, johon Lambda Centauri kuuluu?</w:t>
      </w:r>
    </w:p>
    <w:p>
      <w:r>
        <w:rPr>
          <w:b/>
        </w:rPr>
        <w:t xml:space="preserve">Esimerkki 4.4479</w:t>
      </w:r>
    </w:p>
    <w:p>
      <w:r>
        <w:t xml:space="preserve">Konteksti : Neitsyt Marian avioliitto on italialaisen myöhäiskeskiaikaisen taidemaalarin Michelino da Besozzon maalaus, joka on peräisin noin vuodelta 1435 ja joka on New Yorkin Metropolitan Museum of Artissa, Yhdysvalloissa. Aihe : Neitsyen avioliitto Suhde : kokoelma</w:t>
      </w:r>
    </w:p>
    <w:p>
      <w:r>
        <w:rPr>
          <w:b/>
        </w:rPr>
        <w:t xml:space="preserve">Tulos</w:t>
      </w:r>
    </w:p>
    <w:p>
      <w:r>
        <w:t xml:space="preserve">Mikä on sen paikan nimi, josta löytyy Neitsyt Marian avioliitto?</w:t>
      </w:r>
    </w:p>
    <w:p>
      <w:r>
        <w:rPr>
          <w:b/>
        </w:rPr>
        <w:t xml:space="preserve">Esimerkki 4.4480</w:t>
      </w:r>
    </w:p>
    <w:p>
      <w:r>
        <w:t xml:space="preserve">Konteksti : Zorah terassilla (1912), öljy kankaalle, on Henri Matissen maalaus, joka on Pushkinin taidemuseon kokoelmassa Moskovassa, Venäjällä. Aihe : Zorah terassilla Suhde : kokoelma</w:t>
      </w:r>
    </w:p>
    <w:p>
      <w:r>
        <w:rPr>
          <w:b/>
        </w:rPr>
        <w:t xml:space="preserve">Tulos</w:t>
      </w:r>
    </w:p>
    <w:p>
      <w:r>
        <w:t xml:space="preserve">Mikä on sen paikan nimi, josta löytyy Zorah on the Terrace?</w:t>
      </w:r>
    </w:p>
    <w:p>
      <w:r>
        <w:rPr>
          <w:b/>
        </w:rPr>
        <w:t xml:space="preserve">Esimerkki 4.4481</w:t>
      </w:r>
    </w:p>
    <w:p>
      <w:r>
        <w:t xml:space="preserve">Konteksti : Alessandro Pampurino (1460-1523) oli italialainen renessanssimaalari. Aihe : Alessandro Pampurino Suhde : ammatti</w:t>
      </w:r>
    </w:p>
    <w:p>
      <w:r>
        <w:rPr>
          <w:b/>
        </w:rPr>
        <w:t xml:space="preserve">Tulos</w:t>
      </w:r>
    </w:p>
    <w:p>
      <w:r>
        <w:t xml:space="preserve">Millainen ammatti Alessandro Pampurino on?</w:t>
      </w:r>
    </w:p>
    <w:p>
      <w:r>
        <w:rPr>
          <w:b/>
        </w:rPr>
        <w:t xml:space="preserve">Esimerkki 4.4482</w:t>
      </w:r>
    </w:p>
    <w:p>
      <w:r>
        <w:t xml:space="preserve">Konteksti : Sir Godfrey McCulloch, Mertounin toinen paroni (noin 1640 -- 26. maaliskuuta 1697) oli skotlantilainen poliitikko, joka teloitettiin murhasta. Aihe : Godfrey McCulloch Suhde : tuomittu...</w:t>
      </w:r>
    </w:p>
    <w:p>
      <w:r>
        <w:rPr>
          <w:b/>
        </w:rPr>
        <w:t xml:space="preserve">Tulos</w:t>
      </w:r>
    </w:p>
    <w:p>
      <w:r>
        <w:t xml:space="preserve">Mihin rikokseen Godfrey McCullochin katsotaan syyllistyneen?</w:t>
      </w:r>
    </w:p>
    <w:p>
      <w:r>
        <w:rPr>
          <w:b/>
        </w:rPr>
        <w:t xml:space="preserve">Esimerkki 4.4483</w:t>
      </w:r>
    </w:p>
    <w:p>
      <w:r>
        <w:t xml:space="preserve">Konteksti : Caspar Wolf (Muri, Aargau, 3. toukokuuta 1735 - Heidelberg, 6. lokakuuta 1783) oli sveitsiläinen taidemaalari, joka tunnetaan lähinnä dramaattisista Alppimaalauksistaan. Aihe : Caspar Wolf Suhde : ammatti</w:t>
      </w:r>
    </w:p>
    <w:p>
      <w:r>
        <w:rPr>
          <w:b/>
        </w:rPr>
        <w:t xml:space="preserve">Tulos</w:t>
      </w:r>
    </w:p>
    <w:p>
      <w:r>
        <w:t xml:space="preserve">Mikä oli Caspar Wolfin ura?</w:t>
      </w:r>
    </w:p>
    <w:p>
      <w:r>
        <w:rPr>
          <w:b/>
        </w:rPr>
        <w:t xml:space="preserve">Esimerkki 4.4484</w:t>
      </w:r>
    </w:p>
    <w:p>
      <w:r>
        <w:t xml:space="preserve">Konteksti: Dana tai Danah Al-Nasrallah (s. 7. maaliskuuta 1988) on kuwaitilainen naispuolinen yleisurheilija, joka kilpailee sprinttiurheilussa. Aihe : Danah Al-Nasrallah Suhde : sukupuoli tai sukupuolta.</w:t>
      </w:r>
    </w:p>
    <w:p>
      <w:r>
        <w:rPr>
          <w:b/>
        </w:rPr>
        <w:t xml:space="preserve">Tulos</w:t>
      </w:r>
    </w:p>
    <w:p>
      <w:r>
        <w:t xml:space="preserve">Millä sukupuolella Danah Al-Nasrallah tunnetaan?</w:t>
      </w:r>
    </w:p>
    <w:p>
      <w:r>
        <w:rPr>
          <w:b/>
        </w:rPr>
        <w:t xml:space="preserve">Esimerkki 4.4485</w:t>
      </w:r>
    </w:p>
    <w:p>
      <w:r>
        <w:t xml:space="preserve">Konteksti : Broken Lullaby on Ernst Lubitschin ohjaama yhdysvaltalainen Pre-Code-draamaelokuva vuodelta 1932, jonka julkaisi Paramount Pictures. Aihe : Broken Lullaby Suhde : tuotantoyhtiö</w:t>
      </w:r>
    </w:p>
    <w:p>
      <w:r>
        <w:rPr>
          <w:b/>
        </w:rPr>
        <w:t xml:space="preserve">Tulos</w:t>
      </w:r>
    </w:p>
    <w:p>
      <w:r>
        <w:t xml:space="preserve">Mikä tuotantoyhtiö tai mitkä tuotantoyhtiöt loivat Broken Lullabyn?</w:t>
      </w:r>
    </w:p>
    <w:p>
      <w:r>
        <w:rPr>
          <w:b/>
        </w:rPr>
        <w:t xml:space="preserve">Esimerkki 4.4486</w:t>
      </w:r>
    </w:p>
    <w:p>
      <w:r>
        <w:t xml:space="preserve">Konteksti: Delphine Arnault (4. huhtikuuta 1975 Neuilly-sur-Seine) on ranskalainen liikenainen, Louis Vuittonin (LVMH-konserni) johtaja ja varatoimitusjohtaja. Aihe : Delphine Arnault Suhde : puoliso</w:t>
      </w:r>
    </w:p>
    <w:p>
      <w:r>
        <w:rPr>
          <w:b/>
        </w:rPr>
        <w:t xml:space="preserve">Tulos</w:t>
      </w:r>
    </w:p>
    <w:p>
      <w:r>
        <w:t xml:space="preserve">Mikä on Delphine Arnault'n puolison nimi?</w:t>
      </w:r>
    </w:p>
    <w:p>
      <w:r>
        <w:rPr>
          <w:b/>
        </w:rPr>
        <w:t xml:space="preserve">Esimerkki 4.4487</w:t>
      </w:r>
    </w:p>
    <w:p>
      <w:r>
        <w:t xml:space="preserve">Konteksti : Vuonna 1950 molemmat muuttivat Nigeriaan, jossa Ulli Beier oli palkattu Ibadanin yliopistoon opettamaan fonetiikkaa. Aihe : Ulli Beier Suhde : kouluttautui Ibadanissa.</w:t>
      </w:r>
    </w:p>
    <w:p>
      <w:r>
        <w:rPr>
          <w:b/>
        </w:rPr>
        <w:t xml:space="preserve">Tulos</w:t>
      </w:r>
    </w:p>
    <w:p>
      <w:r>
        <w:t xml:space="preserve">Missä Ulli Beier opiskeli tai työskenteli?</w:t>
      </w:r>
    </w:p>
    <w:p>
      <w:r>
        <w:rPr>
          <w:b/>
        </w:rPr>
        <w:t xml:space="preserve">Esimerkki 4.4488</w:t>
      </w:r>
    </w:p>
    <w:p>
      <w:r>
        <w:t xml:space="preserve">Konteksti : Musta narsissi sai tunnustusta uraauurtavasta teknisestä mestaruudestaan, sillä eloisilla väreillä kuvannut Jack Cardiff voitti Oscarin parhaasta kuvauksesta ja Golden Globe -palkinnon parhaasta kuvauksesta, ja Alfred Junge voitti Oscarin parhaasta taiteellisesta ohjauksesta. Aihe : Musta narsissi Suhde : kerronnallinen kuvauspaikka</w:t>
      </w:r>
    </w:p>
    <w:p>
      <w:r>
        <w:rPr>
          <w:b/>
        </w:rPr>
        <w:t xml:space="preserve">Tulos</w:t>
      </w:r>
    </w:p>
    <w:p>
      <w:r>
        <w:t xml:space="preserve">Missä paikassa Black Narcissus on olemassa?</w:t>
      </w:r>
    </w:p>
    <w:p>
      <w:r>
        <w:rPr>
          <w:b/>
        </w:rPr>
        <w:t xml:space="preserve">Esimerkki 4.4489</w:t>
      </w:r>
    </w:p>
    <w:p>
      <w:r>
        <w:t xml:space="preserve">Konteksti: Myöhempien kausien kritiikistä huolimatta nämä kriitikot olivat yksimielisiä kehuessaan ainakin ensimmäisiä kausia, ja sarjan loppua koskevat kommentit vaihtelivat Biancon kaltaisista, jotka uskoivat, että sarja oli mennyt loppuun, Dana Stevensin kaltaisiin, jotka valittivat Frasierin loppua aikuisten tilannekomedian loppuna. Aihe : Frasier Suhde : alkuperäinen verkko.</w:t>
      </w:r>
    </w:p>
    <w:p>
      <w:r>
        <w:rPr>
          <w:b/>
        </w:rPr>
        <w:t xml:space="preserve">Tulos</w:t>
      </w:r>
    </w:p>
    <w:p>
      <w:r>
        <w:t xml:space="preserve">Mikä kanava lähettää Frasierin?</w:t>
      </w:r>
    </w:p>
    <w:p>
      <w:r>
        <w:rPr>
          <w:b/>
        </w:rPr>
        <w:t xml:space="preserve">Esimerkki 4.4490</w:t>
      </w:r>
    </w:p>
    <w:p>
      <w:r>
        <w:t xml:space="preserve">Konteksti : Kryptografiassa RC6 (Rivest cipher 6) on RC5:stä johdettu symmetrisen avaimen lohkosalaus. Aihe : RC6 Suhde : perustuu</w:t>
      </w:r>
    </w:p>
    <w:p>
      <w:r>
        <w:rPr>
          <w:b/>
        </w:rPr>
        <w:t xml:space="preserve">Tulos</w:t>
      </w:r>
    </w:p>
    <w:p>
      <w:r>
        <w:t xml:space="preserve">Mihin RC6 perustuu?</w:t>
      </w:r>
    </w:p>
    <w:p>
      <w:r>
        <w:rPr>
          <w:b/>
        </w:rPr>
        <w:t xml:space="preserve">Esimerkki 4.4491</w:t>
      </w:r>
    </w:p>
    <w:p>
      <w:r>
        <w:t xml:space="preserve">Konteksti : Jules-Jean Ravel (6. maaliskuuta 1901, Guillaumes - 19. kesäkuuta 1986, Nizza) oli kommunistinen poliitikko ja ammattiyhdistysjärjestäjä Nizzassa, Ranskassa. Aihe : Jules-Jean Ravel Suhde : kuolinpäivä</w:t>
      </w:r>
    </w:p>
    <w:p>
      <w:r>
        <w:rPr>
          <w:b/>
        </w:rPr>
        <w:t xml:space="preserve">Tulos</w:t>
      </w:r>
    </w:p>
    <w:p>
      <w:r>
        <w:t xml:space="preserve">Mikä oli Jules-Jean Ravelin kuolinpäivä?</w:t>
      </w:r>
    </w:p>
    <w:p>
      <w:r>
        <w:rPr>
          <w:b/>
        </w:rPr>
        <w:t xml:space="preserve">Esimerkki 4.4492</w:t>
      </w:r>
    </w:p>
    <w:p>
      <w:r>
        <w:t xml:space="preserve">Konteksti : Ghulam Mustafa Durrani, usein lyhennettynä G. M. Durrani (1919 -- 8. syyskuuta 1988) (hindi: ग़ुलाम मुस्तफ़ा दुर्रानी, urdu: درانى مصطفى غلام, Pashto: دراني مصطفی غلام, Punjabi: ਗੁਲਾਮ ਮੁਸਤਫਾ ਦੁੱਰਾਨੀ) oli suosittu ja legendaarinen intialainen radiodraama-artisti, playback-laulaja, näyttelijä ja musiikkiohjaaja. Aihe: G. M. Durrani Suhde: ammatti.</w:t>
      </w:r>
    </w:p>
    <w:p>
      <w:r>
        <w:rPr>
          <w:b/>
        </w:rPr>
        <w:t xml:space="preserve">Tulos</w:t>
      </w:r>
    </w:p>
    <w:p>
      <w:r>
        <w:t xml:space="preserve">Millainen ammatti G. M. Durranilla on?</w:t>
      </w:r>
    </w:p>
    <w:p>
      <w:r>
        <w:rPr>
          <w:b/>
        </w:rPr>
        <w:t xml:space="preserve">Esimerkki 4.4493</w:t>
      </w:r>
    </w:p>
    <w:p>
      <w:r>
        <w:t xml:space="preserve">Konteksti: Cody Ceci (s. 21. joulukuuta 1993) on kanadalainen ammattilaisjääkiekkoilija, joka pelaa Ottawa Senatorsissa National Hockey Leaguessa (NHL). Kohde : Cody Ceci Suhde : drafted by</w:t>
      </w:r>
    </w:p>
    <w:p>
      <w:r>
        <w:rPr>
          <w:b/>
        </w:rPr>
        <w:t xml:space="preserve">Tulos</w:t>
      </w:r>
    </w:p>
    <w:p>
      <w:r>
        <w:t xml:space="preserve">Missä joukkueessa Cody Ceci pelaa?</w:t>
      </w:r>
    </w:p>
    <w:p>
      <w:r>
        <w:rPr>
          <w:b/>
        </w:rPr>
        <w:t xml:space="preserve">Esimerkki 4.4494</w:t>
      </w:r>
    </w:p>
    <w:p>
      <w:r>
        <w:t xml:space="preserve">Konteksti : Kanadan ilmatieteen laitos (MSC) on Kanadan ympäristöministeriön yksikkö, joka tarjoaa ensisijaisesti julkista säätietoa ja sääennusteita sekä varoituksia ankarista sääoloista ja muista ympäristöriskeistä. Aihe : Meteorological Service of Canada Suhde : emoyhtiö.</w:t>
      </w:r>
    </w:p>
    <w:p>
      <w:r>
        <w:rPr>
          <w:b/>
        </w:rPr>
        <w:t xml:space="preserve">Tulos</w:t>
      </w:r>
    </w:p>
    <w:p>
      <w:r>
        <w:t xml:space="preserve">Mikä on Kanadan ilmatieteen laitoksen emoyhtiö?</w:t>
      </w:r>
    </w:p>
    <w:p>
      <w:r>
        <w:rPr>
          <w:b/>
        </w:rPr>
        <w:t xml:space="preserve">Esimerkki 4.4495</w:t>
      </w:r>
    </w:p>
    <w:p>
      <w:r>
        <w:t xml:space="preserve">Konteksti : Adrian Bawtree sai koulutuksen Christ's Hospitalissa ennen kuin hän opiskeli Royal Academy of Musicissa ja oli Fleet Streetin St Bride's Churchin urkuopettaja. Aihe: Adrian Bawtree Suhde: kouluttautui yliopistossa.</w:t>
      </w:r>
    </w:p>
    <w:p>
      <w:r>
        <w:rPr>
          <w:b/>
        </w:rPr>
        <w:t xml:space="preserve">Tulos</w:t>
      </w:r>
    </w:p>
    <w:p>
      <w:r>
        <w:t xml:space="preserve">Missä Adrian Bawtree opiskeli tai työskenteli?</w:t>
      </w:r>
    </w:p>
    <w:p>
      <w:r>
        <w:rPr>
          <w:b/>
        </w:rPr>
        <w:t xml:space="preserve">Esimerkki 4.4496</w:t>
      </w:r>
    </w:p>
    <w:p>
      <w:r>
        <w:t xml:space="preserve">Konteksti : Una familia con suerte (Onnekas perhe) on meksikolainen telenovela, jonka Juan Osorio on tuottanut Televisalle. Aihe : Una familia con suerte Suhde : alkuperäinen verkosto</w:t>
      </w:r>
    </w:p>
    <w:p>
      <w:r>
        <w:rPr>
          <w:b/>
        </w:rPr>
        <w:t xml:space="preserve">Tulos</w:t>
      </w:r>
    </w:p>
    <w:p>
      <w:r>
        <w:t xml:space="preserve">Millä kanavalla Una familia con suerte esitettiin ensimmäisenä?</w:t>
      </w:r>
    </w:p>
    <w:p>
      <w:r>
        <w:rPr>
          <w:b/>
        </w:rPr>
        <w:t xml:space="preserve">Esimerkki 4.4497</w:t>
      </w:r>
    </w:p>
    <w:p>
      <w:r>
        <w:t xml:space="preserve">Konteksti : Rautakruunu (ital. La corona di ferro) on Alessandro Blasettin kirjoittama ja ohjaama italialainen seikkailu vuodelta 1941, jonka pääosissa nähdään Massimo Girotti ja Gino Cervi. Aihe : Rautakruunu Suhde : ohjaaja</w:t>
      </w:r>
    </w:p>
    <w:p>
      <w:r>
        <w:rPr>
          <w:b/>
        </w:rPr>
        <w:t xml:space="preserve">Tulos</w:t>
      </w:r>
    </w:p>
    <w:p>
      <w:r>
        <w:t xml:space="preserve">Kuka ohjasi elokuvan Rautakruunu?</w:t>
      </w:r>
    </w:p>
    <w:p>
      <w:r>
        <w:rPr>
          <w:b/>
        </w:rPr>
        <w:t xml:space="preserve">Esimerkki 4.4498</w:t>
      </w:r>
    </w:p>
    <w:p>
      <w:r>
        <w:t xml:space="preserve">Konteksti : Mercy Lavinia Warren Stratton (o.s. Bump, 31. lokakuuta 1842 - 25. marraskuuta 1919) oli yhdysvaltalainen suhteellinen kääpiö ja kenraali Tom Thumbin vaimo. Aihe : Lavinia Warren Suhde : puoliso</w:t>
      </w:r>
    </w:p>
    <w:p>
      <w:r>
        <w:rPr>
          <w:b/>
        </w:rPr>
        <w:t xml:space="preserve">Tulos</w:t>
      </w:r>
    </w:p>
    <w:p>
      <w:r>
        <w:t xml:space="preserve">Mikä on Lavinia Warrenin puolison nimi?</w:t>
      </w:r>
    </w:p>
    <w:p>
      <w:r>
        <w:rPr>
          <w:b/>
        </w:rPr>
        <w:t xml:space="preserve">Esimerkki 4.4499</w:t>
      </w:r>
    </w:p>
    <w:p>
      <w:r>
        <w:t xml:space="preserve">Konteksti: Friedrich Hauber kuoli 5. lokakuuta 1944 auto-onnettomuudessa Italiassa. Aihe : Friedrich Hauber Suhde : saatu palkinto.</w:t>
      </w:r>
    </w:p>
    <w:p>
      <w:r>
        <w:rPr>
          <w:b/>
        </w:rPr>
        <w:t xml:space="preserve">Tulos</w:t>
      </w:r>
    </w:p>
    <w:p>
      <w:r>
        <w:t xml:space="preserve">Minkä palkinnon Friedrich Hauber sai?</w:t>
      </w:r>
    </w:p>
    <w:p>
      <w:r>
        <w:rPr>
          <w:b/>
        </w:rPr>
        <w:t xml:space="preserve">Esimerkki 4.4500</w:t>
      </w:r>
    </w:p>
    <w:p>
      <w:r>
        <w:t xml:space="preserve">Konteksti : Maalaustanssi on ranskalaisen taiteilijan Jean-Antoine Watteaun öljymaalaus, joka sijaitsee Indianapolisin taidemuseossa Indianapolisissa, Indianassa. Aihe : Maalaistanssi Suhde : kokoelma</w:t>
      </w:r>
    </w:p>
    <w:p>
      <w:r>
        <w:rPr>
          <w:b/>
        </w:rPr>
        <w:t xml:space="preserve">Tulos</w:t>
      </w:r>
    </w:p>
    <w:p>
      <w:r>
        <w:t xml:space="preserve">Mikä on sen paikan nimi, josta löytyy The Country Dance?</w:t>
      </w:r>
    </w:p>
    <w:p>
      <w:r>
        <w:rPr>
          <w:b/>
        </w:rPr>
        <w:t xml:space="preserve">Esimerkki 4.4501</w:t>
      </w:r>
    </w:p>
    <w:p>
      <w:r>
        <w:t xml:space="preserve">Konteksti : Joonas Korpisalo (s. 28. huhtikuuta 1994) on suomalainen jääkiekkoammattilainen maalivahti, joka pelaa tällä hetkellä Columbus Blue Jacketsin organisaatiossa National Hockey Leaguessa (NHL). Kohde : Joonas Korpisalo Suhde : drafted by</w:t>
      </w:r>
    </w:p>
    <w:p>
      <w:r>
        <w:rPr>
          <w:b/>
        </w:rPr>
        <w:t xml:space="preserve">Tulos</w:t>
      </w:r>
    </w:p>
    <w:p>
      <w:r>
        <w:t xml:space="preserve">Missä joukkueessa Joonas Korpisalo pelaa?</w:t>
      </w:r>
    </w:p>
    <w:p>
      <w:r>
        <w:rPr>
          <w:b/>
        </w:rPr>
        <w:t xml:space="preserve">Esimerkki 4.4502</w:t>
      </w:r>
    </w:p>
    <w:p>
      <w:r>
        <w:t xml:space="preserve">Konteksti : Ellgaardin perhe muutti Müncheniin, jossa Helmuth Ellgaard osallistui Revue-lehden perustamiseen, joka oli yksi sodanjälkeisen Länsi-Saksan monista uusista viikkolehdistä. Aihe : Helmuth Ellgaard Suhde : kuolinpäivä.</w:t>
      </w:r>
    </w:p>
    <w:p>
      <w:r>
        <w:rPr>
          <w:b/>
        </w:rPr>
        <w:t xml:space="preserve">Tulos</w:t>
      </w:r>
    </w:p>
    <w:p>
      <w:r>
        <w:t xml:space="preserve">Mikä on Helmuth Ellgaardin kuolinpäivä?</w:t>
      </w:r>
    </w:p>
    <w:p>
      <w:r>
        <w:rPr>
          <w:b/>
        </w:rPr>
        <w:t xml:space="preserve">Esimerkki 4.4503</w:t>
      </w:r>
    </w:p>
    <w:p>
      <w:r>
        <w:t xml:space="preserve">Konteksti : ``Bartin uusi ystävä'' on Judd Apatow'n käsikirjoittama, joka tunnetaan paremmin elokuvista kuten Bridesmaids ja The 40-Year-Old Virgin. Aihe : Bartin uusi ystävä Suhde : sarja</w:t>
      </w:r>
    </w:p>
    <w:p>
      <w:r>
        <w:rPr>
          <w:b/>
        </w:rPr>
        <w:t xml:space="preserve">Tulos</w:t>
      </w:r>
    </w:p>
    <w:p>
      <w:r>
        <w:t xml:space="preserve">Mihin sarjaan Bartin uusi ystävä kuuluu?</w:t>
      </w:r>
    </w:p>
    <w:p>
      <w:r>
        <w:rPr>
          <w:b/>
        </w:rPr>
        <w:t xml:space="preserve">Esimerkki 4.4504</w:t>
      </w:r>
    </w:p>
    <w:p>
      <w:r>
        <w:t xml:space="preserve">Konteksti : Elizabeth Stanhope, Chesterfieldin kreivitär (n. 1677-1708) oli Chesterfieldin kolmannen jaarlin Philip Stanhopen vaimo ja Halifaxin ensimmäisen markiisin George Savilen tytär. Aihe : Elizabeth Stanhope, Chesterfieldin kreivitär Suhde : puoliso.</w:t>
      </w:r>
    </w:p>
    <w:p>
      <w:r>
        <w:rPr>
          <w:b/>
        </w:rPr>
        <w:t xml:space="preserve">Tulos</w:t>
      </w:r>
    </w:p>
    <w:p>
      <w:r>
        <w:t xml:space="preserve">Mikä on Elizabeth Stanhopen, Chesterfieldin kreivittären puolison nimi?</w:t>
      </w:r>
    </w:p>
    <w:p>
      <w:r>
        <w:rPr>
          <w:b/>
        </w:rPr>
        <w:t xml:space="preserve">Esimerkki 4.4505</w:t>
      </w:r>
    </w:p>
    <w:p>
      <w:r>
        <w:t xml:space="preserve">Konteksti: Kristillisiin oppeihin kuuluu uskomus, jonka mukaan Jeesus sai alkunsa Pyhästä Hengestä, syntyi neitsyt Mariasta, teki ihmeitä, perusti kirkon, kuoli ristiinnaulitsemalla uhrina sovituksen aikaansaamiseksi, nousi kuolleista ja nousi taivaaseen, josta hän palaa. Aihe : Jeesus Suhde : asuinpaikka</w:t>
      </w:r>
    </w:p>
    <w:p>
      <w:r>
        <w:rPr>
          <w:b/>
        </w:rPr>
        <w:t xml:space="preserve">Tulos</w:t>
      </w:r>
    </w:p>
    <w:p>
      <w:r>
        <w:t xml:space="preserve">Mihin kaupunkiin Jeesus liittyy?</w:t>
      </w:r>
    </w:p>
    <w:p>
      <w:r>
        <w:rPr>
          <w:b/>
        </w:rPr>
        <w:t xml:space="preserve">Esimerkki 4.4506</w:t>
      </w:r>
    </w:p>
    <w:p>
      <w:r>
        <w:t xml:space="preserve">Konteksti : Jeevana Mukthi (Telugu: జీవన ముక్తి) tai Jeevanmukthi (Telugu: జీవన్ముక్తి) on vuonna 1942 valmistunut telugualainen elokuva, jonka tuotti Gemini Studiosin S. S. Vasan. Aihe : Jeevana Mukthi Suhde : tuotantoyhtiö</w:t>
      </w:r>
    </w:p>
    <w:p>
      <w:r>
        <w:rPr>
          <w:b/>
        </w:rPr>
        <w:t xml:space="preserve">Tulos</w:t>
      </w:r>
    </w:p>
    <w:p>
      <w:r>
        <w:t xml:space="preserve">Mikä tuotantoyhtiö on mukana Jeevana Mukthissa?</w:t>
      </w:r>
    </w:p>
    <w:p>
      <w:r>
        <w:rPr>
          <w:b/>
        </w:rPr>
        <w:t xml:space="preserve">Esimerkki 4.4507</w:t>
      </w:r>
    </w:p>
    <w:p>
      <w:r>
        <w:t xml:space="preserve">Konteksti: Des racines et des ailes on ranskalainen dokumenttisarja, jonka Patrick de Carolis ja Patrick Charles loivat vuonna 1997. Aihe : Des racines et des ailes Suhde : alkuperäinen verkko.</w:t>
      </w:r>
    </w:p>
    <w:p>
      <w:r>
        <w:rPr>
          <w:b/>
        </w:rPr>
        <w:t xml:space="preserve">Tulos</w:t>
      </w:r>
    </w:p>
    <w:p>
      <w:r>
        <w:t xml:space="preserve">Missä verkossa Des racines et des ailes esitettiin?</w:t>
      </w:r>
    </w:p>
    <w:p>
      <w:r>
        <w:rPr>
          <w:b/>
        </w:rPr>
        <w:t xml:space="preserve">Esimerkki 4.4508</w:t>
      </w:r>
    </w:p>
    <w:p>
      <w:r>
        <w:t xml:space="preserve">Konteksti : ISO 3166-2:VE on Venezuelaa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Kohde : ISO 3166-2:VE Suhde : standardointielin.</w:t>
      </w:r>
    </w:p>
    <w:p>
      <w:r>
        <w:rPr>
          <w:b/>
        </w:rPr>
        <w:t xml:space="preserve">Tulos</w:t>
      </w:r>
    </w:p>
    <w:p>
      <w:r>
        <w:t xml:space="preserve">Kuka on laatinut ISO 3166-2:VE -standardit?</w:t>
      </w:r>
    </w:p>
    <w:p>
      <w:r>
        <w:rPr>
          <w:b/>
        </w:rPr>
        <w:t xml:space="preserve">Esimerkki 4.4509</w:t>
      </w:r>
    </w:p>
    <w:p>
      <w:r>
        <w:t xml:space="preserve">Konteksti: María Lucía Hiriart Rodríguez (s. 10. joulukuuta 1922), joka tunnetaan myös nimellä Lucía Hiriart de Pinochet, on Chilen entisen diktaattorin Augusto Pinochetin leski. Aihe : Lucía Hiriart Suhde : puoliso</w:t>
      </w:r>
    </w:p>
    <w:p>
      <w:r>
        <w:rPr>
          <w:b/>
        </w:rPr>
        <w:t xml:space="preserve">Tulos</w:t>
      </w:r>
    </w:p>
    <w:p>
      <w:r>
        <w:t xml:space="preserve">Mikä on Lucía Hiriartin puolison nimi?</w:t>
      </w:r>
    </w:p>
    <w:p>
      <w:r>
        <w:rPr>
          <w:b/>
        </w:rPr>
        <w:t xml:space="preserve">Esimerkki 4.4510</w:t>
      </w:r>
    </w:p>
    <w:p>
      <w:r>
        <w:t xml:space="preserve">Konteksti : Louis Barthou syntyi 25. elokuuta 1862 Oloron-Sainte-Mariessa, Pyrénées-Atlantiquesissa, Ranskassa. Aihe : Louis Barthou Suhde : ammatti.</w:t>
      </w:r>
    </w:p>
    <w:p>
      <w:r>
        <w:rPr>
          <w:b/>
        </w:rPr>
        <w:t xml:space="preserve">Tulos</w:t>
      </w:r>
    </w:p>
    <w:p>
      <w:r>
        <w:t xml:space="preserve">Mikä oli Louis Barthoun ura?</w:t>
      </w:r>
    </w:p>
    <w:p>
      <w:r>
        <w:rPr>
          <w:b/>
        </w:rPr>
        <w:t xml:space="preserve">Esimerkki 4.4511</w:t>
      </w:r>
    </w:p>
    <w:p>
      <w:r>
        <w:t xml:space="preserve">Konteksti : Ralph Chandler (23. elokuuta 1829 - 9. helmikuuta 1889) oli Yhdysvaltain laivaston kontra-amiraali. Aihe : Ralph Chandler Suhde : sotilasala</w:t>
      </w:r>
    </w:p>
    <w:p>
      <w:r>
        <w:rPr>
          <w:b/>
        </w:rPr>
        <w:t xml:space="preserve">Tulos</w:t>
      </w:r>
    </w:p>
    <w:p>
      <w:r>
        <w:t xml:space="preserve">Mihin armeijaan Ralph Chandler kuului?</w:t>
      </w:r>
    </w:p>
    <w:p>
      <w:r>
        <w:rPr>
          <w:b/>
        </w:rPr>
        <w:t xml:space="preserve">Esimerkki 4.4512</w:t>
      </w:r>
    </w:p>
    <w:p>
      <w:r>
        <w:t xml:space="preserve">Konteksti : Ossi Sandvik (s. 16. huhtikuuta 1953) on perussuomalainen poliitikko, joka toimi puoluesihteerinä vuosina 2007-2013. Aihe : Ossi Sandvik Suhde : ammatti</w:t>
      </w:r>
    </w:p>
    <w:p>
      <w:r>
        <w:rPr>
          <w:b/>
        </w:rPr>
        <w:t xml:space="preserve">Tulos</w:t>
      </w:r>
    </w:p>
    <w:p>
      <w:r>
        <w:t xml:space="preserve">Mikä oli Ossi Sandvikin ammatti?</w:t>
      </w:r>
    </w:p>
    <w:p>
      <w:r>
        <w:rPr>
          <w:b/>
        </w:rPr>
        <w:t xml:space="preserve">Esimerkki 4.4513</w:t>
      </w:r>
    </w:p>
    <w:p>
      <w:r>
        <w:t xml:space="preserve">Konteksti : House of Style on MTV:n ohjelma, joka sai ensi-iltansa 1. tammikuuta 1989 ja joka keskittyi Amerikan kasvavaan ihastukseen "supermalli"-villitystä kohtaan. Aihe : House of Style Suhde : alkuperäinen verkko.</w:t>
      </w:r>
    </w:p>
    <w:p>
      <w:r>
        <w:rPr>
          <w:b/>
        </w:rPr>
        <w:t xml:space="preserve">Tulos</w:t>
      </w:r>
    </w:p>
    <w:p>
      <w:r>
        <w:t xml:space="preserve">Mikä kanava lähettää House of Stylea?</w:t>
      </w:r>
    </w:p>
    <w:p>
      <w:r>
        <w:rPr>
          <w:b/>
        </w:rPr>
        <w:t xml:space="preserve">Esimerkki 4.4514</w:t>
      </w:r>
    </w:p>
    <w:p>
      <w:r>
        <w:t xml:space="preserve">Konteksti : Nancy Wechsler on aktivisti, kirjailija ja Ann Arborin kaupunginvaltuuston entinen jäsen. Aihe : Nancy Wechsler Suhde : asuinpaikka</w:t>
      </w:r>
    </w:p>
    <w:p>
      <w:r>
        <w:rPr>
          <w:b/>
        </w:rPr>
        <w:t xml:space="preserve">Tulos</w:t>
      </w:r>
    </w:p>
    <w:p>
      <w:r>
        <w:t xml:space="preserve">Mistä kaupungista Nancy Wechsler on kotoisin?</w:t>
      </w:r>
    </w:p>
    <w:p>
      <w:r>
        <w:rPr>
          <w:b/>
        </w:rPr>
        <w:t xml:space="preserve">Esimerkki 4.4515</w:t>
      </w:r>
    </w:p>
    <w:p>
      <w:r>
        <w:t xml:space="preserve">Konteksti: The Gentle Touch teki Gascoinen tunnetuksi, ja sitä esitettiin viisi sarjaa vuoteen 1984 asti, mutta Maggie Forbesin hahmo kesti pidempään, ja hän palasi vuonna 1985 toimintaan suuntautuneessa C.A.T.S. Eyes -sarjassa (myös Terence Feelyn luoma), joka kertoo Kentin kaupungissa toimivasta naisetsivien tiimistä, joka työskentelee salaa sisäministeriön palveluksessa. Aihe : The Gentle Touch Suhde : alkuperäinen verkosto</w:t>
      </w:r>
    </w:p>
    <w:p>
      <w:r>
        <w:rPr>
          <w:b/>
        </w:rPr>
        <w:t xml:space="preserve">Tulos</w:t>
      </w:r>
    </w:p>
    <w:p>
      <w:r>
        <w:t xml:space="preserve">Mistä löydät The Gentle Touch -ohjelman?</w:t>
      </w:r>
    </w:p>
    <w:p>
      <w:r>
        <w:rPr>
          <w:b/>
        </w:rPr>
        <w:t xml:space="preserve">Esimerkki 4.4516</w:t>
      </w:r>
    </w:p>
    <w:p>
      <w:r>
        <w:t xml:space="preserve">Konteksti : HD 222582 on noin 136 valovuoden päässä Vesimiehen tähdistössä sijaitseva 7,7 magnitudin tähti. Kohde : HD 222582 Suhde : tähtikuvio</w:t>
      </w:r>
    </w:p>
    <w:p>
      <w:r>
        <w:rPr>
          <w:b/>
        </w:rPr>
        <w:t xml:space="preserve">Tulos</w:t>
      </w:r>
    </w:p>
    <w:p>
      <w:r>
        <w:t xml:space="preserve">Missä tähtikuviossa HD 222582 sijaitsee?</w:t>
      </w:r>
    </w:p>
    <w:p>
      <w:r>
        <w:rPr>
          <w:b/>
        </w:rPr>
        <w:t xml:space="preserve">Esimerkki 4.4517</w:t>
      </w:r>
    </w:p>
    <w:p>
      <w:r>
        <w:t xml:space="preserve">Konteksti : Kenraali Stanisław Targosz (23. heinäkuuta 1948, Jaroszów, Puola -- 4. elokuuta 2013, Grodzisk Mazowiecki, Puola) oli puolalainen kenraali, joka toimi Puolan ilmavoimien komentajana. Aihe : Stanisław Targosz Suhde : sotilasala</w:t>
      </w:r>
    </w:p>
    <w:p>
      <w:r>
        <w:rPr>
          <w:b/>
        </w:rPr>
        <w:t xml:space="preserve">Tulos</w:t>
      </w:r>
    </w:p>
    <w:p>
      <w:r>
        <w:t xml:space="preserve">Mihin haaraan Stanisław Targosz kuului?</w:t>
      </w:r>
    </w:p>
    <w:p>
      <w:r>
        <w:rPr>
          <w:b/>
        </w:rPr>
        <w:t xml:space="preserve">Esimerkki 4.4518</w:t>
      </w:r>
    </w:p>
    <w:p>
      <w:r>
        <w:t xml:space="preserve">Konteksti : Jean Frédéric Bazille (6. joulukuuta 1841 - 28. marraskuuta 1870) oli ranskalainen impressionistimaalari. Aihe : Frédéric Bazille Suhde : ristiriita.</w:t>
      </w:r>
    </w:p>
    <w:p>
      <w:r>
        <w:rPr>
          <w:b/>
        </w:rPr>
        <w:t xml:space="preserve">Tulos</w:t>
      </w:r>
    </w:p>
    <w:p>
      <w:r>
        <w:t xml:space="preserve">Mihin konfliktiin Frédéric Bazille osallistui?</w:t>
      </w:r>
    </w:p>
    <w:p>
      <w:r>
        <w:rPr>
          <w:b/>
        </w:rPr>
        <w:t xml:space="preserve">Esimerkki 4.4519</w:t>
      </w:r>
    </w:p>
    <w:p>
      <w:r>
        <w:t xml:space="preserve">Konteksti: Kreivitär Eleonóra Zichy de Zich et Vásonkeő (28. maaliskuuta 1867 - 31. tammikuuta 1945) oli unkarilainen aatelisnainen, kreivi Manó Péchyn lapsenlapsi. Kohde : Eleonóra Zichy Suhde : puoliso</w:t>
      </w:r>
    </w:p>
    <w:p>
      <w:r>
        <w:rPr>
          <w:b/>
        </w:rPr>
        <w:t xml:space="preserve">Tulos</w:t>
      </w:r>
    </w:p>
    <w:p>
      <w:r>
        <w:t xml:space="preserve">Mikä on Eleonóra Zichyn puolison nimi?</w:t>
      </w:r>
    </w:p>
    <w:p>
      <w:r>
        <w:rPr>
          <w:b/>
        </w:rPr>
        <w:t xml:space="preserve">Esimerkki 4.4520</w:t>
      </w:r>
    </w:p>
    <w:p>
      <w:r>
        <w:t xml:space="preserve">Konteksti : A Wednesday! on Neeraj Pandeyn käsikirjoittama ja ohjaama intialainen draamatrilleri vuodelta 2008. Aihe : A Wednesday! Suhde : kerronnan sijainti</w:t>
      </w:r>
    </w:p>
    <w:p>
      <w:r>
        <w:rPr>
          <w:b/>
        </w:rPr>
        <w:t xml:space="preserve">Tulos</w:t>
      </w:r>
    </w:p>
    <w:p>
      <w:r>
        <w:t xml:space="preserve">Missä paikassa A Wednesday! on olemassa?</w:t>
      </w:r>
    </w:p>
    <w:p>
      <w:r>
        <w:rPr>
          <w:b/>
        </w:rPr>
        <w:t xml:space="preserve">Esimerkki 4.4521</w:t>
      </w:r>
    </w:p>
    <w:p>
      <w:r>
        <w:t xml:space="preserve">Konteksti : Titania on hahmo William Shakespearen näytelmässä Juhannusyön unelma. Aihe : Titania Suhde : puoliso</w:t>
      </w:r>
    </w:p>
    <w:p>
      <w:r>
        <w:rPr>
          <w:b/>
        </w:rPr>
        <w:t xml:space="preserve">Tulos</w:t>
      </w:r>
    </w:p>
    <w:p>
      <w:r>
        <w:t xml:space="preserve">Mikä on Titania puolison nimi?</w:t>
      </w:r>
    </w:p>
    <w:p>
      <w:r>
        <w:rPr>
          <w:b/>
        </w:rPr>
        <w:t xml:space="preserve">Esimerkki 4.4522</w:t>
      </w:r>
    </w:p>
    <w:p>
      <w:r>
        <w:t xml:space="preserve">Asiayhteys: GE Industrial oli General Electricin divisioona. Aihe : GE Industrial Suhde : emoyhtiö</w:t>
      </w:r>
    </w:p>
    <w:p>
      <w:r>
        <w:rPr>
          <w:b/>
        </w:rPr>
        <w:t xml:space="preserve">Tulos</w:t>
      </w:r>
    </w:p>
    <w:p>
      <w:r>
        <w:t xml:space="preserve">Mihin yhtiöön GE Industrial kuuluu?</w:t>
      </w:r>
    </w:p>
    <w:p>
      <w:r>
        <w:rPr>
          <w:b/>
        </w:rPr>
        <w:t xml:space="preserve">Esimerkki 4.4523</w:t>
      </w:r>
    </w:p>
    <w:p>
      <w:r>
        <w:t xml:space="preserve">Konteksti : Davidka (jiddis: דוידקה, ``Pikku Daavid'') oli kotitekoinen israelilainen kranaatinheitin, jota käytettiin Safedissa ja Jerusalemissa Israelin itsenäisyyssodan alkuvaiheessa 1948. Aihe : Davidka Suhde : palvelusmerkintä</w:t>
      </w:r>
    </w:p>
    <w:p>
      <w:r>
        <w:rPr>
          <w:b/>
        </w:rPr>
        <w:t xml:space="preserve">Tulos</w:t>
      </w:r>
    </w:p>
    <w:p>
      <w:r>
        <w:t xml:space="preserve">Minä vuonna Davidka astui palvelukseen?</w:t>
      </w:r>
    </w:p>
    <w:p>
      <w:r>
        <w:rPr>
          <w:b/>
        </w:rPr>
        <w:t xml:space="preserve">Esimerkki 4.4524</w:t>
      </w:r>
    </w:p>
    <w:p>
      <w:r>
        <w:t xml:space="preserve">Konteksti: Kapteeni Geoffrey John Kirkby CBE, DSC &amp; Two Bars (26. elokuuta 1918 - 24. lokakuuta 1998) oli kuninkaallisen laivaston upseeri toisen maailmansodan aikana, ja hän palveli pääasiassa merellä pienillä aluksilla. Aihe : Geoffrey John Kirkby Suhde : sotilashaara.</w:t>
      </w:r>
    </w:p>
    <w:p>
      <w:r>
        <w:rPr>
          <w:b/>
        </w:rPr>
        <w:t xml:space="preserve">Tulos</w:t>
      </w:r>
    </w:p>
    <w:p>
      <w:r>
        <w:t xml:space="preserve">Missä sotilasjärjestössä Geoffrey John Kirkby palveli?</w:t>
      </w:r>
    </w:p>
    <w:p>
      <w:r>
        <w:rPr>
          <w:b/>
        </w:rPr>
        <w:t xml:space="preserve">Esimerkki 4.4525</w:t>
      </w:r>
    </w:p>
    <w:p>
      <w:r>
        <w:t xml:space="preserve">Konteksti : Charles Brickett Haddock (20. kesäkuuta 1796, Franklin, New Hampshire - 15. tammikuuta 1861, West Lebanon, New Hampshire) oli newhampshireläinen kasvattaja, kirjailija, poliitikko ja virkamies. Aihe : Charles Brickett Haddock Suhde : kuolinpäivä.</w:t>
      </w:r>
    </w:p>
    <w:p>
      <w:r>
        <w:rPr>
          <w:b/>
        </w:rPr>
        <w:t xml:space="preserve">Tulos</w:t>
      </w:r>
    </w:p>
    <w:p>
      <w:r>
        <w:t xml:space="preserve">Minä vuonna Charles Brickett Haddock kuoli?</w:t>
      </w:r>
    </w:p>
    <w:p>
      <w:r>
        <w:rPr>
          <w:b/>
        </w:rPr>
        <w:t xml:space="preserve">Esimerkki 4.4526</w:t>
      </w:r>
    </w:p>
    <w:p>
      <w:r>
        <w:t xml:space="preserve">Konteksti : Murong Jun (kiin. 慕容儁; 319-360), kutsumanimi Xuanying (宣英), muodollisesti (entisen) Yanin ((前)燕景昭帝) keisari Jingzhao, oli entisen Yanin keisari. Aihe : Murong Jun Suhde : puoliso</w:t>
      </w:r>
    </w:p>
    <w:p>
      <w:r>
        <w:rPr>
          <w:b/>
        </w:rPr>
        <w:t xml:space="preserve">Tulos</w:t>
      </w:r>
    </w:p>
    <w:p>
      <w:r>
        <w:t xml:space="preserve">Mikä on Murong Junin puolison nimi?</w:t>
      </w:r>
    </w:p>
    <w:p>
      <w:r>
        <w:rPr>
          <w:b/>
        </w:rPr>
        <w:t xml:space="preserve">Esimerkki 4.4527</w:t>
      </w:r>
    </w:p>
    <w:p>
      <w:r>
        <w:t xml:space="preserve">Konteksti : La Bocca della Verità (suomeksi: Totuuden suu) on Pavonazzon marmorista veistetty kuva, joka esittää ihmisen näköisiä kasvoja ja joka sijaitsee Santa Maria in Cosmedinin kirkon porttikongissa Roomassa, Italiassa. Aihe : Bocca della Verità Suhde : kokoelma</w:t>
      </w:r>
    </w:p>
    <w:p>
      <w:r>
        <w:rPr>
          <w:b/>
        </w:rPr>
        <w:t xml:space="preserve">Tulos</w:t>
      </w:r>
    </w:p>
    <w:p>
      <w:r>
        <w:t xml:space="preserve">Mikä on sen paikan nimi, josta Bocca della Verità löytyy?</w:t>
      </w:r>
    </w:p>
    <w:p>
      <w:r>
        <w:rPr>
          <w:b/>
        </w:rPr>
        <w:t xml:space="preserve">Esimerkki 4.4528</w:t>
      </w:r>
    </w:p>
    <w:p>
      <w:r>
        <w:t xml:space="preserve">Konteksti : Marie Duplessis (15. tammikuuta 1824 - 3. helmikuuta 1847) oli ranskalainen kurtisaani ja useiden tunnettujen ja varakkaiden miesten rakastajatar. Aihe : Marie Duplessis Suhde : lääketieteellinen tila</w:t>
      </w:r>
    </w:p>
    <w:p>
      <w:r>
        <w:rPr>
          <w:b/>
        </w:rPr>
        <w:t xml:space="preserve">Tulos</w:t>
      </w:r>
    </w:p>
    <w:p>
      <w:r>
        <w:t xml:space="preserve">Mikä sairaus Marie Duplessisilla oli elämänsä lopussa?</w:t>
      </w:r>
    </w:p>
    <w:p>
      <w:r>
        <w:rPr>
          <w:b/>
        </w:rPr>
        <w:t xml:space="preserve">Esimerkki 4.4529</w:t>
      </w:r>
    </w:p>
    <w:p>
      <w:r>
        <w:t xml:space="preserve">Konteksti : Richard Rahl, Omenakoneen päähenkilö ja Totuuden miekka -sarjan päähenkilö. Aihe : Omenakone Suhde : sarja</w:t>
      </w:r>
    </w:p>
    <w:p>
      <w:r>
        <w:rPr>
          <w:b/>
        </w:rPr>
        <w:t xml:space="preserve">Tulos</w:t>
      </w:r>
    </w:p>
    <w:p>
      <w:r>
        <w:t xml:space="preserve">Missä ohjelmassa The Omen Machine esiintyy?</w:t>
      </w:r>
    </w:p>
    <w:p>
      <w:r>
        <w:rPr>
          <w:b/>
        </w:rPr>
        <w:t xml:space="preserve">Esimerkki 4.4530</w:t>
      </w:r>
    </w:p>
    <w:p>
      <w:r>
        <w:t xml:space="preserve">Konteksti: Ramananda syntyi brahmaniperheeseen ja asui suurimman osan elämästään pyhässä Varanasissa. Aihe : Ramananda Suhde : asuinpaikka</w:t>
      </w:r>
    </w:p>
    <w:p>
      <w:r>
        <w:rPr>
          <w:b/>
        </w:rPr>
        <w:t xml:space="preserve">Tulos</w:t>
      </w:r>
    </w:p>
    <w:p>
      <w:r>
        <w:t xml:space="preserve">Mihin kaupunkiin Ramananda liittyy?</w:t>
      </w:r>
    </w:p>
    <w:p>
      <w:r>
        <w:rPr>
          <w:b/>
        </w:rPr>
        <w:t xml:space="preserve">Esimerkki 4.4531</w:t>
      </w:r>
    </w:p>
    <w:p>
      <w:r>
        <w:t xml:space="preserve">Konteksti : Harmar Denny syntyi Pittsburghissa Ebenezer Dennyn ja Nancy Wilkinsin poikana.Hänen isänsä oli toiminut kenraali Harmarin adjutanttina länsirajan sotien aikana. Aihe : Harmar Denny Suhde : kouluttautui vuonna</w:t>
      </w:r>
    </w:p>
    <w:p>
      <w:r>
        <w:rPr>
          <w:b/>
        </w:rPr>
        <w:t xml:space="preserve">Tulos</w:t>
      </w:r>
    </w:p>
    <w:p>
      <w:r>
        <w:t xml:space="preserve">Missä yliopistossa Harmar Denny opiskeli?</w:t>
      </w:r>
    </w:p>
    <w:p>
      <w:r>
        <w:rPr>
          <w:b/>
        </w:rPr>
        <w:t xml:space="preserve">Esimerkki 4.4532</w:t>
      </w:r>
    </w:p>
    <w:p>
      <w:r>
        <w:t xml:space="preserve">Konteksti : All is Safely Gathered In on brittiläisen komediasarjan Dad's Army viidennen sarjan kahdeksas jakso. Aihe : All is Safely Gathered In Suhde : sarja.</w:t>
      </w:r>
    </w:p>
    <w:p>
      <w:r>
        <w:rPr>
          <w:b/>
        </w:rPr>
        <w:t xml:space="preserve">Tulos</w:t>
      </w:r>
    </w:p>
    <w:p>
      <w:r>
        <w:t xml:space="preserve">Mihin sarjaan All is Safely Gathered In kuuluu?</w:t>
      </w:r>
    </w:p>
    <w:p>
      <w:r>
        <w:rPr>
          <w:b/>
        </w:rPr>
        <w:t xml:space="preserve">Esimerkki 4.4533</w:t>
      </w:r>
    </w:p>
    <w:p>
      <w:r>
        <w:t xml:space="preserve">Konteksti : Gerald Ford syntyi Leslie Lynch King Jr:ksi 14. heinäkuuta 1913 osoitteessa 3202 Woolworth Avenue Omahassa, Nebraskassa, jossa hänen vanhempansa asuivat hänen isänpuoleisten isovanhempiensa luona. Aihe : Gerald Ford Suhde : konflikti</w:t>
      </w:r>
    </w:p>
    <w:p>
      <w:r>
        <w:rPr>
          <w:b/>
        </w:rPr>
        <w:t xml:space="preserve">Tulos</w:t>
      </w:r>
    </w:p>
    <w:p>
      <w:r>
        <w:t xml:space="preserve">Missä sodassa/taistelussa Gerald Ford taisteli?</w:t>
      </w:r>
    </w:p>
    <w:p>
      <w:r>
        <w:rPr>
          <w:b/>
        </w:rPr>
        <w:t xml:space="preserve">Esimerkki 4.4534</w:t>
      </w:r>
    </w:p>
    <w:p>
      <w:r>
        <w:t xml:space="preserve">Konteksti : Huominen ei koskaan kuole (1997) on James Bond -sarjan kahdeksastoista vakoojaelokuva ja toinen, jossa Pierce Brosnan näyttelee kuvitteellista MI6-agentti James Bondia. Aihe : Tomorrow Never Dies Suhde : perustuu elokuvaan.</w:t>
      </w:r>
    </w:p>
    <w:p>
      <w:r>
        <w:rPr>
          <w:b/>
        </w:rPr>
        <w:t xml:space="preserve">Tulos</w:t>
      </w:r>
    </w:p>
    <w:p>
      <w:r>
        <w:t xml:space="preserve">Mikä on Tomorrow Never Dies -elokuvan perusta?</w:t>
      </w:r>
    </w:p>
    <w:p>
      <w:r>
        <w:rPr>
          <w:b/>
        </w:rPr>
        <w:t xml:space="preserve">Esimerkki 4.4535</w:t>
      </w:r>
    </w:p>
    <w:p>
      <w:r>
        <w:t xml:space="preserve">Konteksti : ``Skinner's Sense of Snow'' on Simpsonien kahdentoista kauden kahdeksas jakso. Aihe : Skinner's Sense of Snow Suhde : ohjaaja</w:t>
      </w:r>
    </w:p>
    <w:p>
      <w:r>
        <w:rPr>
          <w:b/>
        </w:rPr>
        <w:t xml:space="preserve">Tulos</w:t>
      </w:r>
    </w:p>
    <w:p>
      <w:r>
        <w:t xml:space="preserve">Kenen johdolla tuotettiin Skinner's Sense of Snow?</w:t>
      </w:r>
    </w:p>
    <w:p>
      <w:r>
        <w:rPr>
          <w:b/>
        </w:rPr>
        <w:t xml:space="preserve">Esimerkki 4.4536</w:t>
      </w:r>
    </w:p>
    <w:p>
      <w:r>
        <w:t xml:space="preserve">Konteksti : Scaled Composites (usein lyhennettynä Scaled) on yhdysvaltalainen ilmailu- ja avaruusalan yritys, jonka perusti Burt Rutan ja jonka Northrop Grumman omistaa nykyisin. Yritys sijaitsee Mojaven avaruuskeskuksessa Mojavessa, Kaliforniassa, Yhdysvalloissa. Aihe : Scaled Composites Suhde : emoyhtiö</w:t>
      </w:r>
    </w:p>
    <w:p>
      <w:r>
        <w:rPr>
          <w:b/>
        </w:rPr>
        <w:t xml:space="preserve">Tulos</w:t>
      </w:r>
    </w:p>
    <w:p>
      <w:r>
        <w:t xml:space="preserve">Mihin yritykseen Scaled Composites kuuluu?</w:t>
      </w:r>
    </w:p>
    <w:p>
      <w:r>
        <w:rPr>
          <w:b/>
        </w:rPr>
        <w:t xml:space="preserve">Esimerkki 4.4537</w:t>
      </w:r>
    </w:p>
    <w:p>
      <w:r>
        <w:t xml:space="preserve">Konteksti : Nikolaus Gerhaert (n. 1420 -- 11. kesäkuuta 1473), joka tunnetaan myös nimellä Nikolaus Gerhaert van Leyden, oli hollantilaissyntyinen kuvanveistäjä, jonka elämästä tiedetään hänen veistostensa lisäksi vain vähän yksityiskohtia. Aihe : Nikolaus Gerhaert Suhde : kuolinpäivä</w:t>
      </w:r>
    </w:p>
    <w:p>
      <w:r>
        <w:rPr>
          <w:b/>
        </w:rPr>
        <w:t xml:space="preserve">Tulos</w:t>
      </w:r>
    </w:p>
    <w:p>
      <w:r>
        <w:t xml:space="preserve">Minä päivänä Nikolaus Gerhaert kuoli?</w:t>
      </w:r>
    </w:p>
    <w:p>
      <w:r>
        <w:rPr>
          <w:b/>
        </w:rPr>
        <w:t xml:space="preserve">Esimerkki 4.4538</w:t>
      </w:r>
    </w:p>
    <w:p>
      <w:r>
        <w:t xml:space="preserve">Konteksti : Mies riippumatossa on osa Buffalossa, New Yorkissa sijaitsevan Albright-Knox Art Galleryn pysyvää kokoelmaa, joka oli aiemmin maalauksen ensimmäisen omistajan, Metzingerin, kokoelmassa. Aihe : Mies riippumatossa Suhde : kokoelma</w:t>
      </w:r>
    </w:p>
    <w:p>
      <w:r>
        <w:rPr>
          <w:b/>
        </w:rPr>
        <w:t xml:space="preserve">Tulos</w:t>
      </w:r>
    </w:p>
    <w:p>
      <w:r>
        <w:t xml:space="preserve">Mikä on sen paikan nimi, josta Man in a Hammock löytyy?</w:t>
      </w:r>
    </w:p>
    <w:p>
      <w:r>
        <w:rPr>
          <w:b/>
        </w:rPr>
        <w:t xml:space="preserve">Esimerkki 4.4539</w:t>
      </w:r>
    </w:p>
    <w:p>
      <w:r>
        <w:t xml:space="preserve">Konteksti : Helikopteri Kanada (eli Hélicoptère Canada) on kanadalainen dokumenttielokuva vuodelta 1966, jonka on tuottanut Kanadan kansallinen elokuvatoimisto (National Film Board of Canada) ja ohjannut Eugene Boyko. Aihe : Helikopteri Kanada Suhde : tuotantoyhtiö.</w:t>
      </w:r>
    </w:p>
    <w:p>
      <w:r>
        <w:rPr>
          <w:b/>
        </w:rPr>
        <w:t xml:space="preserve">Tulos</w:t>
      </w:r>
    </w:p>
    <w:p>
      <w:r>
        <w:t xml:space="preserve">Mikä tuotantoyhtiö tai mitkä tuotantoyhtiöt loivat Helikopteri Kanadan?</w:t>
      </w:r>
    </w:p>
    <w:p>
      <w:r>
        <w:rPr>
          <w:b/>
        </w:rPr>
        <w:t xml:space="preserve">Esimerkki 4.4540</w:t>
      </w:r>
    </w:p>
    <w:p>
      <w:r>
        <w:t xml:space="preserve">Konteksti: Tämä suututti Siranushia aina, ja erään kerran hän kirjoitti seuraavaa: Miksi pieni armenialainen kansakuntani haluaa sisällyttää minuun toisen näyttelijän persoonan arvostusta varten? Niillä, jotka vertaavat minua Sarah Bernhardtiin, ei ole oikeutta ylistää kovaa työtäni jonkun toisen henkilön työllä. Miksi minun piti olla armenialaisten Sarah Bernhardt? Loppujen lopuksi osoitin kaiken uhrautumiseni ja tunteeni rakkaudella armenialaisia kohtaan rouva Siranushina. Aihe: Siranush Suhde: sukupuoli tai sukupuoli.</w:t>
      </w:r>
    </w:p>
    <w:p>
      <w:r>
        <w:rPr>
          <w:b/>
        </w:rPr>
        <w:t xml:space="preserve">Tulos</w:t>
      </w:r>
    </w:p>
    <w:p>
      <w:r>
        <w:t xml:space="preserve">Mikä on Siranushin sukupuoli?</w:t>
      </w:r>
    </w:p>
    <w:p>
      <w:r>
        <w:rPr>
          <w:b/>
        </w:rPr>
        <w:t xml:space="preserve">Esimerkki 4.4541</w:t>
      </w:r>
    </w:p>
    <w:p>
      <w:r>
        <w:t xml:space="preserve">Konteksti : Tyra Banks Show sai ensi-iltansa 11. syyskuuta 2005 CBS Television Cityssä Los Angelesissa, Kaliforniassa. Kesällä 2007 ohjelma siirtyi New Yorkiin, jossa se nauhoitettiin Chelsea Studiosissa, jossa aiemmin oli Ricki Laken ohjelma, ja se nauhoitettiin New Yorkissa Chelsea Studiosissa ja Bankable Productionsissa. Aihe : The Tyra Banks Show Suhde : kuvauspaikka</w:t>
      </w:r>
    </w:p>
    <w:p>
      <w:r>
        <w:rPr>
          <w:b/>
        </w:rPr>
        <w:t xml:space="preserve">Tulos</w:t>
      </w:r>
    </w:p>
    <w:p>
      <w:r>
        <w:t xml:space="preserve">Missä paikassa The Tyra Banks Show on olemassa?</w:t>
      </w:r>
    </w:p>
    <w:p>
      <w:r>
        <w:rPr>
          <w:b/>
        </w:rPr>
        <w:t xml:space="preserve">Esimerkki 4.4542</w:t>
      </w:r>
    </w:p>
    <w:p>
      <w:r>
        <w:t xml:space="preserve">Taustaa: British Airways fuusioitui Iberian kanssa 21. tammikuuta 2011, jolloin syntyi International Airlines Group (IAG), joka on maailman kolmanneksi suurin lentoyhtiöryhmä vuosituloilla mitattuna ja toiseksi suurin Euroopassa. Aihe : British Airways Suhde : emoyhtiö.</w:t>
      </w:r>
    </w:p>
    <w:p>
      <w:r>
        <w:rPr>
          <w:b/>
        </w:rPr>
        <w:t xml:space="preserve">Tulos</w:t>
      </w:r>
    </w:p>
    <w:p>
      <w:r>
        <w:t xml:space="preserve">Mikä on British Airwaysin emoyhtiö?</w:t>
      </w:r>
    </w:p>
    <w:p>
      <w:r>
        <w:rPr>
          <w:b/>
        </w:rPr>
        <w:t xml:space="preserve">Esimerkki 4.4543</w:t>
      </w:r>
    </w:p>
    <w:p>
      <w:r>
        <w:t xml:space="preserve">Konteksti : Pobol y Cwm (People of the Valley; walesin ääntäminen: (ˌpɔbɔl ə ˈkʊm)) on walesinkielinen televisiosaippuaooppera, jota BBC on tuottanut lokakuusta 1974 lähtien. Aihe : Pobol y Cwm Suhde : alkuperäinen verkko.</w:t>
      </w:r>
    </w:p>
    <w:p>
      <w:r>
        <w:rPr>
          <w:b/>
        </w:rPr>
        <w:t xml:space="preserve">Tulos</w:t>
      </w:r>
    </w:p>
    <w:p>
      <w:r>
        <w:t xml:space="preserve">Missä verkossa esitettiin Pobol y Cwm?</w:t>
      </w:r>
    </w:p>
    <w:p>
      <w:r>
        <w:rPr>
          <w:b/>
        </w:rPr>
        <w:t xml:space="preserve">Esimerkki 4.4544</w:t>
      </w:r>
    </w:p>
    <w:p>
      <w:r>
        <w:t xml:space="preserve">Konteksti : Toisin kuin Night's Master, joka kerrotaan erillisinä tarinoina, Death's Master on jatkuva kertomus. Aihe : Kuoleman mestari Suhde : sarja</w:t>
      </w:r>
    </w:p>
    <w:p>
      <w:r>
        <w:rPr>
          <w:b/>
        </w:rPr>
        <w:t xml:space="preserve">Tulos</w:t>
      </w:r>
    </w:p>
    <w:p>
      <w:r>
        <w:t xml:space="preserve">Missä sarjassa Kuoleman mestari oli?</w:t>
      </w:r>
    </w:p>
    <w:p>
      <w:r>
        <w:rPr>
          <w:b/>
        </w:rPr>
        <w:t xml:space="preserve">Esimerkki 4.4545</w:t>
      </w:r>
    </w:p>
    <w:p>
      <w:r>
        <w:t xml:space="preserve">Konteksti : ISO 3166-2:SX on Sint Maartenin nimi ISO 3166-2:ssa, joka on osa Kansainvälisen standardisoimisjärjestön (ISO) julkaisemaa ISO 3166 -standardia, joka määrittelee koodit kaikkien ISO 3166-1:ssä koodattujen maiden tärkeimpien alajaotteluiden (esim. maakuntien tai osavaltioiden) nimille. Kohde : ISO 3166-2:SX Suhde : standardointielin.</w:t>
      </w:r>
    </w:p>
    <w:p>
      <w:r>
        <w:rPr>
          <w:b/>
        </w:rPr>
        <w:t xml:space="preserve">Tulos</w:t>
      </w:r>
    </w:p>
    <w:p>
      <w:r>
        <w:t xml:space="preserve">Kuka on laatinut ISO 3166-2:SX -standardit?</w:t>
      </w:r>
    </w:p>
    <w:p>
      <w:r>
        <w:rPr>
          <w:b/>
        </w:rPr>
        <w:t xml:space="preserve">Esimerkki 4.4546</w:t>
      </w:r>
    </w:p>
    <w:p>
      <w:r>
        <w:t xml:space="preserve">Taustaa: Dorchester Collection on Brunein valtiovarainministeriön alaisuudessa toimivan Brunei Investment Agencyn (BIA) omistama luksushotelliyritys. Kohde : Dorchester Collection Suhde : emoyhtiö.</w:t>
      </w:r>
    </w:p>
    <w:p>
      <w:r>
        <w:rPr>
          <w:b/>
        </w:rPr>
        <w:t xml:space="preserve">Tulos</w:t>
      </w:r>
    </w:p>
    <w:p>
      <w:r>
        <w:t xml:space="preserve">Mikä yritys on Dorchester Collectionin emoyhtiö?</w:t>
      </w:r>
    </w:p>
    <w:p>
      <w:r>
        <w:rPr>
          <w:b/>
        </w:rPr>
        <w:t xml:space="preserve">Esimerkki 4.4547</w:t>
      </w:r>
    </w:p>
    <w:p>
      <w:r>
        <w:t xml:space="preserve">Konteksti : Max Speter syntyi Besztercessä, Itävalta-Unkarissa (nykyisin Bistrița, Romania), juutalaisten vanhempiensa Johann Speterin ja Anna Dollbergin nuorimpana seitsemästä lapsesta. Aihe : Max Speter Suhde : kuolinpäivä.</w:t>
      </w:r>
    </w:p>
    <w:p>
      <w:r>
        <w:rPr>
          <w:b/>
        </w:rPr>
        <w:t xml:space="preserve">Tulos</w:t>
      </w:r>
    </w:p>
    <w:p>
      <w:r>
        <w:t xml:space="preserve">Mikä oli Max Speterin kuolinvuosi?</w:t>
      </w:r>
    </w:p>
    <w:p>
      <w:r>
        <w:rPr>
          <w:b/>
        </w:rPr>
        <w:t xml:space="preserve">Esimerkki 4.4548</w:t>
      </w:r>
    </w:p>
    <w:p>
      <w:r>
        <w:t xml:space="preserve">Konteksti : Jean-François Millet (ranskaksi (milɛ); 4. lokakuuta 1814 - 20. tammikuuta 1875) oli ranskalainen taidemaalari ja yksi Barbizon-koulukunnan perustajista maaseutumaiseen Ranskaan. Aihe : Jean-François Millet Suhde : asuinpaikka</w:t>
      </w:r>
    </w:p>
    <w:p>
      <w:r>
        <w:rPr>
          <w:b/>
        </w:rPr>
        <w:t xml:space="preserve">Tulos</w:t>
      </w:r>
    </w:p>
    <w:p>
      <w:r>
        <w:t xml:space="preserve">Mistä kaupungista Jean-François Millet on kotoisin?</w:t>
      </w:r>
    </w:p>
    <w:p>
      <w:r>
        <w:rPr>
          <w:b/>
        </w:rPr>
        <w:t xml:space="preserve">Esimerkki 4.4549</w:t>
      </w:r>
    </w:p>
    <w:p>
      <w:r>
        <w:t xml:space="preserve">Konteksti : Venäjän avaruusosaston komentaja, joka on salaa Januksen agentti, joka käyttää ilkeästi väärin valtaansa ja asemaansa auttaakseen Janusta pääsemään Kultaisen silmän luokse. Aihe : GoldenEye Suhde : sarja</w:t>
      </w:r>
    </w:p>
    <w:p>
      <w:r>
        <w:rPr>
          <w:b/>
        </w:rPr>
        <w:t xml:space="preserve">Tulos</w:t>
      </w:r>
    </w:p>
    <w:p>
      <w:r>
        <w:t xml:space="preserve">Mihin sarjaan GoldenEye kuuluu?</w:t>
      </w:r>
    </w:p>
    <w:p>
      <w:r>
        <w:rPr>
          <w:b/>
        </w:rPr>
        <w:t xml:space="preserve">Esimerkki 4.4550</w:t>
      </w:r>
    </w:p>
    <w:p>
      <w:r>
        <w:t xml:space="preserve">Konteksti: American Inventor on Simon Cowellin Syco TV:n ja FremantleMedia North America, Inc:n yhdessä Peter Jones TV:n kanssa tuottama sarja. Aihe : American Inventor Suhde : tuotantoyhtiö.</w:t>
      </w:r>
    </w:p>
    <w:p>
      <w:r>
        <w:rPr>
          <w:b/>
        </w:rPr>
        <w:t xml:space="preserve">Tulos</w:t>
      </w:r>
    </w:p>
    <w:p>
      <w:r>
        <w:t xml:space="preserve">Mikä on American Inventor -elokuvasta vastaava tuotantoyhtiö?</w:t>
      </w:r>
    </w:p>
    <w:p>
      <w:r>
        <w:rPr>
          <w:b/>
        </w:rPr>
        <w:t xml:space="preserve">Esimerkki 4.4551</w:t>
      </w:r>
    </w:p>
    <w:p>
      <w:r>
        <w:t xml:space="preserve">Konteksti : Madagaskarin pingviinit jouluaskareissa on DreamWorks Animationin tuottama tietokoneanimaatioelokuva. Aihe : The Madagascar Penguins in a Christmas Caper Suhde : tuotantoyhtiö</w:t>
      </w:r>
    </w:p>
    <w:p>
      <w:r>
        <w:rPr>
          <w:b/>
        </w:rPr>
        <w:t xml:space="preserve">Tulos</w:t>
      </w:r>
    </w:p>
    <w:p>
      <w:r>
        <w:t xml:space="preserve">Mikä studio tuotti Madagaskarin pingviinit joulun viettoon -elokuvan?</w:t>
      </w:r>
    </w:p>
    <w:p>
      <w:r>
        <w:rPr>
          <w:b/>
        </w:rPr>
        <w:t xml:space="preserve">Esimerkki 4.4552</w:t>
      </w:r>
    </w:p>
    <w:p>
      <w:r>
        <w:t xml:space="preserve">Konteksti: Riley Franklin McConnell syntyi 22. heinäkuuta 1884 Gate Cityssä, Virginiassa. Aihe : Riley Franklin McConnell Suhde : sotilasala</w:t>
      </w:r>
    </w:p>
    <w:p>
      <w:r>
        <w:rPr>
          <w:b/>
        </w:rPr>
        <w:t xml:space="preserve">Tulos</w:t>
      </w:r>
    </w:p>
    <w:p>
      <w:r>
        <w:t xml:space="preserve">Missä sotilashaarassa Riley Franklin McConnell palveli?</w:t>
      </w:r>
    </w:p>
    <w:p>
      <w:r>
        <w:rPr>
          <w:b/>
        </w:rPr>
        <w:t xml:space="preserve">Esimerkki 4.4553</w:t>
      </w:r>
    </w:p>
    <w:p>
      <w:r>
        <w:t xml:space="preserve">Konteksti : Kahdeksas tunnustus on James Pattersonin Lindsay Boxerin kirjoittaman Naisten murhakerho -sarjan kahdeksas kirja. Aihe : Kahdeksas tunnustus Suhde : sarja</w:t>
      </w:r>
    </w:p>
    <w:p>
      <w:r>
        <w:rPr>
          <w:b/>
        </w:rPr>
        <w:t xml:space="preserve">Tulos</w:t>
      </w:r>
    </w:p>
    <w:p>
      <w:r>
        <w:t xml:space="preserve">Mihin sarjaan jakso The 8th Confession kuuluu?</w:t>
      </w:r>
    </w:p>
    <w:p>
      <w:r>
        <w:rPr>
          <w:b/>
        </w:rPr>
        <w:t xml:space="preserve">Esimerkki 4.4554</w:t>
      </w:r>
    </w:p>
    <w:p>
      <w:r>
        <w:t xml:space="preserve">Konteksti: Daughter of the Dragon on Lloyd Corriganin ohjaama ja Paramount Picturesin julkaisema yhdysvaltalainen Pre-Code-elokuva vuodelta 1931, jossa Anna May Wong näyttelee prinsessa Ling Moyta, Sessue Hayakawa Ah Keetä ja Warner Oland tohtori Fu Manchua (hänen kolmas ja viimeinen esiintymisensä tässä roolissa, lukuun ottamatta gag-kameranäyttelijän roolia elokuvassa Paramount on Parade). Aihe : Lohikäärmeen tytär Suhde : tuotantoyhtiö</w:t>
      </w:r>
    </w:p>
    <w:p>
      <w:r>
        <w:rPr>
          <w:b/>
        </w:rPr>
        <w:t xml:space="preserve">Tulos</w:t>
      </w:r>
    </w:p>
    <w:p>
      <w:r>
        <w:t xml:space="preserve">Mikä on Daughter of the Dragon -elokuvan tuotantoyhtiö?</w:t>
      </w:r>
    </w:p>
    <w:p>
      <w:r>
        <w:rPr>
          <w:b/>
        </w:rPr>
        <w:t xml:space="preserve">Esimerkki 4.4555</w:t>
      </w:r>
    </w:p>
    <w:p>
      <w:r>
        <w:t xml:space="preserve">Konteksti : Romaanikirjailija Philip Roth, jota pidetään yhtenä Updiken tärkeimmistä kirjallisista kilpailijoista, kirjoitti, että "John Updike on aikamme suurin kirjallisuusmies, yhtä loistava kirjallisuuskriitikko ja esseisti kuin hän oli romaanikirjailija ja novellisti". Aihe : John Updike Suhde : asuinpaikka</w:t>
      </w:r>
    </w:p>
    <w:p>
      <w:r>
        <w:rPr>
          <w:b/>
        </w:rPr>
        <w:t xml:space="preserve">Tulos</w:t>
      </w:r>
    </w:p>
    <w:p>
      <w:r>
        <w:t xml:space="preserve">Mihin kaupunkiin John Updike liittyy?</w:t>
      </w:r>
    </w:p>
    <w:p>
      <w:r>
        <w:rPr>
          <w:b/>
        </w:rPr>
        <w:t xml:space="preserve">Esimerkki 4.4556</w:t>
      </w:r>
    </w:p>
    <w:p>
      <w:r>
        <w:t xml:space="preserve">Konteksti : For the Love of an Enemy on Kalem Companyn tuottama ja Sidney Olcottin ohjaama yhdysvaltalainen yhden kiekon elokuva vuodelta 1911. Aihe : For the Love of an Enemy Suhde : tuotantoyhtiö</w:t>
      </w:r>
    </w:p>
    <w:p>
      <w:r>
        <w:rPr>
          <w:b/>
        </w:rPr>
        <w:t xml:space="preserve">Tulos</w:t>
      </w:r>
    </w:p>
    <w:p>
      <w:r>
        <w:t xml:space="preserve">Mikä on For the Love of an Enemy -elokuvan tuotantoyhtiö?</w:t>
      </w:r>
    </w:p>
    <w:p>
      <w:r>
        <w:rPr>
          <w:b/>
        </w:rPr>
        <w:t xml:space="preserve">Esimerkki 4.4557</w:t>
      </w:r>
    </w:p>
    <w:p>
      <w:r>
        <w:t xml:space="preserve">Taustaa: Britannian armeijan 1. tykistöprikaati ja esikunta South West on joukkojen komentokeskuksen alainen muodostelma, joka valvoo Britannian armeijan lähitukitykistöyksiköitä ja on Britannian armeijan yksiköiden alueellinen komentopaikka (Regional Point of Command, RPoC) lounaisalueella. Aihe : 1. tykistöprikaati ja esikunta South West Suhde : sotilashaara.</w:t>
      </w:r>
    </w:p>
    <w:p>
      <w:r>
        <w:rPr>
          <w:b/>
        </w:rPr>
        <w:t xml:space="preserve">Tulos</w:t>
      </w:r>
    </w:p>
    <w:p>
      <w:r>
        <w:t xml:space="preserve">Mihin joukko-osastoon 1. tykistöprikaati ja esikunta South West kuuluivat?</w:t>
      </w:r>
    </w:p>
    <w:p>
      <w:r>
        <w:rPr>
          <w:b/>
        </w:rPr>
        <w:t xml:space="preserve">Esimerkki 4.4558</w:t>
      </w:r>
    </w:p>
    <w:p>
      <w:r>
        <w:t xml:space="preserve">Konteksti : Inceptionin musiikin on säveltänyt Hans Zimmer, joka kuvaili työtään "hyvin elektroniseksi, tiheäksi musiikiksi", joka on täynnä "nostalgiaa ja surua", joka vastaa Cobbin tunteita koko elokuvan ajan. Aihe : Inception Suhde : ohjaaja</w:t>
      </w:r>
    </w:p>
    <w:p>
      <w:r>
        <w:rPr>
          <w:b/>
        </w:rPr>
        <w:t xml:space="preserve">Tulos</w:t>
      </w:r>
    </w:p>
    <w:p>
      <w:r>
        <w:t xml:space="preserve">Mikä oli Inceptionin ohjaajan nimi?</w:t>
      </w:r>
    </w:p>
    <w:p>
      <w:r>
        <w:rPr>
          <w:b/>
        </w:rPr>
        <w:t xml:space="preserve">Esimerkki 4.4559</w:t>
      </w:r>
    </w:p>
    <w:p>
      <w:r>
        <w:t xml:space="preserve">Konteksti : Conrad the Sailor on vuonna 1942 valmistunut Warner Bros. piirrettyelokuva Merrie Melodies -sarjasta, jonka on ohjannut Chuck Jones. Aihe : Conrad the Sailor Suhde : ohjaaja</w:t>
      </w:r>
    </w:p>
    <w:p>
      <w:r>
        <w:rPr>
          <w:b/>
        </w:rPr>
        <w:t xml:space="preserve">Tulos</w:t>
      </w:r>
    </w:p>
    <w:p>
      <w:r>
        <w:t xml:space="preserve">Kuka on Conrad the Sailor -elokuvan ohjaaja?</w:t>
      </w:r>
    </w:p>
    <w:p>
      <w:r>
        <w:rPr>
          <w:b/>
        </w:rPr>
        <w:t xml:space="preserve">Esimerkki 4.4560</w:t>
      </w:r>
    </w:p>
    <w:p>
      <w:r>
        <w:t xml:space="preserve">Konteksti : Sarjassa seurataan draamaa, kun uusi kohtaa vanhan pienessä Hyperion Bayn rannikkokaupungissa Kaliforniassa. Aihe : Hyperion Bay Suhde : alkuperäisverkko.</w:t>
      </w:r>
    </w:p>
    <w:p>
      <w:r>
        <w:rPr>
          <w:b/>
        </w:rPr>
        <w:t xml:space="preserve">Tulos</w:t>
      </w:r>
    </w:p>
    <w:p>
      <w:r>
        <w:t xml:space="preserve">Mikä on Hyperion Bayn alkuperäinen verkko?</w:t>
      </w:r>
    </w:p>
    <w:p>
      <w:r>
        <w:rPr>
          <w:b/>
        </w:rPr>
        <w:t xml:space="preserve">Esimerkki 4.4561</w:t>
      </w:r>
    </w:p>
    <w:p>
      <w:r>
        <w:t xml:space="preserve">Konteksti : Ak 5 tai Automatkarbin 5 (``automaattikarbiini 5'', ``automaattikarbiini'' on ruotsinkielinen termi rynnäkkökiväärille) on ruotsalainen versio FN FNC rynnäkkökivääristä, johon on tehty tiettyjä muutoksia, lähinnä aseen mukauttamiseksi Ruotsin ilmastoon. Aihe : Ak 5 Suhde : perustuu</w:t>
      </w:r>
    </w:p>
    <w:p>
      <w:r>
        <w:rPr>
          <w:b/>
        </w:rPr>
        <w:t xml:space="preserve">Tulos</w:t>
      </w:r>
    </w:p>
    <w:p>
      <w:r>
        <w:t xml:space="preserve">Mikä on Ak 5:n perusta?</w:t>
      </w:r>
    </w:p>
    <w:p>
      <w:r>
        <w:rPr>
          <w:b/>
        </w:rPr>
        <w:t xml:space="preserve">Esimerkki 4.4562</w:t>
      </w:r>
    </w:p>
    <w:p>
      <w:r>
        <w:t xml:space="preserve">Konteksti: Lordi Guildford Dudley oli Northumberlandin ensimmäisen herttuan John Dudleyn ja hänen vaimonsa Jane Guildfordin toiseksi nuorin elossa oleva poika. Aihe : Lordi Guildford Dudley Suhde : puoliso.</w:t>
      </w:r>
    </w:p>
    <w:p>
      <w:r>
        <w:rPr>
          <w:b/>
        </w:rPr>
        <w:t xml:space="preserve">Tulos</w:t>
      </w:r>
    </w:p>
    <w:p>
      <w:r>
        <w:t xml:space="preserve">Mikä on lordi Guildford Dudleyn puolison nimi?</w:t>
      </w:r>
    </w:p>
    <w:p>
      <w:r>
        <w:rPr>
          <w:b/>
        </w:rPr>
        <w:t xml:space="preserve">Esimerkki 4.4563</w:t>
      </w:r>
    </w:p>
    <w:p>
      <w:r>
        <w:t xml:space="preserve">Mária Földes (5. syyskuuta 1925 - 21. elokuuta 1976) oli romanialais-unkarilainen juutalainen näytelmäkirjailija. Aihe : Mária Földes Suhde : asuinpaikka</w:t>
      </w:r>
    </w:p>
    <w:p>
      <w:r>
        <w:rPr>
          <w:b/>
        </w:rPr>
        <w:t xml:space="preserve">Tulos</w:t>
      </w:r>
    </w:p>
    <w:p>
      <w:r>
        <w:t xml:space="preserve">Mistä kaupungista Mária Földes on kotoisin?</w:t>
      </w:r>
    </w:p>
    <w:p>
      <w:r>
        <w:rPr>
          <w:b/>
        </w:rPr>
        <w:t xml:space="preserve">Esimerkki 4.4564</w:t>
      </w:r>
    </w:p>
    <w:p>
      <w:r>
        <w:t xml:space="preserve">Konteksti : The Protectors on brittiläinen televisiosarja, Gerry Andersonin luoma toimintatrilleri. Aihe : The Protectors Suhde : kerronnan sijaintipaikka</w:t>
      </w:r>
    </w:p>
    <w:p>
      <w:r>
        <w:rPr>
          <w:b/>
        </w:rPr>
        <w:t xml:space="preserve">Tulos</w:t>
      </w:r>
    </w:p>
    <w:p>
      <w:r>
        <w:t xml:space="preserve">Missä paikassa The Protectors on olemassa?</w:t>
      </w:r>
    </w:p>
    <w:p>
      <w:r>
        <w:rPr>
          <w:b/>
        </w:rPr>
        <w:t xml:space="preserve">Esimerkki 4.4565</w:t>
      </w:r>
    </w:p>
    <w:p>
      <w:r>
        <w:t xml:space="preserve">Konteksti : Ibizan nainen on 47 cm korkea keraaminen hahmo, joka on peräisin kolmannelta vuosisadalta eKr. Se on esillä Espanjan kansallisessa arkeologisessa museossa Madridissa. Aihe : Ibizan rouva Suhde : kokoelma</w:t>
      </w:r>
    </w:p>
    <w:p>
      <w:r>
        <w:rPr>
          <w:b/>
        </w:rPr>
        <w:t xml:space="preserve">Tulos</w:t>
      </w:r>
    </w:p>
    <w:p>
      <w:r>
        <w:t xml:space="preserve">Mikä on sen paikan nimi, jossa Lady of Ibiza sijaitsee?</w:t>
      </w:r>
    </w:p>
    <w:p>
      <w:r>
        <w:rPr>
          <w:b/>
        </w:rPr>
        <w:t xml:space="preserve">Esimerkki 4.4566</w:t>
      </w:r>
    </w:p>
    <w:p>
      <w:r>
        <w:t xml:space="preserve">Asiayhteys: "Amerikan yhdysvaltojen presidentillä on kongressin nimissä ilo luovuttaa kunniamitali sotamies John T. Sterlingille, Yhdysvaltain armeija, poikkeuksellisesta sankarillisuudesta 19. syyskuuta 1864 palveliessaan 11. Indianan jalkaväkikomppanian D-komppaniassa Winchesterissä, Virginiassa." Tämä kunniamitali on myönnetty sotamies John T. Sterlingille. Yhden toverinsa kanssa sotamies Sterling vangitsi 14 vihollista taistelun ankarimmassa vaiheessa." Aihe : John T. Sterling Suhde : konflikti</w:t>
      </w:r>
    </w:p>
    <w:p>
      <w:r>
        <w:rPr>
          <w:b/>
        </w:rPr>
        <w:t xml:space="preserve">Tulos</w:t>
      </w:r>
    </w:p>
    <w:p>
      <w:r>
        <w:t xml:space="preserve">Missä sodassa John T. Sterling taisteli?</w:t>
      </w:r>
    </w:p>
    <w:p>
      <w:r>
        <w:rPr>
          <w:b/>
        </w:rPr>
        <w:t xml:space="preserve">Esimerkki 4.4567</w:t>
      </w:r>
    </w:p>
    <w:p>
      <w:r>
        <w:t xml:space="preserve">Konteksti : Eric ja Ernie on BBC Walesin vuonna 2011 tuottama televisioelokuva brittiläisen koomikkoparivaljakon Morecambe ja Wise uran alkuvaiheista. Aihe : Eric ja Ernie Suhde : kerronnan paikka</w:t>
      </w:r>
    </w:p>
    <w:p>
      <w:r>
        <w:rPr>
          <w:b/>
        </w:rPr>
        <w:t xml:space="preserve">Tulos</w:t>
      </w:r>
    </w:p>
    <w:p>
      <w:r>
        <w:t xml:space="preserve">Missä paikassa Eric ja Ernie ovat olemassa?</w:t>
      </w:r>
    </w:p>
    <w:p>
      <w:r>
        <w:rPr>
          <w:b/>
        </w:rPr>
        <w:t xml:space="preserve">Esimerkki 4.4568</w:t>
      </w:r>
    </w:p>
    <w:p>
      <w:r>
        <w:t xml:space="preserve">Konteksti : Hu Yadong (kiinaksi 胡亚东) (s. 3. lokakuuta 1968) on kiinalainen soutaja. Aihe : Hu Yadong Suhde : ammatti.</w:t>
      </w:r>
    </w:p>
    <w:p>
      <w:r>
        <w:rPr>
          <w:b/>
        </w:rPr>
        <w:t xml:space="preserve">Tulos</w:t>
      </w:r>
    </w:p>
    <w:p>
      <w:r>
        <w:t xml:space="preserve">Mikä oli Hu Yadongin ammatti?</w:t>
      </w:r>
    </w:p>
    <w:p>
      <w:r>
        <w:rPr>
          <w:b/>
        </w:rPr>
        <w:t xml:space="preserve">Esimerkki 4.4569</w:t>
      </w:r>
    </w:p>
    <w:p>
      <w:r>
        <w:t xml:space="preserve">Konteksti : Yosef Serlin (heprea: יוסף סרלין, 24. helmikuuta 1906 - 15. tammikuuta 1974) oli sionistinen aktivisti, asianajaja ja israelilainen poliitikko. Aihe : Yosef Serlin Suhde : kuolinpäivä.</w:t>
      </w:r>
    </w:p>
    <w:p>
      <w:r>
        <w:rPr>
          <w:b/>
        </w:rPr>
        <w:t xml:space="preserve">Tulos</w:t>
      </w:r>
    </w:p>
    <w:p>
      <w:r>
        <w:t xml:space="preserve">Milloin Yosef Serlin kuoli?</w:t>
      </w:r>
    </w:p>
    <w:p>
      <w:r>
        <w:rPr>
          <w:b/>
        </w:rPr>
        <w:t xml:space="preserve">Esimerkki 4.4570</w:t>
      </w:r>
    </w:p>
    <w:p>
      <w:r>
        <w:t xml:space="preserve">Konteksti : Darcia Leimgruber (s. 19. toukokuuta 1989) on sveitsiläinen jääkiekkoilija. Aihe : Darcia Leimgruber Suhde : sukupuoli tai sukupuolta.</w:t>
      </w:r>
    </w:p>
    <w:p>
      <w:r>
        <w:rPr>
          <w:b/>
        </w:rPr>
        <w:t xml:space="preserve">Tulos</w:t>
      </w:r>
    </w:p>
    <w:p>
      <w:r>
        <w:t xml:space="preserve">Mihin sukupuoliluokkaan Darcia Leimgruber kuuluu?</w:t>
      </w:r>
    </w:p>
    <w:p>
      <w:r>
        <w:rPr>
          <w:b/>
        </w:rPr>
        <w:t xml:space="preserve">Esimerkki 4.4571</w:t>
      </w:r>
    </w:p>
    <w:p>
      <w:r>
        <w:t xml:space="preserve">Konteksti : NGC 6760 on pallomainen tähtijoukko Aquilan tähdistössä. Kohde : NGC 6760 Suhde : tähdistö</w:t>
      </w:r>
    </w:p>
    <w:p>
      <w:r>
        <w:rPr>
          <w:b/>
        </w:rPr>
        <w:t xml:space="preserve">Tulos</w:t>
      </w:r>
    </w:p>
    <w:p>
      <w:r>
        <w:t xml:space="preserve">Mikä on sen tähdistön nimi, johon NGC 6760 kuuluu?</w:t>
      </w:r>
    </w:p>
    <w:p>
      <w:r>
        <w:rPr>
          <w:b/>
        </w:rPr>
        <w:t xml:space="preserve">Esimerkki 4.4572</w:t>
      </w:r>
    </w:p>
    <w:p>
      <w:r>
        <w:t xml:space="preserve">Konteksti : Edith Margaret Garrud (1872--1971) oli ensimmäisiä naispuolisia ammattimaisia kamppailulajien opettajia länsimaissa. Aihe : Edith Margaret Garrud Suhde : sukupuoli tai sukupuolta.</w:t>
      </w:r>
    </w:p>
    <w:p>
      <w:r>
        <w:rPr>
          <w:b/>
        </w:rPr>
        <w:t xml:space="preserve">Tulos</w:t>
      </w:r>
    </w:p>
    <w:p>
      <w:r>
        <w:t xml:space="preserve">Onko Edith Margaret Garrud mies vai nainen?</w:t>
      </w:r>
    </w:p>
    <w:p>
      <w:r>
        <w:rPr>
          <w:b/>
        </w:rPr>
        <w:t xml:space="preserve">Esimerkki 4.4573</w:t>
      </w:r>
    </w:p>
    <w:p>
      <w:r>
        <w:t xml:space="preserve">Taustaa : Vuonna 2004 tapahtuneen perustamisensa jälkeen Avalon Waterways on kastanut 18 uutta laivaa Euroopassa. Aihe : Avalon Waterways Suhde : emoyhtiö.</w:t>
      </w:r>
    </w:p>
    <w:p>
      <w:r>
        <w:rPr>
          <w:b/>
        </w:rPr>
        <w:t xml:space="preserve">Tulos</w:t>
      </w:r>
    </w:p>
    <w:p>
      <w:r>
        <w:t xml:space="preserve">Mikä on Avalon Waterwaysin emoyhtiö?</w:t>
      </w:r>
    </w:p>
    <w:p>
      <w:r>
        <w:rPr>
          <w:b/>
        </w:rPr>
        <w:t xml:space="preserve">Esimerkki 4.4574</w:t>
      </w:r>
    </w:p>
    <w:p>
      <w:r>
        <w:t xml:space="preserve">Konteksti : Musiikin on säveltänyt Feyn aviomies Jeff Richmond, joka on myös 30 Rockin tuottaja. Aihe : 30 Rock Suhde : alkuperäinen verkko</w:t>
      </w:r>
    </w:p>
    <w:p>
      <w:r>
        <w:rPr>
          <w:b/>
        </w:rPr>
        <w:t xml:space="preserve">Tulos</w:t>
      </w:r>
    </w:p>
    <w:p>
      <w:r>
        <w:t xml:space="preserve">Mikä kanava esitti 30 Rockia?</w:t>
      </w:r>
    </w:p>
    <w:p>
      <w:r>
        <w:rPr>
          <w:b/>
        </w:rPr>
        <w:t xml:space="preserve">Esimerkki 4.4575</w:t>
      </w:r>
    </w:p>
    <w:p>
      <w:r>
        <w:t xml:space="preserve">Konteksti : ``Million Dollar Smile'' on yhdysvaltalaisen televisiokomediasarjan Ugly Betty neljännen tuotantokauden 17. jakso ja sarjan 82. jakso. Aihe : Million Dollar Smile Suhde : sarja</w:t>
      </w:r>
    </w:p>
    <w:p>
      <w:r>
        <w:rPr>
          <w:b/>
        </w:rPr>
        <w:t xml:space="preserve">Tulos</w:t>
      </w:r>
    </w:p>
    <w:p>
      <w:r>
        <w:t xml:space="preserve">Miljoonan dollarin hymy kuului mihin sarjaan?</w:t>
      </w:r>
    </w:p>
    <w:p>
      <w:r>
        <w:rPr>
          <w:b/>
        </w:rPr>
        <w:t xml:space="preserve">Esimerkki 4.4576</w:t>
      </w:r>
    </w:p>
    <w:p>
      <w:r>
        <w:t xml:space="preserve">Konteksti : Andrzej Jastrzębiec, joka tunnettiin myös nimellä Andrzej Wasilko tai Andrzej Polak, (kuoli 1398) oli puolalainen katolinen pappi ja diplomaatti, Seretin ja Vilnan ensimmäinen piispa. Aihe : Andrzej Jastrzębiec Suhde : kuolinpäivä.</w:t>
      </w:r>
    </w:p>
    <w:p>
      <w:r>
        <w:rPr>
          <w:b/>
        </w:rPr>
        <w:t xml:space="preserve">Tulos</w:t>
      </w:r>
    </w:p>
    <w:p>
      <w:r>
        <w:t xml:space="preserve">Minä päivänä Andrzej Jastrzębiec kuoli?</w:t>
      </w:r>
    </w:p>
    <w:p>
      <w:r>
        <w:rPr>
          <w:b/>
        </w:rPr>
        <w:t xml:space="preserve">Esimerkki 4.4577</w:t>
      </w:r>
    </w:p>
    <w:p>
      <w:r>
        <w:t xml:space="preserve">Konteksti : ``Isä menee länteen'' on In Plain Sightin kolmannen kauden ensijakso ja 28. jakso kokonaisuudessaan. Aihe : Isä menee länteen Suhde : sarja</w:t>
      </w:r>
    </w:p>
    <w:p>
      <w:r>
        <w:rPr>
          <w:b/>
        </w:rPr>
        <w:t xml:space="preserve">Tulos</w:t>
      </w:r>
    </w:p>
    <w:p>
      <w:r>
        <w:t xml:space="preserve">Mihin sarjaan Isä menee länteen kuuluu?</w:t>
      </w:r>
    </w:p>
    <w:p>
      <w:r>
        <w:rPr>
          <w:b/>
        </w:rPr>
        <w:t xml:space="preserve">Esimerkki 4.4578</w:t>
      </w:r>
    </w:p>
    <w:p>
      <w:r>
        <w:t xml:space="preserve">Konteksti: Ralph Leigh kuoli 6. marraskuuta 1509, ja Joyce Culpeper meni naimisiin lordi Edmund Howardin kanssa, jonka kanssa hänellä oli kolme poikaa ja kolme tytärtä: Aihe : Joyce Culpeper Suhde : puoliso.</w:t>
      </w:r>
    </w:p>
    <w:p>
      <w:r>
        <w:rPr>
          <w:b/>
        </w:rPr>
        <w:t xml:space="preserve">Tulos</w:t>
      </w:r>
    </w:p>
    <w:p>
      <w:r>
        <w:t xml:space="preserve">Mikä on Joyce Culpeperin puolison nimi?</w:t>
      </w:r>
    </w:p>
    <w:p>
      <w:r>
        <w:rPr>
          <w:b/>
        </w:rPr>
        <w:t xml:space="preserve">Esimerkki 4.4579</w:t>
      </w:r>
    </w:p>
    <w:p>
      <w:r>
        <w:t xml:space="preserve">Konteksti : Road to Zanzibar on vuonna 1941 Paramount Picturesin komediaelokuva, jonka pääosissa nähdään Bing Crosby, Bob Hope ja Dorothy Lamour, ja se on toinen seitsemästä elokuvasta, jotka kolmikko on tehnyt suositussa ``Road to ...'' -sarjassa. Aihe : Road to Zanzibar Suhde : tuotantoyhtiö</w:t>
      </w:r>
    </w:p>
    <w:p>
      <w:r>
        <w:rPr>
          <w:b/>
        </w:rPr>
        <w:t xml:space="preserve">Tulos</w:t>
      </w:r>
    </w:p>
    <w:p>
      <w:r>
        <w:t xml:space="preserve">Mikä studio tuotti Road to Zanzibar?</w:t>
      </w:r>
    </w:p>
    <w:p>
      <w:r>
        <w:rPr>
          <w:b/>
        </w:rPr>
        <w:t xml:space="preserve">Esimerkki 4.4580</w:t>
      </w:r>
    </w:p>
    <w:p>
      <w:r>
        <w:t xml:space="preserve">Konteksti : Kongressin kirjasto valitsi vuonna 2000 Koyaanisqatsi-elokuvan säilytettäväksi Yhdysvaltain kansalliseen elokuvarekisteriin "kulttuurisesti, historiallisesti tai esteettisesti merkittävänä". Aihe : Koyaanisqatsi Suhde : saatu palkinto.</w:t>
      </w:r>
    </w:p>
    <w:p>
      <w:r>
        <w:rPr>
          <w:b/>
        </w:rPr>
        <w:t xml:space="preserve">Tulos</w:t>
      </w:r>
    </w:p>
    <w:p>
      <w:r>
        <w:t xml:space="preserve">Minkä palkinnon Koyaanisqatsi sai?</w:t>
      </w:r>
    </w:p>
    <w:p>
      <w:r>
        <w:rPr>
          <w:b/>
        </w:rPr>
        <w:t xml:space="preserve">Esimerkki 4.4581</w:t>
      </w:r>
    </w:p>
    <w:p>
      <w:r>
        <w:t xml:space="preserve">Konteksti : 100 vuotta rakkautta (ital. Cento anni d'amore) on Lionello De Felicen ohjaama italialainen antologiaelokuva vuodelta 1954. Aihe : 100 vuotta rakkautta Suhde : ohjaaja</w:t>
      </w:r>
    </w:p>
    <w:p>
      <w:r>
        <w:rPr>
          <w:b/>
        </w:rPr>
        <w:t xml:space="preserve">Tulos</w:t>
      </w:r>
    </w:p>
    <w:p>
      <w:r>
        <w:t xml:space="preserve">Kuka on 100 Years of Love -elokuvan ohjaaja?</w:t>
      </w:r>
    </w:p>
    <w:p>
      <w:r>
        <w:rPr>
          <w:b/>
        </w:rPr>
        <w:t xml:space="preserve">Esimerkki 4.4582</w:t>
      </w:r>
    </w:p>
    <w:p>
      <w:r>
        <w:t xml:space="preserve">Konteksti : Attilan kuoltua vuonna 453 jKr. hänen valtakuntansa hajosi, ja sen jäänteitä hallitsivat hänen kolme poikaansa, Ellac, Dengizich ja Ernak. Aihe : Ellac Suhde : kuolinpäivä.</w:t>
      </w:r>
    </w:p>
    <w:p>
      <w:r>
        <w:rPr>
          <w:b/>
        </w:rPr>
        <w:t xml:space="preserve">Tulos</w:t>
      </w:r>
    </w:p>
    <w:p>
      <w:r>
        <w:t xml:space="preserve">Minä päivänä Ellac kuoli?</w:t>
      </w:r>
    </w:p>
    <w:p>
      <w:r>
        <w:rPr>
          <w:b/>
        </w:rPr>
        <w:t xml:space="preserve">Esimerkki 4.4583</w:t>
      </w:r>
    </w:p>
    <w:p>
      <w:r>
        <w:t xml:space="preserve">Konteksti: Zewditu solmi kaksi muuta avioliittoa, jotka olivat molemmat lyhyitä, ennen kuin hän meni naimisiin Ras Gugsa Wellen kanssa. Aihe : Zewditu Suhde : puoliso</w:t>
      </w:r>
    </w:p>
    <w:p>
      <w:r>
        <w:rPr>
          <w:b/>
        </w:rPr>
        <w:t xml:space="preserve">Tulos</w:t>
      </w:r>
    </w:p>
    <w:p>
      <w:r>
        <w:t xml:space="preserve">Mikä on Zewditun puolison nimi?</w:t>
      </w:r>
    </w:p>
    <w:p>
      <w:r>
        <w:rPr>
          <w:b/>
        </w:rPr>
        <w:t xml:space="preserve">Esimerkki 4.4584</w:t>
      </w:r>
    </w:p>
    <w:p>
      <w:r>
        <w:t xml:space="preserve">Konteksti: Kenny Fields (s. 9. helmikuuta 1962) on yhdysvaltalainen entinen koripalloilija, jonka Milwaukee Bucks valitsi vuoden 1984 NBA-draftin ensimmäisellä kierroksella (21.). Kohde : Kenny Fields Suhde : valitsi hänet</w:t>
      </w:r>
    </w:p>
    <w:p>
      <w:r>
        <w:rPr>
          <w:b/>
        </w:rPr>
        <w:t xml:space="preserve">Tulos</w:t>
      </w:r>
    </w:p>
    <w:p>
      <w:r>
        <w:t xml:space="preserve">Missä joukkueessa Kenny Fields pelasi?</w:t>
      </w:r>
    </w:p>
    <w:p>
      <w:r>
        <w:rPr>
          <w:b/>
        </w:rPr>
        <w:t xml:space="preserve">Esimerkki 4.4585</w:t>
      </w:r>
    </w:p>
    <w:p>
      <w:r>
        <w:t xml:space="preserve">Konteksti : Useissa arvosteluissa tätä toista romaania on ylistetty: Sankarin nousu on kunnianhimoinen, tiukasti kirjoitettu ja erittäin älykäs fantasiateos" Aihe : Rise of a Hero Suhde : sarja</w:t>
      </w:r>
    </w:p>
    <w:p>
      <w:r>
        <w:rPr>
          <w:b/>
        </w:rPr>
        <w:t xml:space="preserve">Tulos</w:t>
      </w:r>
    </w:p>
    <w:p>
      <w:r>
        <w:t xml:space="preserve">Mihin sarjaan Rise of a Hero kuuluu?</w:t>
      </w:r>
    </w:p>
    <w:p>
      <w:r>
        <w:rPr>
          <w:b/>
        </w:rPr>
        <w:t xml:space="preserve">Esimerkki 4.4586</w:t>
      </w:r>
    </w:p>
    <w:p>
      <w:r>
        <w:t xml:space="preserve">Konteksti : Big Time Rush on yhdysvaltalainen televisiosarja, joka esitettiin alun perin Nickelodeon-kanavalla 28. marraskuuta 2009 - 25. heinäkuuta 2013. Aihe : Big Time Rush Suhde : kerronnan paikka</w:t>
      </w:r>
    </w:p>
    <w:p>
      <w:r>
        <w:rPr>
          <w:b/>
        </w:rPr>
        <w:t xml:space="preserve">Tulos</w:t>
      </w:r>
    </w:p>
    <w:p>
      <w:r>
        <w:t xml:space="preserve">Missä paikassa Big Time Rush on?</w:t>
      </w:r>
    </w:p>
    <w:p>
      <w:r>
        <w:rPr>
          <w:b/>
        </w:rPr>
        <w:t xml:space="preserve">Esimerkki 4.4587</w:t>
      </w:r>
    </w:p>
    <w:p>
      <w:r>
        <w:t xml:space="preserve">Konteksti : Kun hänen miehensä kuoli vuonna 929, Marozia neuvotteli avioliiton hänen velipuolensa Arlesin Hughin kanssa, joka oli valittu Italian kuninkaaksi. Aihe : Marozia Suhde : sukupuoli tai sukupuolta.</w:t>
      </w:r>
    </w:p>
    <w:p>
      <w:r>
        <w:rPr>
          <w:b/>
        </w:rPr>
        <w:t xml:space="preserve">Tulos</w:t>
      </w:r>
    </w:p>
    <w:p>
      <w:r>
        <w:t xml:space="preserve">Mikä on Marozian sukupuoli?</w:t>
      </w:r>
    </w:p>
    <w:p>
      <w:r>
        <w:rPr>
          <w:b/>
        </w:rPr>
        <w:t xml:space="preserve">Esimerkki 4.4588</w:t>
      </w:r>
    </w:p>
    <w:p>
      <w:r>
        <w:t xml:space="preserve">Konteksti: Jacques Tiné syntyi 24. toukokuuta 1914 Algerissa, Ranskan Algeriassa. Aihe : Jacques Tiné Suhde : ammatti</w:t>
      </w:r>
    </w:p>
    <w:p>
      <w:r>
        <w:rPr>
          <w:b/>
        </w:rPr>
        <w:t xml:space="preserve">Tulos</w:t>
      </w:r>
    </w:p>
    <w:p>
      <w:r>
        <w:t xml:space="preserve">Mikä oli Jacques Tinén ammatti?</w:t>
      </w:r>
    </w:p>
    <w:p>
      <w:r>
        <w:rPr>
          <w:b/>
        </w:rPr>
        <w:t xml:space="preserve">Esimerkki 4.4589</w:t>
      </w:r>
    </w:p>
    <w:p>
      <w:r>
        <w:t xml:space="preserve">Konteksti : Richard Blackford opiskeli sävellystä John Lambertin johdolla Royal College of Musicissa ja kapellimestaruutta Norman Del Marin johdolla. Hän vietti useita vuosia Hans Werner Henzen assistenttina Italiassa, jossa hän sai ensimmäiset tilaustyönsä uppoutuessaan eurooppalaiseen avantgardeen. Aihe : Richard Blackford Suhde : ammatti</w:t>
      </w:r>
    </w:p>
    <w:p>
      <w:r>
        <w:rPr>
          <w:b/>
        </w:rPr>
        <w:t xml:space="preserve">Tulos</w:t>
      </w:r>
    </w:p>
    <w:p>
      <w:r>
        <w:t xml:space="preserve">Mikä oli Richard Blackfordin ammatti?</w:t>
      </w:r>
    </w:p>
    <w:p>
      <w:r>
        <w:rPr>
          <w:b/>
        </w:rPr>
        <w:t xml:space="preserve">Esimerkki 4.4590</w:t>
      </w:r>
    </w:p>
    <w:p>
      <w:r>
        <w:t xml:space="preserve">Konteksti : Pyhä Chrodegang (kuoli 6. maaliskuuta 766) oli Metzin frankkien piispa vuodesta 742 tai 748 kuolemaansa saakka. Aihe : Chrodegang Suhde : kuolinpäivä.</w:t>
      </w:r>
    </w:p>
    <w:p>
      <w:r>
        <w:rPr>
          <w:b/>
        </w:rPr>
        <w:t xml:space="preserve">Tulos</w:t>
      </w:r>
    </w:p>
    <w:p>
      <w:r>
        <w:t xml:space="preserve">Milloin Chrodegang kuoli?</w:t>
      </w:r>
    </w:p>
    <w:p>
      <w:r>
        <w:rPr>
          <w:b/>
        </w:rPr>
        <w:t xml:space="preserve">Esimerkki 4.4591</w:t>
      </w:r>
    </w:p>
    <w:p>
      <w:r>
        <w:t xml:space="preserve">Konteksti : Valmistuttuaan San Franciscon valtionyliopistosta ja opiskeltuaan American Conservatory of Theaterissa Kamshad Kooshan on käsikirjoittanut ja ohjannut kolme lyhytelokuvaa, joista viimeisin, The Last Illusion, on kiertänyt muun muassa American Film Institutessa ja UCLA:n elokuva- ja televisioarkistossa. Aihe : Kamshad Kooshan Suhde : ammatti</w:t>
      </w:r>
    </w:p>
    <w:p>
      <w:r>
        <w:rPr>
          <w:b/>
        </w:rPr>
        <w:t xml:space="preserve">Tulos</w:t>
      </w:r>
    </w:p>
    <w:p>
      <w:r>
        <w:t xml:space="preserve">Mikä oli Kamshad Kooshanin ura?</w:t>
      </w:r>
    </w:p>
    <w:p>
      <w:r>
        <w:rPr>
          <w:b/>
        </w:rPr>
        <w:t xml:space="preserve">Esimerkki 4.4592</w:t>
      </w:r>
    </w:p>
    <w:p>
      <w:r>
        <w:t xml:space="preserve">Konteksti: Sunil Shroff on intialainen urologi ja elinsiirtokirurgi. Aihe : Sunil Shroff Suhde : ammatti</w:t>
      </w:r>
    </w:p>
    <w:p>
      <w:r>
        <w:rPr>
          <w:b/>
        </w:rPr>
        <w:t xml:space="preserve">Tulos</w:t>
      </w:r>
    </w:p>
    <w:p>
      <w:r>
        <w:t xml:space="preserve">Mikä oli Sunil Shroffin ammatti?</w:t>
      </w:r>
    </w:p>
    <w:p>
      <w:r>
        <w:rPr>
          <w:b/>
        </w:rPr>
        <w:t xml:space="preserve">Esimerkki 4.4593</w:t>
      </w:r>
    </w:p>
    <w:p>
      <w:r>
        <w:t xml:space="preserve">Konteksti : Luvussa 3 kerrotaan, että Odinilla oli kaksi veljeä, Vé ja Vili. Aihe : Odin Suhde : puoliso</w:t>
      </w:r>
    </w:p>
    <w:p>
      <w:r>
        <w:rPr>
          <w:b/>
        </w:rPr>
        <w:t xml:space="preserve">Tulos</w:t>
      </w:r>
    </w:p>
    <w:p>
      <w:r>
        <w:t xml:space="preserve">Mikä on Odinin puolison nimi?</w:t>
      </w:r>
    </w:p>
    <w:p>
      <w:r>
        <w:rPr>
          <w:b/>
        </w:rPr>
        <w:t xml:space="preserve">Esimerkki 4.4594</w:t>
      </w:r>
    </w:p>
    <w:p>
      <w:r>
        <w:t xml:space="preserve">Konteksti: Simon Le Moyne syntyi Beauvais'ssa Ranskassa vuonna 1604. Aihe : Simon Le Moyne Suhde : kuolinpäivä.</w:t>
      </w:r>
    </w:p>
    <w:p>
      <w:r>
        <w:rPr>
          <w:b/>
        </w:rPr>
        <w:t xml:space="preserve">Tulos</w:t>
      </w:r>
    </w:p>
    <w:p>
      <w:r>
        <w:t xml:space="preserve">Minä vuonna Simon Le Moyne kuoli?</w:t>
      </w:r>
    </w:p>
    <w:p>
      <w:r>
        <w:rPr>
          <w:b/>
        </w:rPr>
        <w:t xml:space="preserve">Esimerkki 4.4595</w:t>
      </w:r>
    </w:p>
    <w:p>
      <w:r>
        <w:t xml:space="preserve">Konteksti : Sid Meier's Civilization IV (tunnetaan myös nimellä Civilization 4 tai Civ4) on vuoropohjainen strategiapeli ja Civilization-sarjan neljäs osa. Aihe : Civilization IV Suhde : ohjaaja</w:t>
      </w:r>
    </w:p>
    <w:p>
      <w:r>
        <w:rPr>
          <w:b/>
        </w:rPr>
        <w:t xml:space="preserve">Tulos</w:t>
      </w:r>
    </w:p>
    <w:p>
      <w:r>
        <w:t xml:space="preserve">Kuka oli Civilization IV:n ohjaaja?</w:t>
      </w:r>
    </w:p>
    <w:p>
      <w:r>
        <w:rPr>
          <w:b/>
        </w:rPr>
        <w:t xml:space="preserve">Esimerkki 4.4596</w:t>
      </w:r>
    </w:p>
    <w:p>
      <w:r>
        <w:t xml:space="preserve">Konteksti : Bernhard Stavenhagen (24. marraskuuta 1862 -- 25. joulukuuta 1914) oli saksalainen pianisti, säveltäjä ja kapellimestari. Aihe : Bernhard Stavenhagen Suhde : kuolinpäivä.</w:t>
      </w:r>
    </w:p>
    <w:p>
      <w:r>
        <w:rPr>
          <w:b/>
        </w:rPr>
        <w:t xml:space="preserve">Tulos</w:t>
      </w:r>
    </w:p>
    <w:p>
      <w:r>
        <w:t xml:space="preserve">Milloin Bernhard Stavenhagen kuoli?</w:t>
      </w:r>
    </w:p>
    <w:p>
      <w:r>
        <w:rPr>
          <w:b/>
        </w:rPr>
        <w:t xml:space="preserve">Esimerkki 4.4597</w:t>
      </w:r>
    </w:p>
    <w:p>
      <w:r>
        <w:t xml:space="preserve">Konteksti : Kefee Obareki Don Momoh kuoli keuhkojen vajaatoimintaan sairaalassa Los Angelesissa, Kaliforniassa 12. kesäkuuta 2014. Aihe : Kefee Suhde : sukupuoli tai sukupuolta.</w:t>
      </w:r>
    </w:p>
    <w:p>
      <w:r>
        <w:rPr>
          <w:b/>
        </w:rPr>
        <w:t xml:space="preserve">Tulos</w:t>
      </w:r>
    </w:p>
    <w:p>
      <w:r>
        <w:t xml:space="preserve">Mikä on Kefeen sukupuoli?</w:t>
      </w:r>
    </w:p>
    <w:p>
      <w:r>
        <w:rPr>
          <w:b/>
        </w:rPr>
        <w:t xml:space="preserve">Esimerkki 4.4598</w:t>
      </w:r>
    </w:p>
    <w:p>
      <w:r>
        <w:t xml:space="preserve">Konteksti: Howard Colquhoun on brittiläinen kemisti, joka työskentelee tällä hetkellä Readingin yliopistossa. Aihe : Howard Colquhoun Suhde : kouluttautunut osoitteessa</w:t>
      </w:r>
    </w:p>
    <w:p>
      <w:r>
        <w:rPr>
          <w:b/>
        </w:rPr>
        <w:t xml:space="preserve">Tulos</w:t>
      </w:r>
    </w:p>
    <w:p>
      <w:r>
        <w:t xml:space="preserve">Missä yliopistossa Howard Colquhoun opiskeli?</w:t>
      </w:r>
    </w:p>
    <w:p>
      <w:r>
        <w:rPr>
          <w:b/>
        </w:rPr>
        <w:t xml:space="preserve">Esimerkki 4.4599</w:t>
      </w:r>
    </w:p>
    <w:p>
      <w:r>
        <w:t xml:space="preserve">Konteksti : John Houseman (syntynyt Jacques Haussmann; 22. syyskuuta 1902 - 31. lokakuuta 1988) oli romanialaissyntyinen brittiläis-amerikkalainen näyttelijä ja tuottaja, joka tuli tunnetuksi paljon julkisuutta saaneesta yhteistyöstään ohjaaja Orson Wellesin kanssa heidän päivistään liittovaltion teatteriprojektissa aina Citizen Kane -elokuvan tuotantoon asti. Aihe : John Houseman Suhde : kouluttautunut osoitteessa</w:t>
      </w:r>
    </w:p>
    <w:p>
      <w:r>
        <w:rPr>
          <w:b/>
        </w:rPr>
        <w:t xml:space="preserve">Tulos</w:t>
      </w:r>
    </w:p>
    <w:p>
      <w:r>
        <w:t xml:space="preserve">Mikä on John Housemanin kouluttaneen yliopiston nimi?</w:t>
      </w:r>
    </w:p>
    <w:p>
      <w:r>
        <w:rPr>
          <w:b/>
        </w:rPr>
        <w:t xml:space="preserve">Esimerkki 4.4600</w:t>
      </w:r>
    </w:p>
    <w:p>
      <w:r>
        <w:t xml:space="preserve">Konteksti : Tohtori John Croghan (23. huhtikuuta 1790 - 11. tammikuuta 1849) oli yhdysvaltalainen lääkäri, joka auttoi Louisvillen merisairaalan perustamisessa ja järjesti joitakin tuberkuloosia koskevia lääketieteellisiä kokeita ja retkiä Mammoth Caveen Kentuckyssa (Yhdysvallat) vuosina 1839-1849. Aihe : John Croghan Suhde : lääketieteellinen tila.</w:t>
      </w:r>
    </w:p>
    <w:p>
      <w:r>
        <w:rPr>
          <w:b/>
        </w:rPr>
        <w:t xml:space="preserve">Tulos</w:t>
      </w:r>
    </w:p>
    <w:p>
      <w:r>
        <w:t xml:space="preserve">Mikä sairaus tappoi John Croghanin?</w:t>
      </w:r>
    </w:p>
    <w:p>
      <w:r>
        <w:rPr>
          <w:b/>
        </w:rPr>
        <w:t xml:space="preserve">Esimerkki 4.4601</w:t>
      </w:r>
    </w:p>
    <w:p>
      <w:r>
        <w:t xml:space="preserve">Konteksti : Paul Jacobsthal (23. helmikuuta 1880 Berliinissä - 27. lokakuuta 1957 Oxfordissa) oli kreikkalaisen maljakkomaalauksen ja kelttiläisen taiteen tutkija. Hän kirjoitti väitöskirjansa Bonnin yliopistossa Georg Loeschcken ohjauksessa. Aihe : Paul Jacobsthal Suhde : kouluttautui osoitteessa</w:t>
      </w:r>
    </w:p>
    <w:p>
      <w:r>
        <w:rPr>
          <w:b/>
        </w:rPr>
        <w:t xml:space="preserve">Tulos</w:t>
      </w:r>
    </w:p>
    <w:p>
      <w:r>
        <w:t xml:space="preserve">Missä yliopistossa Paul Jacobsthal opiskeli?</w:t>
      </w:r>
    </w:p>
    <w:p>
      <w:r>
        <w:rPr>
          <w:b/>
        </w:rPr>
        <w:t xml:space="preserve">Esimerkki 4.4602</w:t>
      </w:r>
    </w:p>
    <w:p>
      <w:r>
        <w:t xml:space="preserve">Konteksti : Daniel Auteuil (ransk. ääntäminen: (danjɛl otøj); s. 24. tammikuuta 1950) on ranskalainen näyttelijä ja ohjaaja, joka on esiintynyt monenlaisissa elokuvagenreissä, kuten aikalaisdraamoissa, romanttisissa komedioissa ja rikostrillereissä. Aihe : Daniel Auteuil Suhde : asuinpaikka</w:t>
      </w:r>
    </w:p>
    <w:p>
      <w:r>
        <w:rPr>
          <w:b/>
        </w:rPr>
        <w:t xml:space="preserve">Tulos</w:t>
      </w:r>
    </w:p>
    <w:p>
      <w:r>
        <w:t xml:space="preserve">Mihin kaupunkiin Daniel Auteuil liittyy?</w:t>
      </w:r>
    </w:p>
    <w:p>
      <w:r>
        <w:rPr>
          <w:b/>
        </w:rPr>
        <w:t xml:space="preserve">Esimerkki 4.4603</w:t>
      </w:r>
    </w:p>
    <w:p>
      <w:r>
        <w:t xml:space="preserve">Konteksti : Gaja Gamini/Sangita/Shakuntala/Monika/Mona Lisa Tanvi Hegde - Baby Shakuntala Shabana Azmi -- Aihe : Gaja Gamini Suhde : ohjaaja</w:t>
      </w:r>
    </w:p>
    <w:p>
      <w:r>
        <w:rPr>
          <w:b/>
        </w:rPr>
        <w:t xml:space="preserve">Tulos</w:t>
      </w:r>
    </w:p>
    <w:p>
      <w:r>
        <w:t xml:space="preserve">Kuka oli Gaja Gaminin ohjaaja?</w:t>
      </w:r>
    </w:p>
    <w:p>
      <w:r>
        <w:rPr>
          <w:b/>
        </w:rPr>
        <w:t xml:space="preserve">Esimerkki 4.4604</w:t>
      </w:r>
    </w:p>
    <w:p>
      <w:r>
        <w:t xml:space="preserve">Konteksti: Hans-Joachim Schibau (17. marraskuuta 1915 - 22. heinäkuuta 1985) oli toisen maailmansodan aikana Luftwaffen korkeasti palkittu majuri ja rautaristin ritariristin saaja. Aihe : Hans-Joachim Schibau Suhde : sotilasala.</w:t>
      </w:r>
    </w:p>
    <w:p>
      <w:r>
        <w:rPr>
          <w:b/>
        </w:rPr>
        <w:t xml:space="preserve">Tulos</w:t>
      </w:r>
    </w:p>
    <w:p>
      <w:r>
        <w:t xml:space="preserve">Mihin haaraan Hans-Joachim Schibau kuului?</w:t>
      </w:r>
    </w:p>
    <w:p>
      <w:r>
        <w:rPr>
          <w:b/>
        </w:rPr>
        <w:t xml:space="preserve">Esimerkki 4.4605</w:t>
      </w:r>
    </w:p>
    <w:p>
      <w:r>
        <w:t xml:space="preserve">Konteksti : Sunday Feast oli lyhytikäinen kokkiohjelma brittiläisellä ITV-kanavalla. Aihe : Sunday Feast Suhde : alkuperäinen verkko.</w:t>
      </w:r>
    </w:p>
    <w:p>
      <w:r>
        <w:rPr>
          <w:b/>
        </w:rPr>
        <w:t xml:space="preserve">Tulos</w:t>
      </w:r>
    </w:p>
    <w:p>
      <w:r>
        <w:t xml:space="preserve">Mikä kanava lähettää sunnuntaijuhlan?</w:t>
      </w:r>
    </w:p>
    <w:p>
      <w:r>
        <w:rPr>
          <w:b/>
        </w:rPr>
        <w:t xml:space="preserve">Esimerkki 4.4606</w:t>
      </w:r>
    </w:p>
    <w:p>
      <w:r>
        <w:t xml:space="preserve">Konteksti : Chloe Charles (s. 1985) on kanadalainen laulaja-lauluntekijä, joka edustaa orkesteri-soul-popin genreä. Tunnetaan hänen ainutlaatuisesta äänestään ja itseoppineesta fingerpicking-kitaratyylistään sekä soul-, folk-, pop-, jazz- ja klassisten vaikutteiden fuusiosta. Aihe : Chloe Charles Suhde : sukupuoli tai sukupuolta</w:t>
      </w:r>
    </w:p>
    <w:p>
      <w:r>
        <w:rPr>
          <w:b/>
        </w:rPr>
        <w:t xml:space="preserve">Tulos</w:t>
      </w:r>
    </w:p>
    <w:p>
      <w:r>
        <w:t xml:space="preserve">Mikä oli Chloe Charlesin sukupuoli?</w:t>
      </w:r>
    </w:p>
    <w:p>
      <w:r>
        <w:rPr>
          <w:b/>
        </w:rPr>
        <w:t xml:space="preserve">Esimerkki 4.4607</w:t>
      </w:r>
    </w:p>
    <w:p>
      <w:r>
        <w:t xml:space="preserve">Konteksti : Mansikkablondi on Raoul Walshin ohjaama Warner Bros. elokuva vuodelta 1941, jonka pääosissa nähdään James Cagney ja Olivia de Havilland sekä Rita Hayworth, Alan Hale, Jack Carson ja George Tobias. Aihe : The Strawberry Blonde Suhde : tuotantoyhtiö</w:t>
      </w:r>
    </w:p>
    <w:p>
      <w:r>
        <w:rPr>
          <w:b/>
        </w:rPr>
        <w:t xml:space="preserve">Tulos</w:t>
      </w:r>
    </w:p>
    <w:p>
      <w:r>
        <w:t xml:space="preserve">Mikä tuotantoyhtiö oli mukana elokuvassa The Strawberry Blonde?</w:t>
      </w:r>
    </w:p>
    <w:p>
      <w:r>
        <w:rPr>
          <w:b/>
        </w:rPr>
        <w:t xml:space="preserve">Esimerkki 4.4608</w:t>
      </w:r>
    </w:p>
    <w:p>
      <w:r>
        <w:t xml:space="preserve">Konteksti : DCE:n hajautettu tiedostojärjestelmä (DCE/DFS) on hajautetussa laskentaympäristössä käytetty tiedostojen etäkäyttöprotokolla. Aihe : DCE Distributed File System Suhde : perustuu osoitteeseen</w:t>
      </w:r>
    </w:p>
    <w:p>
      <w:r>
        <w:rPr>
          <w:b/>
        </w:rPr>
        <w:t xml:space="preserve">Tulos</w:t>
      </w:r>
    </w:p>
    <w:p>
      <w:r>
        <w:t xml:space="preserve">Mikä on DCE:n hajautetun tiedostojärjestelmän perusta?</w:t>
      </w:r>
    </w:p>
    <w:p>
      <w:r>
        <w:rPr>
          <w:b/>
        </w:rPr>
        <w:t xml:space="preserve">Esimerkki 4.4609</w:t>
      </w:r>
    </w:p>
    <w:p>
      <w:r>
        <w:t xml:space="preserve">Konteksti : 24. Venetsian kansainväliset elokuvajuhlat järjestettiin 24. elokuuta - 7. syyskuuta 1963. Aihe : 24. Venetsian kansainväliset elokuvajuhlat Suhde : ajallinen sijainti</w:t>
      </w:r>
    </w:p>
    <w:p>
      <w:r>
        <w:rPr>
          <w:b/>
        </w:rPr>
        <w:t xml:space="preserve">Tulos</w:t>
      </w:r>
    </w:p>
    <w:p>
      <w:r>
        <w:t xml:space="preserve">Venetsian 24. kansainvälisten elokuvajuhlien päivämäärä?</w:t>
      </w:r>
    </w:p>
    <w:p>
      <w:r>
        <w:rPr>
          <w:b/>
        </w:rPr>
        <w:t xml:space="preserve">Esimerkki 4.4610</w:t>
      </w:r>
    </w:p>
    <w:p>
      <w:r>
        <w:t xml:space="preserve">Konteksti : Broadcast Markup Language eli BML on XML-pohjainen standardi, jonka Japanin radioteollisuuden ja -yritysten liitto (Association of Radio Industries and Businesses) on kehittänyt digitaalisten televisiolähetysten tiedonsiirtomäärittelyksi. Aihe : Broadcast Markup Language Suhde : perustuu osoitteeseen</w:t>
      </w:r>
    </w:p>
    <w:p>
      <w:r>
        <w:rPr>
          <w:b/>
        </w:rPr>
        <w:t xml:space="preserve">Tulos</w:t>
      </w:r>
    </w:p>
    <w:p>
      <w:r>
        <w:t xml:space="preserve">Mikä on Broadcast Markup Language -kielen perusta?</w:t>
      </w:r>
    </w:p>
    <w:p>
      <w:r>
        <w:rPr>
          <w:b/>
        </w:rPr>
        <w:t xml:space="preserve">Esimerkki 4.4611</w:t>
      </w:r>
    </w:p>
    <w:p>
      <w:r>
        <w:t xml:space="preserve">Konteksti : Jan Happy Pieterse (28. toukokuuta 1942 - 26. toukokuuta 2013 Alberton, Gauteng, Etelä-Afrikka) oli eteläafrikkalainen nyrkkeilijä. Aihe : Happy Pieterse Suhde : kuolinpäivä.</w:t>
      </w:r>
    </w:p>
    <w:p>
      <w:r>
        <w:rPr>
          <w:b/>
        </w:rPr>
        <w:t xml:space="preserve">Tulos</w:t>
      </w:r>
    </w:p>
    <w:p>
      <w:r>
        <w:t xml:space="preserve">Mikä on Happy Pietersen kuolinpäivä?</w:t>
      </w:r>
    </w:p>
    <w:p>
      <w:r>
        <w:rPr>
          <w:b/>
        </w:rPr>
        <w:t xml:space="preserve">Esimerkki 4.4612</w:t>
      </w:r>
    </w:p>
    <w:p>
      <w:r>
        <w:t xml:space="preserve">Konteksti : Carmen Villoro (s. 1958) on meksikolainen psykologi ja psykoanalyytikko, joka kirjoittaa myös runoja ja lastenkertomuksia ja on kirjoittanut useisiin sanomalehtiin. Aihe : Carmen Villoro Suhde : asuinpaikka</w:t>
      </w:r>
    </w:p>
    <w:p>
      <w:r>
        <w:rPr>
          <w:b/>
        </w:rPr>
        <w:t xml:space="preserve">Tulos</w:t>
      </w:r>
    </w:p>
    <w:p>
      <w:r>
        <w:t xml:space="preserve">Mistä kaupungista Carmen Villoro on kotoisin?</w:t>
      </w:r>
    </w:p>
    <w:p>
      <w:r>
        <w:rPr>
          <w:b/>
        </w:rPr>
        <w:t xml:space="preserve">Esimerkki 4.4613</w:t>
      </w:r>
    </w:p>
    <w:p>
      <w:r>
        <w:t xml:space="preserve">Konteksti : Päiviä myöhemmin Woody, Natalia ja Harry ovat Dodger Stadiumilla Los Angelesissa, jossa he näkevät Goodyearin ilmalaivan vilkuttavan kylttiä, jossa toivotetaan Natalia tervetulleeksi Yhdysvaltoihin. Ilmalaivan kyydissä Russ ottaa yhteyttä Harryyn ja pyytää häntä kysymään Woodylta, onko tämä kiinnostunut viemään Condormanin toiseen tehtävään. Aihe : Condorman Suhde : ohjaaja</w:t>
      </w:r>
    </w:p>
    <w:p>
      <w:r>
        <w:rPr>
          <w:b/>
        </w:rPr>
        <w:t xml:space="preserve">Tulos</w:t>
      </w:r>
    </w:p>
    <w:p>
      <w:r>
        <w:t xml:space="preserve">Mikä oli Condormanin ohjaajan nimi?</w:t>
      </w:r>
    </w:p>
    <w:p>
      <w:r>
        <w:rPr>
          <w:b/>
        </w:rPr>
        <w:t xml:space="preserve">Esimerkki 4.4614</w:t>
      </w:r>
    </w:p>
    <w:p>
      <w:r>
        <w:t xml:space="preserve">Konteksti : Fleming 1 on epätavallinen planetaarinen tähtisumu, joka sijaitsee Centauruksen tähdistössä. Kohde : Fleming 1 Suhde : tähtikuvio</w:t>
      </w:r>
    </w:p>
    <w:p>
      <w:r>
        <w:rPr>
          <w:b/>
        </w:rPr>
        <w:t xml:space="preserve">Tulos</w:t>
      </w:r>
    </w:p>
    <w:p>
      <w:r>
        <w:t xml:space="preserve">Mihin tähtikuvioon Fleming 1 kuuluu?</w:t>
      </w:r>
    </w:p>
    <w:p>
      <w:r>
        <w:rPr>
          <w:b/>
        </w:rPr>
        <w:t xml:space="preserve">Esimerkki 4.4615</w:t>
      </w:r>
    </w:p>
    <w:p>
      <w:r>
        <w:t xml:space="preserve">Konteksti : Casa de Mi Padre (suomeksi: Isäni talo tai yksinkertaisesti Isäni talo) on espanjankielinen yhdysvaltalainen komediaelokuva vuodelta 2012. Aihe : Casa de Mi Padre Suhde : tuotantoyhtiö</w:t>
      </w:r>
    </w:p>
    <w:p>
      <w:r>
        <w:rPr>
          <w:b/>
        </w:rPr>
        <w:t xml:space="preserve">Tulos</w:t>
      </w:r>
    </w:p>
    <w:p>
      <w:r>
        <w:t xml:space="preserve">Mikä tuotantoyhtiö oli mukana elokuvassa Casa de Mi Padre?</w:t>
      </w:r>
    </w:p>
    <w:p>
      <w:r>
        <w:rPr>
          <w:b/>
        </w:rPr>
        <w:t xml:space="preserve">Esimerkki 4.4616</w:t>
      </w:r>
    </w:p>
    <w:p>
      <w:r>
        <w:t xml:space="preserve">Taustaa: BS 7750 toimitti mallin ISO 14000 -sarjan kehittämiselle vuonna 1996 Kansainvälisessä standardisoimisjärjestössä (ISO), jossa on edustajia komiteoista ympäri maailmaa (Clements 1996, Brorson &amp; Larsson, 1999). Aihe : ISO 14000 Suhde : standardointielin.</w:t>
      </w:r>
    </w:p>
    <w:p>
      <w:r>
        <w:rPr>
          <w:b/>
        </w:rPr>
        <w:t xml:space="preserve">Tulos</w:t>
      </w:r>
    </w:p>
    <w:p>
      <w:r>
        <w:t xml:space="preserve">Kuka määritteli ISO 14000 -standardit?</w:t>
      </w:r>
    </w:p>
    <w:p>
      <w:r>
        <w:rPr>
          <w:b/>
        </w:rPr>
        <w:t xml:space="preserve">Esimerkki 4.4617</w:t>
      </w:r>
    </w:p>
    <w:p>
      <w:r>
        <w:t xml:space="preserve">Konteksti : Leon Ehrenpreis (22. toukokuuta 1930 - 16. elokuuta 2010, Brooklyn) oli Temple Universityn matemaatikko, joka todisti Malgrange-- Aihe : Leon Ehrenpreis Suhde : ammatti</w:t>
      </w:r>
    </w:p>
    <w:p>
      <w:r>
        <w:rPr>
          <w:b/>
        </w:rPr>
        <w:t xml:space="preserve">Tulos</w:t>
      </w:r>
    </w:p>
    <w:p>
      <w:r>
        <w:t xml:space="preserve">Mikä oli Leon Ehrenpreisin ammatti?</w:t>
      </w:r>
    </w:p>
    <w:p>
      <w:r>
        <w:rPr>
          <w:b/>
        </w:rPr>
        <w:t xml:space="preserve">Esimerkki 4.4618</w:t>
      </w:r>
    </w:p>
    <w:p>
      <w:r>
        <w:t xml:space="preserve">Konteksti : Charles Boarman syntyi Bryantownissa, Marylandissa 24. joulukuuta 1795. Aihe : Charles Boarman Suhde : sotilasala</w:t>
      </w:r>
    </w:p>
    <w:p>
      <w:r>
        <w:rPr>
          <w:b/>
        </w:rPr>
        <w:t xml:space="preserve">Tulos</w:t>
      </w:r>
    </w:p>
    <w:p>
      <w:r>
        <w:t xml:space="preserve">Missä sotilashaarassa Charles Boarman oli?</w:t>
      </w:r>
    </w:p>
    <w:p>
      <w:r>
        <w:rPr>
          <w:b/>
        </w:rPr>
        <w:t xml:space="preserve">Esimerkki 4.4619</w:t>
      </w:r>
    </w:p>
    <w:p>
      <w:r>
        <w:t xml:space="preserve">Asiayhteys: Network Aviation on Perthin lentoasemalla toimiva lentoyhtiö, joka harjoittaa tilauslentoliikennettä tukeakseen Länsi-Australian kaivostoimintaa. Aihe : Network Aviation Suhde : emoyhtiö</w:t>
      </w:r>
    </w:p>
    <w:p>
      <w:r>
        <w:rPr>
          <w:b/>
        </w:rPr>
        <w:t xml:space="preserve">Tulos</w:t>
      </w:r>
    </w:p>
    <w:p>
      <w:r>
        <w:t xml:space="preserve">Mikä on Network Aviationin emoyhtiö?</w:t>
      </w:r>
    </w:p>
    <w:p>
      <w:r>
        <w:rPr>
          <w:b/>
        </w:rPr>
        <w:t xml:space="preserve">Esimerkki 4.4620</w:t>
      </w:r>
    </w:p>
    <w:p>
      <w:r>
        <w:t xml:space="preserve">Konteksti : Zaynab bint Khuzayma (arabia: زينب بنت خزيمة, Umm al-Masakin, Köyhien äiti, s. 595) oli islamilaisen profeetta Muhammedin viides vaimo. Aihe : Zaynab bint Khuzayma Suhde : puoliso.</w:t>
      </w:r>
    </w:p>
    <w:p>
      <w:r>
        <w:rPr>
          <w:b/>
        </w:rPr>
        <w:t xml:space="preserve">Tulos</w:t>
      </w:r>
    </w:p>
    <w:p>
      <w:r>
        <w:t xml:space="preserve">Mikä on Zaynab bint Khuzayman puolison nimi?</w:t>
      </w:r>
    </w:p>
    <w:p>
      <w:r>
        <w:rPr>
          <w:b/>
        </w:rPr>
        <w:t xml:space="preserve">Esimerkki 4.4621</w:t>
      </w:r>
    </w:p>
    <w:p>
      <w:r>
        <w:t xml:space="preserve">Konteksti : Lady Eve on Preston Sturgesin kirjoittama ja ohjaama yhdysvaltalainen screwball-komediaelokuva vuodelta 1941, jonka pääosissa nähdään Barbara Stanwyck ja Henry Fonda. Aihe : The Lady Eve Suhde : palkinnon saanut</w:t>
      </w:r>
    </w:p>
    <w:p>
      <w:r>
        <w:rPr>
          <w:b/>
        </w:rPr>
        <w:t xml:space="preserve">Tulos</w:t>
      </w:r>
    </w:p>
    <w:p>
      <w:r>
        <w:t xml:space="preserve">Minkä palkinnon sai Lady Eve?</w:t>
      </w:r>
    </w:p>
    <w:p>
      <w:r>
        <w:rPr>
          <w:b/>
        </w:rPr>
        <w:t xml:space="preserve">Esimerkki 4.4622</w:t>
      </w:r>
    </w:p>
    <w:p>
      <w:r>
        <w:t xml:space="preserve">Konteksti : Poochinski on vuonna 1990 tehty televisiopilotti, jossa Chicagon poliisi (Peter Boyle), jonka henki siirtyy ilmavaivaisen englantilaisen bulldogin sisälle sen jälkeen, kun hän on kuollut virantoimituksessa. Aihe : Poochinski Suhde : kerronnan paikka</w:t>
      </w:r>
    </w:p>
    <w:p>
      <w:r>
        <w:rPr>
          <w:b/>
        </w:rPr>
        <w:t xml:space="preserve">Tulos</w:t>
      </w:r>
    </w:p>
    <w:p>
      <w:r>
        <w:t xml:space="preserve">Missä paikassa Poochinski on olemassa?</w:t>
      </w:r>
    </w:p>
    <w:p>
      <w:r>
        <w:rPr>
          <w:b/>
        </w:rPr>
        <w:t xml:space="preserve">Esimerkki 4.4623</w:t>
      </w:r>
    </w:p>
    <w:p>
      <w:r>
        <w:t xml:space="preserve">Taustaa: Poliisi pidätti 21. toukokuuta 2007 Phyu Phyu Thinin Yangonissa, koska hän oli järjestänyt rukouskokouksen, jossa vaadittiin pidätetyn Kansallisen demokratialiiton johtajan Aung San Suu Kyin vapauttamista. Aihe: Phyu Phyu Thin Suhde: saatu palkinto.</w:t>
      </w:r>
    </w:p>
    <w:p>
      <w:r>
        <w:rPr>
          <w:b/>
        </w:rPr>
        <w:t xml:space="preserve">Tulos</w:t>
      </w:r>
    </w:p>
    <w:p>
      <w:r>
        <w:t xml:space="preserve">Minkä palkinnon Phyu Phyu Thin sai?</w:t>
      </w:r>
    </w:p>
    <w:p>
      <w:r>
        <w:rPr>
          <w:b/>
        </w:rPr>
        <w:t xml:space="preserve">Esimerkki 4.4624</w:t>
      </w:r>
    </w:p>
    <w:p>
      <w:r>
        <w:t xml:space="preserve">Konteksti : Maria Radu (s. 25. toukokuuta 1959) on romanialainen eläkkeellä oleva keskimatkan ja pitkän matkan naisjuoksija, joka tunnetaan parhaiten naisten 3000 metrin juoksun voittamisesta kesäyliopistokisoissa 1983. Aihe : Maria Radu Suhde : sukupuoli tai sukupuolta.</w:t>
      </w:r>
    </w:p>
    <w:p>
      <w:r>
        <w:rPr>
          <w:b/>
        </w:rPr>
        <w:t xml:space="preserve">Tulos</w:t>
      </w:r>
    </w:p>
    <w:p>
      <w:r>
        <w:t xml:space="preserve">Mihin sukupuoliluokkaan Maria Radu kuuluu?</w:t>
      </w:r>
    </w:p>
    <w:p>
      <w:r>
        <w:rPr>
          <w:b/>
        </w:rPr>
        <w:t xml:space="preserve">Esimerkki 4.4625</w:t>
      </w:r>
    </w:p>
    <w:p>
      <w:r>
        <w:t xml:space="preserve">Konteksti : Aleksander Denstad With (s. 30. kesäkuuta 1987 Trondheim) on norjalainen, joka voitti Idol-televisio-ohjelman neljännen kauden toukokuussa 2006 ja oli näin nuorin kilpailun koskaan voittanut henkilö. Aihe : Aleksander Denstad With Suhde : asuinpaikka</w:t>
      </w:r>
    </w:p>
    <w:p>
      <w:r>
        <w:rPr>
          <w:b/>
        </w:rPr>
        <w:t xml:space="preserve">Tulos</w:t>
      </w:r>
    </w:p>
    <w:p>
      <w:r>
        <w:t xml:space="preserve">Mihin kaupunkiin Aleksander Denstad With liittyy?</w:t>
      </w:r>
    </w:p>
    <w:p>
      <w:r>
        <w:rPr>
          <w:b/>
        </w:rPr>
        <w:t xml:space="preserve">Esimerkki 4.4626</w:t>
      </w:r>
    </w:p>
    <w:p>
      <w:r>
        <w:t xml:space="preserve">Konteksti : Puolan Świętosława (tšek: Svatava Polská (n. 1046-1048 -- 1. syyskuuta 1126)) oli Böömin herttuan (myöhemmin kuningas) Vratislaus II:n kolmas vaimo ja Böömin ensimmäinen kuningatar vuodesta 1085 alkaen. Aihe : Świętosława Puolan Suhde : puoliso.</w:t>
      </w:r>
    </w:p>
    <w:p>
      <w:r>
        <w:rPr>
          <w:b/>
        </w:rPr>
        <w:t xml:space="preserve">Tulos</w:t>
      </w:r>
    </w:p>
    <w:p>
      <w:r>
        <w:t xml:space="preserve">Mikä on Puolan Świętosławan puolison nimi?</w:t>
      </w:r>
    </w:p>
    <w:p>
      <w:r>
        <w:rPr>
          <w:b/>
        </w:rPr>
        <w:t xml:space="preserve">Esimerkki 4.4627</w:t>
      </w:r>
    </w:p>
    <w:p>
      <w:r>
        <w:t xml:space="preserve">Konteksti: Sir Henry Dymoke, 1. baronet (1801 -- 28. huhtikuuta 1865), oli brittiläinen maanomistaja ja perinnöllinen King's Champion. Aihe : Henry Dymoke Suhde : kuolinpäivä.</w:t>
      </w:r>
    </w:p>
    <w:p>
      <w:r>
        <w:rPr>
          <w:b/>
        </w:rPr>
        <w:t xml:space="preserve">Tulos</w:t>
      </w:r>
    </w:p>
    <w:p>
      <w:r>
        <w:t xml:space="preserve">Minä päivänä Henry Dymoke kuoli?</w:t>
      </w:r>
    </w:p>
    <w:p>
      <w:r>
        <w:rPr>
          <w:b/>
        </w:rPr>
        <w:t xml:space="preserve">Esimerkki 4.4628</w:t>
      </w:r>
    </w:p>
    <w:p>
      <w:r>
        <w:t xml:space="preserve">Konteksti : Betsyn häät on amerikkalainen romanttinen komediaelokuva vuodelta 1990, jonka on kirjoittanut, ohjannut ja jonka pääosassa on Alan Alda. Aihe : Betsyn häät Suhde : ohjaaja</w:t>
      </w:r>
    </w:p>
    <w:p>
      <w:r>
        <w:rPr>
          <w:b/>
        </w:rPr>
        <w:t xml:space="preserve">Tulos</w:t>
      </w:r>
    </w:p>
    <w:p>
      <w:r>
        <w:t xml:space="preserve">Elokuvan Betsyn häät ohjasi kuka?</w:t>
      </w:r>
    </w:p>
    <w:p>
      <w:r>
        <w:rPr>
          <w:b/>
        </w:rPr>
        <w:t xml:space="preserve">Esimerkki 4.4629</w:t>
      </w:r>
    </w:p>
    <w:p>
      <w:r>
        <w:t xml:space="preserve">Konteksti : Out of the Past (julkaistu Yhdistyneessä kuningaskunnassa nimellä Build My Gallows High) on Jacques Tourneurin ohjaama film noir vuodelta 1947, jonka pääosissa nähdään Robert Mitchum, Jane Greer ja Kirk Douglas. Aihe : Out of the Past Suhde : tuotantoyhtiö</w:t>
      </w:r>
    </w:p>
    <w:p>
      <w:r>
        <w:rPr>
          <w:b/>
        </w:rPr>
        <w:t xml:space="preserve">Tulos</w:t>
      </w:r>
    </w:p>
    <w:p>
      <w:r>
        <w:t xml:space="preserve">Mikä tuotantoyhtiö tai mitkä tuotantoyhtiöt loivat Out of the Pastin?</w:t>
      </w:r>
    </w:p>
    <w:p>
      <w:r>
        <w:rPr>
          <w:b/>
        </w:rPr>
        <w:t xml:space="preserve">Esimerkki 4.4630</w:t>
      </w:r>
    </w:p>
    <w:p>
      <w:r>
        <w:t xml:space="preserve">Konteksti : Talvella 1909-1910 tehdyssä kyselyssä baltimorelaisia pyydettiin nimeämään viisikymmentäviisi suosikkitaideteostaan, ja The Duel After the Masquerade oli listan kärjessä. Aihe : Duel After the Masquerade Suhde : kokoelma</w:t>
      </w:r>
    </w:p>
    <w:p>
      <w:r>
        <w:rPr>
          <w:b/>
        </w:rPr>
        <w:t xml:space="preserve">Tulos</w:t>
      </w:r>
    </w:p>
    <w:p>
      <w:r>
        <w:t xml:space="preserve">Mikä on sen paikan nimi, josta löytyy The Duel After the Masquerade?</w:t>
      </w:r>
    </w:p>
    <w:p>
      <w:r>
        <w:rPr>
          <w:b/>
        </w:rPr>
        <w:t xml:space="preserve">Esimerkki 4.4631</w:t>
      </w:r>
    </w:p>
    <w:p>
      <w:r>
        <w:t xml:space="preserve">Konteksti : Hollywood Steps Out on Warner Bros:n vuonna 1941 tekemä lyhyt Merrie Melodies -sarjakuva, jonka on ohjannut Tex Avery. Aihe : Hollywood Steps Out Suhde : tuotantoyhtiö.</w:t>
      </w:r>
    </w:p>
    <w:p>
      <w:r>
        <w:rPr>
          <w:b/>
        </w:rPr>
        <w:t xml:space="preserve">Tulos</w:t>
      </w:r>
    </w:p>
    <w:p>
      <w:r>
        <w:t xml:space="preserve">Mikä tuotantoyhtiö tai mitkä tuotantoyhtiöt loivat Hollywood Steps Outin?</w:t>
      </w:r>
    </w:p>
    <w:p>
      <w:r>
        <w:rPr>
          <w:b/>
        </w:rPr>
        <w:t xml:space="preserve">Esimerkki 4.4632</w:t>
      </w:r>
    </w:p>
    <w:p>
      <w:r>
        <w:t xml:space="preserve">Konteksti : The Reversal julkaistiin Yhdysvalloissa 5. lokakuuta 2010. Aihe : The Reversal Suhde : narratiivinen sijaintipaikkakunta</w:t>
      </w:r>
    </w:p>
    <w:p>
      <w:r>
        <w:rPr>
          <w:b/>
        </w:rPr>
        <w:t xml:space="preserve">Tulos</w:t>
      </w:r>
    </w:p>
    <w:p>
      <w:r>
        <w:t xml:space="preserve">Missä paikassa The Reversal on olemassa?</w:t>
      </w:r>
    </w:p>
    <w:p>
      <w:r>
        <w:rPr>
          <w:b/>
        </w:rPr>
        <w:t xml:space="preserve">Esimerkki 4.4633</w:t>
      </w:r>
    </w:p>
    <w:p>
      <w:r>
        <w:t xml:space="preserve">Konteksti : V1094 Scorpii on nuori tähtikohde Scorpiuksen tähdistössä, joka sijaitsee nuorella Lupus-tähtien muodostumisalueella. Kohde : V1094 Scorpii Suhde : tähtikuvio.</w:t>
      </w:r>
    </w:p>
    <w:p>
      <w:r>
        <w:rPr>
          <w:b/>
        </w:rPr>
        <w:t xml:space="preserve">Tulos</w:t>
      </w:r>
    </w:p>
    <w:p>
      <w:r>
        <w:t xml:space="preserve">Mihin tähtikuvioon V1094 Scorpii kuuluu?</w:t>
      </w:r>
    </w:p>
    <w:p>
      <w:r>
        <w:rPr>
          <w:b/>
        </w:rPr>
        <w:t xml:space="preserve">Esimerkki 4.4634</w:t>
      </w:r>
    </w:p>
    <w:p>
      <w:r>
        <w:t xml:space="preserve">Konteksti : Kathy Rude (s. 1957) oli yhdysvaltalainen urheiluautokuljettaja, joka oli yksi ensimmäisistä naiskuljettajista, jotka saivat kansainvälistä huomiota. Aihe : Kathy Rude Suhde : sukupuoli tai sukupuolta.</w:t>
      </w:r>
    </w:p>
    <w:p>
      <w:r>
        <w:rPr>
          <w:b/>
        </w:rPr>
        <w:t xml:space="preserve">Tulos</w:t>
      </w:r>
    </w:p>
    <w:p>
      <w:r>
        <w:t xml:space="preserve">Mikä oli Kathy Ruden sukupuoli?</w:t>
      </w:r>
    </w:p>
    <w:p>
      <w:r>
        <w:rPr>
          <w:b/>
        </w:rPr>
        <w:t xml:space="preserve">Esimerkki 4.4635</w:t>
      </w:r>
    </w:p>
    <w:p>
      <w:r>
        <w:t xml:space="preserve">Konteksti : Hans Spemann syntyi Stuttgartissa kustantaja Wilhelm Spemannin ja hänen vaimonsa Lisinkan, o.s. Hoffmanin, vanhimpana poikana. Aihe : Hans Spemann Suhde : kuolinpäivä.</w:t>
      </w:r>
    </w:p>
    <w:p>
      <w:r>
        <w:rPr>
          <w:b/>
        </w:rPr>
        <w:t xml:space="preserve">Tulos</w:t>
      </w:r>
    </w:p>
    <w:p>
      <w:r>
        <w:t xml:space="preserve">Minä päivänä Hans Spemann kuoli?</w:t>
      </w:r>
    </w:p>
    <w:p>
      <w:r>
        <w:rPr>
          <w:b/>
        </w:rPr>
        <w:t xml:space="preserve">Esimerkki 4.4636</w:t>
      </w:r>
    </w:p>
    <w:p>
      <w:r>
        <w:t xml:space="preserve">Konteksti : Kleon (/ˈkliːɒn, -ən/; kreik: Κλέων Kleon, antiikin kreikaksi: (kléɔːn); kuoli 422 eaa.) oli ateenalainen kenraali Peloponnesoksen sodan aikana. Aihe : Kleon Suhde : sukupuoli tai sukupuolta.</w:t>
      </w:r>
    </w:p>
    <w:p>
      <w:r>
        <w:rPr>
          <w:b/>
        </w:rPr>
        <w:t xml:space="preserve">Tulos</w:t>
      </w:r>
    </w:p>
    <w:p>
      <w:r>
        <w:t xml:space="preserve">Mikä kuvaa Kleonin sukupuolta?</w:t>
      </w:r>
    </w:p>
    <w:p>
      <w:r>
        <w:rPr>
          <w:b/>
        </w:rPr>
        <w:t xml:space="preserve">Esimerkki 4.4637</w:t>
      </w:r>
    </w:p>
    <w:p>
      <w:r>
        <w:t xml:space="preserve">Konteksti : Roberta Vinci (italialainen ääntäminen: (roˈbɛrta ˈvintʃi); s. 18. helmikuuta 1983) on italialainen tennispelaaja. Aihe : Roberta Vinci Suhde : asuinpaikka</w:t>
      </w:r>
    </w:p>
    <w:p>
      <w:r>
        <w:rPr>
          <w:b/>
        </w:rPr>
        <w:t xml:space="preserve">Tulos</w:t>
      </w:r>
    </w:p>
    <w:p>
      <w:r>
        <w:t xml:space="preserve">Mihin kaupunkiin Roberta Vinci liittyy?</w:t>
      </w:r>
    </w:p>
    <w:p>
      <w:r>
        <w:rPr>
          <w:b/>
        </w:rPr>
        <w:t xml:space="preserve">Esimerkki 4.4638</w:t>
      </w:r>
    </w:p>
    <w:p>
      <w:r>
        <w:t xml:space="preserve">Konteksti : Clare Langtree on fiktiivinen hahmo televisiosarjasta Power Rangers Mystic Force. Aihe : Power Rangers Mystic Force Suhde : perustuu</w:t>
      </w:r>
    </w:p>
    <w:p>
      <w:r>
        <w:rPr>
          <w:b/>
        </w:rPr>
        <w:t xml:space="preserve">Tulos</w:t>
      </w:r>
    </w:p>
    <w:p>
      <w:r>
        <w:t xml:space="preserve">Mihin Power Rangers Mystic Force perustuu?</w:t>
      </w:r>
    </w:p>
    <w:p>
      <w:r>
        <w:rPr>
          <w:b/>
        </w:rPr>
        <w:t xml:space="preserve">Esimerkki 4.4639</w:t>
      </w:r>
    </w:p>
    <w:p>
      <w:r>
        <w:t xml:space="preserve">Konteksti: That's My Line oli CBS:n kesäinen tosi-tv-sarja, jonka kehitti Mark Goodson, yksi What's My Line -ohjelman luojista. Aihe : That's My Line Suhde : alkuperäinen kanava.</w:t>
      </w:r>
    </w:p>
    <w:p>
      <w:r>
        <w:rPr>
          <w:b/>
        </w:rPr>
        <w:t xml:space="preserve">Tulos</w:t>
      </w:r>
    </w:p>
    <w:p>
      <w:r>
        <w:t xml:space="preserve">Mikä kanava lähetti That's My Line -ohjelman?</w:t>
      </w:r>
    </w:p>
    <w:p>
      <w:r>
        <w:rPr>
          <w:b/>
        </w:rPr>
        <w:t xml:space="preserve">Esimerkki 4.4640</w:t>
      </w:r>
    </w:p>
    <w:p>
      <w:r>
        <w:t xml:space="preserve">Konteksti : The Girl of the Northern Woods on Thanhouser Companyn tuottama amerikkalainen mykkä lyhytelokuva vuodelta 1910. Aihe : The Girl of the Northern Woods Suhde : tuotantoyhtiö</w:t>
      </w:r>
    </w:p>
    <w:p>
      <w:r>
        <w:rPr>
          <w:b/>
        </w:rPr>
        <w:t xml:space="preserve">Tulos</w:t>
      </w:r>
    </w:p>
    <w:p>
      <w:r>
        <w:t xml:space="preserve">Mikä on The Girl of the Northern Woods -elokuvan tuotantoyhtiö?</w:t>
      </w:r>
    </w:p>
    <w:p>
      <w:r>
        <w:rPr>
          <w:b/>
        </w:rPr>
        <w:t xml:space="preserve">Esimerkki 4.4641</w:t>
      </w:r>
    </w:p>
    <w:p>
      <w:r>
        <w:t xml:space="preserve">Konteksti : Rossin Mk.II (tai ``malli 1905'') kivääri menestyi hyvin ammunnassa ennen ensimmäistä maailmansotaa, mutta tiukat kammiotoleranssit, ensisijaisen ulosvedon puute ja kokonaispituus tekivät Mk.III (tai ``1910'') Rossin kivääristä sopimattoman juoksuhaudoissa vallitseviin olosuhteisiin ja usein huonolaatuisiin ampumatarvikkeisiin. Aihe : Ross-kivääri Suhde : palvelusmerkintä</w:t>
      </w:r>
    </w:p>
    <w:p>
      <w:r>
        <w:rPr>
          <w:b/>
        </w:rPr>
        <w:t xml:space="preserve">Tulos</w:t>
      </w:r>
    </w:p>
    <w:p>
      <w:r>
        <w:t xml:space="preserve">Mikä vuosi oli Rossin kiväärin käyttöönottovuosi?</w:t>
      </w:r>
    </w:p>
    <w:p>
      <w:r>
        <w:rPr>
          <w:b/>
        </w:rPr>
        <w:t xml:space="preserve">Esimerkki 4.4642</w:t>
      </w:r>
    </w:p>
    <w:p>
      <w:r>
        <w:t xml:space="preserve">Konteksti : John Carlyle Herbert (16. elokuuta 1775 - 1. syyskuuta 1846) oli yhdysvaltalainen poliitikko. Aihe : John Carlyle Herbert Suhde : ammatti</w:t>
      </w:r>
    </w:p>
    <w:p>
      <w:r>
        <w:rPr>
          <w:b/>
        </w:rPr>
        <w:t xml:space="preserve">Tulos</w:t>
      </w:r>
    </w:p>
    <w:p>
      <w:r>
        <w:t xml:space="preserve">Mikä oli John Carlyle Herbertin ammatti?</w:t>
      </w:r>
    </w:p>
    <w:p>
      <w:r>
        <w:rPr>
          <w:b/>
        </w:rPr>
        <w:t xml:space="preserve">Esimerkki 4.4643</w:t>
      </w:r>
    </w:p>
    <w:p>
      <w:r>
        <w:t xml:space="preserve">Konteksti : Sotelma tarjoaa paikallispuheluja, ulkomaanpuheluja, Internet-palveluja, matkapuhelinpalveluja jne. Sen matkaviestintäpalveluja tarjoava tytäryhtiö on Malitel. Kohde : Sotelma Suhde : emoyhtiö.</w:t>
      </w:r>
    </w:p>
    <w:p>
      <w:r>
        <w:rPr>
          <w:b/>
        </w:rPr>
        <w:t xml:space="preserve">Tulos</w:t>
      </w:r>
    </w:p>
    <w:p>
      <w:r>
        <w:t xml:space="preserve">Mikä yritys on Sotelman emoyhtiö?</w:t>
      </w:r>
    </w:p>
    <w:p>
      <w:r>
        <w:rPr>
          <w:b/>
        </w:rPr>
        <w:t xml:space="preserve">Esimerkki 4.4644</w:t>
      </w:r>
    </w:p>
    <w:p>
      <w:r>
        <w:t xml:space="preserve">Konteksti: Kapteeni Sir William Hoste, 1. baronet KCB RN (26. elokuuta 1780 -- 6. joulukuuta 1828), kuninkaallisen laivaston kapteeni, oli Godwickin ja Tittleshallin kirkkoherran Dixon Hosten poika Norfolkissa. Aihe : William Hoste Suhde : sotilasharrastus.</w:t>
      </w:r>
    </w:p>
    <w:p>
      <w:r>
        <w:rPr>
          <w:b/>
        </w:rPr>
        <w:t xml:space="preserve">Tulos</w:t>
      </w:r>
    </w:p>
    <w:p>
      <w:r>
        <w:t xml:space="preserve">Mihin armeijaan William Hoste kuului?</w:t>
      </w:r>
    </w:p>
    <w:p>
      <w:r>
        <w:rPr>
          <w:b/>
        </w:rPr>
        <w:t xml:space="preserve">Esimerkki 4.4645</w:t>
      </w:r>
    </w:p>
    <w:p>
      <w:r>
        <w:t xml:space="preserve">Konteksti: Gregory Long on New Yorkin kasvitieteellisen puutarhan toimitusjohtaja ja William C. Steere Sr. presidentti Bronxissa, New Yorkissa. Aihe : Gregory Long Suhde : asuinpaikka</w:t>
      </w:r>
    </w:p>
    <w:p>
      <w:r>
        <w:rPr>
          <w:b/>
        </w:rPr>
        <w:t xml:space="preserve">Tulos</w:t>
      </w:r>
    </w:p>
    <w:p>
      <w:r>
        <w:t xml:space="preserve">Mistä kaupungista Gregory Long on kotoisin?</w:t>
      </w:r>
    </w:p>
    <w:p>
      <w:r>
        <w:rPr>
          <w:b/>
        </w:rPr>
        <w:t xml:space="preserve">Esimerkki 4.4646</w:t>
      </w:r>
    </w:p>
    <w:p>
      <w:r>
        <w:t xml:space="preserve">Konteksti : Chandi Prasad Bhatt (चंडी प्रसाद भट्ट) (s. 1934) on intialainen gandhilainen ympäristöaktivisti ja yhteiskunnallinen aktivisti, joka perusti Dasholi Gram Swarajya Sangh (DGSS) -järjestön Gopeshwariin vuonna 1964, josta tuli myöhemmin Chipko-liikkeen emojärjestö, jonka pioneereihin hän kuului ja josta hänelle myönnettiin Ramon Magsaysay Award for Community Leadership vuonna 1982 ja Padma Bhushan vuonna 2005. Aihe : Chandi Prasad Bhatt Suhde : saatu palkinto.</w:t>
      </w:r>
    </w:p>
    <w:p>
      <w:r>
        <w:rPr>
          <w:b/>
        </w:rPr>
        <w:t xml:space="preserve">Tulos</w:t>
      </w:r>
    </w:p>
    <w:p>
      <w:r>
        <w:t xml:space="preserve">Minkä palkinnon Chandi Prasad Bhatt sai?</w:t>
      </w:r>
    </w:p>
    <w:p>
      <w:r>
        <w:rPr>
          <w:b/>
        </w:rPr>
        <w:t xml:space="preserve">Esimerkki 4.4647</w:t>
      </w:r>
    </w:p>
    <w:p>
      <w:r>
        <w:t xml:space="preserve">Konteksti : ISO 3166-2 on osa Kansainvälisen standardisoimisjärjestön (ISO) julkaisemaa ISO 3166 -standardia, ja siinä määritellään koodit kaikkien ISO 3166-1:ssä koodattujen maiden tärkeimpien alajaotteluiden (esim. maakuntien tai osavaltioiden) tunnistamiseksi. Aihe : ISO 3166-2 Suhde : standardointielin.</w:t>
      </w:r>
    </w:p>
    <w:p>
      <w:r>
        <w:rPr>
          <w:b/>
        </w:rPr>
        <w:t xml:space="preserve">Tulos</w:t>
      </w:r>
    </w:p>
    <w:p>
      <w:r>
        <w:t xml:space="preserve">Kuka määritteli ISO 3166-2 -standardit?</w:t>
      </w:r>
    </w:p>
    <w:p>
      <w:r>
        <w:rPr>
          <w:b/>
        </w:rPr>
        <w:t xml:space="preserve">Esimerkki 4.4648</w:t>
      </w:r>
    </w:p>
    <w:p>
      <w:r>
        <w:t xml:space="preserve">Konteksti : De Lama's (käännös: Laamat) on BNN:n tekemä hollantilainen televisio-ohjelma, joka esitettiin ensimmäisen kerran 26. kesäkuuta 2004. Aihe : De Lama's Suhde : alkuperäinen verkko.</w:t>
      </w:r>
    </w:p>
    <w:p>
      <w:r>
        <w:rPr>
          <w:b/>
        </w:rPr>
        <w:t xml:space="preserve">Tulos</w:t>
      </w:r>
    </w:p>
    <w:p>
      <w:r>
        <w:t xml:space="preserve">Millä kanavalla De Lama's lähetetään?</w:t>
      </w:r>
    </w:p>
    <w:p>
      <w:r>
        <w:rPr>
          <w:b/>
        </w:rPr>
        <w:t xml:space="preserve">Esimerkki 4.4649</w:t>
      </w:r>
    </w:p>
    <w:p>
      <w:r>
        <w:t xml:space="preserve">Konteksti : Wilhelm Cirener kaatui taistelussa 1. toukokuuta 1941 Tobrukin lähellä, Libyassa Tobrukin piirityksen aikana Aihe : Wilhelm Cirener Suhde : palkinto saatu</w:t>
      </w:r>
    </w:p>
    <w:p>
      <w:r>
        <w:rPr>
          <w:b/>
        </w:rPr>
        <w:t xml:space="preserve">Tulos</w:t>
      </w:r>
    </w:p>
    <w:p>
      <w:r>
        <w:t xml:space="preserve">Minkä palkinnon Wilhelm Cirener sai?</w:t>
      </w:r>
    </w:p>
    <w:p>
      <w:r>
        <w:rPr>
          <w:b/>
        </w:rPr>
        <w:t xml:space="preserve">Esimerkki 4.4650</w:t>
      </w:r>
    </w:p>
    <w:p>
      <w:r>
        <w:t xml:space="preserve">Taustaa : Vuonna 2001 säätiö avasi Las Vegasissa Andre Agassi College Preparatory Academyn, joka on julkinen K-12-luokan peruskoulu riskiryhmään kuuluville lapsille. Aihe : Andre Agassi Suhde : asuinpaikka</w:t>
      </w:r>
    </w:p>
    <w:p>
      <w:r>
        <w:rPr>
          <w:b/>
        </w:rPr>
        <w:t xml:space="preserve">Tulos</w:t>
      </w:r>
    </w:p>
    <w:p>
      <w:r>
        <w:t xml:space="preserve">Mistä kaupungista Andre Agassi on kotoisin?</w:t>
      </w:r>
    </w:p>
    <w:p>
      <w:r>
        <w:rPr>
          <w:b/>
        </w:rPr>
        <w:t xml:space="preserve">Esimerkki 4.4651</w:t>
      </w:r>
    </w:p>
    <w:p>
      <w:r>
        <w:t xml:space="preserve">Konteksti : Paramount Pictures järjesti Domestic Disturbance -elokuvan maailman ensi-illan studiolla 30. lokakuuta 2001. Aihe : Domestic Disturbance Suhde : tuotantoyhtiö.</w:t>
      </w:r>
    </w:p>
    <w:p>
      <w:r>
        <w:rPr>
          <w:b/>
        </w:rPr>
        <w:t xml:space="preserve">Tulos</w:t>
      </w:r>
    </w:p>
    <w:p>
      <w:r>
        <w:t xml:space="preserve">Mikä on Domestic Disturbancen tuotantoyhtiö?</w:t>
      </w:r>
    </w:p>
    <w:p>
      <w:r>
        <w:rPr>
          <w:b/>
        </w:rPr>
        <w:t xml:space="preserve">Esimerkki 4.4652</w:t>
      </w:r>
    </w:p>
    <w:p>
      <w:r>
        <w:t xml:space="preserve">Konteksti: Sharon Osbourne Show viittaa jompaankumpaan kahdesta Sharon Osbournen juontamasta tv-keskusteluohjelmasta - alkuperäiseen yhdysvaltalaiseen versioon tai uudempaan brittiläiseen (ITV) versioon. Aihe : The Sharon Osbourne Show Suhde : alkuperäinen verkko.</w:t>
      </w:r>
    </w:p>
    <w:p>
      <w:r>
        <w:rPr>
          <w:b/>
        </w:rPr>
        <w:t xml:space="preserve">Tulos</w:t>
      </w:r>
    </w:p>
    <w:p>
      <w:r>
        <w:t xml:space="preserve">Mikä yleisradioyhtiö esitti Sharon Osbourne Show'ta?</w:t>
      </w:r>
    </w:p>
    <w:p>
      <w:r>
        <w:rPr>
          <w:b/>
        </w:rPr>
        <w:t xml:space="preserve">Esimerkki 4.4653</w:t>
      </w:r>
    </w:p>
    <w:p>
      <w:r>
        <w:t xml:space="preserve">Konteksti : Kenny G kävi Whitworthin ala-asteen, Sharplesin yläasteen, Franklinin yläasteen ja Washingtonin yliopiston kotikaupungissaan Seattlessa. Aihe : Kenny G Suhde : koulutettu osoitteessa</w:t>
      </w:r>
    </w:p>
    <w:p>
      <w:r>
        <w:rPr>
          <w:b/>
        </w:rPr>
        <w:t xml:space="preserve">Tulos</w:t>
      </w:r>
    </w:p>
    <w:p>
      <w:r>
        <w:t xml:space="preserve">Missä yliopistossa Kenny G opiskeli?</w:t>
      </w:r>
    </w:p>
    <w:p>
      <w:r>
        <w:rPr>
          <w:b/>
        </w:rPr>
        <w:t xml:space="preserve">Esimerkki 4.4654</w:t>
      </w:r>
    </w:p>
    <w:p>
      <w:r>
        <w:t xml:space="preserve">Konteksti : Niourk (julkaistu 1957) on ranskalaisen kirjailijan Stefan Wulin tieteisromaani. Aihe : Niourk Suhde : kertomuspaikka</w:t>
      </w:r>
    </w:p>
    <w:p>
      <w:r>
        <w:rPr>
          <w:b/>
        </w:rPr>
        <w:t xml:space="preserve">Tulos</w:t>
      </w:r>
    </w:p>
    <w:p>
      <w:r>
        <w:t xml:space="preserve">Missä paikassa Niourk on?</w:t>
      </w:r>
    </w:p>
    <w:p>
      <w:r>
        <w:rPr>
          <w:b/>
        </w:rPr>
        <w:t xml:space="preserve">Esimerkki 4.4655</w:t>
      </w:r>
    </w:p>
    <w:p>
      <w:r>
        <w:t xml:space="preserve">Konteksti : Ian Boothby on naimisissa Y The Last Man -sarjan toisen luojan ja taiteilijan Pia Guerran kanssa. Kohde : Ian Boothby Suhde : puoliso</w:t>
      </w:r>
    </w:p>
    <w:p>
      <w:r>
        <w:rPr>
          <w:b/>
        </w:rPr>
        <w:t xml:space="preserve">Tulos</w:t>
      </w:r>
    </w:p>
    <w:p>
      <w:r>
        <w:t xml:space="preserve">Mikä on Ian Boothbyn puolison nimi?</w:t>
      </w:r>
    </w:p>
    <w:p>
      <w:r>
        <w:rPr>
          <w:b/>
        </w:rPr>
        <w:t xml:space="preserve">Esimerkki 4.4656</w:t>
      </w:r>
    </w:p>
    <w:p>
      <w:r>
        <w:t xml:space="preserve">Taustaa : Kiväärirykmentti muodostettiin 1. helmikuuta 2007 kevyen divisioonan neljän kevyen jalkaväen ja kiväärirykmentin yhdistämisellä: Kohde : The Rifles Suhde : sotilashaara.</w:t>
      </w:r>
    </w:p>
    <w:p>
      <w:r>
        <w:rPr>
          <w:b/>
        </w:rPr>
        <w:t xml:space="preserve">Tulos</w:t>
      </w:r>
    </w:p>
    <w:p>
      <w:r>
        <w:t xml:space="preserve">Missä sotilashaarassa The Rifles palveli?</w:t>
      </w:r>
    </w:p>
    <w:p>
      <w:r>
        <w:rPr>
          <w:b/>
        </w:rPr>
        <w:t xml:space="preserve">Esimerkki 4.4657</w:t>
      </w:r>
    </w:p>
    <w:p>
      <w:r>
        <w:t xml:space="preserve">Konteksti : Nan Yik-Pong, joka tunnetaan paremmin taiteilijanimellä Pong Nan (kiinaksi 藍奕邦; s. 15. toukokuuta 1978), on hongkongilainen kantopop-muusikko, laulaja-lauluntekijä ja näyttelijä. Aihe : Pong Nan Suhde : ammatti.</w:t>
      </w:r>
    </w:p>
    <w:p>
      <w:r>
        <w:rPr>
          <w:b/>
        </w:rPr>
        <w:t xml:space="preserve">Tulos</w:t>
      </w:r>
    </w:p>
    <w:p>
      <w:r>
        <w:t xml:space="preserve">Mikä oli Pong Nanin ura?</w:t>
      </w:r>
    </w:p>
    <w:p>
      <w:r>
        <w:rPr>
          <w:b/>
        </w:rPr>
        <w:t xml:space="preserve">Esimerkki 4.4658</w:t>
      </w:r>
    </w:p>
    <w:p>
      <w:r>
        <w:t xml:space="preserve">Konteksti : Looker on Michael Crichtonin kirjoittama ja ohjaama tieteiselokuva vuodelta 1981. Aihe : Looker Suhde : tuotantoyhtiö</w:t>
      </w:r>
    </w:p>
    <w:p>
      <w:r>
        <w:rPr>
          <w:b/>
        </w:rPr>
        <w:t xml:space="preserve">Tulos</w:t>
      </w:r>
    </w:p>
    <w:p>
      <w:r>
        <w:t xml:space="preserve">Mikä tuotantoyhtiö on mukana Lookerissa?</w:t>
      </w:r>
    </w:p>
    <w:p>
      <w:r>
        <w:rPr>
          <w:b/>
        </w:rPr>
        <w:t xml:space="preserve">Esimerkki 4.4659</w:t>
      </w:r>
    </w:p>
    <w:p>
      <w:r>
        <w:t xml:space="preserve">Konteksti : ``The Bolt Who Screwed Christmas'' on itsenäinen animaatioelokuva ja parodia tai satiiri elokuvasta ``How the Grinch Stole Christmas!'', jonka on käsikirjoittanut ja ohjannut John Wardlaw ja animoinut Adny Angrand. Aihe : The Bolt Who Screwed Christmas Suhde : perustuu seuraavaan elokuvaan</w:t>
      </w:r>
    </w:p>
    <w:p>
      <w:r>
        <w:rPr>
          <w:b/>
        </w:rPr>
        <w:t xml:space="preserve">Tulos</w:t>
      </w:r>
    </w:p>
    <w:p>
      <w:r>
        <w:t xml:space="preserve">Mihin perustuu The Bolt Who Screwed Christmas?</w:t>
      </w:r>
    </w:p>
    <w:p>
      <w:r>
        <w:rPr>
          <w:b/>
        </w:rPr>
        <w:t xml:space="preserve">Esimerkki 4.4660</w:t>
      </w:r>
    </w:p>
    <w:p>
      <w:r>
        <w:t xml:space="preserve">Konteksti : Franz Mattenklott syntyi 19. marraskuuta 1884 Grünbergissä, kaupungissa Preussin Sleesian provinssissa (Provinz Schlesien) (vuodesta 1945 lähtien kaupungin nimi on Zielona Góra ja se kuuluu Puolaan) Dietrich Mattenklottille ja hänen vaimolleen Elfriede, o.s. Duttenhöferille. Aihe : Franz Mattenklott Suhde : saatu palkinto.</w:t>
      </w:r>
    </w:p>
    <w:p>
      <w:r>
        <w:rPr>
          <w:b/>
        </w:rPr>
        <w:t xml:space="preserve">Tulos</w:t>
      </w:r>
    </w:p>
    <w:p>
      <w:r>
        <w:t xml:space="preserve">Minkä palkinnon Franz Mattenklott sai?</w:t>
      </w:r>
    </w:p>
    <w:p>
      <w:r>
        <w:rPr>
          <w:b/>
        </w:rPr>
        <w:t xml:space="preserve">Esimerkki 4.4661</w:t>
      </w:r>
    </w:p>
    <w:p>
      <w:r>
        <w:t xml:space="preserve">Konteksti : The First Turn-On! on Lloyd Kaufmanin ja Michael Herzin (Troma Entertainment) ohjaama komediaelokuva vuodelta 1983. Aihe : The First Turn-On! Suhde : tuotantoyhtiö</w:t>
      </w:r>
    </w:p>
    <w:p>
      <w:r>
        <w:rPr>
          <w:b/>
        </w:rPr>
        <w:t xml:space="preserve">Tulos</w:t>
      </w:r>
    </w:p>
    <w:p>
      <w:r>
        <w:t xml:space="preserve">Mikä tuotantoyhtiö on mukana The First Turn-On! -elokuvassa?</w:t>
      </w:r>
    </w:p>
    <w:p>
      <w:r>
        <w:rPr>
          <w:b/>
        </w:rPr>
        <w:t xml:space="preserve">Esimerkki 4.4662</w:t>
      </w:r>
    </w:p>
    <w:p>
      <w:r>
        <w:t xml:space="preserve">Konteksti : Bambi II, joka tunnetaan myös nimellä Bambi ja metsän suuri prinssi, on Brian Pimentalin ohjaama ja DisneyToon Studiosin tuottama yhdysvaltalainen draama-animaatioelokuva vuodelta 2006, joka sai ensi-iltansa Argentiinan elokuvateattereissa 26. tammikuuta 2006 ja julkaistiin Yhdysvalloissa 7. helmikuuta 2006. Aihe : Bambi II Suhde : tuotantoyhtiö</w:t>
      </w:r>
    </w:p>
    <w:p>
      <w:r>
        <w:rPr>
          <w:b/>
        </w:rPr>
        <w:t xml:space="preserve">Tulos</w:t>
      </w:r>
    </w:p>
    <w:p>
      <w:r>
        <w:t xml:space="preserve">Mikä tuotantoyhtiö oli mukana Bambi II:ssa?</w:t>
      </w:r>
    </w:p>
    <w:p>
      <w:r>
        <w:rPr>
          <w:b/>
        </w:rPr>
        <w:t xml:space="preserve">Esimerkki 4.4663</w:t>
      </w:r>
    </w:p>
    <w:p>
      <w:r>
        <w:t xml:space="preserve">Konteksti: Wizards vs. Aliens on brittiläinen tieteisfantasiasarja, jonka BBC Cymru Wales ja FremantleMedia Enterprises ovat tuottaneet CBBC:lle ja jonka ovat luoneet Russell T Davies ja Phil Ford. Aihe : Wizards vs Aliens Suhde : tuotantoyhtiö.</w:t>
      </w:r>
    </w:p>
    <w:p>
      <w:r>
        <w:rPr>
          <w:b/>
        </w:rPr>
        <w:t xml:space="preserve">Tulos</w:t>
      </w:r>
    </w:p>
    <w:p>
      <w:r>
        <w:t xml:space="preserve">Mikä on Wizards vs Aliens -elokuvan tuotantoyhtiö?</w:t>
      </w:r>
    </w:p>
    <w:p>
      <w:r>
        <w:rPr>
          <w:b/>
        </w:rPr>
        <w:t xml:space="preserve">Esimerkki 4.4664</w:t>
      </w:r>
    </w:p>
    <w:p>
      <w:r>
        <w:t xml:space="preserve">Konteksti : ISO 3166-2:UZ on Uzbekistanin nimi ISO 3166-2 -standardissa, joka on osa Kansainvälisen standardisoimisjärjestön (ISO) julkaisemaa ISO 3166 -standardia, joka määrittelee koodit kaikkien ISO 3166-1 -standardissa koodattujen maiden tärkeimpien alajaotteluiden (esim. maakuntien tai osavaltioiden) nimille. Kohde : ISO 3166-2:UZ Suhde : standardointielin.</w:t>
      </w:r>
    </w:p>
    <w:p>
      <w:r>
        <w:rPr>
          <w:b/>
        </w:rPr>
        <w:t xml:space="preserve">Tulos</w:t>
      </w:r>
    </w:p>
    <w:p>
      <w:r>
        <w:t xml:space="preserve">Kuka on laatinut ISO 3166-2:UZ -standardit?</w:t>
      </w:r>
    </w:p>
    <w:p>
      <w:r>
        <w:rPr>
          <w:b/>
        </w:rPr>
        <w:t xml:space="preserve">Esimerkki 4.4665</w:t>
      </w:r>
    </w:p>
    <w:p>
      <w:r>
        <w:t xml:space="preserve">Konteksti : Les Dalton dans le blizzard on Goscinnyn kirjoittama ja Morrisin kuvittama Lucky Luke -seikkailu. Aihe : Les Dalton dans le blizzard Suhde : sarja</w:t>
      </w:r>
    </w:p>
    <w:p>
      <w:r>
        <w:rPr>
          <w:b/>
        </w:rPr>
        <w:t xml:space="preserve">Tulos</w:t>
      </w:r>
    </w:p>
    <w:p>
      <w:r>
        <w:t xml:space="preserve">Mihin sarjaan Les Dalton dans le blizzard kuuluu?</w:t>
      </w:r>
    </w:p>
    <w:p>
      <w:r>
        <w:rPr>
          <w:b/>
        </w:rPr>
        <w:t xml:space="preserve">Esimerkki 4.4666</w:t>
      </w:r>
    </w:p>
    <w:p>
      <w:r>
        <w:t xml:space="preserve">Konteksti : Vuonna 1906 San Franciscossa Frisco Jenny Sandoval (Ruth Chatterton), pahamaineisen Tenderloinin kaupunginosan asukas, haluaa naimisiin pianisti Dan McAllisterin (James Murray) kanssa, mutta hänen saluunan pitäjä-isänsä Jim (Robert Emmett O'Connor) vastustaa sitä jyrkästi. Aihe : Frisco Jenny Suhde : kerronnan tapahtumapaikka</w:t>
      </w:r>
    </w:p>
    <w:p>
      <w:r>
        <w:rPr>
          <w:b/>
        </w:rPr>
        <w:t xml:space="preserve">Tulos</w:t>
      </w:r>
    </w:p>
    <w:p>
      <w:r>
        <w:t xml:space="preserve">Missä paikassa Frisco Jenny on?</w:t>
      </w:r>
    </w:p>
    <w:p>
      <w:r>
        <w:rPr>
          <w:b/>
        </w:rPr>
        <w:t xml:space="preserve">Esimerkki 4.4667</w:t>
      </w:r>
    </w:p>
    <w:p>
      <w:r>
        <w:t xml:space="preserve">Konteksti : HD 213429 on spektroskooppinen kaksoispistejärjestelmä Vesimiehen tähdistössä. Kohde : HD 213429 Suhde : tähtikuvio</w:t>
      </w:r>
    </w:p>
    <w:p>
      <w:r>
        <w:rPr>
          <w:b/>
        </w:rPr>
        <w:t xml:space="preserve">Tulos</w:t>
      </w:r>
    </w:p>
    <w:p>
      <w:r>
        <w:t xml:space="preserve">Missä tähtikuviossa HD 213429 sijaitsee?</w:t>
      </w:r>
    </w:p>
    <w:p>
      <w:r>
        <w:rPr>
          <w:b/>
        </w:rPr>
        <w:t xml:space="preserve">Esimerkki 4.4668</w:t>
      </w:r>
    </w:p>
    <w:p>
      <w:r>
        <w:t xml:space="preserve">Konteksti : NGC 4780 on Neitsyen tähdistössä sijaitseva spiraaligalaksi. Kohde : NGC 4780 Suhde : tähtikuvio</w:t>
      </w:r>
    </w:p>
    <w:p>
      <w:r>
        <w:rPr>
          <w:b/>
        </w:rPr>
        <w:t xml:space="preserve">Tulos</w:t>
      </w:r>
    </w:p>
    <w:p>
      <w:r>
        <w:t xml:space="preserve">Tähti NGC 4780 on osa tähdistöä nimeltä mikä?</w:t>
      </w:r>
    </w:p>
    <w:p>
      <w:r>
        <w:rPr>
          <w:b/>
        </w:rPr>
        <w:t xml:space="preserve">Esimerkki 4.4669</w:t>
      </w:r>
    </w:p>
    <w:p>
      <w:r>
        <w:t xml:space="preserve">Konteksti: Robert Mends syntyi tunnettuun Pembrokeshire-perheeseen 1760-luvun lopulla, todennäköisesti vuonna 1767. Aihe : Robert Mends Suhde : sotilashaara</w:t>
      </w:r>
    </w:p>
    <w:p>
      <w:r>
        <w:rPr>
          <w:b/>
        </w:rPr>
        <w:t xml:space="preserve">Tulos</w:t>
      </w:r>
    </w:p>
    <w:p>
      <w:r>
        <w:t xml:space="preserve">Mihin yksikköön Robert Mends kuului?</w:t>
      </w:r>
    </w:p>
    <w:p>
      <w:r>
        <w:rPr>
          <w:b/>
        </w:rPr>
        <w:t xml:space="preserve">Esimerkki 4.4670</w:t>
      </w:r>
    </w:p>
    <w:p>
      <w:r>
        <w:t xml:space="preserve">Konteksti : Auguste Rodinista tuli hänen työnsä suuri ihailija, ja syyskuussa 1893 Antoine Bourdelle liittyi Rodinin assistentiksi, jossa hänestä tuli pian suosittu opettaja sekä siellä että hänen omassa ateljeessaan, jossa monet tulevat merkittävät taiteilijat osallistuivat hänen opetukseensa, joten hänen vaikutuksensa kuvanveistoon oli huomattava. Aihe : Antoine Bourdelle Suhde : ammatti</w:t>
      </w:r>
    </w:p>
    <w:p>
      <w:r>
        <w:rPr>
          <w:b/>
        </w:rPr>
        <w:t xml:space="preserve">Tulos</w:t>
      </w:r>
    </w:p>
    <w:p>
      <w:r>
        <w:t xml:space="preserve">Mikä oli Antoine Bourdellen ura?</w:t>
      </w:r>
    </w:p>
    <w:p>
      <w:r>
        <w:rPr>
          <w:b/>
        </w:rPr>
        <w:t xml:space="preserve">Esimerkki 4.4671</w:t>
      </w:r>
    </w:p>
    <w:p>
      <w:r>
        <w:t xml:space="preserve">Konteksti : Vuoden 2012 Khioksen metsäpalo oli maastopalo, joka syttyi Kreikan Khioksen saaren eteläosassa hieman kello 2 jälkeen lauantaina 18. elokuuta 2012. Aihe : 2012 Chiosin metsäpalo Suhde : ajallinen sijainti</w:t>
      </w:r>
    </w:p>
    <w:p>
      <w:r>
        <w:rPr>
          <w:b/>
        </w:rPr>
        <w:t xml:space="preserve">Tulos</w:t>
      </w:r>
    </w:p>
    <w:p>
      <w:r>
        <w:t xml:space="preserve">Mikä on koko päivämäärä, jolloin vuoden 2012 Chiosin metsäpalo syttyi?</w:t>
      </w:r>
    </w:p>
    <w:p>
      <w:r>
        <w:rPr>
          <w:b/>
        </w:rPr>
        <w:t xml:space="preserve">Esimerkki 4.4672</w:t>
      </w:r>
    </w:p>
    <w:p>
      <w:r>
        <w:t xml:space="preserve">Konteksti : Kun siouxit tulivat Kanadaan amerikkalaisia joukkoja pakoon, Crowfoot teki rauhan Istuvan Bullin ja hänen heimonsa kanssa. Aihe : Varisjalka Suhde : sairaus.</w:t>
      </w:r>
    </w:p>
    <w:p>
      <w:r>
        <w:rPr>
          <w:b/>
        </w:rPr>
        <w:t xml:space="preserve">Tulos</w:t>
      </w:r>
    </w:p>
    <w:p>
      <w:r>
        <w:t xml:space="preserve">Mikä sairaus Crowfootilla oli?</w:t>
      </w:r>
    </w:p>
    <w:p>
      <w:r>
        <w:rPr>
          <w:b/>
        </w:rPr>
        <w:t xml:space="preserve">Esimerkki 4.4673</w:t>
      </w:r>
    </w:p>
    <w:p>
      <w:r>
        <w:t xml:space="preserve">Konteksti : ``They Shoot Humphreys, Don't They?'' on CW:n televisiosarjan Gossip Girl 52. jakso. Aihe : He ampuvat Humphreytä, eikö niin? Suhde : sarja</w:t>
      </w:r>
    </w:p>
    <w:p>
      <w:r>
        <w:rPr>
          <w:b/>
        </w:rPr>
        <w:t xml:space="preserve">Tulos</w:t>
      </w:r>
    </w:p>
    <w:p>
      <w:r>
        <w:t xml:space="preserve">Mihin sarjaan They Shoot Humphreys, Don't They? kuuluu?</w:t>
      </w:r>
    </w:p>
    <w:p>
      <w:r>
        <w:rPr>
          <w:b/>
        </w:rPr>
        <w:t xml:space="preserve">Esimerkki 4.4674</w:t>
      </w:r>
    </w:p>
    <w:p>
      <w:r>
        <w:t xml:space="preserve">Konteksti : Heillä on yhdessä kaksi poikaa, LeBron James, Jr. (lempinimeltään ``Bronny''), syntynyt 6. lokakuuta 2004, ja Bryce Maximus James, syntynyt 14. kesäkuuta 2007, sekä yksi tytär, Zhuri James. Aihe : LeBron James Suhde : palkinto saatu.</w:t>
      </w:r>
    </w:p>
    <w:p>
      <w:r>
        <w:rPr>
          <w:b/>
        </w:rPr>
        <w:t xml:space="preserve">Tulos</w:t>
      </w:r>
    </w:p>
    <w:p>
      <w:r>
        <w:t xml:space="preserve">Mikä palkinto myönnettiin LeBron Jamesille?</w:t>
      </w:r>
    </w:p>
    <w:p>
      <w:r>
        <w:rPr>
          <w:b/>
        </w:rPr>
        <w:t xml:space="preserve">Esimerkki 4.4675</w:t>
      </w:r>
    </w:p>
    <w:p>
      <w:r>
        <w:t xml:space="preserve">Konteksti: HD 16417 b (myös λ2 Fornacis b) on noin 84 valovuoden päässä Fornaxin tähdistössä sijaitseva ekstrasolaarinen planeetta, joka kiertää 6. magnitudin G-tyypin pääjaksotähteä HD 16417. Kohde : HD 16417 b Suhde : tähtikuvio</w:t>
      </w:r>
    </w:p>
    <w:p>
      <w:r>
        <w:rPr>
          <w:b/>
        </w:rPr>
        <w:t xml:space="preserve">Tulos</w:t>
      </w:r>
    </w:p>
    <w:p>
      <w:r>
        <w:t xml:space="preserve">Missä tähtikuviossa HD 16417 b on?</w:t>
      </w:r>
    </w:p>
    <w:p>
      <w:r>
        <w:rPr>
          <w:b/>
        </w:rPr>
        <w:t xml:space="preserve">Esimerkki 4.4676</w:t>
      </w:r>
    </w:p>
    <w:p>
      <w:r>
        <w:t xml:space="preserve">Konteksti : HIP 79431 on 11. magnitudin M-tyypin pääjaksotähti, joka sijaitsee noin 47 valovuoden päässä Scorpiuksen tähdistössä. Kohde : HIP 79431 Suhde : tähtikuvio</w:t>
      </w:r>
    </w:p>
    <w:p>
      <w:r>
        <w:rPr>
          <w:b/>
        </w:rPr>
        <w:t xml:space="preserve">Tulos</w:t>
      </w:r>
    </w:p>
    <w:p>
      <w:r>
        <w:t xml:space="preserve">Mihin tähdistöön HIP 79431 kuuluu?</w:t>
      </w:r>
    </w:p>
    <w:p>
      <w:r>
        <w:rPr>
          <w:b/>
        </w:rPr>
        <w:t xml:space="preserve">Esimerkki 4.4677</w:t>
      </w:r>
    </w:p>
    <w:p>
      <w:r>
        <w:t xml:space="preserve">Konteksti : Lathenin junaturma tapahtui 22. syyskuuta 2006, kun Transrapid-magneettijuna törmäsi huoltovaunuun lähellä Lathenia Saksassa, ja 23 ihmistä sai surmansa. Aihe : Lathenin junan törmäys Suhde : ajallinen sijainti</w:t>
      </w:r>
    </w:p>
    <w:p>
      <w:r>
        <w:rPr>
          <w:b/>
        </w:rPr>
        <w:t xml:space="preserve">Tulos</w:t>
      </w:r>
    </w:p>
    <w:p>
      <w:r>
        <w:t xml:space="preserve">Lathenin junan törmäyspäivä?</w:t>
      </w:r>
    </w:p>
    <w:p>
      <w:r>
        <w:rPr>
          <w:b/>
        </w:rPr>
        <w:t xml:space="preserve">Esimerkki 4.4678</w:t>
      </w:r>
    </w:p>
    <w:p>
      <w:r>
        <w:t xml:space="preserve">Konteksti : Victoria Wood (Sadie Bartholomew), Ericin äiti Daniel Rigby (Eric Morecambe) Bryan Dick (Ernie Wise) Jim Moir (George Bartholomew), Ericin isä Reece Shearsmith (Harry Wiseman), Ernien isä Emer Kenny (Joan Bartlett), myöhemmin Ericin vaimo Hannah Steele (Doreen Blythe), myöhemmin Ernien vaimo Josh Benson pikku-Ernie Thomas Atkinson pikku-Eric Thomas Aldersley klubin MC Ted Robbins Jack Hylton Jonah Lees nuori Eric Harry McEntire nuori Ernie Ria Jones täysihoitolan vuokraemäntä Pam Shaw Lily Esmé Bianco alaston showtyttö Andrew Greenough Gordon Noval, Ericin ja Ernien manageri Marcus Taylor näyttämön ovenvartijana nro 1 Lee Oakes näyttämön ovenvartijana nro 2 Fine Time Fontayne näyttämön ovenvartijana nro 3 Robert Willox Dougina, Glasgow Empiren näyttämön ovenvartijana Ian Ross-Henderson Glasgow Empiren pelleilijänä Julian Wadham Ronnie Waldmanina Alex Price Nigelinä, BBC:n käsikirjoittaja Stephen Aintree Vernon Arnoldina Martin Walsh kalakauppiaana Angela Curran Ednana, Sadien ystävä Peter Gunn Billy Crackersina, lämmittelykoomikko Carolynne Good Tyttö Vasariasta, tv-sketsissä Clara Darcy teatterin vahtimestarina Aihe : Eric ja Ernie Suhde : kerronnan paikka</w:t>
      </w:r>
    </w:p>
    <w:p>
      <w:r>
        <w:rPr>
          <w:b/>
        </w:rPr>
        <w:t xml:space="preserve">Tulos</w:t>
      </w:r>
    </w:p>
    <w:p>
      <w:r>
        <w:t xml:space="preserve">Missä paikassa Eric ja Ernie ovat?</w:t>
      </w:r>
    </w:p>
    <w:p>
      <w:r>
        <w:rPr>
          <w:b/>
        </w:rPr>
        <w:t xml:space="preserve">Esimerkki 4.4679</w:t>
      </w:r>
    </w:p>
    <w:p>
      <w:r>
        <w:t xml:space="preserve">Konteksti : 1960- ja 1970-luvuilla Biggles-kirjoja ajettiin monista yleisistä ja koulukirjastoista pois, koska Biggles-kirjoja pidettiin rasistisesti ennakkoluuloisina, erityisesti lastenkirjallisuutena. Aihe : Biggles Suhde : sotilaskirjallisuus.</w:t>
      </w:r>
    </w:p>
    <w:p>
      <w:r>
        <w:rPr>
          <w:b/>
        </w:rPr>
        <w:t xml:space="preserve">Tulos</w:t>
      </w:r>
    </w:p>
    <w:p>
      <w:r>
        <w:t xml:space="preserve">Missä sotilasjärjestössä Biggles palveli?</w:t>
      </w:r>
    </w:p>
    <w:p>
      <w:r>
        <w:rPr>
          <w:b/>
        </w:rPr>
        <w:t xml:space="preserve">Esimerkki 4.4680</w:t>
      </w:r>
    </w:p>
    <w:p>
      <w:r>
        <w:t xml:space="preserve">Konteksti : Vuonna 1941 Carroll O'Connor kirjoittautui Wake Forestin yliopistoon Pohjois-Carolinassa, mutta jätti opinnot kesken, kun Yhdysvallat astui toiseen maailmansotaan. Toisen maailmansodan aikana Yhdysvaltain laivasto hylkäsi hänet ja hän kirjoittautui lyhyeksi ajaksi Yhdysvaltain kauppalaivasto-akatemiaan. Aihe : Carroll O'Connor Suhde : konflikti</w:t>
      </w:r>
    </w:p>
    <w:p>
      <w:r>
        <w:rPr>
          <w:b/>
        </w:rPr>
        <w:t xml:space="preserve">Tulos</w:t>
      </w:r>
    </w:p>
    <w:p>
      <w:r>
        <w:t xml:space="preserve">Missä sodassa Carroll O'Connor oli mukana?</w:t>
      </w:r>
    </w:p>
    <w:p>
      <w:r>
        <w:rPr>
          <w:b/>
        </w:rPr>
        <w:t xml:space="preserve">Esimerkki 4.4681</w:t>
      </w:r>
    </w:p>
    <w:p>
      <w:r>
        <w:t xml:space="preserve">Konteksti : Eduardo Mendoza Garriga (s. 11. tammikuuta 1943 Barcelona, Katalonia, Espanja) on espanjalainen kirjailija. Aihe : Eduardo Mendoza Garriga Suhde : asuinpaikka</w:t>
      </w:r>
    </w:p>
    <w:p>
      <w:r>
        <w:rPr>
          <w:b/>
        </w:rPr>
        <w:t xml:space="preserve">Tulos</w:t>
      </w:r>
    </w:p>
    <w:p>
      <w:r>
        <w:t xml:space="preserve">Mistä kaupungista Eduardo Mendoza Garriga on kotoisin?</w:t>
      </w:r>
    </w:p>
    <w:p>
      <w:r>
        <w:rPr>
          <w:b/>
        </w:rPr>
        <w:t xml:space="preserve">Esimerkki 4.4682</w:t>
      </w:r>
    </w:p>
    <w:p>
      <w:r>
        <w:t xml:space="preserve">Konteksti: Poika tuo leipää (n. 1663) on hollantilaisen taidemaalarin Pieter de Hoochin öljymaalaus kankaalle. Se on esimerkki hollantilaisen kultakauden maalaustaiteesta, ja se on osa Wallace Collectionia. Aihe : Poika tuo leipää Suhde : kokoelma</w:t>
      </w:r>
    </w:p>
    <w:p>
      <w:r>
        <w:rPr>
          <w:b/>
        </w:rPr>
        <w:t xml:space="preserve">Tulos</w:t>
      </w:r>
    </w:p>
    <w:p>
      <w:r>
        <w:t xml:space="preserve">Mikä on sen paikan nimi, josta löytyy A Boy Bringing Bread?</w:t>
      </w:r>
    </w:p>
    <w:p>
      <w:r>
        <w:rPr>
          <w:b/>
        </w:rPr>
        <w:t xml:space="preserve">Esimerkki 4.4683</w:t>
      </w:r>
    </w:p>
    <w:p>
      <w:r>
        <w:t xml:space="preserve">Konteksti : Ange Mlinko (s. Philadelphia) on yhdysvaltalainen runoilija. Aihe : Ange Mlinko Suhde : ammatti</w:t>
      </w:r>
    </w:p>
    <w:p>
      <w:r>
        <w:rPr>
          <w:b/>
        </w:rPr>
        <w:t xml:space="preserve">Tulos</w:t>
      </w:r>
    </w:p>
    <w:p>
      <w:r>
        <w:t xml:space="preserve">Mikä oli Ange Mlinkon ammatti?</w:t>
      </w:r>
    </w:p>
    <w:p>
      <w:r>
        <w:rPr>
          <w:b/>
        </w:rPr>
        <w:t xml:space="preserve">Esimerkki 4.4684</w:t>
      </w:r>
    </w:p>
    <w:p>
      <w:r>
        <w:t xml:space="preserve">Konteksti : Fouad el-Mohandes (tai Fuad el-Mohandess; arabia: فؤاد المهندس; 6. syyskuuta 1924 - 16. syyskuuta 2006) oli egyptiläinen näyttelijä ja tähti 1950-luvulta 2000-luvun alkupuolelle, joka oli erikoistunut lähinnä komediarooleihin kymmenissä teatteri-, elokuva- ja televisiohiteissä viiden vuosikymmenen aikana. Aihe : Fouad el-Mohandes Suhde : kuolinpäivä.</w:t>
      </w:r>
    </w:p>
    <w:p>
      <w:r>
        <w:rPr>
          <w:b/>
        </w:rPr>
        <w:t xml:space="preserve">Tulos</w:t>
      </w:r>
    </w:p>
    <w:p>
      <w:r>
        <w:t xml:space="preserve">Minä päivänä Fouad el-Mohandes kuoli?</w:t>
      </w:r>
    </w:p>
    <w:p>
      <w:r>
        <w:rPr>
          <w:b/>
        </w:rPr>
        <w:t xml:space="preserve">Esimerkki 4.4685</w:t>
      </w:r>
    </w:p>
    <w:p>
      <w:r>
        <w:t xml:space="preserve">Konteksti : Kongressin kirjasto valitsi vuonna 2008 Terminatorin säilytettäväksi Yhdysvaltain kansalliseen elokuvarekisteriin, koska sitä pidettiin "kulttuurisesti, historiallisesti tai esteettisesti merkittävänä". Aihe : The Terminator Suhde : Palkinto saatu.</w:t>
      </w:r>
    </w:p>
    <w:p>
      <w:r>
        <w:rPr>
          <w:b/>
        </w:rPr>
        <w:t xml:space="preserve">Tulos</w:t>
      </w:r>
    </w:p>
    <w:p>
      <w:r>
        <w:t xml:space="preserve">Minkä palkinnon Terminator sai?</w:t>
      </w:r>
    </w:p>
    <w:p>
      <w:r>
        <w:rPr>
          <w:b/>
        </w:rPr>
        <w:t xml:space="preserve">Esimerkki 4.4686</w:t>
      </w:r>
    </w:p>
    <w:p>
      <w:r>
        <w:t xml:space="preserve">Konteksti : ``Scott Tenorman Must Die'' on Parkerin käsikirjoittama ja animaatio-ohjaaja Eric Stoughin ohjaama. Aihe : Scott Tenormanin on kuoltava Suhde : sarja</w:t>
      </w:r>
    </w:p>
    <w:p>
      <w:r>
        <w:rPr>
          <w:b/>
        </w:rPr>
        <w:t xml:space="preserve">Tulos</w:t>
      </w:r>
    </w:p>
    <w:p>
      <w:r>
        <w:t xml:space="preserve">Mihin sarjaan jakso Scott Tenorman Must Die kuuluu?</w:t>
      </w:r>
    </w:p>
    <w:p>
      <w:r>
        <w:rPr>
          <w:b/>
        </w:rPr>
        <w:t xml:space="preserve">Esimerkki 4.4687</w:t>
      </w:r>
    </w:p>
    <w:p>
      <w:r>
        <w:t xml:space="preserve">Konteksti : George Ubsdell (4. huhtikuuta 1845 - 15. lokakuuta 1905) oli englantilainen kriketinpelaaja. Aihe : George Ubsdell Suhde : ammatti</w:t>
      </w:r>
    </w:p>
    <w:p>
      <w:r>
        <w:rPr>
          <w:b/>
        </w:rPr>
        <w:t xml:space="preserve">Tulos</w:t>
      </w:r>
    </w:p>
    <w:p>
      <w:r>
        <w:t xml:space="preserve">Mikä oli George Ubsdellin ura?</w:t>
      </w:r>
    </w:p>
    <w:p>
      <w:r>
        <w:rPr>
          <w:b/>
        </w:rPr>
        <w:t xml:space="preserve">Esimerkki 4.4688</w:t>
      </w:r>
    </w:p>
    <w:p>
      <w:r>
        <w:t xml:space="preserve">Konteksti : Le Juste Prix (``Hinta on oikea'') on TF1-kanavalla esitettävä ranskalaissovitus amerikkalaisesta The Price Is Right -peliohjelmasta. Aihe : Le Juste Prix Suhde : alkuperäinen verkko.</w:t>
      </w:r>
    </w:p>
    <w:p>
      <w:r>
        <w:rPr>
          <w:b/>
        </w:rPr>
        <w:t xml:space="preserve">Tulos</w:t>
      </w:r>
    </w:p>
    <w:p>
      <w:r>
        <w:t xml:space="preserve">Millä kanavalla Le Juste Prix esitettiin?</w:t>
      </w:r>
    </w:p>
    <w:p>
      <w:r>
        <w:rPr>
          <w:b/>
        </w:rPr>
        <w:t xml:space="preserve">Esimerkki 4.4689</w:t>
      </w:r>
    </w:p>
    <w:p>
      <w:r>
        <w:t xml:space="preserve">Konteksti : Bernard Paul Gascoigne Beanlands syntyi Victorian kaupungissa Brittiläisessä Kolumbiassa Kanadassa 9. syyskuuta 1897. Aihe : Bernard Paul Gascoigne Beanlands Suhde : konflikti.</w:t>
      </w:r>
    </w:p>
    <w:p>
      <w:r>
        <w:rPr>
          <w:b/>
        </w:rPr>
        <w:t xml:space="preserve">Tulos</w:t>
      </w:r>
    </w:p>
    <w:p>
      <w:r>
        <w:t xml:space="preserve">Missä sodassa Bernard Paul Gascoigne Beanlands taisteli?</w:t>
      </w:r>
    </w:p>
    <w:p>
      <w:r>
        <w:rPr>
          <w:b/>
        </w:rPr>
        <w:t xml:space="preserve">Esimerkki 4.4690</w:t>
      </w:r>
    </w:p>
    <w:p>
      <w:r>
        <w:t xml:space="preserve">Konteksti: Sandy McCarthy (s. 15. kesäkuuta 1972) on eläkkeellä oleva kanadalainen jääkiekkoilija, joka pelasi 11 kautta NHL:ssä (National Hockey League) Calgary Flamesin, Tampa Bay Lightningin, Philadelphia Flyersin, Carolina Hurricanesin, New York Rangersin ja Boston Bruinsin joukkueissa. Aihe : Sandy McCarthy Suhde : drafted by</w:t>
      </w:r>
    </w:p>
    <w:p>
      <w:r>
        <w:rPr>
          <w:b/>
        </w:rPr>
        <w:t xml:space="preserve">Tulos</w:t>
      </w:r>
    </w:p>
    <w:p>
      <w:r>
        <w:t xml:space="preserve">Mihin joukkueeseen Sandy McCarthy kuuluu?</w:t>
      </w:r>
    </w:p>
    <w:p>
      <w:r>
        <w:rPr>
          <w:b/>
        </w:rPr>
        <w:t xml:space="preserve">Esimerkki 4.4691</w:t>
      </w:r>
    </w:p>
    <w:p>
      <w:r>
        <w:t xml:space="preserve">Konteksti: Edward Hatch (22. joulukuuta 1832 - 11. huhtikuuta 1889) oli yhdysvaltalainen sotilas, joka toimi kenraalina unionin armeijassa Yhdysvaltain sisällissodan aikana. Aihe : Edward Hatch Suhde : sotilashaara</w:t>
      </w:r>
    </w:p>
    <w:p>
      <w:r>
        <w:rPr>
          <w:b/>
        </w:rPr>
        <w:t xml:space="preserve">Tulos</w:t>
      </w:r>
    </w:p>
    <w:p>
      <w:r>
        <w:t xml:space="preserve">Missä sotilashaarassa Edward Hatch oli?</w:t>
      </w:r>
    </w:p>
    <w:p>
      <w:r>
        <w:rPr>
          <w:b/>
        </w:rPr>
        <w:t xml:space="preserve">Esimerkki 4.4692</w:t>
      </w:r>
    </w:p>
    <w:p>
      <w:r>
        <w:t xml:space="preserve">Asiayhteys : vuoden 2012 kesäolympialaiset Lontoossa, Yhdistyneessä kuningaskunnassa Tontowi Ahmad kilpaili sulkapallossa vuoden 2012 kesäolympialaisissa -- Aihe : Tontowi Ahmad Suhde : ammatti</w:t>
      </w:r>
    </w:p>
    <w:p>
      <w:r>
        <w:rPr>
          <w:b/>
        </w:rPr>
        <w:t xml:space="preserve">Tulos</w:t>
      </w:r>
    </w:p>
    <w:p>
      <w:r>
        <w:t xml:space="preserve">Mikä oli Tontowi Ahmadin ammatti?</w:t>
      </w:r>
    </w:p>
    <w:p>
      <w:r>
        <w:rPr>
          <w:b/>
        </w:rPr>
        <w:t xml:space="preserve">Esimerkki 4.4693</w:t>
      </w:r>
    </w:p>
    <w:p>
      <w:r>
        <w:t xml:space="preserve">Konteksti: Tyler Toffoli (s. 24. huhtikuuta 1992) on kanadalainen jääkiekkoammattilainen, joka pelaa tällä hetkellä Los Angeles Kingsissä National Hockey Leaguessa (NHL). Kohde : Tyler Toffoli Suhde : drafted by</w:t>
      </w:r>
    </w:p>
    <w:p>
      <w:r>
        <w:rPr>
          <w:b/>
        </w:rPr>
        <w:t xml:space="preserve">Tulos</w:t>
      </w:r>
    </w:p>
    <w:p>
      <w:r>
        <w:t xml:space="preserve">Mihin joukkueeseen Tyler Toffoli kuuluu?</w:t>
      </w:r>
    </w:p>
    <w:p>
      <w:r>
        <w:rPr>
          <w:b/>
        </w:rPr>
        <w:t xml:space="preserve">Esimerkki 4.4694</w:t>
      </w:r>
    </w:p>
    <w:p>
      <w:r>
        <w:t xml:space="preserve">Taustaa : Baltic LNG on Gazpromin kehittämä nesteytetyn maakaasun tuotantolaitoshanke Itämeren Suomenlahdella Ust-Lugassa, Leningradin alueella Venäjällä. Kohde : Baltic LNG Suhde : emoyhtiö.</w:t>
      </w:r>
    </w:p>
    <w:p>
      <w:r>
        <w:rPr>
          <w:b/>
        </w:rPr>
        <w:t xml:space="preserve">Tulos</w:t>
      </w:r>
    </w:p>
    <w:p>
      <w:r>
        <w:t xml:space="preserve">Mikä on Baltic LNG:n emoyhtiö?</w:t>
      </w:r>
    </w:p>
    <w:p>
      <w:r>
        <w:rPr>
          <w:b/>
        </w:rPr>
        <w:t xml:space="preserve">Esimerkki 4.4695</w:t>
      </w:r>
    </w:p>
    <w:p>
      <w:r>
        <w:t xml:space="preserve">Konteksti : Assault on Wall Street kuvattiin Vancouverissa, Kanadassa ja sen ympäristössä sekä New Yorkissa. Aihe : Assault on Wall Street Suhde : ohjaaja</w:t>
      </w:r>
    </w:p>
    <w:p>
      <w:r>
        <w:rPr>
          <w:b/>
        </w:rPr>
        <w:t xml:space="preserve">Tulos</w:t>
      </w:r>
    </w:p>
    <w:p>
      <w:r>
        <w:t xml:space="preserve">Elokuvan Assault on Wall Street ohjasi kuka?</w:t>
      </w:r>
    </w:p>
    <w:p>
      <w:r>
        <w:rPr>
          <w:b/>
        </w:rPr>
        <w:t xml:space="preserve">Esimerkki 4.4696</w:t>
      </w:r>
    </w:p>
    <w:p>
      <w:r>
        <w:t xml:space="preserve">Konteksti : Vuonna 1999 kongressin kirjasto valitsi Roman Holiday -elokuvan säilytettäväksi Yhdysvaltain kansalliseen elokuvarekisteriin, koska se on "kulttuurisesti, historiallisesti tai esteettisesti merkittävä". Aihe : Roman Holiday Suhde : tuotantoyhtiö</w:t>
      </w:r>
    </w:p>
    <w:p>
      <w:r>
        <w:rPr>
          <w:b/>
        </w:rPr>
        <w:t xml:space="preserve">Tulos</w:t>
      </w:r>
    </w:p>
    <w:p>
      <w:r>
        <w:t xml:space="preserve">Mikä studio tuotti Roman Holidayn?</w:t>
      </w:r>
    </w:p>
    <w:p>
      <w:r>
        <w:rPr>
          <w:b/>
        </w:rPr>
        <w:t xml:space="preserve">Esimerkki 4.4697</w:t>
      </w:r>
    </w:p>
    <w:p>
      <w:r>
        <w:t xml:space="preserve">Konteksti: Saksan keisarikunta otti 7,92×57 mm:n Mauser-patruunan käyttöön vuonna 1905, ja se oli Saksan palveluspatruuna molemmissa maailmansodissa. Aihe : 7.92×57mm Mauser Suhde : palvelusmerkintä</w:t>
      </w:r>
    </w:p>
    <w:p>
      <w:r>
        <w:rPr>
          <w:b/>
        </w:rPr>
        <w:t xml:space="preserve">Tulos</w:t>
      </w:r>
    </w:p>
    <w:p>
      <w:r>
        <w:t xml:space="preserve">Minä vuonna valmistettiin 7.92×57mm Mauser?</w:t>
      </w:r>
    </w:p>
    <w:p>
      <w:r>
        <w:rPr>
          <w:b/>
        </w:rPr>
        <w:t xml:space="preserve">Esimerkki 4.4698</w:t>
      </w:r>
    </w:p>
    <w:p>
      <w:r>
        <w:t xml:space="preserve">Konteksti : Joyce Vanderbeken (s. 26. elokuuta 1984) on belgialainen naispuolinen cyclo-cross-pyöräilijä. Aihe : Joyce Vanderbeken Suhde : ammatti.</w:t>
      </w:r>
    </w:p>
    <w:p>
      <w:r>
        <w:rPr>
          <w:b/>
        </w:rPr>
        <w:t xml:space="preserve">Tulos</w:t>
      </w:r>
    </w:p>
    <w:p>
      <w:r>
        <w:t xml:space="preserve">Millainen ammatti Joyce Vanderbeken on?</w:t>
      </w:r>
    </w:p>
    <w:p>
      <w:r>
        <w:rPr>
          <w:b/>
        </w:rPr>
        <w:t xml:space="preserve">Esimerkki 4.4699</w:t>
      </w:r>
    </w:p>
    <w:p>
      <w:r>
        <w:t xml:space="preserve">Konteksti: Kazys Almenas (s. 11. huhtikuuta 1935, Gruzdžiai, Šiauliain lääni, Liettua) on liettualainen fyysikko, kirjailija, esseisti ja kustantaja. Aihe : Kazys Almenas Suhde : kouluttautunut vuonna</w:t>
      </w:r>
    </w:p>
    <w:p>
      <w:r>
        <w:rPr>
          <w:b/>
        </w:rPr>
        <w:t xml:space="preserve">Tulos</w:t>
      </w:r>
    </w:p>
    <w:p>
      <w:r>
        <w:t xml:space="preserve">Missä yliopistossa Kazys Almenas opiskeli?</w:t>
      </w:r>
    </w:p>
    <w:p>
      <w:r>
        <w:rPr>
          <w:b/>
        </w:rPr>
        <w:t xml:space="preserve">Esimerkki 4.4700</w:t>
      </w:r>
    </w:p>
    <w:p>
      <w:r>
        <w:t xml:space="preserve">Konteksti : Bill Scholl työskenteli 23 vuotta Notre Damen yliopiston yleisurheiluosastolla ennen kuin hän siirtyi Ball State Universityyn yliopistojen välisen yleisurheilun johtajaksi. Aihe : Bill Scholl Suhde : koulutettu osoitteessa</w:t>
      </w:r>
    </w:p>
    <w:p>
      <w:r>
        <w:rPr>
          <w:b/>
        </w:rPr>
        <w:t xml:space="preserve">Tulos</w:t>
      </w:r>
    </w:p>
    <w:p>
      <w:r>
        <w:t xml:space="preserve">Missä yliopistossa Bill Scholl opiskeli?</w:t>
      </w:r>
    </w:p>
    <w:p>
      <w:r>
        <w:rPr>
          <w:b/>
        </w:rPr>
        <w:t xml:space="preserve">Esimerkki 4.4701</w:t>
      </w:r>
    </w:p>
    <w:p>
      <w:r>
        <w:t xml:space="preserve">Konteksti : Rugby 08 julkaistiin ennen Ranskassa vuonna 2007 järjestettyjä maailmanmestaruuskilpailuja. Aihe : Rugby 08 Suhde : narratiivinen sijainti</w:t>
      </w:r>
    </w:p>
    <w:p>
      <w:r>
        <w:rPr>
          <w:b/>
        </w:rPr>
        <w:t xml:space="preserve">Tulos</w:t>
      </w:r>
    </w:p>
    <w:p>
      <w:r>
        <w:t xml:space="preserve">Missä paikassa Rugby 08 on olemassa?</w:t>
      </w:r>
    </w:p>
    <w:p>
      <w:r>
        <w:rPr>
          <w:b/>
        </w:rPr>
        <w:t xml:space="preserve">Esimerkki 4.4702</w:t>
      </w:r>
    </w:p>
    <w:p>
      <w:r>
        <w:t xml:space="preserve">Konteksti : Se on kuulunut New Yorkin Metropolitan Museum of Artin kokoelmaan vuodesta 1887, jolloin Cornelius Vanderbilt II lahjoitti sen. Bonheur maalasi Hevosmessut sarjan luonnoksia, jotka hän oli tehnyt Pariisin hevosmarkkinoilla boulevard de l'Hôpitalilla. Aihe : Hevosmessut Suhde : kokoelma</w:t>
      </w:r>
    </w:p>
    <w:p>
      <w:r>
        <w:rPr>
          <w:b/>
        </w:rPr>
        <w:t xml:space="preserve">Tulos</w:t>
      </w:r>
    </w:p>
    <w:p>
      <w:r>
        <w:t xml:space="preserve">Mikä on sen paikan nimi, jossa The Horse Fair sijaitsee?</w:t>
      </w:r>
    </w:p>
    <w:p>
      <w:r>
        <w:rPr>
          <w:b/>
        </w:rPr>
        <w:t xml:space="preserve">Esimerkki 4.4703</w:t>
      </w:r>
    </w:p>
    <w:p>
      <w:r>
        <w:t xml:space="preserve">Konteksti : Abimbola Fashola (s. 6. huhtikuuta 1965) on Lagosin osavaltion entinen presidentin rouva ja Babatunde Fasholan puoliso. Aihe : Abimbola Fashola Suhde : puoliso</w:t>
      </w:r>
    </w:p>
    <w:p>
      <w:r>
        <w:rPr>
          <w:b/>
        </w:rPr>
        <w:t xml:space="preserve">Tulos</w:t>
      </w:r>
    </w:p>
    <w:p>
      <w:r>
        <w:t xml:space="preserve">Mikä on Abimbola Fasholan puolison nimi?</w:t>
      </w:r>
    </w:p>
    <w:p>
      <w:r>
        <w:rPr>
          <w:b/>
        </w:rPr>
        <w:t xml:space="preserve">Esimerkki 4.4704</w:t>
      </w:r>
    </w:p>
    <w:p>
      <w:r>
        <w:t xml:space="preserve">Konteksti : Mansour Haj Azim oli Iranin ydinohjelman johtaja, joka opiskeli Massachusettsin teknillisessä korkeakoulussa. Aihe : Mansour Haj Azim Suhde : opiskeli Massachusettsin yliopistossa.</w:t>
      </w:r>
    </w:p>
    <w:p>
      <w:r>
        <w:rPr>
          <w:b/>
        </w:rPr>
        <w:t xml:space="preserve">Tulos</w:t>
      </w:r>
    </w:p>
    <w:p>
      <w:r>
        <w:t xml:space="preserve">Mikä on Mansour Haj Azimin kouluttaneen yliopiston nimi?</w:t>
      </w:r>
    </w:p>
    <w:p>
      <w:r>
        <w:rPr>
          <w:b/>
        </w:rPr>
        <w:t xml:space="preserve">Esimerkki 4.4705</w:t>
      </w:r>
    </w:p>
    <w:p>
      <w:r>
        <w:t xml:space="preserve">Konteksti : The Wild Angels tehtiin kolme vuotta ennen Easy Rideria, ja se oli ensimmäinen elokuva, joka yhdisti näyttelijä Peter Fondan Harley-Davidson-moottoripyöriin ja 1960-luvun vastakulttuuriin. Aihe : The Wild Angels Suhde : ohjaaja</w:t>
      </w:r>
    </w:p>
    <w:p>
      <w:r>
        <w:rPr>
          <w:b/>
        </w:rPr>
        <w:t xml:space="preserve">Tulos</w:t>
      </w:r>
    </w:p>
    <w:p>
      <w:r>
        <w:t xml:space="preserve">Mikä on Villien enkelien ohjaajan nimi?</w:t>
      </w:r>
    </w:p>
    <w:p>
      <w:r>
        <w:rPr>
          <w:b/>
        </w:rPr>
        <w:t xml:space="preserve">Esimerkki 4.4706</w:t>
      </w:r>
    </w:p>
    <w:p>
      <w:r>
        <w:t xml:space="preserve">Konteksti : Marc Perrin de Brichambaut syntyi Rabatissa Marokossa. Aihe : Marc Perrin de Brichambaut Suhde : ammatti.</w:t>
      </w:r>
    </w:p>
    <w:p>
      <w:r>
        <w:rPr>
          <w:b/>
        </w:rPr>
        <w:t xml:space="preserve">Tulos</w:t>
      </w:r>
    </w:p>
    <w:p>
      <w:r>
        <w:t xml:space="preserve">Mikä oli Marc Perrin de Brichambaut'n ura?</w:t>
      </w:r>
    </w:p>
    <w:p>
      <w:r>
        <w:rPr>
          <w:b/>
        </w:rPr>
        <w:t xml:space="preserve">Esimerkki 4.4707</w:t>
      </w:r>
    </w:p>
    <w:p>
      <w:r>
        <w:t xml:space="preserve">Konteksti : Wisconsinin pikkukaupunkiin sijoittuva, huumorilla ja paatoksella kerrottu A Scattered Life on tarina ystävyyskolmiosta nuoren vaimon, hänen tunkeilevan anoppinsa ja viiden lapsen vauvapakkomielteisen äidin välillä. Aihe : A Scattered Life Suhde : kerronnan paikka</w:t>
      </w:r>
    </w:p>
    <w:p>
      <w:r>
        <w:rPr>
          <w:b/>
        </w:rPr>
        <w:t xml:space="preserve">Tulos</w:t>
      </w:r>
    </w:p>
    <w:p>
      <w:r>
        <w:t xml:space="preserve">Missä paikassa A Scattered Life sijaitsee?</w:t>
      </w:r>
    </w:p>
    <w:p>
      <w:r>
        <w:rPr>
          <w:b/>
        </w:rPr>
        <w:t xml:space="preserve">Esimerkki 4.4708</w:t>
      </w:r>
    </w:p>
    <w:p>
      <w:r>
        <w:t xml:space="preserve">Konteksti : ISO 3166-2:AZ on Azerbaidžania koskeva merkintä ISO 3166-2 -standardissa, joka on osa Kansainvälisen standardisoimisjärjestön (ISO) julkaisemaa ISO 3166 -standardia, joka määrittelee koodit kaikkien ISO 3166-1 -standardissa koodattujen maiden tärkeimpien alajaottelujen (esim. maakuntien tai osavaltioiden) nimille. Asia : ISO 3166-2:AZ Suhde : standardointielin.</w:t>
      </w:r>
    </w:p>
    <w:p>
      <w:r>
        <w:rPr>
          <w:b/>
        </w:rPr>
        <w:t xml:space="preserve">Tulos</w:t>
      </w:r>
    </w:p>
    <w:p>
      <w:r>
        <w:t xml:space="preserve">Kuka on laatinut ISO 3166-2:AZ -standardit?</w:t>
      </w:r>
    </w:p>
    <w:p>
      <w:r>
        <w:rPr>
          <w:b/>
        </w:rPr>
        <w:t xml:space="preserve">Esimerkki 4.4709</w:t>
      </w:r>
    </w:p>
    <w:p>
      <w:r>
        <w:t xml:space="preserve">Konteksti : John E. Hatley on entinen Yhdysvaltain armeijan kersantti, joka istuu 40 vuoden tuomiota Fort Leavenworthin kurinpitokasarmilla neljän irakilaisvangin murhasta. Aihe : John E. Hatley Suhde : tuomittu...</w:t>
      </w:r>
    </w:p>
    <w:p>
      <w:r>
        <w:rPr>
          <w:b/>
        </w:rPr>
        <w:t xml:space="preserve">Tulos</w:t>
      </w:r>
    </w:p>
    <w:p>
      <w:r>
        <w:t xml:space="preserve">Mihin rikokseen John E. Hatleyn katsotaan syyllistyneen?</w:t>
      </w:r>
    </w:p>
    <w:p>
      <w:r>
        <w:rPr>
          <w:b/>
        </w:rPr>
        <w:t xml:space="preserve">Esimerkki 4.4710</w:t>
      </w:r>
    </w:p>
    <w:p>
      <w:r>
        <w:t xml:space="preserve">Konteksti : Santa Prasseden kirkko Roomassa Práxedis G. Guerrero, Chihuahua Santa Praxedes, Cagayan Sainte-Praxède, Quebec Aihe : Praxedes Suhde : kuolinpäivä</w:t>
      </w:r>
    </w:p>
    <w:p>
      <w:r>
        <w:rPr>
          <w:b/>
        </w:rPr>
        <w:t xml:space="preserve">Tulos</w:t>
      </w:r>
    </w:p>
    <w:p>
      <w:r>
        <w:t xml:space="preserve">Minä vuonna Praxedes kuoli?</w:t>
      </w:r>
    </w:p>
    <w:p>
      <w:r>
        <w:rPr>
          <w:b/>
        </w:rPr>
        <w:t xml:space="preserve">Esimerkki 4.4711</w:t>
      </w:r>
    </w:p>
    <w:p>
      <w:r>
        <w:t xml:space="preserve">Konteksti : Coti syntyi Rosariossa, Santa Fessä, mutta muutti Entre Ríosiin kolmevuotiaana. Aihe : Coti Suhde : ammatti</w:t>
      </w:r>
    </w:p>
    <w:p>
      <w:r>
        <w:rPr>
          <w:b/>
        </w:rPr>
        <w:t xml:space="preserve">Tulos</w:t>
      </w:r>
    </w:p>
    <w:p>
      <w:r>
        <w:t xml:space="preserve">Mikä oli Kotin ammatti?</w:t>
      </w:r>
    </w:p>
    <w:p>
      <w:r>
        <w:rPr>
          <w:b/>
        </w:rPr>
        <w:t xml:space="preserve">Esimerkki 4.4712</w:t>
      </w:r>
    </w:p>
    <w:p>
      <w:r>
        <w:t xml:space="preserve">Konteksti : Truman X (äänenä Jansen Panettiere) - X:n nuorin poika ja teknologia-asiantuntija. Aihe : The X:n suhde : alkuperäinen verkko.</w:t>
      </w:r>
    </w:p>
    <w:p>
      <w:r>
        <w:rPr>
          <w:b/>
        </w:rPr>
        <w:t xml:space="preserve">Tulos</w:t>
      </w:r>
    </w:p>
    <w:p>
      <w:r>
        <w:t xml:space="preserve">Mikä kanava esitti X:n?</w:t>
      </w:r>
    </w:p>
    <w:p>
      <w:r>
        <w:rPr>
          <w:b/>
        </w:rPr>
        <w:t xml:space="preserve">Esimerkki 4.4713</w:t>
      </w:r>
    </w:p>
    <w:p>
      <w:r>
        <w:t xml:space="preserve">Konteksti: Max Seela syntyi 15. heinäkuuta 1911 Schöneichessä Berliinin lähellä. Aihe : Max Seela Suhde : saatu palkinto.</w:t>
      </w:r>
    </w:p>
    <w:p>
      <w:r>
        <w:rPr>
          <w:b/>
        </w:rPr>
        <w:t xml:space="preserve">Tulos</w:t>
      </w:r>
    </w:p>
    <w:p>
      <w:r>
        <w:t xml:space="preserve">Minkä palkinnon Max Seela sai?</w:t>
      </w:r>
    </w:p>
    <w:p>
      <w:r>
        <w:rPr>
          <w:b/>
        </w:rPr>
        <w:t xml:space="preserve">Esimerkki 4.4714</w:t>
      </w:r>
    </w:p>
    <w:p>
      <w:r>
        <w:t xml:space="preserve">Konteksti: Alexander Ollongren syntyi vuonna 1928 kahviplantaasilla Kepahiangissa, Sumatran lounaisosassa, Alankomaiden Itä-Intiassa. Aihe : Alexander Ollongren Suhde : kouluttautui vuonna</w:t>
      </w:r>
    </w:p>
    <w:p>
      <w:r>
        <w:rPr>
          <w:b/>
        </w:rPr>
        <w:t xml:space="preserve">Tulos</w:t>
      </w:r>
    </w:p>
    <w:p>
      <w:r>
        <w:t xml:space="preserve">Missä yliopistossa Alexander Ollongren opiskeli?</w:t>
      </w:r>
    </w:p>
    <w:p>
      <w:r>
        <w:rPr>
          <w:b/>
        </w:rPr>
        <w:t xml:space="preserve">Esimerkki 4.4715</w:t>
      </w:r>
    </w:p>
    <w:p>
      <w:r>
        <w:t xml:space="preserve">Konteksti : Trick 'r Treat on Michael Doughertyn kirjoittama ja ohjaama amerikkalais-kanadalainen kauhukomediaelokuva vuodelta 2007. Aihe : Trick 'r Treat Suhde : perustuu elokuvaan.</w:t>
      </w:r>
    </w:p>
    <w:p>
      <w:r>
        <w:rPr>
          <w:b/>
        </w:rPr>
        <w:t xml:space="preserve">Tulos</w:t>
      </w:r>
    </w:p>
    <w:p>
      <w:r>
        <w:t xml:space="preserve">Mihin Trick 'r Treat perustuu?</w:t>
      </w:r>
    </w:p>
    <w:p>
      <w:r>
        <w:rPr>
          <w:b/>
        </w:rPr>
        <w:t xml:space="preserve">Esimerkki 4.4716</w:t>
      </w:r>
    </w:p>
    <w:p>
      <w:r>
        <w:t xml:space="preserve">Konteksti: Francisco Trois (s. 3. syyskuuta 1946 Canoas, Brasilia) on brasilialainen shakin kansainvälinen mestari ja kansainvälinen erotuomari (1986). Aihe : Francisco Trois Suhde : saatu palkinto.</w:t>
      </w:r>
    </w:p>
    <w:p>
      <w:r>
        <w:rPr>
          <w:b/>
        </w:rPr>
        <w:t xml:space="preserve">Tulos</w:t>
      </w:r>
    </w:p>
    <w:p>
      <w:r>
        <w:t xml:space="preserve">Minkä palkinnon Francisco Trois sai?</w:t>
      </w:r>
    </w:p>
    <w:p>
      <w:r>
        <w:rPr>
          <w:b/>
        </w:rPr>
        <w:t xml:space="preserve">Esimerkki 4.4717</w:t>
      </w:r>
    </w:p>
    <w:p>
      <w:r>
        <w:t xml:space="preserve">Konteksti : Voice from the Grave, joka tunnetaan myös nimellä From the Files of Unsolved Mysteries: Aihe : Ääni haudasta Suhde : perustuu</w:t>
      </w:r>
    </w:p>
    <w:p>
      <w:r>
        <w:rPr>
          <w:b/>
        </w:rPr>
        <w:t xml:space="preserve">Tulos</w:t>
      </w:r>
    </w:p>
    <w:p>
      <w:r>
        <w:t xml:space="preserve">Mihin Voice from the Grave perustuu?</w:t>
      </w:r>
    </w:p>
    <w:p>
      <w:r>
        <w:rPr>
          <w:b/>
        </w:rPr>
        <w:t xml:space="preserve">Esimerkki 4.4718</w:t>
      </w:r>
    </w:p>
    <w:p>
      <w:r>
        <w:t xml:space="preserve">Konteksti : Only When I Dance on Beadie Finzin ohjaama dokumenttielokuva vuodelta 2009. Aihe : Only When I Dance Suhde : kerronnallinen kuvauspaikka.</w:t>
      </w:r>
    </w:p>
    <w:p>
      <w:r>
        <w:rPr>
          <w:b/>
        </w:rPr>
        <w:t xml:space="preserve">Tulos</w:t>
      </w:r>
    </w:p>
    <w:p>
      <w:r>
        <w:t xml:space="preserve">Missä paikassa Only When I Dance on olemassa?</w:t>
      </w:r>
    </w:p>
    <w:p>
      <w:r>
        <w:rPr>
          <w:b/>
        </w:rPr>
        <w:t xml:space="preserve">Esimerkki 4.4719</w:t>
      </w:r>
    </w:p>
    <w:p>
      <w:r>
        <w:t xml:space="preserve">Konteksti : Vakoojan mustissa pääosissa nähdään Conrad Veidt, Valerie Hobson, Sebastian Shaw ja Marius Goring. Aihe : Vakooja mustassa Suhde : ohjaaja</w:t>
      </w:r>
    </w:p>
    <w:p>
      <w:r>
        <w:rPr>
          <w:b/>
        </w:rPr>
        <w:t xml:space="preserve">Tulos</w:t>
      </w:r>
    </w:p>
    <w:p>
      <w:r>
        <w:t xml:space="preserve">Kuka on The Spy in Black -elokuvan ohjaaja?</w:t>
      </w:r>
    </w:p>
    <w:p>
      <w:r>
        <w:rPr>
          <w:b/>
        </w:rPr>
        <w:t xml:space="preserve">Esimerkki 4.4720</w:t>
      </w:r>
    </w:p>
    <w:p>
      <w:r>
        <w:t xml:space="preserve">Konteksti: Josef Lainer syntyi maaliskuussa 1920 Brixen im Thalessa Itävallassa. Hän oli varhaisvuosinaan leipurin oppipoika, kunnes hän 18-vuotissyntymäpäivänsä jälkeen liittyi vapaaehtoisena SS-VT:hen ja osallistui Sudeettimaan miehitykseen vuonna 1938. Aihe : Josef Lainer Suhde : saatu palkinto.</w:t>
      </w:r>
    </w:p>
    <w:p>
      <w:r>
        <w:rPr>
          <w:b/>
        </w:rPr>
        <w:t xml:space="preserve">Tulos</w:t>
      </w:r>
    </w:p>
    <w:p>
      <w:r>
        <w:t xml:space="preserve">Mikä palkinto myönnettiin Josef Lainerille?</w:t>
      </w:r>
    </w:p>
    <w:p>
      <w:r>
        <w:rPr>
          <w:b/>
        </w:rPr>
        <w:t xml:space="preserve">Esimerkki 4.4721</w:t>
      </w:r>
    </w:p>
    <w:p>
      <w:r>
        <w:t xml:space="preserve">Konteksti : Miss Robin Hood on John Guillerminin ohjaama brittiläinen komediaelokuva vuodelta 1952. Aihe : Neiti Robin Hood Suhde : kerronnan sijaintipaikka</w:t>
      </w:r>
    </w:p>
    <w:p>
      <w:r>
        <w:rPr>
          <w:b/>
        </w:rPr>
        <w:t xml:space="preserve">Tulos</w:t>
      </w:r>
    </w:p>
    <w:p>
      <w:r>
        <w:t xml:space="preserve">Missä paikassa Miss Robin Hood on olemassa?</w:t>
      </w:r>
    </w:p>
    <w:p>
      <w:r>
        <w:rPr>
          <w:b/>
        </w:rPr>
        <w:t xml:space="preserve">Esimerkki 4.4722</w:t>
      </w:r>
    </w:p>
    <w:p>
      <w:r>
        <w:t xml:space="preserve">Konteksti : David Howell Evans (s. 8. elokuuta 1961), joka tunnetaan paremmin taiteilijanimellä The Edge (tai vain Edge), on brittiläissyntyinen irlantilainen muusikko ja lauluntekijä, joka tunnetaan parhaiten rockyhtye U2:n kitaristina, kosketinsoittajana ja taustalaulajana. Aihe : The Edge Suhde : puoliso</w:t>
      </w:r>
    </w:p>
    <w:p>
      <w:r>
        <w:rPr>
          <w:b/>
        </w:rPr>
        <w:t xml:space="preserve">Tulos</w:t>
      </w:r>
    </w:p>
    <w:p>
      <w:r>
        <w:t xml:space="preserve">Mikä on The Edgen puolison nimi?</w:t>
      </w:r>
    </w:p>
    <w:p>
      <w:r>
        <w:rPr>
          <w:b/>
        </w:rPr>
        <w:t xml:space="preserve">Esimerkki 4.4723</w:t>
      </w:r>
    </w:p>
    <w:p>
      <w:r>
        <w:t xml:space="preserve">Konteksti : Winx Club on italialainen animaatiosarja, joka valmistui vuonna 2003 19. elokuuta Ohjaaja, luoja ja tuottaja on Iginio Straffi ja hänen yrityksensä Rainbow S.r.l. Aihe : Winx Club Suhde : alkuperäinen verkko.</w:t>
      </w:r>
    </w:p>
    <w:p>
      <w:r>
        <w:rPr>
          <w:b/>
        </w:rPr>
        <w:t xml:space="preserve">Tulos</w:t>
      </w:r>
    </w:p>
    <w:p>
      <w:r>
        <w:t xml:space="preserve">Mikä oli Winx Clubin alkuperäinen verkko?</w:t>
      </w:r>
    </w:p>
    <w:p>
      <w:r>
        <w:rPr>
          <w:b/>
        </w:rPr>
        <w:t xml:space="preserve">Esimerkki 4.4724</w:t>
      </w:r>
    </w:p>
    <w:p>
      <w:r>
        <w:t xml:space="preserve">Asiayhteys: Carrefour Market on vuonna 2007 perustettu ranskalainen supermarketketju, jonka omistaa kansainvälinen vähittäismyyntikonserni Carrefour ja jolla on tällä hetkellä myymälöitä Ranskassa ja useissa muissa maissa (ks. jäljempänä). Kohde : Carrefour Market Suhde : emoyhtiö.</w:t>
      </w:r>
    </w:p>
    <w:p>
      <w:r>
        <w:rPr>
          <w:b/>
        </w:rPr>
        <w:t xml:space="preserve">Tulos</w:t>
      </w:r>
    </w:p>
    <w:p>
      <w:r>
        <w:t xml:space="preserve">Mikä yritys on Carrefour Marketin emoyhtiö?</w:t>
      </w:r>
    </w:p>
    <w:p>
      <w:r>
        <w:rPr>
          <w:b/>
        </w:rPr>
        <w:t xml:space="preserve">Esimerkki 4.4725</w:t>
      </w:r>
    </w:p>
    <w:p>
      <w:r>
        <w:t xml:space="preserve">Tilaisuus: SunExpress toivotti seuraavat 20 vuotta tervetulleeksi toimittamalla ensimmäisen kuudesta hiljattain hankitusta Boeing 737-800 -koneesta ja lanseerasi uuden yritysilmeensä, johon kuuluu uusi logo, lentokoneiden väritys, uudet yritysvärit, univormut ja kaikki visuaalisen ilmeen elementit. Aihe : SunExpress Suhde : emoyhtiö</w:t>
      </w:r>
    </w:p>
    <w:p>
      <w:r>
        <w:rPr>
          <w:b/>
        </w:rPr>
        <w:t xml:space="preserve">Tulos</w:t>
      </w:r>
    </w:p>
    <w:p>
      <w:r>
        <w:t xml:space="preserve">Mikä on SunExpressin emoyhtiö?</w:t>
      </w:r>
    </w:p>
    <w:p>
      <w:r>
        <w:rPr>
          <w:b/>
        </w:rPr>
        <w:t xml:space="preserve">Esimerkki 4.4726</w:t>
      </w:r>
    </w:p>
    <w:p>
      <w:r>
        <w:t xml:space="preserve">Konteksti : Sonny Spoon on salapoliisiohjelma, joka esitettiin Yhdysvalloissa NBC-televisiokanavalla vuonna 1988. Aihe : Sonny Spoon Suhde : alkuperäinen verkko.</w:t>
      </w:r>
    </w:p>
    <w:p>
      <w:r>
        <w:rPr>
          <w:b/>
        </w:rPr>
        <w:t xml:space="preserve">Tulos</w:t>
      </w:r>
    </w:p>
    <w:p>
      <w:r>
        <w:t xml:space="preserve">Millä kanavalla Sonny Spoon esiintyi ensimmäisen kerran?</w:t>
      </w:r>
    </w:p>
    <w:p>
      <w:r>
        <w:rPr>
          <w:b/>
        </w:rPr>
        <w:t xml:space="preserve">Esimerkki 4.4727</w:t>
      </w:r>
    </w:p>
    <w:p>
      <w:r>
        <w:t xml:space="preserve">Konteksti: Jean-Marie Villot (11. lokakuuta 1905 - 9. maaliskuuta 1979) oli ranskalainen prelaatti ja roomalaiskatolisen kirkon kardinaali, joka toimi Lyonin arkkipiispana vuosina 1965-1967, pappeuskongregaation prefektinä vuosina 1967-1969, Vatikaanin valtiosihteerinä vuosina 1969-1979 ja Rooman kirkon kamerlengona vuosina 1970-1979. Aihe : Jean-Marie Villot Suhde : kuolinpäivä.</w:t>
      </w:r>
    </w:p>
    <w:p>
      <w:r>
        <w:rPr>
          <w:b/>
        </w:rPr>
        <w:t xml:space="preserve">Tulos</w:t>
      </w:r>
    </w:p>
    <w:p>
      <w:r>
        <w:t xml:space="preserve">Mikä oli Jean-Marie Villot'n kuolinpäivä?</w:t>
      </w:r>
    </w:p>
    <w:p>
      <w:r>
        <w:rPr>
          <w:b/>
        </w:rPr>
        <w:t xml:space="preserve">Esimerkki 4.4728</w:t>
      </w:r>
    </w:p>
    <w:p>
      <w:r>
        <w:t xml:space="preserve">Ruth Harrison OBE (24. kesäkuuta 1920 - 13. kesäkuuta 2000) oli brittiläinen eläinsuojeluaktivisti ja kirjailija. Aihe : Ruth Harrison Suhde : kuolinpäivä.</w:t>
      </w:r>
    </w:p>
    <w:p>
      <w:r>
        <w:rPr>
          <w:b/>
        </w:rPr>
        <w:t xml:space="preserve">Tulos</w:t>
      </w:r>
    </w:p>
    <w:p>
      <w:r>
        <w:t xml:space="preserve">Minä vuonna Ruth Harrison kuoli?</w:t>
      </w:r>
    </w:p>
    <w:p>
      <w:r>
        <w:rPr>
          <w:b/>
        </w:rPr>
        <w:t xml:space="preserve">Esimerkki 4.4729</w:t>
      </w:r>
    </w:p>
    <w:p>
      <w:r>
        <w:t xml:space="preserve">Konteksti: Estêvão de Brito syntyi Serpassa, Portugalissa. Aihe : Estêvão de Brito Suhde : ammatti.</w:t>
      </w:r>
    </w:p>
    <w:p>
      <w:r>
        <w:rPr>
          <w:b/>
        </w:rPr>
        <w:t xml:space="preserve">Tulos</w:t>
      </w:r>
    </w:p>
    <w:p>
      <w:r>
        <w:t xml:space="preserve">Mikä oli Estêvão de Briton ura?</w:t>
      </w:r>
    </w:p>
    <w:p>
      <w:r>
        <w:rPr>
          <w:b/>
        </w:rPr>
        <w:t xml:space="preserve">Esimerkki 4.4730</w:t>
      </w:r>
    </w:p>
    <w:p>
      <w:r>
        <w:t xml:space="preserve">Konteksti : Martin Villeneuve (ranskaksi (martin vilnœv); s. 13. maaliskuuta 1978) on Montrealissa asuva käsikirjoittaja, tuottaja, ohjaaja, näyttelijä, taiteellinen johtaja ja TED-puhuja. Aihe : Martin Villeneuve Suhde : kouluttautunut</w:t>
      </w:r>
    </w:p>
    <w:p>
      <w:r>
        <w:rPr>
          <w:b/>
        </w:rPr>
        <w:t xml:space="preserve">Tulos</w:t>
      </w:r>
    </w:p>
    <w:p>
      <w:r>
        <w:t xml:space="preserve">Mikä on Martin Villeneuven kouluttaneen yliopiston nimi?</w:t>
      </w:r>
    </w:p>
    <w:p>
      <w:r>
        <w:rPr>
          <w:b/>
        </w:rPr>
        <w:t xml:space="preserve">Esimerkki 4.4731</w:t>
      </w:r>
    </w:p>
    <w:p>
      <w:r>
        <w:t xml:space="preserve">Konteksti : Dangerous Crossing on Joseph M. Newmanin ohjaama mustavalkoinen film noir -mysteeri vuodelta 1953, jonka pääosissa nähdään Jeanne Crain ja Michael Rennie ja joka perustuu John Dickson Carrin näytelmään Cabin B-13 vuodelta 1943. Aihe : Vaarallinen risteys Suhde : ohjaaja</w:t>
      </w:r>
    </w:p>
    <w:p>
      <w:r>
        <w:rPr>
          <w:b/>
        </w:rPr>
        <w:t xml:space="preserve">Tulos</w:t>
      </w:r>
    </w:p>
    <w:p>
      <w:r>
        <w:t xml:space="preserve">Kenen johdolla Dangerous Crossing tuotettiin?</w:t>
      </w:r>
    </w:p>
    <w:p>
      <w:r>
        <w:rPr>
          <w:b/>
        </w:rPr>
        <w:t xml:space="preserve">Esimerkki 4.4732</w:t>
      </w:r>
    </w:p>
    <w:p>
      <w:r>
        <w:t xml:space="preserve">Konteksti : Kardinaali Niccolò Albergatin muotokuva on alankomaalaisen taidemaalarin Jan van Eyckin maalaus, joka on peräisin noin vuodelta 1431 ja joka on tällä hetkellä Wienin Kunsthistorisches Museumissa Itävallassa. Aihe : Kardinaali Niccolò Albergatin muotokuva Suhde : kokoelma.</w:t>
      </w:r>
    </w:p>
    <w:p>
      <w:r>
        <w:rPr>
          <w:b/>
        </w:rPr>
        <w:t xml:space="preserve">Tulos</w:t>
      </w:r>
    </w:p>
    <w:p>
      <w:r>
        <w:t xml:space="preserve">Mikä on sen paikan nimi, josta löytyy kardinaali Niccolò Albergatin muotokuva?</w:t>
      </w:r>
    </w:p>
    <w:p>
      <w:r>
        <w:rPr>
          <w:b/>
        </w:rPr>
        <w:t xml:space="preserve">Esimerkki 4.4733</w:t>
      </w:r>
    </w:p>
    <w:p>
      <w:r>
        <w:t xml:space="preserve">Konteksti: Józef Nowak (8. huhtikuuta 1925 - 16. tammikuuta 1984) oli puolalainen näyttelijä. Aihe : Józef Nowak Suhde : ammatti</w:t>
      </w:r>
    </w:p>
    <w:p>
      <w:r>
        <w:rPr>
          <w:b/>
        </w:rPr>
        <w:t xml:space="preserve">Tulos</w:t>
      </w:r>
    </w:p>
    <w:p>
      <w:r>
        <w:t xml:space="preserve">Millainen ammatti Józef Nowakilla on?</w:t>
      </w:r>
    </w:p>
    <w:p>
      <w:r>
        <w:rPr>
          <w:b/>
        </w:rPr>
        <w:t xml:space="preserve">Esimerkki 4.4734</w:t>
      </w:r>
    </w:p>
    <w:p>
      <w:r>
        <w:t xml:space="preserve">Konteksti : Floridan West Palm Beachissa sijaitsevassa Trump Plazassa asunut Helen Boehm kuoli 15. marraskuuta 2010 kotonaan syöpäkomplikaatioihin ja Parkinsonin tautiin. Aihe : Helen Boehm Suhde : puoliso.</w:t>
      </w:r>
    </w:p>
    <w:p>
      <w:r>
        <w:rPr>
          <w:b/>
        </w:rPr>
        <w:t xml:space="preserve">Tulos</w:t>
      </w:r>
    </w:p>
    <w:p>
      <w:r>
        <w:t xml:space="preserve">Mikä on Helen Boehmin puolison nimi?</w:t>
      </w:r>
    </w:p>
    <w:p>
      <w:r>
        <w:rPr>
          <w:b/>
        </w:rPr>
        <w:t xml:space="preserve">Esimerkki 4.4735</w:t>
      </w:r>
    </w:p>
    <w:p>
      <w:r>
        <w:t xml:space="preserve">Konteksti : Zinda Laash (Urdu: زندہ لاش) on Khwaja Sarfrazin ohjaama pakistanilainen urdu-elokuva vuodelta 1967. Aihe : Zinda Laash Suhde : perustuu elokuvaan.</w:t>
      </w:r>
    </w:p>
    <w:p>
      <w:r>
        <w:rPr>
          <w:b/>
        </w:rPr>
        <w:t xml:space="preserve">Tulos</w:t>
      </w:r>
    </w:p>
    <w:p>
      <w:r>
        <w:t xml:space="preserve">Mikä on Zinda Laashin perusta?</w:t>
      </w:r>
    </w:p>
    <w:p>
      <w:r>
        <w:rPr>
          <w:b/>
        </w:rPr>
        <w:t xml:space="preserve">Esimerkki 4.4736</w:t>
      </w:r>
    </w:p>
    <w:p>
      <w:r>
        <w:t xml:space="preserve">Konteksti : Emilio Sommariva (Lodi, 1883 -- Milano, 1956) oli italialainen taidemaalari ja valokuvaaja. Aihe : Emilio Sommariva Suhde : kouluttautui vuonna</w:t>
      </w:r>
    </w:p>
    <w:p>
      <w:r>
        <w:rPr>
          <w:b/>
        </w:rPr>
        <w:t xml:space="preserve">Tulos</w:t>
      </w:r>
    </w:p>
    <w:p>
      <w:r>
        <w:t xml:space="preserve">Missä yliopistossa Emilio Sommariva opiskeli?</w:t>
      </w:r>
    </w:p>
    <w:p>
      <w:r>
        <w:rPr>
          <w:b/>
        </w:rPr>
        <w:t xml:space="preserve">Esimerkki 4.4737</w:t>
      </w:r>
    </w:p>
    <w:p>
      <w:r>
        <w:t xml:space="preserve">Konteksti : Kenraali Sir William Gabriel Davy, KCH (1780 -- 25. tammikuuta 1856) oli brittiläisen armeijan upseeri, joka taisteli niemimaan sodassa. Aihe : William Gabriel Davy Suhde : konflikti.</w:t>
      </w:r>
    </w:p>
    <w:p>
      <w:r>
        <w:rPr>
          <w:b/>
        </w:rPr>
        <w:t xml:space="preserve">Tulos</w:t>
      </w:r>
    </w:p>
    <w:p>
      <w:r>
        <w:t xml:space="preserve">Mihin sotaan William Gabriel Davy osallistui?</w:t>
      </w:r>
    </w:p>
    <w:p>
      <w:r>
        <w:rPr>
          <w:b/>
        </w:rPr>
        <w:t xml:space="preserve">Esimerkki 4.4738</w:t>
      </w:r>
    </w:p>
    <w:p>
      <w:r>
        <w:t xml:space="preserve">Konteksti: Helmut Kapp (syntynyt Konstanty Kapuścikina) oli Gestapon jäsen toisen maailmansodan aikana. Partisaanien kuolemanpartio tappoi hänet vuonna 1943 Jędrzejówissa, Puolassa. Aihe : Helmut Kapp Suhde : sotilashaara</w:t>
      </w:r>
    </w:p>
    <w:p>
      <w:r>
        <w:rPr>
          <w:b/>
        </w:rPr>
        <w:t xml:space="preserve">Tulos</w:t>
      </w:r>
    </w:p>
    <w:p>
      <w:r>
        <w:t xml:space="preserve">Mihin armeijaan Helmut Kapp kuului?</w:t>
      </w:r>
    </w:p>
    <w:p>
      <w:r>
        <w:rPr>
          <w:b/>
        </w:rPr>
        <w:t xml:space="preserve">Esimerkki 4.4739</w:t>
      </w:r>
    </w:p>
    <w:p>
      <w:r>
        <w:t xml:space="preserve">Konteksti : Perfect Hair Forever sai ensi-iltansa 7. marraskuuta 2004 ja päättyi 1. huhtikuuta 2007, yhteensä 7 jaksoa. Aihe : Perfect Hair Forever Suhde : alkuperäinen verkko.</w:t>
      </w:r>
    </w:p>
    <w:p>
      <w:r>
        <w:rPr>
          <w:b/>
        </w:rPr>
        <w:t xml:space="preserve">Tulos</w:t>
      </w:r>
    </w:p>
    <w:p>
      <w:r>
        <w:t xml:space="preserve">Mikä alkuperäinen verkko on osa Perfect Hair Forever -ohjelmaa?</w:t>
      </w:r>
    </w:p>
    <w:p>
      <w:r>
        <w:rPr>
          <w:b/>
        </w:rPr>
        <w:t xml:space="preserve">Esimerkki 4.4740</w:t>
      </w:r>
    </w:p>
    <w:p>
      <w:r>
        <w:t xml:space="preserve">Konteksti: Aung San Oo (burmalainen: အောင်ဆန်းဦး) on Burman kansallisen demokratialiiton puheenjohtajan ja Nobelin rauhanpalkinnon saajan Aung San Suu Kyin vanhempi veli; he ovat Burman itsenäisyysjohtajan Aung Sanin ainoat elossa olevat lapset. Aihe : Aung San Oo Suhde : ammatti.</w:t>
      </w:r>
    </w:p>
    <w:p>
      <w:r>
        <w:rPr>
          <w:b/>
        </w:rPr>
        <w:t xml:space="preserve">Tulos</w:t>
      </w:r>
    </w:p>
    <w:p>
      <w:r>
        <w:t xml:space="preserve">Mikä oli Aung San Oon ammatti?</w:t>
      </w:r>
    </w:p>
    <w:p>
      <w:r>
        <w:rPr>
          <w:b/>
        </w:rPr>
        <w:t xml:space="preserve">Esimerkki 4.4741</w:t>
      </w:r>
    </w:p>
    <w:p>
      <w:r>
        <w:t xml:space="preserve">Konteksti : The Manhunter on amerikkalainen rikosdraama, joka kuului CBS:n ohjelmistoon televisiokaudella 1974-1975. Aihe : The Manhunter Suhde : alkuperäinen tv-kanava.</w:t>
      </w:r>
    </w:p>
    <w:p>
      <w:r>
        <w:rPr>
          <w:b/>
        </w:rPr>
        <w:t xml:space="preserve">Tulos</w:t>
      </w:r>
    </w:p>
    <w:p>
      <w:r>
        <w:t xml:space="preserve">Mikä oli Manhunterin alkuperäinen verkko?</w:t>
      </w:r>
    </w:p>
    <w:p>
      <w:r>
        <w:rPr>
          <w:b/>
        </w:rPr>
        <w:t xml:space="preserve">Esimerkki 4.4742</w:t>
      </w:r>
    </w:p>
    <w:p>
      <w:r>
        <w:t xml:space="preserve">Konteksti : ISO 3166-2:AU on Australiaa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Kohde : ISO 3166-2:AU Suhde : standardointielin.</w:t>
      </w:r>
    </w:p>
    <w:p>
      <w:r>
        <w:rPr>
          <w:b/>
        </w:rPr>
        <w:t xml:space="preserve">Tulos</w:t>
      </w:r>
    </w:p>
    <w:p>
      <w:r>
        <w:t xml:space="preserve">Kuka on laatinut ISO 3166-2:AU -standardit?</w:t>
      </w:r>
    </w:p>
    <w:p>
      <w:r>
        <w:rPr>
          <w:b/>
        </w:rPr>
        <w:t xml:space="preserve">Esimerkki 4.4743</w:t>
      </w:r>
    </w:p>
    <w:p>
      <w:r>
        <w:t xml:space="preserve">Konteksti : Mailyn González Pozo (s. 29. joulukuuta 1980 Santiago de Cuba) on kuubalainen naispuolinen miekkailija. Aihe : Mailyn González Suhde : sukupuoli tai sukupuolta.</w:t>
      </w:r>
    </w:p>
    <w:p>
      <w:r>
        <w:rPr>
          <w:b/>
        </w:rPr>
        <w:t xml:space="preserve">Tulos</w:t>
      </w:r>
    </w:p>
    <w:p>
      <w:r>
        <w:t xml:space="preserve">Mikä on Mailyn Gonzálezin sukupuoli?</w:t>
      </w:r>
    </w:p>
    <w:p>
      <w:r>
        <w:rPr>
          <w:b/>
        </w:rPr>
        <w:t xml:space="preserve">Esimerkki 4.4744</w:t>
      </w:r>
    </w:p>
    <w:p>
      <w:r>
        <w:t xml:space="preserve">Konteksti : Andrea Schöpp (s. 27. helmikuuta 1965) on saksalainen curler Garmisch-Partenkirchenistä. Aihe : Andrea Schöpp Suhde : ammatti.</w:t>
      </w:r>
    </w:p>
    <w:p>
      <w:r>
        <w:rPr>
          <w:b/>
        </w:rPr>
        <w:t xml:space="preserve">Tulos</w:t>
      </w:r>
    </w:p>
    <w:p>
      <w:r>
        <w:t xml:space="preserve">Mikä oli Andrea Schöppin ura?</w:t>
      </w:r>
    </w:p>
    <w:p>
      <w:r>
        <w:rPr>
          <w:b/>
        </w:rPr>
        <w:t xml:space="preserve">Esimerkki 4.4745</w:t>
      </w:r>
    </w:p>
    <w:p>
      <w:r>
        <w:t xml:space="preserve">Konteksti: Adtranzin tuotteiden NSB-luokan 73 ja GMB-luokan 71 huolto, jotka on rakennettu Adtranzin entisessä tehtaassa Strømmenissä (ks. Strømmens Værksted), valmistaa myös NSB-luokan 93 Puola: (Bombardier Transportation Polska), sisältää tuotantolaitokset Wrocławissa (entinen Pafawagin tehdas), Katowicessa, Łódźissa ja Varsovassa. Aihe : Bombardier Transportation Suhde : emoyhtiö.</w:t>
      </w:r>
    </w:p>
    <w:p>
      <w:r>
        <w:rPr>
          <w:b/>
        </w:rPr>
        <w:t xml:space="preserve">Tulos</w:t>
      </w:r>
    </w:p>
    <w:p>
      <w:r>
        <w:t xml:space="preserve">Mikä on Bombardier Transportationin emoyhtiö?</w:t>
      </w:r>
    </w:p>
    <w:p>
      <w:r>
        <w:rPr>
          <w:b/>
        </w:rPr>
        <w:t xml:space="preserve">Esimerkki 4.4746</w:t>
      </w:r>
    </w:p>
    <w:p>
      <w:r>
        <w:t xml:space="preserve">Konteksti: Kapteeni Peter Gerald Charles Dickens DSO, MBE, DSC, RN (6. huhtikuuta 1917 - 25. toukokuuta 1987) oli kuninkaallisen laivaston upseeri toisen maailmansodan aikana ja kirjailija Charles Dickensin lapsenlapsenlapsenlapsi. Aihe : Peter Gerald Charles Dickens Suhde : sotilashaara.</w:t>
      </w:r>
    </w:p>
    <w:p>
      <w:r>
        <w:rPr>
          <w:b/>
        </w:rPr>
        <w:t xml:space="preserve">Tulos</w:t>
      </w:r>
    </w:p>
    <w:p>
      <w:r>
        <w:t xml:space="preserve">Missä armeijassa Peter Gerald Charles Dickens palveli?</w:t>
      </w:r>
    </w:p>
    <w:p>
      <w:r>
        <w:rPr>
          <w:b/>
        </w:rPr>
        <w:t xml:space="preserve">Esimerkki 4.4747</w:t>
      </w:r>
    </w:p>
    <w:p>
      <w:r>
        <w:t xml:space="preserve">Konteksti : The Hanging Tree on Delmer Davesin ohjaama Technicolor-elokuva vuodelta 1959. Aihe : The Hanging Tree Suhde : ohjaaja</w:t>
      </w:r>
    </w:p>
    <w:p>
      <w:r>
        <w:rPr>
          <w:b/>
        </w:rPr>
        <w:t xml:space="preserve">Tulos</w:t>
      </w:r>
    </w:p>
    <w:p>
      <w:r>
        <w:t xml:space="preserve">Kuka oli The Hanging Treen pääohjaaja?</w:t>
      </w:r>
    </w:p>
    <w:p>
      <w:r>
        <w:rPr>
          <w:b/>
        </w:rPr>
        <w:t xml:space="preserve">Esimerkki 4.4748</w:t>
      </w:r>
    </w:p>
    <w:p>
      <w:r>
        <w:t xml:space="preserve">Konteksti: Alkuperäinen prototyyppi rakennettiin vuonna 1964, ja sitä seurasi vuonna 1965 parannettu Ob'yekt 765, jonka armeija hyväksyi vuonna 1966 nimellä BMP-1. Aihe : BMP-1 Suhde : palvelukseen tulo.</w:t>
      </w:r>
    </w:p>
    <w:p>
      <w:r>
        <w:rPr>
          <w:b/>
        </w:rPr>
        <w:t xml:space="preserve">Tulos</w:t>
      </w:r>
    </w:p>
    <w:p>
      <w:r>
        <w:t xml:space="preserve">Minä vuonna BMP-1 otettiin käyttöön?</w:t>
      </w:r>
    </w:p>
    <w:p>
      <w:r>
        <w:rPr>
          <w:b/>
        </w:rPr>
        <w:t xml:space="preserve">Esimerkki 4.4749</w:t>
      </w:r>
    </w:p>
    <w:p>
      <w:r>
        <w:t xml:space="preserve">Eitan Tchernov (1935-13. joulukuuta 2002) oli kirjailija ja biologian professori Jerusalemin heprealaisessa yliopistossa. Aihe : Eitan Tchernov Suhde : koulutettu yliopistossa</w:t>
      </w:r>
    </w:p>
    <w:p>
      <w:r>
        <w:rPr>
          <w:b/>
        </w:rPr>
        <w:t xml:space="preserve">Tulos</w:t>
      </w:r>
    </w:p>
    <w:p>
      <w:r>
        <w:t xml:space="preserve">Missä Eitan Tchernov opiskeli tai työskenteli?</w:t>
      </w:r>
    </w:p>
    <w:p>
      <w:r>
        <w:rPr>
          <w:b/>
        </w:rPr>
        <w:t xml:space="preserve">Esimerkki 4.4750</w:t>
      </w:r>
    </w:p>
    <w:p>
      <w:r>
        <w:t xml:space="preserve">Konteksti: Veronan piiritys vuonna 541 oli goottien sodan (535-554) aikainen taistelu. Aihe : Veronan piiritys Suhde : ajallinen sijainti</w:t>
      </w:r>
    </w:p>
    <w:p>
      <w:r>
        <w:rPr>
          <w:b/>
        </w:rPr>
        <w:t xml:space="preserve">Tulos</w:t>
      </w:r>
    </w:p>
    <w:p>
      <w:r>
        <w:t xml:space="preserve">Mikä oli Veronan piirityksen päivämäärä?</w:t>
      </w:r>
    </w:p>
    <w:p>
      <w:r>
        <w:rPr>
          <w:b/>
        </w:rPr>
        <w:t xml:space="preserve">Esimerkki 4.4751</w:t>
      </w:r>
    </w:p>
    <w:p>
      <w:r>
        <w:t xml:space="preserve">Konteksti: Magnus von Eberhardt syntyi 6. joulukuuta 1855 Berliinissä. Aihe : Magnus von Eberhardt Suhde : ammatti.</w:t>
      </w:r>
    </w:p>
    <w:p>
      <w:r>
        <w:rPr>
          <w:b/>
        </w:rPr>
        <w:t xml:space="preserve">Tulos</w:t>
      </w:r>
    </w:p>
    <w:p>
      <w:r>
        <w:t xml:space="preserve">Mikä oli Magnus von Eberhardtin ammatti?</w:t>
      </w:r>
    </w:p>
    <w:p>
      <w:r>
        <w:rPr>
          <w:b/>
        </w:rPr>
        <w:t xml:space="preserve">Esimerkki 4.4752</w:t>
      </w:r>
    </w:p>
    <w:p>
      <w:r>
        <w:t xml:space="preserve">Konteksti : Your Family or Mine on amerikkalainen komediasarja, joka perustuu israelilaiseen sarjaan Sabri Maranan (heprea: סברי מרנן). Aihe : Perheesi tai minun Suhde : perustuu seuraaviin tekijöihin</w:t>
      </w:r>
    </w:p>
    <w:p>
      <w:r>
        <w:rPr>
          <w:b/>
        </w:rPr>
        <w:t xml:space="preserve">Tulos</w:t>
      </w:r>
    </w:p>
    <w:p>
      <w:r>
        <w:t xml:space="preserve">Mihin perustuu Your Family or Mine?</w:t>
      </w:r>
    </w:p>
    <w:p>
      <w:r>
        <w:rPr>
          <w:b/>
        </w:rPr>
        <w:t xml:space="preserve">Esimerkki 4.4753</w:t>
      </w:r>
    </w:p>
    <w:p>
      <w:r>
        <w:t xml:space="preserve">Konteksti : ``Smokin' Hot'' on yhdysvaltalaisen draamakomediasarjan Ugly Betty neljännen kauden 14. jakso ja 79. jakso kokonaisuudessaan. Aihe : Smokin' Hot Suhde : sarja</w:t>
      </w:r>
    </w:p>
    <w:p>
      <w:r>
        <w:rPr>
          <w:b/>
        </w:rPr>
        <w:t xml:space="preserve">Tulos</w:t>
      </w:r>
    </w:p>
    <w:p>
      <w:r>
        <w:t xml:space="preserve">Mihin sarjaan Smokin' Hot kuuluu?</w:t>
      </w:r>
    </w:p>
    <w:p>
      <w:r>
        <w:rPr>
          <w:b/>
        </w:rPr>
        <w:t xml:space="preserve">Esimerkki 4.4754</w:t>
      </w:r>
    </w:p>
    <w:p>
      <w:r>
        <w:t xml:space="preserve">Konteksti : ISO 3166-2:BM on Bermudaa koskeva merkintä ISO 3166-2 -standardissa, joka on osa Kansainvälisen standardisoimisjärjestön (ISO) julkaisemaa ISO 3166 -standardia, joka määrittelee koodit kaikkien ISO 3166-1 -standardissa koodattujen maiden tärkeimpien alajaottelujen (esim. maakuntien tai osavaltioiden) nimille. Kohde : ISO 3166-2:BM Suhde : standardointielin.</w:t>
      </w:r>
    </w:p>
    <w:p>
      <w:r>
        <w:rPr>
          <w:b/>
        </w:rPr>
        <w:t xml:space="preserve">Tulos</w:t>
      </w:r>
    </w:p>
    <w:p>
      <w:r>
        <w:t xml:space="preserve">Kuka on laatinut ISO 3166-2:BM -standardit?</w:t>
      </w:r>
    </w:p>
    <w:p>
      <w:r>
        <w:rPr>
          <w:b/>
        </w:rPr>
        <w:t xml:space="preserve">Esimerkki 4.4755</w:t>
      </w:r>
    </w:p>
    <w:p>
      <w:r>
        <w:t xml:space="preserve">Konteksti : Thomas Edwin Blanton, Jr. (s. 20. kesäkuuta 1930) tuomittiin vuonna 2001 murhasta, koska hän oli mukana salaliitossa 16th Street Baptist Churchin pommi-iskussa vuonna 1963. Aihe : Thomas Edwin Blanton, Jr. Suhde : tuomittu</w:t>
      </w:r>
    </w:p>
    <w:p>
      <w:r>
        <w:rPr>
          <w:b/>
        </w:rPr>
        <w:t xml:space="preserve">Tulos</w:t>
      </w:r>
    </w:p>
    <w:p>
      <w:r>
        <w:t xml:space="preserve">Mikä rikos johti Thomas Edwin Blanton Jr:n tuomitsemiseen?</w:t>
      </w:r>
    </w:p>
    <w:p>
      <w:r>
        <w:rPr>
          <w:b/>
        </w:rPr>
        <w:t xml:space="preserve">Esimerkki 4.4756</w:t>
      </w:r>
    </w:p>
    <w:p>
      <w:r>
        <w:t xml:space="preserve">Konteksti : Vuonna 1524 hän meni naimisiin teologi Caspar Cruciger vanhemman kanssa, joka oli Lutherin oppilas ja avustaja - heillä oli yksi tytär, Elisabeth Cruciger nuorempi (joka meni naimisiin rehtori Kegelin kanssa ja tämän kuoltua Lutherin pojan Hansin kanssa Eislebenissä), ja yksi poika, Caspar Cruciger nuorempi. Aihe : Elisabeth Cruciger Suhde : ammatti.</w:t>
      </w:r>
    </w:p>
    <w:p>
      <w:r>
        <w:rPr>
          <w:b/>
        </w:rPr>
        <w:t xml:space="preserve">Tulos</w:t>
      </w:r>
    </w:p>
    <w:p>
      <w:r>
        <w:t xml:space="preserve">Millainen ammatti Elisabeth Crucigerilla on?</w:t>
      </w:r>
    </w:p>
    <w:p>
      <w:r>
        <w:rPr>
          <w:b/>
        </w:rPr>
        <w:t xml:space="preserve">Esimerkki 4.4757</w:t>
      </w:r>
    </w:p>
    <w:p>
      <w:r>
        <w:t xml:space="preserve">Konteksti : Heinrich Hogrebe oli merkittävä metsänhoitaja, joka auttoi Arboretum Burgholzin perustamisessa. Aihe : Heinrich Hogrebe Suhde : konflikti.</w:t>
      </w:r>
    </w:p>
    <w:p>
      <w:r>
        <w:rPr>
          <w:b/>
        </w:rPr>
        <w:t xml:space="preserve">Tulos</w:t>
      </w:r>
    </w:p>
    <w:p>
      <w:r>
        <w:t xml:space="preserve">Missä sodassa Heinrich Hogrebe palveli?</w:t>
      </w:r>
    </w:p>
    <w:p>
      <w:r>
        <w:rPr>
          <w:b/>
        </w:rPr>
        <w:t xml:space="preserve">Esimerkki 4.4758</w:t>
      </w:r>
    </w:p>
    <w:p>
      <w:r>
        <w:t xml:space="preserve">Konteksti: Hän syntyi Stjørdalissa maanviljelijä Petter Jakob Bjerve vanhemman (1869--1928) ja Kristine Arnstadin (1870--1961) poikana. Kohde : Petter Jakob Bjerve Suhde : kuolinpäivämäärä</w:t>
      </w:r>
    </w:p>
    <w:p>
      <w:r>
        <w:rPr>
          <w:b/>
        </w:rPr>
        <w:t xml:space="preserve">Tulos</w:t>
      </w:r>
    </w:p>
    <w:p>
      <w:r>
        <w:t xml:space="preserve">Mikä on Petter Jakob Bjerven kuolinpäivä?</w:t>
      </w:r>
    </w:p>
    <w:p>
      <w:r>
        <w:rPr>
          <w:b/>
        </w:rPr>
        <w:t xml:space="preserve">Esimerkki 4.4759</w:t>
      </w:r>
    </w:p>
    <w:p>
      <w:r>
        <w:t xml:space="preserve">Konteksti: Antonio Reali syntyi 31. maaliskuuta 1891 Ozagnassa, Italian kuningaskunnassa. Aihe : Antonio Reali Suhde : konflikti</w:t>
      </w:r>
    </w:p>
    <w:p>
      <w:r>
        <w:rPr>
          <w:b/>
        </w:rPr>
        <w:t xml:space="preserve">Tulos</w:t>
      </w:r>
    </w:p>
    <w:p>
      <w:r>
        <w:t xml:space="preserve">Missä sodassa Antonio Reali taisteli?</w:t>
      </w:r>
    </w:p>
    <w:p>
      <w:r>
        <w:rPr>
          <w:b/>
        </w:rPr>
        <w:t xml:space="preserve">Esimerkki 4.4760</w:t>
      </w:r>
    </w:p>
    <w:p>
      <w:r>
        <w:t xml:space="preserve">Konteksti : Juan Carlos Stekelman (s. 29. maaliskuuta 1936 Buenos Aires, Argentiina, kuoli joulukuussa 2015 Buenos Airesissa) oli johtava argentiinalainen taidemaalari ja graafikko. Aihe : Juan Carlos Stekelman Suhde : asuinpaikka.</w:t>
      </w:r>
    </w:p>
    <w:p>
      <w:r>
        <w:rPr>
          <w:b/>
        </w:rPr>
        <w:t xml:space="preserve">Tulos</w:t>
      </w:r>
    </w:p>
    <w:p>
      <w:r>
        <w:t xml:space="preserve">Mihin kaupunkiin Juan Carlos Stekelman liittyy?</w:t>
      </w:r>
    </w:p>
    <w:p>
      <w:r>
        <w:rPr>
          <w:b/>
        </w:rPr>
        <w:t xml:space="preserve">Esimerkki 4.4761</w:t>
      </w:r>
    </w:p>
    <w:p>
      <w:r>
        <w:t xml:space="preserve">Konteksti : Arcadia Lost on vuonna 2010 valmistunut yhdysvaltalainen draamaelokuva, jonka on ohjannut Phedon Papamichael Jr. Elokuvan tapahtumat ja kuvaukset on tehty Kreikassa ja erityisesti Poulithrassa, joka on yksi viimeisistä säilyneistä, rauhallisista rannikkokylistä, joissa on perinteisiä kivitaloja Leonidion alueella. Aihe : Kadonnut Arkadia Suhde : kuvauspaikka</w:t>
      </w:r>
    </w:p>
    <w:p>
      <w:r>
        <w:rPr>
          <w:b/>
        </w:rPr>
        <w:t xml:space="preserve">Tulos</w:t>
      </w:r>
    </w:p>
    <w:p>
      <w:r>
        <w:t xml:space="preserve">Missä paikassa Arcadia Lost on olemassa?</w:t>
      </w:r>
    </w:p>
    <w:p>
      <w:r>
        <w:rPr>
          <w:b/>
        </w:rPr>
        <w:t xml:space="preserve">Esimerkki 4.4762</w:t>
      </w:r>
    </w:p>
    <w:p>
      <w:r>
        <w:t xml:space="preserve">Konteksti : Dušan Majdán (s. 8. syyskuuta 1987) on slovakialainen miespuolinen kilpakävijä. Aihe : Dušan Majdán Suhde : sukupuoli tai sukupuolta.</w:t>
      </w:r>
    </w:p>
    <w:p>
      <w:r>
        <w:rPr>
          <w:b/>
        </w:rPr>
        <w:t xml:space="preserve">Tulos</w:t>
      </w:r>
    </w:p>
    <w:p>
      <w:r>
        <w:t xml:space="preserve">Onko Dušan Majdán mies vai nainen?</w:t>
      </w:r>
    </w:p>
    <w:p>
      <w:r>
        <w:rPr>
          <w:b/>
        </w:rPr>
        <w:t xml:space="preserve">Esimerkki 4.4763</w:t>
      </w:r>
    </w:p>
    <w:p>
      <w:r>
        <w:t xml:space="preserve">Konteksti : Femme à l'Éventail (tunnetaan myös nimillä L'Éventail vert, Woman with a Fan ja The Lady) on ranskalaisen taiteilijan ja teoreetikon Jean Metzingerin (1883--1956) vuonna 1912 tekemä öljymaalaus. Aihe : Femme à l'Éventail Suhde : kokoelma</w:t>
      </w:r>
    </w:p>
    <w:p>
      <w:r>
        <w:rPr>
          <w:b/>
        </w:rPr>
        <w:t xml:space="preserve">Tulos</w:t>
      </w:r>
    </w:p>
    <w:p>
      <w:r>
        <w:t xml:space="preserve">Mikä on sen paikan nimi, josta Femme à l'Éventail löytyy?</w:t>
      </w:r>
    </w:p>
    <w:p>
      <w:r>
        <w:rPr>
          <w:b/>
        </w:rPr>
        <w:t xml:space="preserve">Esimerkki 4.4764</w:t>
      </w:r>
    </w:p>
    <w:p>
      <w:r>
        <w:t xml:space="preserve">Konteksti : ``Super Fun Time'' on amerikkalaisen animaatiosarjan South Parkin kahdentoista kauden seitsemäs jakso. Aihe : Super Fun Time Suhde : sarja</w:t>
      </w:r>
    </w:p>
    <w:p>
      <w:r>
        <w:rPr>
          <w:b/>
        </w:rPr>
        <w:t xml:space="preserve">Tulos</w:t>
      </w:r>
    </w:p>
    <w:p>
      <w:r>
        <w:t xml:space="preserve">Mihin sarjaan Super Fun Time kuului?</w:t>
      </w:r>
    </w:p>
    <w:p>
      <w:r>
        <w:rPr>
          <w:b/>
        </w:rPr>
        <w:t xml:space="preserve">Esimerkki 4.4765</w:t>
      </w:r>
    </w:p>
    <w:p>
      <w:r>
        <w:t xml:space="preserve">Konteksti: Alfred Wunderlich (29. joulukuuta 1901, Dresden - 21. toukokuuta 1963) oli saksalainen poliitikko, joka kuului Saksan kansallismieliseen demokraattiseen puolueeseen (Itä-Saksa). Aihe : Alfred Wunderlich Suhde : kuolinpäivä.</w:t>
      </w:r>
    </w:p>
    <w:p>
      <w:r>
        <w:rPr>
          <w:b/>
        </w:rPr>
        <w:t xml:space="preserve">Tulos</w:t>
      </w:r>
    </w:p>
    <w:p>
      <w:r>
        <w:t xml:space="preserve">Milloin Alfred Wunderlichin elämä päättyi?</w:t>
      </w:r>
    </w:p>
    <w:p>
      <w:r>
        <w:rPr>
          <w:b/>
        </w:rPr>
        <w:t xml:space="preserve">Esimerkki 4.4766</w:t>
      </w:r>
    </w:p>
    <w:p>
      <w:r>
        <w:t xml:space="preserve">Konteksti : Bullets Over Summer on Wilson Yipin ohjaama hongkongilainen toimintaelokuva vuodelta 1999, jonka pääosissa nähdään Francis Ng ja Louis Koo. Aihe : Bullets Over Summer Suhde : narratiivinen kuvauspaikka.</w:t>
      </w:r>
    </w:p>
    <w:p>
      <w:r>
        <w:rPr>
          <w:b/>
        </w:rPr>
        <w:t xml:space="preserve">Tulos</w:t>
      </w:r>
    </w:p>
    <w:p>
      <w:r>
        <w:t xml:space="preserve">Missä paikassa Bullets Over Summer on olemassa?</w:t>
      </w:r>
    </w:p>
    <w:p>
      <w:r>
        <w:rPr>
          <w:b/>
        </w:rPr>
        <w:t xml:space="preserve">Esimerkki 4.4767</w:t>
      </w:r>
    </w:p>
    <w:p>
      <w:r>
        <w:t xml:space="preserve">Konteksti : Kanadan Grand Prix 2015, joka tunnetaan virallisesti nimellä Formula 1 Grand Prix du Canada 2015, oli Formula 1 -moottorikilpailu, joka ajettiin 7. kesäkuuta 2015 Circuit Gilles Villeneuve -radalla Montrealissa, Kanadassa. Aihe : Kanadan Grand Prix 2015 Suhde : ajallinen sijainti</w:t>
      </w:r>
    </w:p>
    <w:p>
      <w:r>
        <w:rPr>
          <w:b/>
        </w:rPr>
        <w:t xml:space="preserve">Tulos</w:t>
      </w:r>
    </w:p>
    <w:p>
      <w:r>
        <w:t xml:space="preserve">Mikä on päivämäärä, jolloin vuoden 2015 Kanadan Grand Prix tapahtui?</w:t>
      </w:r>
    </w:p>
    <w:p>
      <w:r>
        <w:rPr>
          <w:b/>
        </w:rPr>
        <w:t xml:space="preserve">Esimerkki 4.4768</w:t>
      </w:r>
    </w:p>
    <w:p>
      <w:r>
        <w:t xml:space="preserve">Konteksti : Nöteborgin rauhansopimus, joka tunnetaan myös nimellä Oreshekin rauhansopimus (suomeksi Pähkinäsaaren rauha), on tavanomainen nimi rauhansopimukselle, joka allekirjoitettiin Orekhovetsissa (ruotsiksi Nöteborg, suomeksi Pähkinäsaari) 12. elokuuta 1323. Aihe : Nöteborgin sopimus Suhde : ajankohtainen asia</w:t>
      </w:r>
    </w:p>
    <w:p>
      <w:r>
        <w:rPr>
          <w:b/>
        </w:rPr>
        <w:t xml:space="preserve">Tulos</w:t>
      </w:r>
    </w:p>
    <w:p>
      <w:r>
        <w:t xml:space="preserve">Mikä oli Nöteborgin sopimuksen päivämäärä?</w:t>
      </w:r>
    </w:p>
    <w:p>
      <w:r>
        <w:rPr>
          <w:b/>
        </w:rPr>
        <w:t xml:space="preserve">Esimerkki 4.4769</w:t>
      </w:r>
    </w:p>
    <w:p>
      <w:r>
        <w:t xml:space="preserve">Konteksti : La Dame aux poupées (englanninkielinen nimi: The Doll Lady) on quebeciläisen ohjaajan ja tuottajan Denys Desjardinsin dokumenttielokuva vuodelta 1996. Aihe : La Dame aux poupées Suhde : ohjaaja</w:t>
      </w:r>
    </w:p>
    <w:p>
      <w:r>
        <w:rPr>
          <w:b/>
        </w:rPr>
        <w:t xml:space="preserve">Tulos</w:t>
      </w:r>
    </w:p>
    <w:p>
      <w:r>
        <w:t xml:space="preserve">Mikä on La Dame aux poupées -elokuvan ohjaaja?</w:t>
      </w:r>
    </w:p>
    <w:p>
      <w:r>
        <w:rPr>
          <w:b/>
        </w:rPr>
        <w:t xml:space="preserve">Esimerkki 4.4770</w:t>
      </w:r>
    </w:p>
    <w:p>
      <w:r>
        <w:t xml:space="preserve">Konteksti : Toisin kuin Mooses, joka kasvoi Egyptin kuninkaallisessa hovissa, Aaron ja hänen vanhempi sisarensa Mirjam jäivät sukulaistensa luo Egyptin itäiselle rajamaalle (Gosen). Kohde : Aaron Suhde : sukupuoli tai sukupuolta</w:t>
      </w:r>
    </w:p>
    <w:p>
      <w:r>
        <w:rPr>
          <w:b/>
        </w:rPr>
        <w:t xml:space="preserve">Tulos</w:t>
      </w:r>
    </w:p>
    <w:p>
      <w:r>
        <w:t xml:space="preserve">Mihin sukupuoleen Aaron kuuluu?</w:t>
      </w:r>
    </w:p>
    <w:p>
      <w:r>
        <w:rPr>
          <w:b/>
        </w:rPr>
        <w:t xml:space="preserve">Esimerkki 4.4771</w:t>
      </w:r>
    </w:p>
    <w:p>
      <w:r>
        <w:t xml:space="preserve">Konteksti : ISO 3166-2:LV on Latvian nimi ISO 3166-2:ssa, joka on osa Kansainvälisen standardisoimisjärjestön (ISO) julkaisemaa ISO 3166 -standardia, joka määrittelee koodit kaikkien ISO 3166-1:ssä koodattujen maiden tärkeimpien alajaotteluiden (esim. maakuntien tai osavaltioiden) nimille. Asia : ISO 3166-2:LV Suhde : standardointielin.</w:t>
      </w:r>
    </w:p>
    <w:p>
      <w:r>
        <w:rPr>
          <w:b/>
        </w:rPr>
        <w:t xml:space="preserve">Tulos</w:t>
      </w:r>
    </w:p>
    <w:p>
      <w:r>
        <w:t xml:space="preserve">Kuka on laatinut ISO 3166-2:LV -standardit?</w:t>
      </w:r>
    </w:p>
    <w:p>
      <w:r>
        <w:rPr>
          <w:b/>
        </w:rPr>
        <w:t xml:space="preserve">Esimerkki 4.4772</w:t>
      </w:r>
    </w:p>
    <w:p>
      <w:r>
        <w:t xml:space="preserve">Konteksti : Switchin' Kitten on Tom ja Jerry -animaatioelokuva, joka julkaistiin 7. syyskuuta 1961. Aihe : Switchin' Kitten Suhde : sarja</w:t>
      </w:r>
    </w:p>
    <w:p>
      <w:r>
        <w:rPr>
          <w:b/>
        </w:rPr>
        <w:t xml:space="preserve">Tulos</w:t>
      </w:r>
    </w:p>
    <w:p>
      <w:r>
        <w:t xml:space="preserve">Missä sarjassa Switchin' Kitten oli mukana?</w:t>
      </w:r>
    </w:p>
    <w:p>
      <w:r>
        <w:rPr>
          <w:b/>
        </w:rPr>
        <w:t xml:space="preserve">Esimerkki 4.4773</w:t>
      </w:r>
    </w:p>
    <w:p>
      <w:r>
        <w:t xml:space="preserve">Konteksti: Emery Bopp (13. toukokuuta 1924 - 1. helmikuuta 2007) oli taiteilija ja Bob Jonesin yliopiston taideosaston pitkäaikainen puheenjohtaja. Aihe : Emery Bopp Suhde : sairaus...</w:t>
      </w:r>
    </w:p>
    <w:p>
      <w:r>
        <w:rPr>
          <w:b/>
        </w:rPr>
        <w:t xml:space="preserve">Tulos</w:t>
      </w:r>
    </w:p>
    <w:p>
      <w:r>
        <w:t xml:space="preserve">Mikä sairaus vaivaa Emery Boppia?</w:t>
      </w:r>
    </w:p>
    <w:p>
      <w:r>
        <w:rPr>
          <w:b/>
        </w:rPr>
        <w:t xml:space="preserve">Esimerkki 4.4774</w:t>
      </w:r>
    </w:p>
    <w:p>
      <w:r>
        <w:t xml:space="preserve">Konteksti : Miss Lovely on Ashim Ahluwalian ohjaama intialainen draamaelokuva vuodelta 2012, joka sijoittuu Mumbain C-luokan (kauhu- ja pornoelokuvien) rikollisiin syvyyksiin. Aihe : Miss Lovely Suhde : narratiivinen kuvauspaikka.</w:t>
      </w:r>
    </w:p>
    <w:p>
      <w:r>
        <w:rPr>
          <w:b/>
        </w:rPr>
        <w:t xml:space="preserve">Tulos</w:t>
      </w:r>
    </w:p>
    <w:p>
      <w:r>
        <w:t xml:space="preserve">Missä paikassa Miss Lovely on?</w:t>
      </w:r>
    </w:p>
    <w:p>
      <w:r>
        <w:rPr>
          <w:b/>
        </w:rPr>
        <w:t xml:space="preserve">Esimerkki 4.4775</w:t>
      </w:r>
    </w:p>
    <w:p>
      <w:r>
        <w:t xml:space="preserve">Konteksti : Senesino lähti Englannista vuonna 1736 ja esiintyi vielä muutamassa produktiossa Italiassa: hän lauloi Firenzessä vuosina 1737-1739 ja Napolissa vuoteen 1740 asti, jolloin hän esiintyi viimeisen kerran Porporan Il trionfo di Camilla -teatterissa Teatro San Carlossa. Aihe : Senesino Suhde : kuolinpäivä.</w:t>
      </w:r>
    </w:p>
    <w:p>
      <w:r>
        <w:rPr>
          <w:b/>
        </w:rPr>
        <w:t xml:space="preserve">Tulos</w:t>
      </w:r>
    </w:p>
    <w:p>
      <w:r>
        <w:t xml:space="preserve">Mikä oli Senesinon kuolinpäivä?</w:t>
      </w:r>
    </w:p>
    <w:p>
      <w:r>
        <w:rPr>
          <w:b/>
        </w:rPr>
        <w:t xml:space="preserve">Esimerkki 4.4776</w:t>
      </w:r>
    </w:p>
    <w:p>
      <w:r>
        <w:t xml:space="preserve">Taustatiedot : ARL 44:t varustivat Mourmelon-le-Grandiin sijoitetun 503e Régiment de Chars de Combat -rykmentin, ja ne korvasivat ennen vuoden 1950 loppua seitsemäntoista Panther-panssarivaunua, joita kyseinen yksikkö oli aiemmin käyttänyt. Kohde : ARL 44 Suhde : palvelusmerkintä.</w:t>
      </w:r>
    </w:p>
    <w:p>
      <w:r>
        <w:rPr>
          <w:b/>
        </w:rPr>
        <w:t xml:space="preserve">Tulos</w:t>
      </w:r>
    </w:p>
    <w:p>
      <w:r>
        <w:t xml:space="preserve">Minä vuonna ARL 44 hyväksyttiin virallisesti?</w:t>
      </w:r>
    </w:p>
    <w:p>
      <w:r>
        <w:rPr>
          <w:b/>
        </w:rPr>
        <w:t xml:space="preserve">Esimerkki 4.4777</w:t>
      </w:r>
    </w:p>
    <w:p>
      <w:r>
        <w:t xml:space="preserve">Konteksti : V446 Herculis oli nova Herkuleksen tähdistössä vuonna 1960. Aihe : V446 Herculis Suhde : tähtikuvio</w:t>
      </w:r>
    </w:p>
    <w:p>
      <w:r>
        <w:rPr>
          <w:b/>
        </w:rPr>
        <w:t xml:space="preserve">Tulos</w:t>
      </w:r>
    </w:p>
    <w:p>
      <w:r>
        <w:t xml:space="preserve">Missä tähtikuviossa V446 Herculis on?</w:t>
      </w:r>
    </w:p>
    <w:p>
      <w:r>
        <w:rPr>
          <w:b/>
        </w:rPr>
        <w:t xml:space="preserve">Esimerkki 4.4778</w:t>
      </w:r>
    </w:p>
    <w:p>
      <w:r>
        <w:t xml:space="preserve">Konteksti : Hanne Skak Jensen (s. 28. huhtikuuta 1986) on tanskalainen tennispelaaja. Aihe : Hanne Skak Jensen Suhde : asuinpaikka</w:t>
      </w:r>
    </w:p>
    <w:p>
      <w:r>
        <w:rPr>
          <w:b/>
        </w:rPr>
        <w:t xml:space="preserve">Tulos</w:t>
      </w:r>
    </w:p>
    <w:p>
      <w:r>
        <w:t xml:space="preserve">Mihin kaupunkiin Hanne Skak Jensen liittyy?</w:t>
      </w:r>
    </w:p>
    <w:p>
      <w:r>
        <w:rPr>
          <w:b/>
        </w:rPr>
        <w:t xml:space="preserve">Esimerkki 4.4779</w:t>
      </w:r>
    </w:p>
    <w:p>
      <w:r>
        <w:t xml:space="preserve">Konteksti : Myöhemmin jaksossa Kevin Dobsonin hahmo Crocker kysyy tikkarista, ja Kojak vastaa: "Yritän kuroa umpeen sukupolvien välisen kuilun. Aihe : Kojak Suhde : kerronnan paikka</w:t>
      </w:r>
    </w:p>
    <w:p>
      <w:r>
        <w:rPr>
          <w:b/>
        </w:rPr>
        <w:t xml:space="preserve">Tulos</w:t>
      </w:r>
    </w:p>
    <w:p>
      <w:r>
        <w:t xml:space="preserve">Missä paikassa Kojak on olemassa?</w:t>
      </w:r>
    </w:p>
    <w:p>
      <w:r>
        <w:rPr>
          <w:b/>
        </w:rPr>
        <w:t xml:space="preserve">Esimerkki 4.4780</w:t>
      </w:r>
    </w:p>
    <w:p>
      <w:r>
        <w:t xml:space="preserve">Konteksti : Scattergood Pulls the Strings on Christy Cabannen ohjaama ja Christy Cabannen ja Bernard Schubertin käsikirjoittama yhdysvaltalainen komediaelokuva vuodelta 1941. Aihe : Scattergood Pulls the Strings Suhde : ohjaaja</w:t>
      </w:r>
    </w:p>
    <w:p>
      <w:r>
        <w:rPr>
          <w:b/>
        </w:rPr>
        <w:t xml:space="preserve">Tulos</w:t>
      </w:r>
    </w:p>
    <w:p>
      <w:r>
        <w:t xml:space="preserve">Mikä oli Scattergood Pulls the Strings -elokuvan ohjaajan nimi?</w:t>
      </w:r>
    </w:p>
    <w:p>
      <w:r>
        <w:rPr>
          <w:b/>
        </w:rPr>
        <w:t xml:space="preserve">Esimerkki 4.4781</w:t>
      </w:r>
    </w:p>
    <w:p>
      <w:r>
        <w:t xml:space="preserve">Konteksti : Pull My Daisy (1959) on lyhytelokuva, joka on Beat-sukupolvea kuvaava. Aihe : Pull My Daisy Suhde : palkinto saatu</w:t>
      </w:r>
    </w:p>
    <w:p>
      <w:r>
        <w:rPr>
          <w:b/>
        </w:rPr>
        <w:t xml:space="preserve">Tulos</w:t>
      </w:r>
    </w:p>
    <w:p>
      <w:r>
        <w:t xml:space="preserve">Minkä palkinnon Pull My Daisy sai?</w:t>
      </w:r>
    </w:p>
    <w:p>
      <w:r>
        <w:rPr>
          <w:b/>
        </w:rPr>
        <w:t xml:space="preserve">Esimerkki 4.4782</w:t>
      </w:r>
    </w:p>
    <w:p>
      <w:r>
        <w:t xml:space="preserve">Konteksti : Sharpen haaste on brittiläinen, yleensä kaksiosainen tv-elokuva vuodelta 2006, joka on osa ITV:n sarjaa, joka perustuu Bernard Cornwellin historiallisiin romaaneihin englantilaisesta sotilaasta Richard Sharpesta Napoleonin sotien aikana. Aihe : Sharpen haaste Suhde : perustuu elokuvaan.</w:t>
      </w:r>
    </w:p>
    <w:p>
      <w:r>
        <w:rPr>
          <w:b/>
        </w:rPr>
        <w:t xml:space="preserve">Tulos</w:t>
      </w:r>
    </w:p>
    <w:p>
      <w:r>
        <w:t xml:space="preserve">Mihin Sharpen haaste perustuu?</w:t>
      </w:r>
    </w:p>
    <w:p>
      <w:r>
        <w:rPr>
          <w:b/>
        </w:rPr>
        <w:t xml:space="preserve">Esimerkki 4.4783</w:t>
      </w:r>
    </w:p>
    <w:p>
      <w:r>
        <w:t xml:space="preserve">Konteksti: Kenraalimajuri Alexander Bruce Tulloch CB (2. syyskuuta 1838 - 26. toukokuuta 1920) oli brittiläisen armeijan upseeri, joka toimi silloisen Victorian siirtomaan (Australia) sotilaskomentajana. Aihe : Alexander Bruce Tulloch Suhde : sotilashaara.</w:t>
      </w:r>
    </w:p>
    <w:p>
      <w:r>
        <w:rPr>
          <w:b/>
        </w:rPr>
        <w:t xml:space="preserve">Tulos</w:t>
      </w:r>
    </w:p>
    <w:p>
      <w:r>
        <w:t xml:space="preserve">Mihin haaraan Alexander Bruce Tulloch kuului?</w:t>
      </w:r>
    </w:p>
    <w:p>
      <w:r>
        <w:rPr>
          <w:b/>
        </w:rPr>
        <w:t xml:space="preserve">Esimerkki 4.4784</w:t>
      </w:r>
    </w:p>
    <w:p>
      <w:r>
        <w:t xml:space="preserve">Konteksti : Lontoossa syntynyt Terry-Thomas teki elokuvadebyyttinsä, ilman luottoa, elokuvassa Henrik VIII:n yksityiselämä (1933). Aihe : Terry-Thomas Suhde : sairaus.</w:t>
      </w:r>
    </w:p>
    <w:p>
      <w:r>
        <w:rPr>
          <w:b/>
        </w:rPr>
        <w:t xml:space="preserve">Tulos</w:t>
      </w:r>
    </w:p>
    <w:p>
      <w:r>
        <w:t xml:space="preserve">Mikä sairaus Terry-Thomasilla oli?</w:t>
      </w:r>
    </w:p>
    <w:p>
      <w:r>
        <w:rPr>
          <w:b/>
        </w:rPr>
        <w:t xml:space="preserve">Esimerkki 4.4785</w:t>
      </w:r>
    </w:p>
    <w:p>
      <w:r>
        <w:t xml:space="preserve">Konteksti : John William Bowden (21. helmikuuta 1798 -- 15. syyskuuta 1844) oli englantilainen kirkon virkailija ja kirkkoasioita käsittelevä kirjailija. Aihe : John William Bowden Suhde : kuolinpäivä.</w:t>
      </w:r>
    </w:p>
    <w:p>
      <w:r>
        <w:rPr>
          <w:b/>
        </w:rPr>
        <w:t xml:space="preserve">Tulos</w:t>
      </w:r>
    </w:p>
    <w:p>
      <w:r>
        <w:t xml:space="preserve">Minä päivänä John William Bowden kuoli?</w:t>
      </w:r>
    </w:p>
    <w:p>
      <w:r>
        <w:rPr>
          <w:b/>
        </w:rPr>
        <w:t xml:space="preserve">Esimerkki 4.4786</w:t>
      </w:r>
    </w:p>
    <w:p>
      <w:r>
        <w:t xml:space="preserve">Konteksti : Yagnye Lappa (s. 20. toukokuuta 1965) on entinen kamerunilainen mieslentopalloilija. Aihe : Yagnye Lappa Suhde : sukupuoli tai sukupuolta.</w:t>
      </w:r>
    </w:p>
    <w:p>
      <w:r>
        <w:rPr>
          <w:b/>
        </w:rPr>
        <w:t xml:space="preserve">Tulos</w:t>
      </w:r>
    </w:p>
    <w:p>
      <w:r>
        <w:t xml:space="preserve">Mikä on Yagnye Lappan sukupuoli tai sukupuoli?</w:t>
      </w:r>
    </w:p>
    <w:p>
      <w:r>
        <w:rPr>
          <w:b/>
        </w:rPr>
        <w:t xml:space="preserve">Esimerkki 4.4787</w:t>
      </w:r>
    </w:p>
    <w:p>
      <w:r>
        <w:t xml:space="preserve">Konteksti: José Antonio Urquizo Maggia (s. 13. helmikuuta 1967) on perulainen poliitikko (PNP). Aihe : José Antonio Urquizo Suhde : koulutettu klo</w:t>
      </w:r>
    </w:p>
    <w:p>
      <w:r>
        <w:rPr>
          <w:b/>
        </w:rPr>
        <w:t xml:space="preserve">Tulos</w:t>
      </w:r>
    </w:p>
    <w:p>
      <w:r>
        <w:t xml:space="preserve">Mikä oli José Antonio Urquizon korkeakoulu?</w:t>
      </w:r>
    </w:p>
    <w:p>
      <w:r>
        <w:rPr>
          <w:b/>
        </w:rPr>
        <w:t xml:space="preserve">Esimerkki 4.4788</w:t>
      </w:r>
    </w:p>
    <w:p>
      <w:r>
        <w:t xml:space="preserve">Konteksti : 39. Intian kansainväliset elokuvajuhlat järjestettiin Panajissa, Goassa 22. marraskuuta 2008-1. joulukuuta 2008. Aihe : 39. kansainväliset elokuvafestivaalit Suhde : ajankohta</w:t>
      </w:r>
    </w:p>
    <w:p>
      <w:r>
        <w:rPr>
          <w:b/>
        </w:rPr>
        <w:t xml:space="preserve">Tulos</w:t>
      </w:r>
    </w:p>
    <w:p>
      <w:r>
        <w:t xml:space="preserve">Mikä päivämäärä liittyy 39. kansainväliseen Intian elokuvafestivaaliin?</w:t>
      </w:r>
    </w:p>
    <w:p>
      <w:r>
        <w:rPr>
          <w:b/>
        </w:rPr>
        <w:t xml:space="preserve">Esimerkki 4.4789</w:t>
      </w:r>
    </w:p>
    <w:p>
      <w:r>
        <w:t xml:space="preserve">Konteksti: Sang Penari käsittelee kommunismin historiaa Indonesiassa keskittyen maan kommunistisen puolueen ideologian levittämiseen ja hallituksen vuosina 1965-1966 suorittamaan kommunistisen puolueen jäsenten puhdistukseen, jonka uskotaan tappaneen useita satoja tuhansia. Aihe : Sang Penari Suhde : perustuu seuraavaan teokseen</w:t>
      </w:r>
    </w:p>
    <w:p>
      <w:r>
        <w:rPr>
          <w:b/>
        </w:rPr>
        <w:t xml:space="preserve">Tulos</w:t>
      </w:r>
    </w:p>
    <w:p>
      <w:r>
        <w:t xml:space="preserve">Mihin Sang Penari perustuu?</w:t>
      </w:r>
    </w:p>
    <w:p>
      <w:r>
        <w:rPr>
          <w:b/>
        </w:rPr>
        <w:t xml:space="preserve">Esimerkki 4.4790</w:t>
      </w:r>
    </w:p>
    <w:p>
      <w:r>
        <w:t xml:space="preserve">Konteksti: Georg Eberhardt (27. helmikuuta 1914 - 21. heinäkuuta 1943) oli toisen maailmansodan aikainen Waffen-SS:n Sturmbannführer (majuri), jolle myönnettiin rautaristin ritariristi. Aihe : Georg Eberhardt Suhde : konflikti</w:t>
      </w:r>
    </w:p>
    <w:p>
      <w:r>
        <w:rPr>
          <w:b/>
        </w:rPr>
        <w:t xml:space="preserve">Tulos</w:t>
      </w:r>
    </w:p>
    <w:p>
      <w:r>
        <w:t xml:space="preserve">Missä sodassa Georg Eberhardt taisteli?</w:t>
      </w:r>
    </w:p>
    <w:p>
      <w:r>
        <w:rPr>
          <w:b/>
        </w:rPr>
        <w:t xml:space="preserve">Esimerkki 4.4791</w:t>
      </w:r>
    </w:p>
    <w:p>
      <w:r>
        <w:t xml:space="preserve">Konteksti : ISO 3166-2:MX on Meksikoa koskeva merkintä ISO 3166-2 -standardissa, joka on osa Kansainvälisen standardisoimisjärjestön (ISO) julkaisemaa ISO 3166 -standardia, joka määrittelee koodit kaikkien ISO 3166-1 -standardissa koodattujen maiden tärkeimpien alajaottelujen (esim. maakuntien tai osavaltioiden) nimille. Kohde : ISO 3166-2:MX Suhde : standardointielin.</w:t>
      </w:r>
    </w:p>
    <w:p>
      <w:r>
        <w:rPr>
          <w:b/>
        </w:rPr>
        <w:t xml:space="preserve">Tulos</w:t>
      </w:r>
    </w:p>
    <w:p>
      <w:r>
        <w:t xml:space="preserve">Kuka on laatinut ISO 3166-2:MX -standardit?</w:t>
      </w:r>
    </w:p>
    <w:p>
      <w:r>
        <w:rPr>
          <w:b/>
        </w:rPr>
        <w:t xml:space="preserve">Esimerkki 4.4792</w:t>
      </w:r>
    </w:p>
    <w:p>
      <w:r>
        <w:t xml:space="preserve">Konteksti : Grace Darling kuoli tuberkuloosiin lokakuussa 1842, 26-vuotiaana. Aihe : Grace Darling Suhde : sairaus.</w:t>
      </w:r>
    </w:p>
    <w:p>
      <w:r>
        <w:rPr>
          <w:b/>
        </w:rPr>
        <w:t xml:space="preserve">Tulos</w:t>
      </w:r>
    </w:p>
    <w:p>
      <w:r>
        <w:t xml:space="preserve">Mikä sairaus vaivaa Grace Darlingia?</w:t>
      </w:r>
    </w:p>
    <w:p>
      <w:r>
        <w:rPr>
          <w:b/>
        </w:rPr>
        <w:t xml:space="preserve">Esimerkki 4.4793</w:t>
      </w:r>
    </w:p>
    <w:p>
      <w:r>
        <w:t xml:space="preserve">Konteksti : Ctimene naitettiin Eurylokhos Sameen valtavaa morsiamen hintaa vastaan. Kohde : Ctimene Suhde : puoliso</w:t>
      </w:r>
    </w:p>
    <w:p>
      <w:r>
        <w:rPr>
          <w:b/>
        </w:rPr>
        <w:t xml:space="preserve">Tulos</w:t>
      </w:r>
    </w:p>
    <w:p>
      <w:r>
        <w:t xml:space="preserve">Mikä on Ctimenen puolison nimi?</w:t>
      </w:r>
    </w:p>
    <w:p>
      <w:r>
        <w:rPr>
          <w:b/>
        </w:rPr>
        <w:t xml:space="preserve">Esimerkki 4.4794</w:t>
      </w:r>
    </w:p>
    <w:p>
      <w:r>
        <w:t xml:space="preserve">Konteksti : ``Peterin tytär'' on Family Guyn kuudennen kauden seitsemäs jakso, joka esitettiin alun perin 25. marraskuuta 2007. Aihe : Peter's Daughter Suhde : sarja</w:t>
      </w:r>
    </w:p>
    <w:p>
      <w:r>
        <w:rPr>
          <w:b/>
        </w:rPr>
        <w:t xml:space="preserve">Tulos</w:t>
      </w:r>
    </w:p>
    <w:p>
      <w:r>
        <w:t xml:space="preserve">Mihin sarjaan Peter's Daughter kuuluu?</w:t>
      </w:r>
    </w:p>
    <w:p>
      <w:r>
        <w:rPr>
          <w:b/>
        </w:rPr>
        <w:t xml:space="preserve">Esimerkki 4.4795</w:t>
      </w:r>
    </w:p>
    <w:p>
      <w:r>
        <w:t xml:space="preserve">Konteksti : Can Mr. Smith Get to Washington Anymore? on Frank Popperin ohjaama dokumenttielokuva vuodelta 2006, jossa seurataan missourilaisen poliitikon Jeff Smithin vuoden 2004 esivaalikampanjaa Yhdysvaltain edustajainhuoneeseen Dick Gephardtin jäätyä eläkkeelle. Aihe : Can Mr. Smith Get to Washington Anymore? Suhde : Kertomuspaikka</w:t>
      </w:r>
    </w:p>
    <w:p>
      <w:r>
        <w:rPr>
          <w:b/>
        </w:rPr>
        <w:t xml:space="preserve">Tulos</w:t>
      </w:r>
    </w:p>
    <w:p>
      <w:r>
        <w:t xml:space="preserve">Missä paikassa Herra Smith pääsee enää Washingtoniin? on?</w:t>
      </w:r>
    </w:p>
    <w:p>
      <w:r>
        <w:rPr>
          <w:b/>
        </w:rPr>
        <w:t xml:space="preserve">Esimerkki 4.4796</w:t>
      </w:r>
    </w:p>
    <w:p>
      <w:r>
        <w:t xml:space="preserve">Konteksti : The Stage kutsui sitä "draamakomediaksi, joka täyttää molempien genrejen kriteerit. My Mad Fat Diary tarjoaa ainutlaatuisen ja tinkimättömän näkökulman murrosikäisten ahdistukseen, joka vuoroin ahdistaa ja vuoroin ilahduttaa". Aihe : My Mad Fat Diary Suhde : alkuperäinen verkkojulkaisu</w:t>
      </w:r>
    </w:p>
    <w:p>
      <w:r>
        <w:rPr>
          <w:b/>
        </w:rPr>
        <w:t xml:space="preserve">Tulos</w:t>
      </w:r>
    </w:p>
    <w:p>
      <w:r>
        <w:t xml:space="preserve">Millä kanavalla My Mad Fat Diary esitettiin ensimmäisen kerran?</w:t>
      </w:r>
    </w:p>
    <w:p>
      <w:r>
        <w:rPr>
          <w:b/>
        </w:rPr>
        <w:t xml:space="preserve">Esimerkki 4.4797</w:t>
      </w:r>
    </w:p>
    <w:p>
      <w:r>
        <w:t xml:space="preserve">Konteksti : Giovanni Battista Stefaneschi (1582--1659) oli italialainen barokkikauden taidemaalari. Aihe : Giovanni Battista Stefaneschi Suhde : kuolinpäivä.</w:t>
      </w:r>
    </w:p>
    <w:p>
      <w:r>
        <w:rPr>
          <w:b/>
        </w:rPr>
        <w:t xml:space="preserve">Tulos</w:t>
      </w:r>
    </w:p>
    <w:p>
      <w:r>
        <w:t xml:space="preserve">Mikä oli Giovanni Battista Stefaneschin kuolinpäivä?</w:t>
      </w:r>
    </w:p>
    <w:p>
      <w:r>
        <w:rPr>
          <w:b/>
        </w:rPr>
        <w:t xml:space="preserve">Esimerkki 4.4798</w:t>
      </w:r>
    </w:p>
    <w:p>
      <w:r>
        <w:t xml:space="preserve">Konteksti : Ludwik Gross (11. syyskuuta 1904 - 19. heinäkuuta 1999) oli puolalais-amerikkalainen virologi, joka löysi kaksi erilaista kasvainvirusta, hiiren leukemiaviruksen ja hiiren polyomaviruksen, jotka kykenivät aiheuttamaan syöpää laboratoriohiirissä. Aihe : Ludwik Gross Suhde : ammatti</w:t>
      </w:r>
    </w:p>
    <w:p>
      <w:r>
        <w:rPr>
          <w:b/>
        </w:rPr>
        <w:t xml:space="preserve">Tulos</w:t>
      </w:r>
    </w:p>
    <w:p>
      <w:r>
        <w:t xml:space="preserve">Mikä oli Ludwik Grossin ammatti?</w:t>
      </w:r>
    </w:p>
    <w:p>
      <w:r>
        <w:rPr>
          <w:b/>
        </w:rPr>
        <w:t xml:space="preserve">Esimerkki 4.4799</w:t>
      </w:r>
    </w:p>
    <w:p>
      <w:r>
        <w:t xml:space="preserve">Konteksti : The Hired Hand on Peter Fondan ohjaama yhdysvaltalainen lännenelokuva vuodelta 1971, jonka käsikirjoituksesta vastaa Alan Sharp. Aihe : The Hired Hand Suhde : ohjaaja</w:t>
      </w:r>
    </w:p>
    <w:p>
      <w:r>
        <w:rPr>
          <w:b/>
        </w:rPr>
        <w:t xml:space="preserve">Tulos</w:t>
      </w:r>
    </w:p>
    <w:p>
      <w:r>
        <w:t xml:space="preserve">Kenellä oli ohjaajan rooli elokuvassa The Hired Hand?</w:t>
      </w:r>
    </w:p>
    <w:p>
      <w:r>
        <w:rPr>
          <w:b/>
        </w:rPr>
        <w:t xml:space="preserve">Esimerkki 4.4800</w:t>
      </w:r>
    </w:p>
    <w:p>
      <w:r>
        <w:t xml:space="preserve">Konteksti: Jameka Jones (s. 13. lokakuuta 1978) on entinen koripalloilija, joka pelasi naisten koripalloliiton Miami Solissa. Kohde : Jameka Jones Suhde : drafted by</w:t>
      </w:r>
    </w:p>
    <w:p>
      <w:r>
        <w:rPr>
          <w:b/>
        </w:rPr>
        <w:t xml:space="preserve">Tulos</w:t>
      </w:r>
    </w:p>
    <w:p>
      <w:r>
        <w:t xml:space="preserve">Mihin joukkueeseen Jameka Jones liittyy?</w:t>
      </w:r>
    </w:p>
    <w:p>
      <w:r>
        <w:rPr>
          <w:b/>
        </w:rPr>
        <w:t xml:space="preserve">Esimerkki 4.4801</w:t>
      </w:r>
    </w:p>
    <w:p>
      <w:r>
        <w:t xml:space="preserve">Konteksti : Bernard Loder syntyi vuonna 1849 ja opiskeli oikeustiedettä Amsterdamissa Athenaeum Illustre of Amsterdamissa, joka oli Amsterdamin yliopiston edeltäjä, ja opiskeli sen jälkeen Leidenin yliopistossa. Aihe : Bernard Loder Suhde : kouluttautui yliopistossa</w:t>
      </w:r>
    </w:p>
    <w:p>
      <w:r>
        <w:rPr>
          <w:b/>
        </w:rPr>
        <w:t xml:space="preserve">Tulos</w:t>
      </w:r>
    </w:p>
    <w:p>
      <w:r>
        <w:t xml:space="preserve">Mikä korkeakoulu tai yliopisto liittyy Bernard Loderiin?</w:t>
      </w:r>
    </w:p>
    <w:p>
      <w:r>
        <w:rPr>
          <w:b/>
        </w:rPr>
        <w:t xml:space="preserve">Esimerkki 4.4802</w:t>
      </w:r>
    </w:p>
    <w:p>
      <w:r>
        <w:t xml:space="preserve">Konteksti: Ana María Ramírez Cerda (s. 30. syyskuuta 1954) on meksikolainen poliitikko, joka edustaa Meksikon ekologista vihreää puoluetta. Aihe : Ana María Ramírez Cerda Suhde : ammatti.</w:t>
      </w:r>
    </w:p>
    <w:p>
      <w:r>
        <w:rPr>
          <w:b/>
        </w:rPr>
        <w:t xml:space="preserve">Tulos</w:t>
      </w:r>
    </w:p>
    <w:p>
      <w:r>
        <w:t xml:space="preserve">Millainen ammatti Ana María Ramírez Cerda on?</w:t>
      </w:r>
    </w:p>
    <w:p>
      <w:r>
        <w:rPr>
          <w:b/>
        </w:rPr>
        <w:t xml:space="preserve">Esimerkki 4.4803</w:t>
      </w:r>
    </w:p>
    <w:p>
      <w:r>
        <w:t xml:space="preserve">Konteksti : ISO 3166-2:WF on Wallis ja Futunaa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Kohde : ISO 3166-2:WF Suhde : standardointielin.</w:t>
      </w:r>
    </w:p>
    <w:p>
      <w:r>
        <w:rPr>
          <w:b/>
        </w:rPr>
        <w:t xml:space="preserve">Tulos</w:t>
      </w:r>
    </w:p>
    <w:p>
      <w:r>
        <w:t xml:space="preserve">Kuka on laatinut ISO 3166-2:WF -standardit?</w:t>
      </w:r>
    </w:p>
    <w:p>
      <w:r>
        <w:rPr>
          <w:b/>
        </w:rPr>
        <w:t xml:space="preserve">Esimerkki 4.4804</w:t>
      </w:r>
    </w:p>
    <w:p>
      <w:r>
        <w:t xml:space="preserve">Konteksti : Ernst Freiherr von Althaus syntyi Coburgissa; hän oli Sachsen-Coburg-Gothan herttuan adjutantin poika. Aihe : Ernst Freiherr von Althaus Suhde : konflikti.</w:t>
      </w:r>
    </w:p>
    <w:p>
      <w:r>
        <w:rPr>
          <w:b/>
        </w:rPr>
        <w:t xml:space="preserve">Tulos</w:t>
      </w:r>
    </w:p>
    <w:p>
      <w:r>
        <w:t xml:space="preserve">Missä sodassa Ernst Freiherr von Althaus oli mukana?</w:t>
      </w:r>
    </w:p>
    <w:p>
      <w:r>
        <w:rPr>
          <w:b/>
        </w:rPr>
        <w:t xml:space="preserve">Esimerkki 4.4805</w:t>
      </w:r>
    </w:p>
    <w:p>
      <w:r>
        <w:t xml:space="preserve">Konteksti : Gerhard Mokros (18. maaliskuuta 1909 - 3. huhtikuuta 1996) oli toisen maailmansodan aikana Wehrmachtin reservin yliluutnantti. Hän sai myös rautaristin ritariristin tammenlehvineen. Aihe : Gerhard Mokros Suhde : saatu palkinto.</w:t>
      </w:r>
    </w:p>
    <w:p>
      <w:r>
        <w:rPr>
          <w:b/>
        </w:rPr>
        <w:t xml:space="preserve">Tulos</w:t>
      </w:r>
    </w:p>
    <w:p>
      <w:r>
        <w:t xml:space="preserve">Minkä palkinnon Gerhard Mokros sai?</w:t>
      </w:r>
    </w:p>
    <w:p>
      <w:r>
        <w:rPr>
          <w:b/>
        </w:rPr>
        <w:t xml:space="preserve">Esimerkki 4.4806</w:t>
      </w:r>
    </w:p>
    <w:p>
      <w:r>
        <w:t xml:space="preserve">Konteksti: Love 'em and Weep -elokuvassa Jimmy Finlayson näyttelee Titus Tillsburyä, menestyvää liikemiestä, jonka luona käy kiristävä vanha liekki, jota näyttelee Mae Busch, joka toisti roolinsa myöhemmin uusintafilmatisoinnissa. Aihe : Love 'em and Weep Suhde : tuotantoyhtiö</w:t>
      </w:r>
    </w:p>
    <w:p>
      <w:r>
        <w:rPr>
          <w:b/>
        </w:rPr>
        <w:t xml:space="preserve">Tulos</w:t>
      </w:r>
    </w:p>
    <w:p>
      <w:r>
        <w:t xml:space="preserve">Mikä tuotantoyhtiö oli mukana elokuvassa Love 'em and Weep?</w:t>
      </w:r>
    </w:p>
    <w:p>
      <w:r>
        <w:rPr>
          <w:b/>
        </w:rPr>
        <w:t xml:space="preserve">Esimerkki 4.4807</w:t>
      </w:r>
    </w:p>
    <w:p>
      <w:r>
        <w:t xml:space="preserve">Konteksti: Archibald syntyi Glenfield Housessa Abbeyssa, lähellä Paisleyta, lankakauppias Archibald Barrin ja Jeanie Stirratin kolmantena poikana. Barr kävi Paisley Grammar Schoolin ja oppisopimuskoulutuksen insinöörinä A F Craig &amp; Co:lla Paisleyssa, minkä jälkeen hän opiskeli insinööriksi Glasgow'n yliopistossa. Aihe : Archibald Barr Suhde : kouluttautui vuonna</w:t>
      </w:r>
    </w:p>
    <w:p>
      <w:r>
        <w:rPr>
          <w:b/>
        </w:rPr>
        <w:t xml:space="preserve">Tulos</w:t>
      </w:r>
    </w:p>
    <w:p>
      <w:r>
        <w:t xml:space="preserve">Mikä on sen yliopiston nimi, jossa Archibald Barr opiskeli?</w:t>
      </w:r>
    </w:p>
    <w:p>
      <w:r>
        <w:rPr>
          <w:b/>
        </w:rPr>
        <w:t xml:space="preserve">Esimerkki 4.4808</w:t>
      </w:r>
    </w:p>
    <w:p>
      <w:r>
        <w:t xml:space="preserve">Konteksti : The Show with Vinny (tunnetaan myös nimellä Show with Vinny) on yhdysvaltalainen hybridi talk show -tosi-tv-sarja MTV:llä. Aihe : The Show with Vinny Suhde : alkuperäinen verkko.</w:t>
      </w:r>
    </w:p>
    <w:p>
      <w:r>
        <w:rPr>
          <w:b/>
        </w:rPr>
        <w:t xml:space="preserve">Tulos</w:t>
      </w:r>
    </w:p>
    <w:p>
      <w:r>
        <w:t xml:space="preserve">Millä kanavalla The Show with Vinny lähetetään?</w:t>
      </w:r>
    </w:p>
    <w:p>
      <w:r>
        <w:rPr>
          <w:b/>
        </w:rPr>
        <w:t xml:space="preserve">Esimerkki 4.4809</w:t>
      </w:r>
    </w:p>
    <w:p>
      <w:r>
        <w:t xml:space="preserve">Konteksti : ISO 3166-2:BN on Brunein nimike ISO 3166-2:ssa, joka on osa Kansainvälisen standardisoimisjärjestön (ISO) julkaisemaa ISO 3166 -standardia, joka määrittelee koodit kaikkien ISO 3166-1:ssä koodattujen maiden tärkeimpien alajaotteluiden (esim. maakuntien tai osavaltioiden) nimille. Kohde : ISO 3166-2:BN Suhde : standardointielin.</w:t>
      </w:r>
    </w:p>
    <w:p>
      <w:r>
        <w:rPr>
          <w:b/>
        </w:rPr>
        <w:t xml:space="preserve">Tulos</w:t>
      </w:r>
    </w:p>
    <w:p>
      <w:r>
        <w:t xml:space="preserve">Kuka on laatinut ISO 3166-2:BN -standardit?</w:t>
      </w:r>
    </w:p>
    <w:p>
      <w:r>
        <w:rPr>
          <w:b/>
        </w:rPr>
        <w:t xml:space="preserve">Esimerkki 4.4810</w:t>
      </w:r>
    </w:p>
    <w:p>
      <w:r>
        <w:t xml:space="preserve">Konteksti : 10,000 Bullets, joka tunnetaan Japanissa nimellä Tsukiyo ni Saraba (ツキヨニサラバ, lit. ``Moonlit Shadow''), on Blue Moon Studion kehittämä ja Taito Corporationin julkaisema toiminta/kolmannen persoonan räiskintäpeli Sony PlayStation 2 (PS2) -videopelikonsolille. Aihe : 10,000 Bullets Suhde : kerronnallinen sijaintipaikka</w:t>
      </w:r>
    </w:p>
    <w:p>
      <w:r>
        <w:rPr>
          <w:b/>
        </w:rPr>
        <w:t xml:space="preserve">Tulos</w:t>
      </w:r>
    </w:p>
    <w:p>
      <w:r>
        <w:t xml:space="preserve">Missä paikassa on 10 000 luotia?</w:t>
      </w:r>
    </w:p>
    <w:p>
      <w:r>
        <w:rPr>
          <w:b/>
        </w:rPr>
        <w:t xml:space="preserve">Esimerkki 4.4811</w:t>
      </w:r>
    </w:p>
    <w:p>
      <w:r>
        <w:t xml:space="preserve">Konteksti : Alaungpaya (burmalainen: အလောင်းဘုရား, lausutaan: (ʔəláʊɴ pʰəjá); kirjoitetaan myös Alaunghpaya tai Alaung Phra; 24. elokuuta (O.S. 13. elokuuta) 1714 -- 11. toukokuuta 1760) oli Burman (Myanmar) Konbaung-dynastian perustaja. Aihe : Alaungpaya Suhde : puoliso</w:t>
      </w:r>
    </w:p>
    <w:p>
      <w:r>
        <w:rPr>
          <w:b/>
        </w:rPr>
        <w:t xml:space="preserve">Tulos</w:t>
      </w:r>
    </w:p>
    <w:p>
      <w:r>
        <w:t xml:space="preserve">Mikä on Alaungpayan puolison nimi?</w:t>
      </w:r>
    </w:p>
    <w:p>
      <w:r>
        <w:rPr>
          <w:b/>
        </w:rPr>
        <w:t xml:space="preserve">Esimerkki 4.4812</w:t>
      </w:r>
    </w:p>
    <w:p>
      <w:r>
        <w:t xml:space="preserve">Konteksti : Henrik Sillanpää (s. 24. tammikuuta 1991 Tampere) on suomalainen tennispelaaja. Aihe : Henrik Sillanpää Suhde : asuinpaikka</w:t>
      </w:r>
    </w:p>
    <w:p>
      <w:r>
        <w:rPr>
          <w:b/>
        </w:rPr>
        <w:t xml:space="preserve">Tulos</w:t>
      </w:r>
    </w:p>
    <w:p>
      <w:r>
        <w:t xml:space="preserve">Mihin kaupunkiin Henrik Sillanpää liittyy?</w:t>
      </w:r>
    </w:p>
    <w:p>
      <w:r>
        <w:rPr>
          <w:b/>
        </w:rPr>
        <w:t xml:space="preserve">Esimerkki 4.4813</w:t>
      </w:r>
    </w:p>
    <w:p>
      <w:r>
        <w:t xml:space="preserve">Konteksti : Island at War on brittiläinen televisiosarja, joka kertoo Kanaalisaarten saksalaismiehityksestä. Aihe : Saari sodassa Suhde : kerronnan paikka</w:t>
      </w:r>
    </w:p>
    <w:p>
      <w:r>
        <w:rPr>
          <w:b/>
        </w:rPr>
        <w:t xml:space="preserve">Tulos</w:t>
      </w:r>
    </w:p>
    <w:p>
      <w:r>
        <w:t xml:space="preserve">Missä paikassa Island at War on olemassa?</w:t>
      </w:r>
    </w:p>
    <w:p>
      <w:r>
        <w:rPr>
          <w:b/>
        </w:rPr>
        <w:t xml:space="preserve">Esimerkki 4.4814</w:t>
      </w:r>
    </w:p>
    <w:p>
      <w:r>
        <w:t xml:space="preserve">Konteksti : Sarjan ensimmäinen elokuva, Cheer Squad Sleepovers 1, julkaistiin vuonna 2012. Aihe : Cheer Squad Sleepovers Suhde : tuotantoyhtiö</w:t>
      </w:r>
    </w:p>
    <w:p>
      <w:r>
        <w:rPr>
          <w:b/>
        </w:rPr>
        <w:t xml:space="preserve">Tulos</w:t>
      </w:r>
    </w:p>
    <w:p>
      <w:r>
        <w:t xml:space="preserve">Mikä tuotantoyhtiö tai mitkä tuotantoyhtiöt loivat Cheer Squad Sleepoversin?</w:t>
      </w:r>
    </w:p>
    <w:p>
      <w:r>
        <w:rPr>
          <w:b/>
        </w:rPr>
        <w:t xml:space="preserve">Esimerkki 4.4815</w:t>
      </w:r>
    </w:p>
    <w:p>
      <w:r>
        <w:t xml:space="preserve">Konteksti : Queen's Own Highlanders (Seaforth and Camerons), viralliselta lyhenteeltään "QO HLDRS", oli Britannian armeijan jalkaväkirykmentti, joka kuului Skotlannin divisioonaan. Aihe : Queen's Own Highlanders (Seaforth and Camerons) Suhde : sotilashaara.</w:t>
      </w:r>
    </w:p>
    <w:p>
      <w:r>
        <w:rPr>
          <w:b/>
        </w:rPr>
        <w:t xml:space="preserve">Tulos</w:t>
      </w:r>
    </w:p>
    <w:p>
      <w:r>
        <w:t xml:space="preserve">Missä armeijassa Queen's Own Highlanders (Seaforth ja Camerons) palveli?</w:t>
      </w:r>
    </w:p>
    <w:p>
      <w:r>
        <w:rPr>
          <w:b/>
        </w:rPr>
        <w:t xml:space="preserve">Esimerkki 4.4816</w:t>
      </w:r>
    </w:p>
    <w:p>
      <w:r>
        <w:t xml:space="preserve">Konteksti : Eugène Adrien Roland Georges Garros syntyi Saint-Denis'ssä Réunionin saarella ja opiskeli Lycée Janson de Saillyssä ja HEC Paris'ssa. Aihe : Roland Georges Garros Suhde : kouluttautui osoitteessa</w:t>
      </w:r>
    </w:p>
    <w:p>
      <w:r>
        <w:rPr>
          <w:b/>
        </w:rPr>
        <w:t xml:space="preserve">Tulos</w:t>
      </w:r>
    </w:p>
    <w:p>
      <w:r>
        <w:t xml:space="preserve">Missä yliopistossa Roland Georges Garros opiskeli?</w:t>
      </w:r>
    </w:p>
    <w:p>
      <w:r>
        <w:rPr>
          <w:b/>
        </w:rPr>
        <w:t xml:space="preserve">Esimerkki 4.4817</w:t>
      </w:r>
    </w:p>
    <w:p>
      <w:r>
        <w:t xml:space="preserve">Konteksti: Afsar Madad Naqvi syntyi vuonna 1933 Amrohassa, Intiassa. Aihe: Afsar Madad Naqvi Suhde: kuolinpäivä.</w:t>
      </w:r>
    </w:p>
    <w:p>
      <w:r>
        <w:rPr>
          <w:b/>
        </w:rPr>
        <w:t xml:space="preserve">Tulos</w:t>
      </w:r>
    </w:p>
    <w:p>
      <w:r>
        <w:t xml:space="preserve">Milloin Afsar Madad Naqvi kuoli?</w:t>
      </w:r>
    </w:p>
    <w:p>
      <w:r>
        <w:rPr>
          <w:b/>
        </w:rPr>
        <w:t xml:space="preserve">Esimerkki 4.4818</w:t>
      </w:r>
    </w:p>
    <w:p>
      <w:r>
        <w:t xml:space="preserve">Konteksti : Brasilialainen lännenelokuva (portugaliksi Faroeste Caboclo) on René Sampaion ohjaama ja tuottama brasilialainen rikosdraamaelokuva vuodelta 2013, jonka pääosissa nähdään Fabrício Boliveira, Isis Valverde ja César Trancoso. Aihe : Brasilialainen länkkäri Suhde : perustuu elokuvaan.</w:t>
      </w:r>
    </w:p>
    <w:p>
      <w:r>
        <w:rPr>
          <w:b/>
        </w:rPr>
        <w:t xml:space="preserve">Tulos</w:t>
      </w:r>
    </w:p>
    <w:p>
      <w:r>
        <w:t xml:space="preserve">Mihin perustuu Brasilian länsimainen länsi?</w:t>
      </w:r>
    </w:p>
    <w:p>
      <w:r>
        <w:rPr>
          <w:b/>
        </w:rPr>
        <w:t xml:space="preserve">Esimerkki 4.4819</w:t>
      </w:r>
    </w:p>
    <w:p>
      <w:r>
        <w:t xml:space="preserve">Konteksti : Kuningatar leskirouva kulki Tukholman linnan ikkunan ohi ja Ebba Brahe seurasi häntä. Subjekti : Ebba Brahe Suhde : sukupuoli tai sukupuolta</w:t>
      </w:r>
    </w:p>
    <w:p>
      <w:r>
        <w:rPr>
          <w:b/>
        </w:rPr>
        <w:t xml:space="preserve">Tulos</w:t>
      </w:r>
    </w:p>
    <w:p>
      <w:r>
        <w:t xml:space="preserve">Mikä on Ebba Brahen sukupuoli?</w:t>
      </w:r>
    </w:p>
    <w:p>
      <w:r>
        <w:rPr>
          <w:b/>
        </w:rPr>
        <w:t xml:space="preserve">Esimerkki 4.4820</w:t>
      </w:r>
    </w:p>
    <w:p>
      <w:r>
        <w:t xml:space="preserve">Konteksti: WDR Computerclub oli Westdeutscher Rundfunk Kölnin (WDR) ensimmäinen Länsi-Saksan televisiolähetys, joka käsitteli yksinomaan tietokoneisiin ja tekniikkaan liittyviä aiheita. Aihe : WDR Computerclub Suhde : alkuperäinen verkko.</w:t>
      </w:r>
    </w:p>
    <w:p>
      <w:r>
        <w:rPr>
          <w:b/>
        </w:rPr>
        <w:t xml:space="preserve">Tulos</w:t>
      </w:r>
    </w:p>
    <w:p>
      <w:r>
        <w:t xml:space="preserve">Mikä verkko esitti WDR Computerclubin?</w:t>
      </w:r>
    </w:p>
    <w:p>
      <w:r>
        <w:rPr>
          <w:b/>
        </w:rPr>
        <w:t xml:space="preserve">Esimerkki 4.4821</w:t>
      </w:r>
    </w:p>
    <w:p>
      <w:r>
        <w:t xml:space="preserve">Konteksti : BRDM-2 (Boyevaya Razvedyvatelnaya Dozornaya Mashina, Боевая Разведывательная Дозорная Машина, kirjaimellisesti ``Combat Reconnaissance/Patrol Vehicle'') on Venäjän ja entisen Neuvostoliiton käyttämä amfibioinen panssaroitu partioauto. Kohde : BRDM-2 Suhde : palvelusmerkintä</w:t>
      </w:r>
    </w:p>
    <w:p>
      <w:r>
        <w:rPr>
          <w:b/>
        </w:rPr>
        <w:t xml:space="preserve">Tulos</w:t>
      </w:r>
    </w:p>
    <w:p>
      <w:r>
        <w:t xml:space="preserve">Minä vuonna BRDM-2 otettiin käyttöön?</w:t>
      </w:r>
    </w:p>
    <w:p>
      <w:r>
        <w:rPr>
          <w:b/>
        </w:rPr>
        <w:t xml:space="preserve">Esimerkki 4.4822</w:t>
      </w:r>
    </w:p>
    <w:p>
      <w:r>
        <w:t xml:space="preserve">Konteksti: Elizabeth Bishop syntyi ainoana lapsena Worcesterissa, Massachusettsissa. Aihe : Elizabeth Bishop Suhde : asuinpaikka</w:t>
      </w:r>
    </w:p>
    <w:p>
      <w:r>
        <w:rPr>
          <w:b/>
        </w:rPr>
        <w:t xml:space="preserve">Tulos</w:t>
      </w:r>
    </w:p>
    <w:p>
      <w:r>
        <w:t xml:space="preserve">Mihin kaupunkiin Elizabeth Bishop liittyy?</w:t>
      </w:r>
    </w:p>
    <w:p>
      <w:r>
        <w:rPr>
          <w:b/>
        </w:rPr>
        <w:t xml:space="preserve">Esimerkki 4.4823</w:t>
      </w:r>
    </w:p>
    <w:p>
      <w:r>
        <w:t xml:space="preserve">Konteksti : Notepad++ on Microsoft Windowsissa käytettävä tekstieditori ja lähdekoodieditori. Aihe : Notepad++ Suhde : perustuu osoitteeseen</w:t>
      </w:r>
    </w:p>
    <w:p>
      <w:r>
        <w:rPr>
          <w:b/>
        </w:rPr>
        <w:t xml:space="preserve">Tulos</w:t>
      </w:r>
    </w:p>
    <w:p>
      <w:r>
        <w:t xml:space="preserve">Mihin Notepad++ perustuu?</w:t>
      </w:r>
    </w:p>
    <w:p>
      <w:r>
        <w:rPr>
          <w:b/>
        </w:rPr>
        <w:t xml:space="preserve">Esimerkki 4.4824</w:t>
      </w:r>
    </w:p>
    <w:p>
      <w:r>
        <w:t xml:space="preserve">Konteksti : Randy Steven Kraft (s. 19. maaliskuuta 1945) on yhdysvaltalainen sarjamurhaaja, joka tunnetaan nimillä "Scorecard Killer" ja "Freeway Killer" ja joka raiskasi, kidutti, silpoi ja murhasi vähintään 16 nuorta miestä vuosina 1972-1983 tehdyissä murhissa, joista suurin osa tehtiin Kaliforniassa. Aihe : Randy Steven Kraft Suhde : tuomittu...</w:t>
      </w:r>
    </w:p>
    <w:p>
      <w:r>
        <w:rPr>
          <w:b/>
        </w:rPr>
        <w:t xml:space="preserve">Tulos</w:t>
      </w:r>
    </w:p>
    <w:p>
      <w:r>
        <w:t xml:space="preserve">Mistä rikoksesta Randy Steven Kraftia syytettiin?</w:t>
      </w:r>
    </w:p>
    <w:p>
      <w:r>
        <w:rPr>
          <w:b/>
        </w:rPr>
        <w:t xml:space="preserve">Esimerkki 4.4825</w:t>
      </w:r>
    </w:p>
    <w:p>
      <w:r>
        <w:t xml:space="preserve">Konteksti: Abdulkadir Ahmed (31. lokakuuta 1940 - 1997) oli nigerialainen liikemies ja virkamies, joka toimi Nigerian keskuspankin pääjohtajana vuosina 1982-1993. Aihe : Abdulkadir Ahmed Suhde : kuolinpäivä.</w:t>
      </w:r>
    </w:p>
    <w:p>
      <w:r>
        <w:rPr>
          <w:b/>
        </w:rPr>
        <w:t xml:space="preserve">Tulos</w:t>
      </w:r>
    </w:p>
    <w:p>
      <w:r>
        <w:t xml:space="preserve">Minä päivänä Abdulkadir Ahmed kuoli?</w:t>
      </w:r>
    </w:p>
    <w:p>
      <w:r>
        <w:rPr>
          <w:b/>
        </w:rPr>
        <w:t xml:space="preserve">Esimerkki 4.4826</w:t>
      </w:r>
    </w:p>
    <w:p>
      <w:r>
        <w:t xml:space="preserve">Konteksti : Wild Things with Dominic Monaghan on Channel 5:n ja BBC American tilaama luontodokumenttisarja, jonka juontaa näyttelijä Dominic Monaghan, joka toimii myös sarjan vastaavana tuottajana. Aihe : Wild Things with Dominic Monaghan Suhde : alkuperäinen verkko.</w:t>
      </w:r>
    </w:p>
    <w:p>
      <w:r>
        <w:rPr>
          <w:b/>
        </w:rPr>
        <w:t xml:space="preserve">Tulos</w:t>
      </w:r>
    </w:p>
    <w:p>
      <w:r>
        <w:t xml:space="preserve">Millä kanavalla Wild Things with Dominic Monaghan esitetään?</w:t>
      </w:r>
    </w:p>
    <w:p>
      <w:r>
        <w:rPr>
          <w:b/>
        </w:rPr>
        <w:t xml:space="preserve">Esimerkki 4.4827</w:t>
      </w:r>
    </w:p>
    <w:p>
      <w:r>
        <w:t xml:space="preserve">Konteksti : Gao Wei (高緯) (557--577), joka tunnetaan historiassa usein nimellä Pohjois-Qin Houzhu ((北)齊後主), hovinimeltään Rengang (仁綱), johon joskus viitataan hänen myöhemmin pohjoisen Zhou-ajan luodulla tittelillään Wenin herttua (溫公), oli Pohjois-Qin keisari. Aihe : Gao Wei Suhde : puoliso</w:t>
      </w:r>
    </w:p>
    <w:p>
      <w:r>
        <w:rPr>
          <w:b/>
        </w:rPr>
        <w:t xml:space="preserve">Tulos</w:t>
      </w:r>
    </w:p>
    <w:p>
      <w:r>
        <w:t xml:space="preserve">Mikä on Gao Wein puolison nimi?</w:t>
      </w:r>
    </w:p>
    <w:p>
      <w:r>
        <w:rPr>
          <w:b/>
        </w:rPr>
        <w:t xml:space="preserve">Esimerkki 4.4828</w:t>
      </w:r>
    </w:p>
    <w:p>
      <w:r>
        <w:t xml:space="preserve">Konteksti: Harman Baweja syntyi Chandigarhissa elokuvaohjaaja Harry Bawejan ja tuottaja Pammi Bawejan lapsena. Aihe : Harman Baweja Suhde : ammatti.</w:t>
      </w:r>
    </w:p>
    <w:p>
      <w:r>
        <w:rPr>
          <w:b/>
        </w:rPr>
        <w:t xml:space="preserve">Tulos</w:t>
      </w:r>
    </w:p>
    <w:p>
      <w:r>
        <w:t xml:space="preserve">Millainen ammatti Harman Baweja on?</w:t>
      </w:r>
    </w:p>
    <w:p>
      <w:r>
        <w:rPr>
          <w:b/>
        </w:rPr>
        <w:t xml:space="preserve">Esimerkki 4.4829</w:t>
      </w:r>
    </w:p>
    <w:p>
      <w:r>
        <w:t xml:space="preserve">Konteksti: Sotamies Enrique Romero-Nieves, syntynyt Culebrassa, Puerto Ricossa, oli Yhdysvaltain merijalkaväen jäsen, joka palveli Korean sodassa. Aihe : Enrique Romero-Nieves Suhde : konflikti.</w:t>
      </w:r>
    </w:p>
    <w:p>
      <w:r>
        <w:rPr>
          <w:b/>
        </w:rPr>
        <w:t xml:space="preserve">Tulos</w:t>
      </w:r>
    </w:p>
    <w:p>
      <w:r>
        <w:t xml:space="preserve">Missä sodassa Enrique Romero-Nieves palveli?</w:t>
      </w:r>
    </w:p>
    <w:p>
      <w:r>
        <w:rPr>
          <w:b/>
        </w:rPr>
        <w:t xml:space="preserve">Esimerkki 4.4830</w:t>
      </w:r>
    </w:p>
    <w:p>
      <w:r>
        <w:t xml:space="preserve">Konteksti : Bodil Schmidt-Nielsen (3. marraskuuta 1918 - 27. huhtikuuta 2015) oli tanskalaissyntyinen yhdysvaltalainen fysiologi, josta tuli Amerikan fysiologisen seuran ensimmäinen naispresidentti vuonna 1975. Aihe : Bodil Schmidt-Nielsen Suhde : kouluttautui vuonna</w:t>
      </w:r>
    </w:p>
    <w:p>
      <w:r>
        <w:rPr>
          <w:b/>
        </w:rPr>
        <w:t xml:space="preserve">Tulos</w:t>
      </w:r>
    </w:p>
    <w:p>
      <w:r>
        <w:t xml:space="preserve">Mikä oli Bodil Schmidt-Nielsenin opiskelupaikka?</w:t>
      </w:r>
    </w:p>
    <w:p>
      <w:r>
        <w:rPr>
          <w:b/>
        </w:rPr>
        <w:t xml:space="preserve">Esimerkki 4.4831</w:t>
      </w:r>
    </w:p>
    <w:p>
      <w:r>
        <w:t xml:space="preserve">Konteksti: Magnus von Eberhardt syntyi 6. joulukuuta 1855 Berliinissä. Aihe : Magnus von Eberhardt Suhde : saatu palkinto.</w:t>
      </w:r>
    </w:p>
    <w:p>
      <w:r>
        <w:rPr>
          <w:b/>
        </w:rPr>
        <w:t xml:space="preserve">Tulos</w:t>
      </w:r>
    </w:p>
    <w:p>
      <w:r>
        <w:t xml:space="preserve">Minkä palkinnon Magnus von Eberhardt sai?</w:t>
      </w:r>
    </w:p>
    <w:p>
      <w:r>
        <w:rPr>
          <w:b/>
        </w:rPr>
        <w:t xml:space="preserve">Esimerkki 4.4832</w:t>
      </w:r>
    </w:p>
    <w:p>
      <w:r>
        <w:t xml:space="preserve">Konteksti : HD 202259 on epäilty muuttuva tähti Vesimiehen tähdistössä. Kohde : HD 202259 Suhde : tähtikuvio</w:t>
      </w:r>
    </w:p>
    <w:p>
      <w:r>
        <w:rPr>
          <w:b/>
        </w:rPr>
        <w:t xml:space="preserve">Tulos</w:t>
      </w:r>
    </w:p>
    <w:p>
      <w:r>
        <w:t xml:space="preserve">Missä tähtikuviossa HD 202259 sijaitsee?</w:t>
      </w:r>
    </w:p>
    <w:p>
      <w:r>
        <w:rPr>
          <w:b/>
        </w:rPr>
        <w:t xml:space="preserve">Esimerkki 4.4833</w:t>
      </w:r>
    </w:p>
    <w:p>
      <w:r>
        <w:t xml:space="preserve">Konteksti : Carl Julius Otto Liebe (24. toukokuuta 1860 -- 21. maaliskuuta 1929) oli Tanskan pääministeri 30. maaliskuuta 1920-5. huhtikuuta 1920. Aihe : Otto Liebe Suhde : ammatti</w:t>
      </w:r>
    </w:p>
    <w:p>
      <w:r>
        <w:rPr>
          <w:b/>
        </w:rPr>
        <w:t xml:space="preserve">Tulos</w:t>
      </w:r>
    </w:p>
    <w:p>
      <w:r>
        <w:t xml:space="preserve">Mikä oli Otto Liebe uransa aikana?</w:t>
      </w:r>
    </w:p>
    <w:p>
      <w:r>
        <w:rPr>
          <w:b/>
        </w:rPr>
        <w:t xml:space="preserve">Esimerkki 4.4834</w:t>
      </w:r>
    </w:p>
    <w:p>
      <w:r>
        <w:t xml:space="preserve">Konteksti : Hän debytoi Covent Gardenissa Lontoossa Mozartin Don Giovannin Donna Elvira -näyttelijänä vuonna 1913 ammattinimellä Elsa Stralia (Australian jälkeen, kuten Florence Austral). Aihe : Elsa Stralia Suhde : kuolinpäivä</w:t>
      </w:r>
    </w:p>
    <w:p>
      <w:r>
        <w:rPr>
          <w:b/>
        </w:rPr>
        <w:t xml:space="preserve">Tulos</w:t>
      </w:r>
    </w:p>
    <w:p>
      <w:r>
        <w:t xml:space="preserve">Minä päivänä Elsa Stralia kuoli?</w:t>
      </w:r>
    </w:p>
    <w:p>
      <w:r>
        <w:rPr>
          <w:b/>
        </w:rPr>
        <w:t xml:space="preserve">Esimerkki 4.4835</w:t>
      </w:r>
    </w:p>
    <w:p>
      <w:r>
        <w:t xml:space="preserve">Konteksti : NGC 625 kuuluu Sculptor-ryhmään. Kohde : NGC 625 Suhde : tähtikuvio</w:t>
      </w:r>
    </w:p>
    <w:p>
      <w:r>
        <w:rPr>
          <w:b/>
        </w:rPr>
        <w:t xml:space="preserve">Tulos</w:t>
      </w:r>
    </w:p>
    <w:p>
      <w:r>
        <w:t xml:space="preserve">Mikä oli NGC 625:n tähtikuvio?</w:t>
      </w:r>
    </w:p>
    <w:p>
      <w:r>
        <w:rPr>
          <w:b/>
        </w:rPr>
        <w:t xml:space="preserve">Esimerkki 4.4836</w:t>
      </w:r>
    </w:p>
    <w:p>
      <w:r>
        <w:t xml:space="preserve">Konteksti : Animal Ark on lastenkirjasarja, jonka on kirjoittanut joukko kirjailijoita Ben M. Baglion johdolla salanimellä Lucy Daniels vuodesta 1994 alkaen. Aihe : Eläinten arkki Suhde : kerronnan sijaintipaikka.</w:t>
      </w:r>
    </w:p>
    <w:p>
      <w:r>
        <w:rPr>
          <w:b/>
        </w:rPr>
        <w:t xml:space="preserve">Tulos</w:t>
      </w:r>
    </w:p>
    <w:p>
      <w:r>
        <w:t xml:space="preserve">Missä paikassa Animal Ark on olemassa?</w:t>
      </w:r>
    </w:p>
    <w:p>
      <w:r>
        <w:rPr>
          <w:b/>
        </w:rPr>
        <w:t xml:space="preserve">Esimerkki 4.4837</w:t>
      </w:r>
    </w:p>
    <w:p>
      <w:r>
        <w:t xml:space="preserve">Konteksti : Fiktiivinen musiikkiryhmä Alvin and the Chipmunks coveroi nimikappaleen ``The Three Caballeros'' vuonna 1995 ilmestyneelle Disney-aiheiselle albumilleen When You Wish Upon a Chipmunk; Walt Disney Company ei kuitenkaan sponsoroinut eikä tukenut albumia, jolla kappale oli. Aihe : The Three Caballeros Suhde : tuotantoyhtiö</w:t>
      </w:r>
    </w:p>
    <w:p>
      <w:r>
        <w:rPr>
          <w:b/>
        </w:rPr>
        <w:t xml:space="preserve">Tulos</w:t>
      </w:r>
    </w:p>
    <w:p>
      <w:r>
        <w:t xml:space="preserve">Mikä on The Three Caballeros -elokuvan tuotantoyhtiö?</w:t>
      </w:r>
    </w:p>
    <w:p>
      <w:r>
        <w:rPr>
          <w:b/>
        </w:rPr>
        <w:t xml:space="preserve">Esimerkki 4.4838</w:t>
      </w:r>
    </w:p>
    <w:p>
      <w:r>
        <w:t xml:space="preserve">Taustaa: Sudhakar Ram (s. 8. syyskuuta 1960) on Mastekin toimitusjohtaja ja konsernijohtaja. Mastek on johtava maailmanlaajuinen ohjelmistoyritys, joka tarjoaa yritysratkaisuja vakuutus-, hallinto- ja rahoituspalveluorganisaatioille maailmanlaajuisesti. Aihe : Sudhakar Ram Suhde : koulutettu klo</w:t>
      </w:r>
    </w:p>
    <w:p>
      <w:r>
        <w:rPr>
          <w:b/>
        </w:rPr>
        <w:t xml:space="preserve">Tulos</w:t>
      </w:r>
    </w:p>
    <w:p>
      <w:r>
        <w:t xml:space="preserve">Missä Sudhakar Ram opiskeli tai työskenteli?</w:t>
      </w:r>
    </w:p>
    <w:p>
      <w:r>
        <w:rPr>
          <w:b/>
        </w:rPr>
        <w:t xml:space="preserve">Esimerkki 4.4839</w:t>
      </w:r>
    </w:p>
    <w:p>
      <w:r>
        <w:t xml:space="preserve">Konteksti : Alkuperäistä ääniraitaa voi kuulla myös The Wrong Trousersissa, kun sitä katsotaan muilla kielillä, ja englanniksi, kun sitä katsotaan muiden kielten tekstityksen kanssa. Aihe : The Wrong Trousers Suhde : tuotantoyhtiö</w:t>
      </w:r>
    </w:p>
    <w:p>
      <w:r>
        <w:rPr>
          <w:b/>
        </w:rPr>
        <w:t xml:space="preserve">Tulos</w:t>
      </w:r>
    </w:p>
    <w:p>
      <w:r>
        <w:t xml:space="preserve">Mikä tuotantoyhtiö oli mukana elokuvassa The Wrong Trousers?</w:t>
      </w:r>
    </w:p>
    <w:p>
      <w:r>
        <w:rPr>
          <w:b/>
        </w:rPr>
        <w:t xml:space="preserve">Esimerkki 4.4840</w:t>
      </w:r>
    </w:p>
    <w:p>
      <w:r>
        <w:t xml:space="preserve">Konteksti: Bakhtar Afghan Airlinesin Antonov An-26 -lentokoneen alasampuminen vuonna 1985 tapahtui 4. syyskuuta 1985, kun Bakhtar Afghan Airlinesin Antonov An-26 -lentokone (rekisteröity Afganistanissa nimellä YA-BAM), joka oli sisäisellä reittilennolla Kandaharista Farahiin, ammuttiin alas maasta ilmaan -ohjuksella. Aihe : 1985 Bakhtar Afghan Airlines Antonov An-26 -lentokoneen alasampuminen Suhde : ajallinen sijainti</w:t>
      </w:r>
    </w:p>
    <w:p>
      <w:r>
        <w:rPr>
          <w:b/>
        </w:rPr>
        <w:t xml:space="preserve">Tulos</w:t>
      </w:r>
    </w:p>
    <w:p>
      <w:r>
        <w:t xml:space="preserve">Mikä oli Bakhtar Afghan Airlinesin Antonov An-26 -lentokoneen alasampumisen ajankohta vuonna 1985?</w:t>
      </w:r>
    </w:p>
    <w:p>
      <w:r>
        <w:rPr>
          <w:b/>
        </w:rPr>
        <w:t xml:space="preserve">Esimerkki 4.4841</w:t>
      </w:r>
    </w:p>
    <w:p>
      <w:r>
        <w:t xml:space="preserve">Konteksti : Britt Brøndsted (s. 1. kesäkuuta 1981) on oikeakätinen tanskalainen kymppikeilaaja ja yksi Tanskan parhaista naiskeilaajista. Aihe : Britt Brøndsted Suhde : sukupuoli tai sukupuolta.</w:t>
      </w:r>
    </w:p>
    <w:p>
      <w:r>
        <w:rPr>
          <w:b/>
        </w:rPr>
        <w:t xml:space="preserve">Tulos</w:t>
      </w:r>
    </w:p>
    <w:p>
      <w:r>
        <w:t xml:space="preserve">Mitä sukupuolta Britt Brøndsted on?</w:t>
      </w:r>
    </w:p>
    <w:p>
      <w:r>
        <w:rPr>
          <w:b/>
        </w:rPr>
        <w:t xml:space="preserve">Esimerkki 4.4842</w:t>
      </w:r>
    </w:p>
    <w:p>
      <w:r>
        <w:t xml:space="preserve">Konteksti : Alberta Pfeiffer (1899--1994) oli yksi Illinoisin ensimmäisistä naisarkkitehdeistä ja ensimmäinen nainen, joka sai American Institute of Architectsin koulumitalin akateemisesta erinomaisuudesta. Aihe : Alberta Pfeiffer Suhde : sukupuoli tai sukupuolta.</w:t>
      </w:r>
    </w:p>
    <w:p>
      <w:r>
        <w:rPr>
          <w:b/>
        </w:rPr>
        <w:t xml:space="preserve">Tulos</w:t>
      </w:r>
    </w:p>
    <w:p>
      <w:r>
        <w:t xml:space="preserve">Mikä on Alberta Pfeifferin sukupuoli?</w:t>
      </w:r>
    </w:p>
    <w:p>
      <w:r>
        <w:rPr>
          <w:b/>
        </w:rPr>
        <w:t xml:space="preserve">Esimerkki 4.4843</w:t>
      </w:r>
    </w:p>
    <w:p>
      <w:r>
        <w:t xml:space="preserve">Konteksti: Pupi Campo (1. toukokuuta 1920, Havanna, Kuuba - 12. joulukuuta 2011, Las Vegas) oli kuubalainen viihdetaiteilija, tanssija ja bändinjohtaja. Aihe : Pupi Campo Suhde : puoliso</w:t>
      </w:r>
    </w:p>
    <w:p>
      <w:r>
        <w:rPr>
          <w:b/>
        </w:rPr>
        <w:t xml:space="preserve">Tulos</w:t>
      </w:r>
    </w:p>
    <w:p>
      <w:r>
        <w:t xml:space="preserve">Mikä on Pupi Campon puolison nimi?</w:t>
      </w:r>
    </w:p>
    <w:p>
      <w:r>
        <w:rPr>
          <w:b/>
        </w:rPr>
        <w:t xml:space="preserve">Esimerkki 4.4844</w:t>
      </w:r>
    </w:p>
    <w:p>
      <w:r>
        <w:t xml:space="preserve">Konteksti : Ralph Hone syntyi Hovessa, Sussexissa, ja kävi Brightonin Varndean Grammar Schoolia. Aihe : Ralph Hone Suhde : sotilashaara</w:t>
      </w:r>
    </w:p>
    <w:p>
      <w:r>
        <w:rPr>
          <w:b/>
        </w:rPr>
        <w:t xml:space="preserve">Tulos</w:t>
      </w:r>
    </w:p>
    <w:p>
      <w:r>
        <w:t xml:space="preserve">Missä järjestössä Ralph Hone oli mukana?</w:t>
      </w:r>
    </w:p>
    <w:p>
      <w:r>
        <w:rPr>
          <w:b/>
        </w:rPr>
        <w:t xml:space="preserve">Esimerkki 4.4845</w:t>
      </w:r>
    </w:p>
    <w:p>
      <w:r>
        <w:t xml:space="preserve">Konteksti : Chorus Gentlemen on kanadalainen musiikkitelevisiosarja, joka esitettiin CBC Televisionilla vuosina 1965-1967. Aihe : Chorus Gentlemen Suhde : alkuperäinen verkko.</w:t>
      </w:r>
    </w:p>
    <w:p>
      <w:r>
        <w:rPr>
          <w:b/>
        </w:rPr>
        <w:t xml:space="preserve">Tulos</w:t>
      </w:r>
    </w:p>
    <w:p>
      <w:r>
        <w:t xml:space="preserve">Millä kanavalla Chorus Gentlemen esiintyi ensimmäisen kerran?</w:t>
      </w:r>
    </w:p>
    <w:p>
      <w:r>
        <w:rPr>
          <w:b/>
        </w:rPr>
        <w:t xml:space="preserve">Esimerkki 4.4846</w:t>
      </w:r>
    </w:p>
    <w:p>
      <w:r>
        <w:t xml:space="preserve">Konteksti: Balwant Gargi opetti kaksi vuotta (1966--67) Washingtonin yliopistossa, jossa hän tapasi vaimonsa Jeanne Henryn. Aihe : Balwant Gargi Suhde : kuolinpäivä.</w:t>
      </w:r>
    </w:p>
    <w:p>
      <w:r>
        <w:rPr>
          <w:b/>
        </w:rPr>
        <w:t xml:space="preserve">Tulos</w:t>
      </w:r>
    </w:p>
    <w:p>
      <w:r>
        <w:t xml:space="preserve">Mikä oli Balwant Gargin kuolinpäivä?</w:t>
      </w:r>
    </w:p>
    <w:p>
      <w:r>
        <w:rPr>
          <w:b/>
        </w:rPr>
        <w:t xml:space="preserve">Esimerkki 4.4847</w:t>
      </w:r>
    </w:p>
    <w:p>
      <w:r>
        <w:t xml:space="preserve">Konteksti : Nicole Bass-Fuchs (s. 10. elokuuta 1964) on yhdysvaltalainen kehonrakentaja, näyttelijä, ammattipainija ja palvelija, joka on aiemmin työskennellyt muun muassa seuraavissa yrityksissä: Extreme Championship Wrestling, World Wrestling Federation, XPW ja National Wrestling Alliance. Kohde : Nicole Bass Suhde : sukupuoli tai sukupuolta</w:t>
      </w:r>
    </w:p>
    <w:p>
      <w:r>
        <w:rPr>
          <w:b/>
        </w:rPr>
        <w:t xml:space="preserve">Tulos</w:t>
      </w:r>
    </w:p>
    <w:p>
      <w:r>
        <w:t xml:space="preserve">Onko Nicole Bass mies vai nainen?</w:t>
      </w:r>
    </w:p>
    <w:p>
      <w:r>
        <w:rPr>
          <w:b/>
        </w:rPr>
        <w:t xml:space="preserve">Esimerkki 4.4848</w:t>
      </w:r>
    </w:p>
    <w:p>
      <w:r>
        <w:t xml:space="preserve">Konteksti : Cagney, entinen laulu- ja tanssimies, kampanjoi aktiivisesti Warner Bros:n johtajien kanssa saadakseen pääroolin Footlight Parade -elokuvassa, josta tuli hänen ensimmäinen esiintymisensä valkokankaalla tanssijana. Aihe : Footlight Parade Suhde : tuotantoyhtiö.</w:t>
      </w:r>
    </w:p>
    <w:p>
      <w:r>
        <w:rPr>
          <w:b/>
        </w:rPr>
        <w:t xml:space="preserve">Tulos</w:t>
      </w:r>
    </w:p>
    <w:p>
      <w:r>
        <w:t xml:space="preserve">Mikä studio tuotti Footlight Paraden?</w:t>
      </w:r>
    </w:p>
    <w:p>
      <w:r>
        <w:rPr>
          <w:b/>
        </w:rPr>
        <w:t xml:space="preserve">Esimerkki 4.4849</w:t>
      </w:r>
    </w:p>
    <w:p>
      <w:r>
        <w:t xml:space="preserve">Konteksti: Willi Rosenstein syntyi 28. tammikuuta 1892 Stuttgartissa, Saksassa. Aihe : Willi Rosenstein Suhde : konflikti</w:t>
      </w:r>
    </w:p>
    <w:p>
      <w:r>
        <w:rPr>
          <w:b/>
        </w:rPr>
        <w:t xml:space="preserve">Tulos</w:t>
      </w:r>
    </w:p>
    <w:p>
      <w:r>
        <w:t xml:space="preserve">Minkä historiallisen sodan aikana Willi Rosenstein oli upseeri?</w:t>
      </w:r>
    </w:p>
    <w:p>
      <w:r>
        <w:rPr>
          <w:b/>
        </w:rPr>
        <w:t xml:space="preserve">Esimerkki 4.4850</w:t>
      </w:r>
    </w:p>
    <w:p>
      <w:r>
        <w:t xml:space="preserve">Konteksti: Ernst-Wilhelm Reinert syntyi 2. helmikuuta 1919 Lindenthalissa. Aihe : Ernst-Wilhelm Reinert Suhde : sotilasharrastus.</w:t>
      </w:r>
    </w:p>
    <w:p>
      <w:r>
        <w:rPr>
          <w:b/>
        </w:rPr>
        <w:t xml:space="preserve">Tulos</w:t>
      </w:r>
    </w:p>
    <w:p>
      <w:r>
        <w:t xml:space="preserve">Missä asevoimissa Ernst-Wilhelm Reinert oli?</w:t>
      </w:r>
    </w:p>
    <w:p>
      <w:r>
        <w:rPr>
          <w:b/>
        </w:rPr>
        <w:t xml:space="preserve">Esimerkki 4.4851</w:t>
      </w:r>
    </w:p>
    <w:p>
      <w:r>
        <w:t xml:space="preserve">Konteksti : Alice Barnett (17. toukokuuta 1846 - 14. huhtikuuta 1901) oli englantilainen laulaja ja näyttelijä, joka tunnetaan parhaiten Gilbertin ja Sullivanin oopperoiden alttorirooleista D'Oyly Carte -oopperayhtiön kanssa. Aihe : Alice Barnett Suhde : sukupuoli tai sukupuolta.</w:t>
      </w:r>
    </w:p>
    <w:p>
      <w:r>
        <w:rPr>
          <w:b/>
        </w:rPr>
        <w:t xml:space="preserve">Tulos</w:t>
      </w:r>
    </w:p>
    <w:p>
      <w:r>
        <w:t xml:space="preserve">Minkä sukupuolen Alice Barnett on?</w:t>
      </w:r>
    </w:p>
    <w:p>
      <w:r>
        <w:rPr>
          <w:b/>
        </w:rPr>
        <w:t xml:space="preserve">Esimerkki 4.4852</w:t>
      </w:r>
    </w:p>
    <w:p>
      <w:r>
        <w:t xml:space="preserve">Konteksti : Anne Jules de Noailles, Noailles'n toinen herttua (5. helmikuuta 1650 -- 2. lokakuuta 1708) oli yksi Ranskan tärkeimmistä kenraaleista Ludvig XIV:n valtakauden loppupuolella. Noailles'n rykmentin perustamisen jälkeen vuonna 1689 hän komensi Espanjassa sekä Suuren liiton sodan että Espanjan perimyssodan aikana, ja hänestä tehtiin Ranskan marsalkka vuonna 1693. Aihe : Anne Jules de Noailles Suhde : saatu palkinto.</w:t>
      </w:r>
    </w:p>
    <w:p>
      <w:r>
        <w:rPr>
          <w:b/>
        </w:rPr>
        <w:t xml:space="preserve">Tulos</w:t>
      </w:r>
    </w:p>
    <w:p>
      <w:r>
        <w:t xml:space="preserve">Minkä palkinnon Anne Jules de Noailles sai?</w:t>
      </w:r>
    </w:p>
    <w:p>
      <w:r>
        <w:rPr>
          <w:b/>
        </w:rPr>
        <w:t xml:space="preserve">Esimerkki 4.4853</w:t>
      </w:r>
    </w:p>
    <w:p>
      <w:r>
        <w:t xml:space="preserve">Konteksti : Ranskalainen orientalisti Émile Prisse d'Avennes sai Thebasta vuonna 1856 Prissen papyruksen, joka on peräisin Egyptin keskimmäisen valtakunnan kahdestoista dynastian ajalta. Papyrus on nykyään Ranskan kansallisessa kirjastossa (Bibliothèque nationale de France) Pariisissa. Aihe : Prissen papyrus Suhde : kokoelma.</w:t>
      </w:r>
    </w:p>
    <w:p>
      <w:r>
        <w:rPr>
          <w:b/>
        </w:rPr>
        <w:t xml:space="preserve">Tulos</w:t>
      </w:r>
    </w:p>
    <w:p>
      <w:r>
        <w:t xml:space="preserve">Mikä on sen paikan nimi, josta Prisse Papyrus löytyy?</w:t>
      </w:r>
    </w:p>
    <w:p>
      <w:r>
        <w:rPr>
          <w:b/>
        </w:rPr>
        <w:t xml:space="preserve">Esimerkki 4.4854</w:t>
      </w:r>
    </w:p>
    <w:p>
      <w:r>
        <w:t xml:space="preserve">Konteksti : Bayerin nimitys Delta Tauri (δ Tau, δ Tauri) on yhteinen kolmelle tähtijärjestelmälle Härkätaivaan tähdistössä. Kohde : Delta Tauri Suhde : tähdistö.</w:t>
      </w:r>
    </w:p>
    <w:p>
      <w:r>
        <w:rPr>
          <w:b/>
        </w:rPr>
        <w:t xml:space="preserve">Tulos</w:t>
      </w:r>
    </w:p>
    <w:p>
      <w:r>
        <w:t xml:space="preserve">Mihin tähdistöön Delta Tauri kuuluu?</w:t>
      </w:r>
    </w:p>
    <w:p>
      <w:r>
        <w:rPr>
          <w:b/>
        </w:rPr>
        <w:t xml:space="preserve">Esimerkki 4.4855</w:t>
      </w:r>
    </w:p>
    <w:p>
      <w:r>
        <w:t xml:space="preserve">Konteksti : Janar Talts (s. 7. huhtikuuta 1983) on virolainen koripalloilija. Aihe : Janar Talts Suhde : ammatti</w:t>
      </w:r>
    </w:p>
    <w:p>
      <w:r>
        <w:rPr>
          <w:b/>
        </w:rPr>
        <w:t xml:space="preserve">Tulos</w:t>
      </w:r>
    </w:p>
    <w:p>
      <w:r>
        <w:t xml:space="preserve">Millainen ammatti Janar Taltsilla on?</w:t>
      </w:r>
    </w:p>
    <w:p>
      <w:r>
        <w:rPr>
          <w:b/>
        </w:rPr>
        <w:t xml:space="preserve">Esimerkki 4.4856</w:t>
      </w:r>
    </w:p>
    <w:p>
      <w:r>
        <w:t xml:space="preserve">Konteksti : ISO 3166-2:KH on Kambodžaa koskeva merkintä ISO 3166-2 -standardissa, joka on osa Kansainvälisen standardisoimisjärjestön (ISO) julkaisemaa ISO 3166 -standardia, joka määrittelee koodit kaikkien ISO 3166-1 -standardissa koodattujen maiden tärkeimpien alajaottelujen (esim. maakuntien tai osavaltioiden) nimille. Kohde : ISO 3166-2:KH Suhde : standardointielin.</w:t>
      </w:r>
    </w:p>
    <w:p>
      <w:r>
        <w:rPr>
          <w:b/>
        </w:rPr>
        <w:t xml:space="preserve">Tulos</w:t>
      </w:r>
    </w:p>
    <w:p>
      <w:r>
        <w:t xml:space="preserve">Kuka on laatinut ISO 3166-2:KH -standardit?</w:t>
      </w:r>
    </w:p>
    <w:p>
      <w:r>
        <w:rPr>
          <w:b/>
        </w:rPr>
        <w:t xml:space="preserve">Esimerkki 4.4857</w:t>
      </w:r>
    </w:p>
    <w:p>
      <w:r>
        <w:t xml:space="preserve">Konteksti: Edwin Waterhouse (4. kesäkuuta 1841 - 17. syyskuuta 1917) oli englantilainen kirjanpitäjä. Aihe : Edwin Waterhouse Suhde : kouluttautui vuonna</w:t>
      </w:r>
    </w:p>
    <w:p>
      <w:r>
        <w:rPr>
          <w:b/>
        </w:rPr>
        <w:t xml:space="preserve">Tulos</w:t>
      </w:r>
    </w:p>
    <w:p>
      <w:r>
        <w:t xml:space="preserve">Mikä on Edwin Waterhousen kouluttaneen yliopiston nimi?</w:t>
      </w:r>
    </w:p>
    <w:p>
      <w:r>
        <w:rPr>
          <w:b/>
        </w:rPr>
        <w:t xml:space="preserve">Esimerkki 4.4858</w:t>
      </w:r>
    </w:p>
    <w:p>
      <w:r>
        <w:t xml:space="preserve">Konteksti : Viimeisen panssarivaunun taistelu (espanj: La batalla del último Panzer, ital: La battaglia dell'ultimo panzer,tunnetaan myös nimellä Viimeinen panssaripataljoona) on José Luis Merinon ohjaama espanjalais-italialainen sotaelokuva vuodelta 1969, jota Troma Entertainment levittää Amerikassa. Aihe : Viimeisen panssarivaunun taistelu Suhde : tuotantoyhtiö</w:t>
      </w:r>
    </w:p>
    <w:p>
      <w:r>
        <w:rPr>
          <w:b/>
        </w:rPr>
        <w:t xml:space="preserve">Tulos</w:t>
      </w:r>
    </w:p>
    <w:p>
      <w:r>
        <w:t xml:space="preserve">Mikä tuotantoyhtiö oli mukana elokuvassa Battle of the Last Panzer?</w:t>
      </w:r>
    </w:p>
    <w:p>
      <w:r>
        <w:rPr>
          <w:b/>
        </w:rPr>
        <w:t xml:space="preserve">Esimerkki 4.4859</w:t>
      </w:r>
    </w:p>
    <w:p>
      <w:r>
        <w:t xml:space="preserve">Konteksti : The Michael Richards Show on komediasarja, joka sai ensi-iltansa NBC:llä vuonna 2000. Aihe : The Michael Richards Show Suhde : alkuperäinen kanava</w:t>
      </w:r>
    </w:p>
    <w:p>
      <w:r>
        <w:rPr>
          <w:b/>
        </w:rPr>
        <w:t xml:space="preserve">Tulos</w:t>
      </w:r>
    </w:p>
    <w:p>
      <w:r>
        <w:t xml:space="preserve">Mikä alkuperäinen verkko on osa The Michael Richards Show'ta?</w:t>
      </w:r>
    </w:p>
    <w:p>
      <w:r>
        <w:rPr>
          <w:b/>
        </w:rPr>
        <w:t xml:space="preserve">Esimerkki 4.4860</w:t>
      </w:r>
    </w:p>
    <w:p>
      <w:r>
        <w:t xml:space="preserve">Konteksti : Tuotanto alkoi pian, ja se tuli molempien maiden asevoimien käyttöön Solothurn S2-200:na ja Maschinengewehr Solothurn 1930:na eli MG 30:nä. Aihe : MG 30 Suhde : palvelukseen tulo</w:t>
      </w:r>
    </w:p>
    <w:p>
      <w:r>
        <w:rPr>
          <w:b/>
        </w:rPr>
        <w:t xml:space="preserve">Tulos</w:t>
      </w:r>
    </w:p>
    <w:p>
      <w:r>
        <w:t xml:space="preserve">Minä vuonna MG 30 otettiin käyttöön?</w:t>
      </w:r>
    </w:p>
    <w:p>
      <w:r>
        <w:rPr>
          <w:b/>
        </w:rPr>
        <w:t xml:space="preserve">Esimerkki 4.4861</w:t>
      </w:r>
    </w:p>
    <w:p>
      <w:r>
        <w:t xml:space="preserve">Konteksti : Jessica Favre (s. 2. toukokuuta 1995) on sveitsiläinen sukeltaja. Aihe : Jessica Favre Suhde : sukupuoli tai sukupuolta.</w:t>
      </w:r>
    </w:p>
    <w:p>
      <w:r>
        <w:rPr>
          <w:b/>
        </w:rPr>
        <w:t xml:space="preserve">Tulos</w:t>
      </w:r>
    </w:p>
    <w:p>
      <w:r>
        <w:t xml:space="preserve">Mihin sukupuoleen Jessica Favre liittyy?</w:t>
      </w:r>
    </w:p>
    <w:p>
      <w:r>
        <w:rPr>
          <w:b/>
        </w:rPr>
        <w:t xml:space="preserve">Esimerkki 4.4862</w:t>
      </w:r>
    </w:p>
    <w:p>
      <w:r>
        <w:t xml:space="preserve">Konteksti : Viesturs Meijers pelasi Latvian puolesta shakkiolympialaisissa: Aihe : Viesturs Meijers Suhde : saatu palkinto.</w:t>
      </w:r>
    </w:p>
    <w:p>
      <w:r>
        <w:rPr>
          <w:b/>
        </w:rPr>
        <w:t xml:space="preserve">Tulos</w:t>
      </w:r>
    </w:p>
    <w:p>
      <w:r>
        <w:t xml:space="preserve">Mikä palkinto myönnettiin Viesturs Meijersille?</w:t>
      </w:r>
    </w:p>
    <w:p>
      <w:r>
        <w:rPr>
          <w:b/>
        </w:rPr>
        <w:t xml:space="preserve">Esimerkki 4.4863</w:t>
      </w:r>
    </w:p>
    <w:p>
      <w:r>
        <w:t xml:space="preserve">Konteksti : Windows 10 sallii myös verkkosovellusten ja työpöytäohjelmistojen (jotka käyttävät joko Win32- tai .NET Frameworkia) pakkaamisen Windows Store -jakelua varten. Aihe : Windows 10 Suhde : perustuu</w:t>
      </w:r>
    </w:p>
    <w:p>
      <w:r>
        <w:rPr>
          <w:b/>
        </w:rPr>
        <w:t xml:space="preserve">Tulos</w:t>
      </w:r>
    </w:p>
    <w:p>
      <w:r>
        <w:t xml:space="preserve">Mikä on Windows 10:n perusta?</w:t>
      </w:r>
    </w:p>
    <w:p>
      <w:r>
        <w:rPr>
          <w:b/>
        </w:rPr>
        <w:t xml:space="preserve">Esimerkki 4.4864</w:t>
      </w:r>
    </w:p>
    <w:p>
      <w:r>
        <w:t xml:space="preserve">Konteksti : Harold C. Cloudman oli Kalifornian lainsäätäjä ja ensimmäisen maailmansodan aikana hän palveli Yhdysvaltain armeijassa. Aihe : Harold C. Cloudman Suhde : konflikti.</w:t>
      </w:r>
    </w:p>
    <w:p>
      <w:r>
        <w:rPr>
          <w:b/>
        </w:rPr>
        <w:t xml:space="preserve">Tulos</w:t>
      </w:r>
    </w:p>
    <w:p>
      <w:r>
        <w:t xml:space="preserve">Mihin historialliseen sotaan Harold C. Cloudman osallistui?</w:t>
      </w:r>
    </w:p>
    <w:p>
      <w:r>
        <w:rPr>
          <w:b/>
        </w:rPr>
        <w:t xml:space="preserve">Esimerkki 4.4865</w:t>
      </w:r>
    </w:p>
    <w:p>
      <w:r>
        <w:t xml:space="preserve">Konteksti : Dr. Knock Jean Brochard: Aihe : Dr. Knock Suhde : johtaja</w:t>
      </w:r>
    </w:p>
    <w:p>
      <w:r>
        <w:rPr>
          <w:b/>
        </w:rPr>
        <w:t xml:space="preserve">Tulos</w:t>
      </w:r>
    </w:p>
    <w:p>
      <w:r>
        <w:t xml:space="preserve">Kuka on Dr. Knockin ohjaaja?</w:t>
      </w:r>
    </w:p>
    <w:p>
      <w:r>
        <w:rPr>
          <w:b/>
        </w:rPr>
        <w:t xml:space="preserve">Esimerkki 4.4866</w:t>
      </w:r>
    </w:p>
    <w:p>
      <w:r>
        <w:t xml:space="preserve">Konteksti : Charles Mingus syntyi Nogalesissa, Arizonassa. Aihe : Charles Mingus Suhde : asuinpaikka</w:t>
      </w:r>
    </w:p>
    <w:p>
      <w:r>
        <w:rPr>
          <w:b/>
        </w:rPr>
        <w:t xml:space="preserve">Tulos</w:t>
      </w:r>
    </w:p>
    <w:p>
      <w:r>
        <w:t xml:space="preserve">Mistä kaupungista Charles Mingus on kotoisin?</w:t>
      </w:r>
    </w:p>
    <w:p>
      <w:r>
        <w:rPr>
          <w:b/>
        </w:rPr>
        <w:t xml:space="preserve">Esimerkki 4.4867</w:t>
      </w:r>
    </w:p>
    <w:p>
      <w:r>
        <w:t xml:space="preserve">Konteksti : Heillä oli kolme lasta, joista Jay Bopp, joka lopulta seurasi isäänsä BJU:n taideosaston puheenjohtajana. Vuonna 2003 Emery Boppilla diagnosoitiin Alzheimerin tauti, mutta hän jatkoi maalaamista ja piti viimeisen näyttelynsä Hampton III Galleriassa marraskuussa 2006. Aihe : Emery Bopp Suhde : sairaus.</w:t>
      </w:r>
    </w:p>
    <w:p>
      <w:r>
        <w:rPr>
          <w:b/>
        </w:rPr>
        <w:t xml:space="preserve">Tulos</w:t>
      </w:r>
    </w:p>
    <w:p>
      <w:r>
        <w:t xml:space="preserve">Mikä sairaus tappoi Emery Boppin?</w:t>
      </w:r>
    </w:p>
    <w:p>
      <w:r>
        <w:rPr>
          <w:b/>
        </w:rPr>
        <w:t xml:space="preserve">Esimerkki 4.4868</w:t>
      </w:r>
    </w:p>
    <w:p>
      <w:r>
        <w:t xml:space="preserve">Konteksti : James Whorwood Adeane (1740-1802), Cambridgeshiren Babrahamista ja Oxfordshiren Chalgrovesta kotoisin, oli englantilainen poliitikko. Aihe : James Whorwood Adeane Suhde : kuolinpäivä.</w:t>
      </w:r>
    </w:p>
    <w:p>
      <w:r>
        <w:rPr>
          <w:b/>
        </w:rPr>
        <w:t xml:space="preserve">Tulos</w:t>
      </w:r>
    </w:p>
    <w:p>
      <w:r>
        <w:t xml:space="preserve">Milloin James Whorwood Adeanen elämä päättyi?</w:t>
      </w:r>
    </w:p>
    <w:p>
      <w:r>
        <w:rPr>
          <w:b/>
        </w:rPr>
        <w:t xml:space="preserve">Esimerkki 4.4869</w:t>
      </w:r>
    </w:p>
    <w:p>
      <w:r>
        <w:t xml:space="preserve">Konteksti: Australian hallitus kutsui syyskuussa 1981 Australian Jakartan suurlähetystön työntekijän Maxwell Lanen, joka oli kääntänyt tämän teoksen englanniksi, takaisin kotiin. Aihe : This Earth of Mankind Suhde : sarja</w:t>
      </w:r>
    </w:p>
    <w:p>
      <w:r>
        <w:rPr>
          <w:b/>
        </w:rPr>
        <w:t xml:space="preserve">Tulos</w:t>
      </w:r>
    </w:p>
    <w:p>
      <w:r>
        <w:t xml:space="preserve">Mihin sarjaan This Earth of Mankind kuuluu?</w:t>
      </w:r>
    </w:p>
    <w:p>
      <w:r>
        <w:rPr>
          <w:b/>
        </w:rPr>
        <w:t xml:space="preserve">Esimerkki 4.4870</w:t>
      </w:r>
    </w:p>
    <w:p>
      <w:r>
        <w:t xml:space="preserve">Konteksti : Kun The Learning Company osti Brøderbund Softwaren, he saivat oikeudet Carmen Sandiego -sarjaan. Kohde : The Learning Company Suhde : emoyhtiö</w:t>
      </w:r>
    </w:p>
    <w:p>
      <w:r>
        <w:rPr>
          <w:b/>
        </w:rPr>
        <w:t xml:space="preserve">Tulos</w:t>
      </w:r>
    </w:p>
    <w:p>
      <w:r>
        <w:t xml:space="preserve">Mihin yritykseen The Learning Company kuuluu?</w:t>
      </w:r>
    </w:p>
    <w:p>
      <w:r>
        <w:rPr>
          <w:b/>
        </w:rPr>
        <w:t xml:space="preserve">Esimerkki 4.4871</w:t>
      </w:r>
    </w:p>
    <w:p>
      <w:r>
        <w:t xml:space="preserve">Konteksti : Donald George Mackay CBE (29. kesäkuuta 1870 - 17. syyskuuta 1958) oli australialainen ulkoilmaihminen, pitkän matkan pyöräilijä ja tutkimusmatkailija, joka teki useita tutkimusmatkoja Australian mantereen syrjäisimmille alueille. Aihe : Donald George Mackay Suhde : kuolinpäivä.</w:t>
      </w:r>
    </w:p>
    <w:p>
      <w:r>
        <w:rPr>
          <w:b/>
        </w:rPr>
        <w:t xml:space="preserve">Tulos</w:t>
      </w:r>
    </w:p>
    <w:p>
      <w:r>
        <w:t xml:space="preserve">Minä vuonna Donald George Mackay kuoli?</w:t>
      </w:r>
    </w:p>
    <w:p>
      <w:r>
        <w:rPr>
          <w:b/>
        </w:rPr>
        <w:t xml:space="preserve">Esimerkki 4.4872</w:t>
      </w:r>
    </w:p>
    <w:p>
      <w:r>
        <w:t xml:space="preserve">Konteksti : Arthur H. Robinson (5. tammikuuta 1915 -- 10. lokakuuta 2004) oli yhdysvaltalainen maantieteilijä ja kartografi, joka oli Wisconsinin yliopiston maantieteen laitoksen professori-- Aihe : Arthur H. Robinson Suhde : koulutettu Wisconsinin yliopistossa.</w:t>
      </w:r>
    </w:p>
    <w:p>
      <w:r>
        <w:rPr>
          <w:b/>
        </w:rPr>
        <w:t xml:space="preserve">Tulos</w:t>
      </w:r>
    </w:p>
    <w:p>
      <w:r>
        <w:t xml:space="preserve">Mikä on Arthur H. Robinsonin kouluttaneen yliopiston nimi?</w:t>
      </w:r>
    </w:p>
    <w:p>
      <w:r>
        <w:rPr>
          <w:b/>
        </w:rPr>
        <w:t xml:space="preserve">Esimerkki 4.4873</w:t>
      </w:r>
    </w:p>
    <w:p>
      <w:r>
        <w:t xml:space="preserve">Konteksti : Walter Harte (1709-1774) oli englantilainen runoilija ja historioitsija. Aihe : Walter Harte Suhde : kouluttautui vuonna</w:t>
      </w:r>
    </w:p>
    <w:p>
      <w:r>
        <w:rPr>
          <w:b/>
        </w:rPr>
        <w:t xml:space="preserve">Tulos</w:t>
      </w:r>
    </w:p>
    <w:p>
      <w:r>
        <w:t xml:space="preserve">Mikä on Walter Harten kouluttaneen yliopiston nimi?</w:t>
      </w:r>
    </w:p>
    <w:p>
      <w:r>
        <w:rPr>
          <w:b/>
        </w:rPr>
        <w:t xml:space="preserve">Esimerkki 4.4874</w:t>
      </w:r>
    </w:p>
    <w:p>
      <w:r>
        <w:t xml:space="preserve">Konteksti: Zweledinga Pallo Jordan (s. 22. toukokuuta 1942 Kroonstad, Free State) on eteläafrikkalainen poliitikko. Aihe : Pallo Jordan Suhde : kouluttautunut osoitteessa</w:t>
      </w:r>
    </w:p>
    <w:p>
      <w:r>
        <w:rPr>
          <w:b/>
        </w:rPr>
        <w:t xml:space="preserve">Tulos</w:t>
      </w:r>
    </w:p>
    <w:p>
      <w:r>
        <w:t xml:space="preserve">Missä yliopistossa Pallo Jordan opiskeli?</w:t>
      </w:r>
    </w:p>
    <w:p>
      <w:r>
        <w:rPr>
          <w:b/>
        </w:rPr>
        <w:t xml:space="preserve">Esimerkki 4.4875</w:t>
      </w:r>
    </w:p>
    <w:p>
      <w:r>
        <w:t xml:space="preserve">Konteksti: Jiya Jale oli suosittu hindiläinen tv-sarja, joka esitettiin 9X-kanavalla 12. marraskuuta 2007-19. kesäkuuta 2008 ja joka perustui Sunainan ja Chandanin rakkaustarinaan. Aihe : Jiya Jale Suhde : alkuperäinen verkko.</w:t>
      </w:r>
    </w:p>
    <w:p>
      <w:r>
        <w:rPr>
          <w:b/>
        </w:rPr>
        <w:t xml:space="preserve">Tulos</w:t>
      </w:r>
    </w:p>
    <w:p>
      <w:r>
        <w:t xml:space="preserve">Millä kanavalla Jiya Jale esiintyi ensimmäisen kerran?</w:t>
      </w:r>
    </w:p>
    <w:p>
      <w:r>
        <w:rPr>
          <w:b/>
        </w:rPr>
        <w:t xml:space="preserve">Esimerkki 4.4876</w:t>
      </w:r>
    </w:p>
    <w:p>
      <w:r>
        <w:t xml:space="preserve">Konteksti : Kenraali Antoine Drouot, kreivi Drout (11. tammikuuta 1774 - 24. maaliskuuta 1847) oli ranskalainen upseeri, joka taisteli Ranskan vallankumous- ja Napoleonin sodissa. Aihe : Antoine Drouot Suhde : konflikti.</w:t>
      </w:r>
    </w:p>
    <w:p>
      <w:r>
        <w:rPr>
          <w:b/>
        </w:rPr>
        <w:t xml:space="preserve">Tulos</w:t>
      </w:r>
    </w:p>
    <w:p>
      <w:r>
        <w:t xml:space="preserve">Missä sodassa Antoine Drouot palveli?</w:t>
      </w:r>
    </w:p>
    <w:p>
      <w:r>
        <w:rPr>
          <w:b/>
        </w:rPr>
        <w:t xml:space="preserve">Esimerkki 4.4877</w:t>
      </w:r>
    </w:p>
    <w:p>
      <w:r>
        <w:t xml:space="preserve">Konteksti : Lydia Fowler Wadleigh (8. helmikuuta 1817 - 27. lokakuuta 1888) oli yhdysvaltalainen kasvattaja, New York Cityn ensimmäisen julkisen tyttölukion rehtori ja Hunter Collegen edeltäjän, Hunter Collegen "lady superintendentti". Aihe : Lydia Fowler Wadleigh Suhde : asuinpaikka.</w:t>
      </w:r>
    </w:p>
    <w:p>
      <w:r>
        <w:rPr>
          <w:b/>
        </w:rPr>
        <w:t xml:space="preserve">Tulos</w:t>
      </w:r>
    </w:p>
    <w:p>
      <w:r>
        <w:t xml:space="preserve">Mihin kaupunkiin Lydia Fowler Wadleigh liittyy?</w:t>
      </w:r>
    </w:p>
    <w:p>
      <w:r>
        <w:rPr>
          <w:b/>
        </w:rPr>
        <w:t xml:space="preserve">Esimerkki 4.4878</w:t>
      </w:r>
    </w:p>
    <w:p>
      <w:r>
        <w:t xml:space="preserve">Konteksti: Breaking Bad voitti vuosina 2010 ja 2012 TCA-palkinnon erinomaisesta draamasarjasta sekä TCA-palkinnon vuoden ohjelmasta vuonna 2013. Aihe : Breaking Bad Suhde : narratiivinen sijainti.</w:t>
      </w:r>
    </w:p>
    <w:p>
      <w:r>
        <w:rPr>
          <w:b/>
        </w:rPr>
        <w:t xml:space="preserve">Tulos</w:t>
      </w:r>
    </w:p>
    <w:p>
      <w:r>
        <w:t xml:space="preserve">Missä paikassa Breaking Bad on?</w:t>
      </w:r>
    </w:p>
    <w:p>
      <w:r>
        <w:rPr>
          <w:b/>
        </w:rPr>
        <w:t xml:space="preserve">Esimerkki 4.4879</w:t>
      </w:r>
    </w:p>
    <w:p>
      <w:r>
        <w:t xml:space="preserve">Konteksti : John Sartain syntyi Lontoossa, Englannissa. Aihe : John Sartain Suhde : ammatti</w:t>
      </w:r>
    </w:p>
    <w:p>
      <w:r>
        <w:rPr>
          <w:b/>
        </w:rPr>
        <w:t xml:space="preserve">Tulos</w:t>
      </w:r>
    </w:p>
    <w:p>
      <w:r>
        <w:t xml:space="preserve">Mikä oli John Sartainin ammatti?</w:t>
      </w:r>
    </w:p>
    <w:p>
      <w:r>
        <w:rPr>
          <w:b/>
        </w:rPr>
        <w:t xml:space="preserve">Esimerkki 4.4880</w:t>
      </w:r>
    </w:p>
    <w:p>
      <w:r>
        <w:t xml:space="preserve">Konteksti : Los Premios de la Radio (The Radio Awards) nimitti Roberto Tapian vuoden artistiksi, vuoden miesartistiksi ja parhaaksi kappaleeksi bändin kanssa ``Mirando al Cielo'' vuonna 2012. Aihe : Roberto Tapia Suhde : sukupuoli tai sukupuolta.</w:t>
      </w:r>
    </w:p>
    <w:p>
      <w:r>
        <w:rPr>
          <w:b/>
        </w:rPr>
        <w:t xml:space="preserve">Tulos</w:t>
      </w:r>
    </w:p>
    <w:p>
      <w:r>
        <w:t xml:space="preserve">Mitä sukupuolta Roberto Tapia oli?</w:t>
      </w:r>
    </w:p>
    <w:p>
      <w:r>
        <w:rPr>
          <w:b/>
        </w:rPr>
        <w:t xml:space="preserve">Esimerkki 4.4881</w:t>
      </w:r>
    </w:p>
    <w:p>
      <w:r>
        <w:t xml:space="preserve">Asiayhteys : Top Channel ilmoitti, että tämän vuoden The Voice of Albania -kilpailun tuomareina toimivat neljä Albanian ja Kosovon tunnetuinta artistia. Aihe : Albanian ääni Suhde : alkuperäinen verkko.</w:t>
      </w:r>
    </w:p>
    <w:p>
      <w:r>
        <w:rPr>
          <w:b/>
        </w:rPr>
        <w:t xml:space="preserve">Tulos</w:t>
      </w:r>
    </w:p>
    <w:p>
      <w:r>
        <w:t xml:space="preserve">Kuka lähetti The Voice of Albanian?</w:t>
      </w:r>
    </w:p>
    <w:p>
      <w:r>
        <w:rPr>
          <w:b/>
        </w:rPr>
        <w:t xml:space="preserve">Esimerkki 4.4882</w:t>
      </w:r>
    </w:p>
    <w:p>
      <w:r>
        <w:t xml:space="preserve">Konteksti: Fred F. Castle Jr. on Yhdysvaltain ilmavoimien reservijoukkojen eläkkeellä oleva prikaatikenraali. Aihe : Fred F. Castle Jr. Suhde : sotilashaara.</w:t>
      </w:r>
    </w:p>
    <w:p>
      <w:r>
        <w:rPr>
          <w:b/>
        </w:rPr>
        <w:t xml:space="preserve">Tulos</w:t>
      </w:r>
    </w:p>
    <w:p>
      <w:r>
        <w:t xml:space="preserve">Mitkä asevoimat käyttivät Fred F. Castle Jr:n palvelusta?</w:t>
      </w:r>
    </w:p>
    <w:p>
      <w:r>
        <w:rPr>
          <w:b/>
        </w:rPr>
        <w:t xml:space="preserve">Esimerkki 4.4883</w:t>
      </w:r>
    </w:p>
    <w:p>
      <w:r>
        <w:t xml:space="preserve">Konteksti : ``Cha-Ka'' on amerikkalaisen televisiosarjan Land of the Lost ensimmäisen kauden ensimmäinen jakso vuodelta 1974. Aihe : Cha-Ka Suhde : sarja</w:t>
      </w:r>
    </w:p>
    <w:p>
      <w:r>
        <w:rPr>
          <w:b/>
        </w:rPr>
        <w:t xml:space="preserve">Tulos</w:t>
      </w:r>
    </w:p>
    <w:p>
      <w:r>
        <w:t xml:space="preserve">Mihin sarjaan Cha-Ka kuuluu?</w:t>
      </w:r>
    </w:p>
    <w:p>
      <w:r>
        <w:rPr>
          <w:b/>
        </w:rPr>
        <w:t xml:space="preserve">Esimerkki 4.4884</w:t>
      </w:r>
    </w:p>
    <w:p>
      <w:r>
        <w:t xml:space="preserve">Taustaa: British Marine Air Navigation Co Ltd perustettiin vuonna 1923 Supermarinen ja Southern Railwayn (Southamptonin telakoiden omistajien) yhteisyrityksenä, ja Woolstonin tukikohdasta tuli Britannian ensimmäinen kaupallinen lentoveneiden tukikohta, jolla oli omat tulli- ja maahanmuuttopalvelut. Aihe : British Marine Air Navigation Co Ltd Suhde : emoyhtiö.</w:t>
      </w:r>
    </w:p>
    <w:p>
      <w:r>
        <w:rPr>
          <w:b/>
        </w:rPr>
        <w:t xml:space="preserve">Tulos</w:t>
      </w:r>
    </w:p>
    <w:p>
      <w:r>
        <w:t xml:space="preserve">Mikä on British Marine Air Navigation Co Ltd:n emoyhtiö?</w:t>
      </w:r>
    </w:p>
    <w:p>
      <w:r>
        <w:rPr>
          <w:b/>
        </w:rPr>
        <w:t xml:space="preserve">Esimerkki 4.4885</w:t>
      </w:r>
    </w:p>
    <w:p>
      <w:r>
        <w:t xml:space="preserve">Konteksti : Thomas Anthony Dooley III syntyi 17. tammikuuta 1927 St. Louisissa, Missourissa, ja hän varttui merkittävässä roomalaiskatolisessa irlantilais-amerikkalaisessa perheessä. Aihe : Thomas Anthony Dooley III Suhde : sotilasala</w:t>
      </w:r>
    </w:p>
    <w:p>
      <w:r>
        <w:rPr>
          <w:b/>
        </w:rPr>
        <w:t xml:space="preserve">Tulos</w:t>
      </w:r>
    </w:p>
    <w:p>
      <w:r>
        <w:t xml:space="preserve">Missä asevoimissa Thomas Anthony Dooley III palveli?</w:t>
      </w:r>
    </w:p>
    <w:p>
      <w:r>
        <w:rPr>
          <w:b/>
        </w:rPr>
        <w:t xml:space="preserve">Esimerkki 4.4886</w:t>
      </w:r>
    </w:p>
    <w:p>
      <w:r>
        <w:t xml:space="preserve">Konteksti : "Mrs. Donaghy" nousi lähes 30 prosenttia verrattuna edelliseen jaksoon, "Christmas Attack Zone", joka esitettiin klo 20.30 9. joulukuuta 2010. Aihe : Mrs. Donaghy Suhde : sarja...</w:t>
      </w:r>
    </w:p>
    <w:p>
      <w:r>
        <w:rPr>
          <w:b/>
        </w:rPr>
        <w:t xml:space="preserve">Tulos</w:t>
      </w:r>
    </w:p>
    <w:p>
      <w:r>
        <w:t xml:space="preserve">Mihin sarjaan rouva Donaghy kuuluu?</w:t>
      </w:r>
    </w:p>
    <w:p>
      <w:r>
        <w:rPr>
          <w:b/>
        </w:rPr>
        <w:t xml:space="preserve">Esimerkki 4.4887</w:t>
      </w:r>
    </w:p>
    <w:p>
      <w:r>
        <w:t xml:space="preserve">Konteksti : Karl Zenger voitti Saksan mestaruuden miesten taitoluistelussa kahdesti, vuonna 1897 ja uudelleen vuonna 1905. Aihe : Karl Zenger Suhde : ammatti</w:t>
      </w:r>
    </w:p>
    <w:p>
      <w:r>
        <w:rPr>
          <w:b/>
        </w:rPr>
        <w:t xml:space="preserve">Tulos</w:t>
      </w:r>
    </w:p>
    <w:p>
      <w:r>
        <w:t xml:space="preserve">Millainen ammatti Karl Zengerillä on?</w:t>
      </w:r>
    </w:p>
    <w:p>
      <w:r>
        <w:rPr>
          <w:b/>
        </w:rPr>
        <w:t xml:space="preserve">Esimerkki 4.4888</w:t>
      </w:r>
    </w:p>
    <w:p>
      <w:r>
        <w:t xml:space="preserve">Konteksti : An Englishman Abroad on BBC:n vuonna 1983 valmistunut televisiodraamaelokuva, joka perustuu tositarinaan näyttelijätär Coral Brownen ja Guy Burgessin (Alan Bates) sattumanvaraisesta tapaamisesta. Guy Burgess (Alan Bates) oli Cambridgen vakoilurengas, joka vakoili Neuvostoliitolle MI6:n upseerina ollessaan. Aihe : Englantilainen ulkomailla Suhde : kerronnan paikka</w:t>
      </w:r>
    </w:p>
    <w:p>
      <w:r>
        <w:rPr>
          <w:b/>
        </w:rPr>
        <w:t xml:space="preserve">Tulos</w:t>
      </w:r>
    </w:p>
    <w:p>
      <w:r>
        <w:t xml:space="preserve">Missä paikassa An Englishman Abroad on olemassa?</w:t>
      </w:r>
    </w:p>
    <w:p>
      <w:r>
        <w:rPr>
          <w:b/>
        </w:rPr>
        <w:t xml:space="preserve">Esimerkki 4.4889</w:t>
      </w:r>
    </w:p>
    <w:p>
      <w:r>
        <w:t xml:space="preserve">Konteksti: East West 101 sijoittuu Sydneyn pääkaupunkiseudulla toimivan Major Crime Squadin ympärille. Kohde : East West 101 Suhde : kerronnan paikka</w:t>
      </w:r>
    </w:p>
    <w:p>
      <w:r>
        <w:rPr>
          <w:b/>
        </w:rPr>
        <w:t xml:space="preserve">Tulos</w:t>
      </w:r>
    </w:p>
    <w:p>
      <w:r>
        <w:t xml:space="preserve">Missä paikassa on East West 101?</w:t>
      </w:r>
    </w:p>
    <w:p>
      <w:r>
        <w:rPr>
          <w:b/>
        </w:rPr>
        <w:t xml:space="preserve">Esimerkki 4.4890</w:t>
      </w:r>
    </w:p>
    <w:p>
      <w:r>
        <w:t xml:space="preserve">Konteksti : Jamal Khwajan (tai Ahmad Jamal Yusuf Khwaja, intialainen filosofi, syntynyt 12. elokuuta 1926/1928 ) filosofisessa työssä on kaksi puolta: filosofisen erimielisyyden luonteen ja syiden analyysi ja toisaalta elämän uskonnollisen ulottuvuuden analyysi, jossa viitataan erityisesti islamiin. Aihe : Jamal Khwaja Suhde : koulutettu osoitteessa</w:t>
      </w:r>
    </w:p>
    <w:p>
      <w:r>
        <w:rPr>
          <w:b/>
        </w:rPr>
        <w:t xml:space="preserve">Tulos</w:t>
      </w:r>
    </w:p>
    <w:p>
      <w:r>
        <w:t xml:space="preserve">Missä yliopistossa Jamal Khwaja opiskeli?</w:t>
      </w:r>
    </w:p>
    <w:p>
      <w:r>
        <w:rPr>
          <w:b/>
        </w:rPr>
        <w:t xml:space="preserve">Esimerkki 4.4891</w:t>
      </w:r>
    </w:p>
    <w:p>
      <w:r>
        <w:t xml:space="preserve">Konteksti: Hannington Sengendolla on myös taiteen kandidaatin tutkinto Makereren yliopistosta ja humanistisen maantieteen maisterin tutkinto Leedsin yliopistosta vuonna 1987. Aihe : Hannington Sengendo Suhde : koulutettu osoitteessa Maker.</w:t>
      </w:r>
    </w:p>
    <w:p>
      <w:r>
        <w:rPr>
          <w:b/>
        </w:rPr>
        <w:t xml:space="preserve">Tulos</w:t>
      </w:r>
    </w:p>
    <w:p>
      <w:r>
        <w:t xml:space="preserve">Mikä korkeakoulu tai yliopisto liittyy Hannington Sengendoon?</w:t>
      </w:r>
    </w:p>
    <w:p>
      <w:r>
        <w:rPr>
          <w:b/>
        </w:rPr>
        <w:t xml:space="preserve">Esimerkki 4.4892</w:t>
      </w:r>
    </w:p>
    <w:p>
      <w:r>
        <w:t xml:space="preserve">Konteksti : Sisakin taistelu (kroatiksi: Bitka kod Siska; sloveeniksi: Bitka kod Siska): Bitka pri Sisku; saksa: Schlacht bei Sissek; turk: Kulpa Bozgunu) käytiin 22. kesäkuuta 1593 ottomaanien alueellisten joukkojen, Bosnian Eyaletin huomattavan komentajan (Beglerbeg) Hasan Pasha Predojevićin ja Habsburgien maiden, lähinnä Kroatian kuningaskunnan ja Sisä-Itävallan, yhdistetyn kristillisen armeijan välillä. Aihe : Sisakin taistelu Suhde : ajallinen sijainti</w:t>
      </w:r>
    </w:p>
    <w:p>
      <w:r>
        <w:rPr>
          <w:b/>
        </w:rPr>
        <w:t xml:space="preserve">Tulos</w:t>
      </w:r>
    </w:p>
    <w:p>
      <w:r>
        <w:t xml:space="preserve">Mikä oli Sisakin taistelun päivämäärä?</w:t>
      </w:r>
    </w:p>
    <w:p>
      <w:r>
        <w:rPr>
          <w:b/>
        </w:rPr>
        <w:t xml:space="preserve">Esimerkki 4.4893</w:t>
      </w:r>
    </w:p>
    <w:p>
      <w:r>
        <w:t xml:space="preserve">Konteksti : Maud de Badlesmere, Oxfordin kreivitär (1310 -- toukokuu 1366) oli englantilainen aatelisnainen ja John de Veren, Oxfordin seitsemännen jaarlin vaimo. Aihe : Maud de Badlesmere, Oxfordin kreivitär Suhde : puoliso</w:t>
      </w:r>
    </w:p>
    <w:p>
      <w:r>
        <w:rPr>
          <w:b/>
        </w:rPr>
        <w:t xml:space="preserve">Tulos</w:t>
      </w:r>
    </w:p>
    <w:p>
      <w:r>
        <w:t xml:space="preserve">Mikä on Maud de Badlesmere, Oxfordin kreivittären puolison nimi?</w:t>
      </w:r>
    </w:p>
    <w:p>
      <w:r>
        <w:rPr>
          <w:b/>
        </w:rPr>
        <w:t xml:space="preserve">Esimerkki 4.4894</w:t>
      </w:r>
    </w:p>
    <w:p>
      <w:r>
        <w:t xml:space="preserve">Taustaa : Tupolev OKB:n perusti Andrei Nikolajevitš Tupolev vuonna 1922. Kohde : Tupolev Suhde : emoyhtiö</w:t>
      </w:r>
    </w:p>
    <w:p>
      <w:r>
        <w:rPr>
          <w:b/>
        </w:rPr>
        <w:t xml:space="preserve">Tulos</w:t>
      </w:r>
    </w:p>
    <w:p>
      <w:r>
        <w:t xml:space="preserve">Mihin yhtiöön Tupolev kuuluu?</w:t>
      </w:r>
    </w:p>
    <w:p>
      <w:r>
        <w:rPr>
          <w:b/>
        </w:rPr>
        <w:t xml:space="preserve">Esimerkki 4.4895</w:t>
      </w:r>
    </w:p>
    <w:p>
      <w:r>
        <w:t xml:space="preserve">Konteksti : A-Lex on brasilialaisen metalliyhtye Sepulturan yhdestoista studioalbumi. Aihe : A-Lex Suhde : perustuu seuraavaan levylle</w:t>
      </w:r>
    </w:p>
    <w:p>
      <w:r>
        <w:rPr>
          <w:b/>
        </w:rPr>
        <w:t xml:space="preserve">Tulos</w:t>
      </w:r>
    </w:p>
    <w:p>
      <w:r>
        <w:t xml:space="preserve">Mihin A-Lex perustuu?</w:t>
      </w:r>
    </w:p>
    <w:p>
      <w:r>
        <w:rPr>
          <w:b/>
        </w:rPr>
        <w:t xml:space="preserve">Esimerkki 4.4896</w:t>
      </w:r>
    </w:p>
    <w:p>
      <w:r>
        <w:t xml:space="preserve">Konteksti : Alberto Nelson ``Al Hurricane'' Sanchez (s. 10. heinäkuuta 1936) on yhdysvaltalainen laulaja-lauluntekijä, jota kutsutaan New Mexicon musiikin kummisetäksi. Aihe : Al Hurricane Suhde : asuinpaikka</w:t>
      </w:r>
    </w:p>
    <w:p>
      <w:r>
        <w:rPr>
          <w:b/>
        </w:rPr>
        <w:t xml:space="preserve">Tulos</w:t>
      </w:r>
    </w:p>
    <w:p>
      <w:r>
        <w:t xml:space="preserve">Mihin kaupunkiin Al Hurricane liittyy?</w:t>
      </w:r>
    </w:p>
    <w:p>
      <w:r>
        <w:rPr>
          <w:b/>
        </w:rPr>
        <w:t xml:space="preserve">Esimerkki 4.4897</w:t>
      </w:r>
    </w:p>
    <w:p>
      <w:r>
        <w:t xml:space="preserve">Eugene A. Greene (1921--1942) oli Yhdysvaltain laivaston upseeri, joka sai postuumisti merivoimien ristin toimistaan Midwayn taistelussa toisen maailmansodan aikana. Aihe : Eugene A. Greene Suhde : sotilashaara.</w:t>
      </w:r>
    </w:p>
    <w:p>
      <w:r>
        <w:rPr>
          <w:b/>
        </w:rPr>
        <w:t xml:space="preserve">Tulos</w:t>
      </w:r>
    </w:p>
    <w:p>
      <w:r>
        <w:t xml:space="preserve">Missä sotilasjärjestössä Eugene A. Greene palveli?</w:t>
      </w:r>
    </w:p>
    <w:p>
      <w:r>
        <w:rPr>
          <w:b/>
        </w:rPr>
        <w:t xml:space="preserve">Esimerkki 4.4898</w:t>
      </w:r>
    </w:p>
    <w:p>
      <w:r>
        <w:t xml:space="preserve">Konteksti : Miesten kauneus on Andrew Holleranin vuonna 1996 kirjoittama romaani Larkista, 47-vuotiaasta homoseksuaalisesta sinkkumiehestä, joka on muuttanut Floridaan auttaakseen hoitamaan äitiään, joka halvaantui kaatumisen jälkeen. Aihe : The Beauty of Men Suhde : kerronnan sijaintipaikka</w:t>
      </w:r>
    </w:p>
    <w:p>
      <w:r>
        <w:rPr>
          <w:b/>
        </w:rPr>
        <w:t xml:space="preserve">Tulos</w:t>
      </w:r>
    </w:p>
    <w:p>
      <w:r>
        <w:t xml:space="preserve">Missä paikassa The Beauty of Men on olemassa?</w:t>
      </w:r>
    </w:p>
    <w:p>
      <w:r>
        <w:rPr>
          <w:b/>
        </w:rPr>
        <w:t xml:space="preserve">Esimerkki 4.4899</w:t>
      </w:r>
    </w:p>
    <w:p>
      <w:r>
        <w:t xml:space="preserve">Taustaa: Malaysia Airlinesin lento 2133 (MH2133/MAS2133) oli kotimaan reittilento, joka syöksyi maahan lentäjän virheen vuoksi 15. syyskuuta 1995. Lentokoneen 49 matkustajasta 32 ja 4 miehistön jäsenestä 2, yhteensä 34, kuoli. Kohde : Malaysia Airlinesin lento 2133 Suhde : ajankohta</w:t>
      </w:r>
    </w:p>
    <w:p>
      <w:r>
        <w:rPr>
          <w:b/>
        </w:rPr>
        <w:t xml:space="preserve">Tulos</w:t>
      </w:r>
    </w:p>
    <w:p>
      <w:r>
        <w:t xml:space="preserve">Mikä oli Malaysia Airlinesin lennon 2133 päivämäärä?</w:t>
      </w:r>
    </w:p>
    <w:p>
      <w:r>
        <w:rPr>
          <w:b/>
        </w:rPr>
        <w:t xml:space="preserve">Esimerkki 4.4900</w:t>
      </w:r>
    </w:p>
    <w:p>
      <w:r>
        <w:t xml:space="preserve">Konteksti: Merlyn Mantle (o.s. Johnson; 28. tammikuuta 1932 - 10. elokuuta 2009) oli yhdysvaltalainen kirjailija ja New York Yankeesin ulkopelaaja Mickey Mantlen leski. Aihe : Merlyn Mantle Suhde : puoliso</w:t>
      </w:r>
    </w:p>
    <w:p>
      <w:r>
        <w:rPr>
          <w:b/>
        </w:rPr>
        <w:t xml:space="preserve">Tulos</w:t>
      </w:r>
    </w:p>
    <w:p>
      <w:r>
        <w:t xml:space="preserve">Mikä on Merlyn Mantlen puolison nimi?</w:t>
      </w:r>
    </w:p>
    <w:p>
      <w:r>
        <w:rPr>
          <w:b/>
        </w:rPr>
        <w:t xml:space="preserve">Esimerkki 4.4901</w:t>
      </w:r>
    </w:p>
    <w:p>
      <w:r>
        <w:t xml:space="preserve">Konteksti: My Little Margie on amerikkalainen tilannekomedia, jonka pääosissa näyttelivät Gale Storm ja Charles Farrell ja joka esitettiin vuorotellen CBS:llä ja NBC:llä vuosina 1952-1955. Aihe : My Little Margie Suhde : alkuperäinen tv-kanava.</w:t>
      </w:r>
    </w:p>
    <w:p>
      <w:r>
        <w:rPr>
          <w:b/>
        </w:rPr>
        <w:t xml:space="preserve">Tulos</w:t>
      </w:r>
    </w:p>
    <w:p>
      <w:r>
        <w:t xml:space="preserve">Mikä kanava esitti My Little Margie -elokuvan?</w:t>
      </w:r>
    </w:p>
    <w:p>
      <w:r>
        <w:rPr>
          <w:b/>
        </w:rPr>
        <w:t xml:space="preserve">Esimerkki 4.4902</w:t>
      </w:r>
    </w:p>
    <w:p>
      <w:r>
        <w:t xml:space="preserve">Taustaa : Kinakhin hallitus perustettiin sen jälkeen, kun Ukrainan parlamentti oli syrjäyttänyt Viktor Jushtshenkon edellisen hallituksen 26. huhtikuuta 2001; siihen kuului suurin osa edeltäjänsä ministereistä. Aihe : Kinakhin hallitus Suhde : ajankohtainen.</w:t>
      </w:r>
    </w:p>
    <w:p>
      <w:r>
        <w:rPr>
          <w:b/>
        </w:rPr>
        <w:t xml:space="preserve">Tulos</w:t>
      </w:r>
    </w:p>
    <w:p>
      <w:r>
        <w:t xml:space="preserve">Milloin oli Kinakhin hallituksen ajankohta?</w:t>
      </w:r>
    </w:p>
    <w:p>
      <w:r>
        <w:rPr>
          <w:b/>
        </w:rPr>
        <w:t xml:space="preserve">Esimerkki 4.4903</w:t>
      </w:r>
    </w:p>
    <w:p>
      <w:r>
        <w:t xml:space="preserve">Konteksti: Masood Aslamille myönnettiin eläkkeelle jäätyään Hilal-i-Imtiazin siviilimitali hänen saavutuksistaan rauhan aikaansaamiseksi Luoteis-Pakistaniin. Aihe : Masood Aslam Suhde : saatu palkinto.</w:t>
      </w:r>
    </w:p>
    <w:p>
      <w:r>
        <w:rPr>
          <w:b/>
        </w:rPr>
        <w:t xml:space="preserve">Tulos</w:t>
      </w:r>
    </w:p>
    <w:p>
      <w:r>
        <w:t xml:space="preserve">Minkä palkinnon Masood Aslam sai?</w:t>
      </w:r>
    </w:p>
    <w:p>
      <w:r>
        <w:rPr>
          <w:b/>
        </w:rPr>
        <w:t xml:space="preserve">Esimerkki 4.4904</w:t>
      </w:r>
    </w:p>
    <w:p>
      <w:r>
        <w:t xml:space="preserve">Konteksti : Jakub Kosowicz on puolalainen miespuolinen akrobaattinen voimistelija. Aihe : Jakub Kosowicz Suhde : sukupuoli tai sukupuolta.</w:t>
      </w:r>
    </w:p>
    <w:p>
      <w:r>
        <w:rPr>
          <w:b/>
        </w:rPr>
        <w:t xml:space="preserve">Tulos</w:t>
      </w:r>
    </w:p>
    <w:p>
      <w:r>
        <w:t xml:space="preserve">Minkä sukupuolen Jakub Kosowiczia voidaan kuvailla?</w:t>
      </w:r>
    </w:p>
    <w:p>
      <w:r>
        <w:rPr>
          <w:b/>
        </w:rPr>
        <w:t xml:space="preserve">Esimerkki 4.4905</w:t>
      </w:r>
    </w:p>
    <w:p>
      <w:r>
        <w:t xml:space="preserve">Konteksti : Egyptiläinen tarina (arabia: حدوتة مصرية, suomennos Hadduta misrija) on Youssef Chahinen ohjaama egyptiläinen draamaelokuva vuodelta 1982. Aihe : Egyptiläinen tarina Suhde : ohjaaja</w:t>
      </w:r>
    </w:p>
    <w:p>
      <w:r>
        <w:rPr>
          <w:b/>
        </w:rPr>
        <w:t xml:space="preserve">Tulos</w:t>
      </w:r>
    </w:p>
    <w:p>
      <w:r>
        <w:t xml:space="preserve">Kuka ohjasi elokuvan Egyptiläinen tarina?</w:t>
      </w:r>
    </w:p>
    <w:p>
      <w:r>
        <w:rPr>
          <w:b/>
        </w:rPr>
        <w:t xml:space="preserve">Esimerkki 4.4906</w:t>
      </w:r>
    </w:p>
    <w:p>
      <w:r>
        <w:t xml:space="preserve">Konteksti : ``Paholaisen triadi'' on yhdysvaltalaisen poliisidraamasarjan NCIS yhdennentoista kauden kymmenes jakso ja 244. jakso kokonaisuudessaan. Aihe : Devil's Triad Suhde : sarja</w:t>
      </w:r>
    </w:p>
    <w:p>
      <w:r>
        <w:rPr>
          <w:b/>
        </w:rPr>
        <w:t xml:space="preserve">Tulos</w:t>
      </w:r>
    </w:p>
    <w:p>
      <w:r>
        <w:t xml:space="preserve">Mihin sarjaan Devil's Triad kuuluu?</w:t>
      </w:r>
    </w:p>
    <w:p>
      <w:r>
        <w:rPr>
          <w:b/>
        </w:rPr>
        <w:t xml:space="preserve">Esimerkki 4.4907</w:t>
      </w:r>
    </w:p>
    <w:p>
      <w:r>
        <w:t xml:space="preserve">Konteksti : Tanskan kruununprinsessa Maria, Monpezatin kreivitär (o.s. Mary Elizabeth Donaldson; s. 5. helmikuuta 1972 Hobart, Tasmania, Australia) on Tanskan kruununprinssi Frederikin vaimo. Aihe : Mary, Tanskan kruununprinsessa Suhde : puoliso.</w:t>
      </w:r>
    </w:p>
    <w:p>
      <w:r>
        <w:rPr>
          <w:b/>
        </w:rPr>
        <w:t xml:space="preserve">Tulos</w:t>
      </w:r>
    </w:p>
    <w:p>
      <w:r>
        <w:t xml:space="preserve">Mikä on Tanskan kruununprinsessa Marian puolison nimi?</w:t>
      </w:r>
    </w:p>
    <w:p>
      <w:r>
        <w:rPr>
          <w:b/>
        </w:rPr>
        <w:t xml:space="preserve">Esimerkki 4.4908</w:t>
      </w:r>
    </w:p>
    <w:p>
      <w:r>
        <w:t xml:space="preserve">Konteksti : Kenraali Stanisław Maczek ((staˈɲiswav ˈmat͡ʂɛk); 31. maaliskuuta 1892 -- 11. joulukuuta 1994) oli puolalainen panssarikomentaja toisessa maailmansodassa, jonka divisioona vaikutti ratkaisevasti liittoutuneiden Ranskan vapauttamiseen sulkemalla Falaise-taskun, minkä seurauksena 14 saksalaista Wehrmachtin ja SS:n divisioonaa tuhoutui. Aihe : Stanisław Maczek Suhde : konflikti</w:t>
      </w:r>
    </w:p>
    <w:p>
      <w:r>
        <w:rPr>
          <w:b/>
        </w:rPr>
        <w:t xml:space="preserve">Tulos</w:t>
      </w:r>
    </w:p>
    <w:p>
      <w:r>
        <w:t xml:space="preserve">Missä sodassa Stanisław Maczek palveli?</w:t>
      </w:r>
    </w:p>
    <w:p>
      <w:r>
        <w:rPr>
          <w:b/>
        </w:rPr>
        <w:t xml:space="preserve">Esimerkki 4.4909</w:t>
      </w:r>
    </w:p>
    <w:p>
      <w:r>
        <w:t xml:space="preserve">Konteksti : Henri-Joseph Paixhans (ransk. ääntäminen: (pɛksɑ̃); 22. tammikuuta 1783, Metz -- 22. elokuuta 1854, Jouy-aux-Arches) oli 1800-luvun alun ranskalainen tykistöupseeri. Aihe : Henri-Joseph Paixhans Suhde : kouluttautui vuonna</w:t>
      </w:r>
    </w:p>
    <w:p>
      <w:r>
        <w:rPr>
          <w:b/>
        </w:rPr>
        <w:t xml:space="preserve">Tulos</w:t>
      </w:r>
    </w:p>
    <w:p>
      <w:r>
        <w:t xml:space="preserve">Mikä korkeakoulu tai yliopisto liittyy Henri-Joseph Paixhansiin?</w:t>
      </w:r>
    </w:p>
    <w:p>
      <w:r>
        <w:rPr>
          <w:b/>
        </w:rPr>
        <w:t xml:space="preserve">Esimerkki 4.4910</w:t>
      </w:r>
    </w:p>
    <w:p>
      <w:r>
        <w:t xml:space="preserve">Konteksti: Wonik Yi muutti Yhdysvaltoihin vuonna 1982 ja on siitä lähtien opettanut Tukong Moosulia Austinissa, Texasissa. Aihe : Wonik Yi Suhde : asuinpaikka</w:t>
      </w:r>
    </w:p>
    <w:p>
      <w:r>
        <w:rPr>
          <w:b/>
        </w:rPr>
        <w:t xml:space="preserve">Tulos</w:t>
      </w:r>
    </w:p>
    <w:p>
      <w:r>
        <w:t xml:space="preserve">Mistä kaupungista Wonik Yi on kotoisin?</w:t>
      </w:r>
    </w:p>
    <w:p>
      <w:r>
        <w:rPr>
          <w:b/>
        </w:rPr>
        <w:t xml:space="preserve">Esimerkki 4.4911</w:t>
      </w:r>
    </w:p>
    <w:p>
      <w:r>
        <w:t xml:space="preserve">Konteksti: Blind Company kuvattiin Bichenossa, Tasmaniassa syyskuussa 2008. Aihe : Blind Company Suhde : kerronnallinen kuvauspaikka.</w:t>
      </w:r>
    </w:p>
    <w:p>
      <w:r>
        <w:rPr>
          <w:b/>
        </w:rPr>
        <w:t xml:space="preserve">Tulos</w:t>
      </w:r>
    </w:p>
    <w:p>
      <w:r>
        <w:t xml:space="preserve">Missä paikassa Blind Company sijaitsee?</w:t>
      </w:r>
    </w:p>
    <w:p>
      <w:r>
        <w:rPr>
          <w:b/>
        </w:rPr>
        <w:t xml:space="preserve">Esimerkki 4.4912</w:t>
      </w:r>
    </w:p>
    <w:p>
      <w:r>
        <w:t xml:space="preserve">Konteksti : Death Unexplained on brittiläinen dokumenttisarja, joka kertoo Länsi-Lontoossa tapahtuneiden kuolemantapausten tutkimisesta. Aihe : Selittämätön kuolema Suhde : kerronnan kuvauspaikka</w:t>
      </w:r>
    </w:p>
    <w:p>
      <w:r>
        <w:rPr>
          <w:b/>
        </w:rPr>
        <w:t xml:space="preserve">Tulos</w:t>
      </w:r>
    </w:p>
    <w:p>
      <w:r>
        <w:t xml:space="preserve">Missä paikassa on selittämätön kuolema?</w:t>
      </w:r>
    </w:p>
    <w:p>
      <w:r>
        <w:rPr>
          <w:b/>
        </w:rPr>
        <w:t xml:space="preserve">Esimerkki 4.4913</w:t>
      </w:r>
    </w:p>
    <w:p>
      <w:r>
        <w:t xml:space="preserve">Konteksti: Robert Tear, (lausutaan rimmaa "kuulon" kanssa) CBE (8. maaliskuuta 1939 -- 29. maaliskuuta 2011) oli walesilainen tenorilaulaja, opettaja ja kapellimestari. Aihe : Robert Tear Suhde : ammatti</w:t>
      </w:r>
    </w:p>
    <w:p>
      <w:r>
        <w:rPr>
          <w:b/>
        </w:rPr>
        <w:t xml:space="preserve">Tulos</w:t>
      </w:r>
    </w:p>
    <w:p>
      <w:r>
        <w:t xml:space="preserve">Mikä oli Robert Tearin ura?</w:t>
      </w:r>
    </w:p>
    <w:p>
      <w:r>
        <w:rPr>
          <w:b/>
        </w:rPr>
        <w:t xml:space="preserve">Esimerkki 4.4914</w:t>
      </w:r>
    </w:p>
    <w:p>
      <w:r>
        <w:t xml:space="preserve">Konteksti : Lokakuussa 2014 Harvest Rain Theatre Company toteutti tuottaja Tim O'Connorin johdolla Spamalot-tuotannon, jonka näyttelijäkaartiin kuuluivat muun muassa Jon English kuningas Arthurina, Simon Gallaher Patsynä, Julie Anthony järven rouvana ja Frank Woodley Sir Robinina. Aihe : Spamalot Suhde : perustuu elokuvaan.</w:t>
      </w:r>
    </w:p>
    <w:p>
      <w:r>
        <w:rPr>
          <w:b/>
        </w:rPr>
        <w:t xml:space="preserve">Tulos</w:t>
      </w:r>
    </w:p>
    <w:p>
      <w:r>
        <w:t xml:space="preserve">Mikä on Spamalotin perusta?</w:t>
      </w:r>
    </w:p>
    <w:p>
      <w:r>
        <w:rPr>
          <w:b/>
        </w:rPr>
        <w:t xml:space="preserve">Esimerkki 4.4915</w:t>
      </w:r>
    </w:p>
    <w:p>
      <w:r>
        <w:t xml:space="preserve">Konteksti: Digital Jellyfish Design kehitti The Crystal Maze -peliin perustuvan tietokonepelin, jonka Sherston Software julkaisi vuonna 1993 RISC OS -käyttöjärjestelmälle Acorn Archimedesille ja myöhemmin PC:lle. Aihe : The Crystal Labyrintti Suhde : alkuperäinen verkko</w:t>
      </w:r>
    </w:p>
    <w:p>
      <w:r>
        <w:rPr>
          <w:b/>
        </w:rPr>
        <w:t xml:space="preserve">Tulos</w:t>
      </w:r>
    </w:p>
    <w:p>
      <w:r>
        <w:t xml:space="preserve">Mikä kanava esitti The Crystal Labyrintin?</w:t>
      </w:r>
    </w:p>
    <w:p>
      <w:r>
        <w:rPr>
          <w:b/>
        </w:rPr>
        <w:t xml:space="preserve">Esimerkki 4.4916</w:t>
      </w:r>
    </w:p>
    <w:p>
      <w:r>
        <w:t xml:space="preserve">Konteksti : Tässä tapauksessa Tacitus viittaa Odin-jumalaan nimellä "Merkurius", Thoriin nimellä "Hercules" ja Týriin nimellä "Mars", ja suebien "Isiksen" henkilöllisyydestä on kiistelty. Aihe : Odin Suhde : sairaus</w:t>
      </w:r>
    </w:p>
    <w:p>
      <w:r>
        <w:rPr>
          <w:b/>
        </w:rPr>
        <w:t xml:space="preserve">Tulos</w:t>
      </w:r>
    </w:p>
    <w:p>
      <w:r>
        <w:t xml:space="preserve">Mikä sairaus Odinilla on?</w:t>
      </w:r>
    </w:p>
    <w:p>
      <w:r>
        <w:rPr>
          <w:b/>
        </w:rPr>
        <w:t xml:space="preserve">Esimerkki 4.4917</w:t>
      </w:r>
    </w:p>
    <w:p>
      <w:r>
        <w:t xml:space="preserve">Konteksti: Benjamin Dutton, Jr. syntyi Shippensburgissa, Pennsylvaniassa 3. huhtikuuta 1883. Aihe : Benjamin Dutton, Jr. Suhde : sotilashaara</w:t>
      </w:r>
    </w:p>
    <w:p>
      <w:r>
        <w:rPr>
          <w:b/>
        </w:rPr>
        <w:t xml:space="preserve">Tulos</w:t>
      </w:r>
    </w:p>
    <w:p>
      <w:r>
        <w:t xml:space="preserve">Mihin haaraan Benjamin Dutton Jr. kuului?</w:t>
      </w:r>
    </w:p>
    <w:p>
      <w:r>
        <w:rPr>
          <w:b/>
        </w:rPr>
        <w:t xml:space="preserve">Esimerkki 4.4918</w:t>
      </w:r>
    </w:p>
    <w:p>
      <w:r>
        <w:t xml:space="preserve">Konteksti: Tiede ja hyväntekeväisyys on Pablo Picasson vuonna 1897 Barcelonassa maalaama öljymaalaus, joka kuuluu nykyään Barcelonan Picasso-museon pysyvään kokoelmaan. Aihe : Tiede ja hyväntekeväisyys Suhde : kokoelma</w:t>
      </w:r>
    </w:p>
    <w:p>
      <w:r>
        <w:rPr>
          <w:b/>
        </w:rPr>
        <w:t xml:space="preserve">Tulos</w:t>
      </w:r>
    </w:p>
    <w:p>
      <w:r>
        <w:t xml:space="preserve">Mikä on sen paikan nimi, josta löytyy Tiede ja hyväntekeväisyys?</w:t>
      </w:r>
    </w:p>
    <w:p>
      <w:r>
        <w:rPr>
          <w:b/>
        </w:rPr>
        <w:t xml:space="preserve">Esimerkki 4.4919</w:t>
      </w:r>
    </w:p>
    <w:p>
      <w:r>
        <w:t xml:space="preserve">Konteksti : Venetsiassa, Italiassa järjestetyt 65. Venetsian kansainväliset elokuvajuhlat avattiin 27. elokuuta 2008 elokuvalla Burn After Reading, ja ne päättyivät 6. syyskuuta 2008. Aihe : 65. Venetsian kansainväliset elokuvajuhlat Suhde : ajallinen sijainti</w:t>
      </w:r>
    </w:p>
    <w:p>
      <w:r>
        <w:rPr>
          <w:b/>
        </w:rPr>
        <w:t xml:space="preserve">Tulos</w:t>
      </w:r>
    </w:p>
    <w:p>
      <w:r>
        <w:t xml:space="preserve">Milloin oli 65. Venetsian kansainvälisten elokuvajuhlien ajankohta?</w:t>
      </w:r>
    </w:p>
    <w:p>
      <w:r>
        <w:rPr>
          <w:b/>
        </w:rPr>
        <w:t xml:space="preserve">Esimerkki 4.4920</w:t>
      </w:r>
    </w:p>
    <w:p>
      <w:r>
        <w:t xml:space="preserve">Konteksti: Coco Before Chanel oli ehdolla neljään BAFTA-palkintoon, kolmeen Euroopan elokuvapalkintoon, kuuteen César-palkintoon ja parhaan pukusuunnittelun Oscar-palkinnon saajaksi. Aihe : Coco Before Chanel Suhde : tuotantoyhtiö.</w:t>
      </w:r>
    </w:p>
    <w:p>
      <w:r>
        <w:rPr>
          <w:b/>
        </w:rPr>
        <w:t xml:space="preserve">Tulos</w:t>
      </w:r>
    </w:p>
    <w:p>
      <w:r>
        <w:t xml:space="preserve">Mikä on Coco ennen Chanelia -elokuvan tuotantoyhtiö?</w:t>
      </w:r>
    </w:p>
    <w:p>
      <w:r>
        <w:rPr>
          <w:b/>
        </w:rPr>
        <w:t xml:space="preserve">Esimerkki 4.4921</w:t>
      </w:r>
    </w:p>
    <w:p>
      <w:r>
        <w:t xml:space="preserve">Konteksti : Vuonna 1998 ADV Filmsin päätös julkaista Makai Tensho nimellä Ninja Resurrection aiheutti hämmennystä animefanien keskuudessa. Aihe : Ninja Resurrection Suhde : perustuu seuraavaan elokuvaan</w:t>
      </w:r>
    </w:p>
    <w:p>
      <w:r>
        <w:rPr>
          <w:b/>
        </w:rPr>
        <w:t xml:space="preserve">Tulos</w:t>
      </w:r>
    </w:p>
    <w:p>
      <w:r>
        <w:t xml:space="preserve">Mihin Ninja Resurrection perustuu?</w:t>
      </w:r>
    </w:p>
    <w:p>
      <w:r>
        <w:rPr>
          <w:b/>
        </w:rPr>
        <w:t xml:space="preserve">Esimerkki 4.4922</w:t>
      </w:r>
    </w:p>
    <w:p>
      <w:r>
        <w:t xml:space="preserve">Konteksti : The Man in Grey on Gainsborough Picturesin vuonna 1943 valmistama brittiläinen melodraama, jota pidetään ensimmäisenä Gainsboroughin melodraamoista (pukudraamasarja). Aihe : The Man in Grey Suhde : perustuu seuraavaan elokuvaan</w:t>
      </w:r>
    </w:p>
    <w:p>
      <w:r>
        <w:rPr>
          <w:b/>
        </w:rPr>
        <w:t xml:space="preserve">Tulos</w:t>
      </w:r>
    </w:p>
    <w:p>
      <w:r>
        <w:t xml:space="preserve">Mikä on The Man in Grey -elokuvan perusta?</w:t>
      </w:r>
    </w:p>
    <w:p>
      <w:r>
        <w:rPr>
          <w:b/>
        </w:rPr>
        <w:t xml:space="preserve">Esimerkki 4.4923</w:t>
      </w:r>
    </w:p>
    <w:p>
      <w:r>
        <w:t xml:space="preserve">Konteksti : Holmes kirjoitti The Ark in Space -kirjan uudelleen neliosaiseksi sarjaksi johdantona kaksiosaiselle The Sontaran Experiment -kirjalle. Aihe : The Ark in Space Suhde : sarja</w:t>
      </w:r>
    </w:p>
    <w:p>
      <w:r>
        <w:rPr>
          <w:b/>
        </w:rPr>
        <w:t xml:space="preserve">Tulos</w:t>
      </w:r>
    </w:p>
    <w:p>
      <w:r>
        <w:t xml:space="preserve">Mihin sarjaan The Ark in Space kuuluu?</w:t>
      </w:r>
    </w:p>
    <w:p>
      <w:r>
        <w:rPr>
          <w:b/>
        </w:rPr>
        <w:t xml:space="preserve">Esimerkki 4.4924</w:t>
      </w:r>
    </w:p>
    <w:p>
      <w:r>
        <w:t xml:space="preserve">Konteksti : Kapteeni James Coutts Crawford kuoli Liverpoolissa 10. toukokuuta 1828, 67-vuotiaana. Aihe : James Coutts Crawford Suhde : sotilasala</w:t>
      </w:r>
    </w:p>
    <w:p>
      <w:r>
        <w:rPr>
          <w:b/>
        </w:rPr>
        <w:t xml:space="preserve">Tulos</w:t>
      </w:r>
    </w:p>
    <w:p>
      <w:r>
        <w:t xml:space="preserve">Kenelle James Coutts Crawford palveli?</w:t>
      </w:r>
    </w:p>
    <w:p>
      <w:r>
        <w:rPr>
          <w:b/>
        </w:rPr>
        <w:t xml:space="preserve">Esimerkki 4.4925</w:t>
      </w:r>
    </w:p>
    <w:p>
      <w:r>
        <w:t xml:space="preserve">Konteksti : Yiannis Chryssomallis (kreikaksi Γιάννης Χρυσομάλλης, Giánnis Chrysomállis; s. 14. marraskuuta 1954), joka tunnetaan ammattimaisesti nimellä Yanni (/ˈjɑːni/ YAH-nee), on kreikkalainen säveltäjä, kosketinsoittaja, pianisti ja musiikintuottaja, joka on viettänyt aikuisikänsä Yhdysvalloissa. Aihe : Yanni Suhde : koulutettu at</w:t>
      </w:r>
    </w:p>
    <w:p>
      <w:r>
        <w:rPr>
          <w:b/>
        </w:rPr>
        <w:t xml:space="preserve">Tulos</w:t>
      </w:r>
    </w:p>
    <w:p>
      <w:r>
        <w:t xml:space="preserve">Missä yliopistossa Yanni opiskeli?</w:t>
      </w:r>
    </w:p>
    <w:p>
      <w:r>
        <w:rPr>
          <w:b/>
        </w:rPr>
        <w:t xml:space="preserve">Esimerkki 4.4926</w:t>
      </w:r>
    </w:p>
    <w:p>
      <w:r>
        <w:t xml:space="preserve">Konteksti: Britany Miller (s. 10. elokuuta 1987) on yhdysvaltalainen koripalloilija, joka pelasi viimeksi Detroit Shockissa WNBA:ssa. Aihe : Britany Miller Suhde : drafted by</w:t>
      </w:r>
    </w:p>
    <w:p>
      <w:r>
        <w:rPr>
          <w:b/>
        </w:rPr>
        <w:t xml:space="preserve">Tulos</w:t>
      </w:r>
    </w:p>
    <w:p>
      <w:r>
        <w:t xml:space="preserve">Pelaaja Britany Miller pelasi minkä joukkueen riveissä?</w:t>
      </w:r>
    </w:p>
    <w:p>
      <w:r>
        <w:rPr>
          <w:b/>
        </w:rPr>
        <w:t xml:space="preserve">Esimerkki 4.4927</w:t>
      </w:r>
    </w:p>
    <w:p>
      <w:r>
        <w:t xml:space="preserve">Konteksti : Matthew Bickford (1839--1918) sai kunniamitalin toimistaan Yhdysvaltain sisällissodan aikana. Aihe : Matthew Bickford Suhde : saatu palkinto</w:t>
      </w:r>
    </w:p>
    <w:p>
      <w:r>
        <w:rPr>
          <w:b/>
        </w:rPr>
        <w:t xml:space="preserve">Tulos</w:t>
      </w:r>
    </w:p>
    <w:p>
      <w:r>
        <w:t xml:space="preserve">Minkä palkinnon Matthew Bickford sai?</w:t>
      </w:r>
    </w:p>
    <w:p>
      <w:r>
        <w:rPr>
          <w:b/>
        </w:rPr>
        <w:t xml:space="preserve">Esimerkki 4.4928</w:t>
      </w:r>
    </w:p>
    <w:p>
      <w:r>
        <w:t xml:space="preserve">Konteksti: Bill Tarmey (syntynyt William Piddington; 4. huhtikuuta 1941 - 9. marraskuuta 2012) oli englantilainen näyttelijä, laulaja ja kirjailija, joka tunnetaan parhaiten Jack Duckworthin roolista saippuaoopperassa Coronation Street. Aihe : Bill Tarmey Suhde : ammatti</w:t>
      </w:r>
    </w:p>
    <w:p>
      <w:r>
        <w:rPr>
          <w:b/>
        </w:rPr>
        <w:t xml:space="preserve">Tulos</w:t>
      </w:r>
    </w:p>
    <w:p>
      <w:r>
        <w:t xml:space="preserve">Millainen ammatti Bill Tarmey on?</w:t>
      </w:r>
    </w:p>
    <w:p>
      <w:r>
        <w:rPr>
          <w:b/>
        </w:rPr>
        <w:t xml:space="preserve">Esimerkki 4.4929</w:t>
      </w:r>
    </w:p>
    <w:p>
      <w:r>
        <w:t xml:space="preserve">Konteksti: Bahar Dutt on tunnetun toimittajan Barkha Duttin sisar. Aihe : Bahar Dutt Suhde : sukupuoli tai sukupuolta.</w:t>
      </w:r>
    </w:p>
    <w:p>
      <w:r>
        <w:rPr>
          <w:b/>
        </w:rPr>
        <w:t xml:space="preserve">Tulos</w:t>
      </w:r>
    </w:p>
    <w:p>
      <w:r>
        <w:t xml:space="preserve">Oliko Bahar Dutt mies vai nainen?</w:t>
      </w:r>
    </w:p>
    <w:p>
      <w:r>
        <w:rPr>
          <w:b/>
        </w:rPr>
        <w:t xml:space="preserve">Esimerkki 4.4930</w:t>
      </w:r>
    </w:p>
    <w:p>
      <w:r>
        <w:t xml:space="preserve">Konteksti : Innocente Cantinotti työskenteli kotikaupungissaan Milanossa oppipoikana Pompeo Bertinin lasimaalausverstaassa ja kirjoittautui Breran akatemiaan Raffaele Casnédin, Giuseppe Bertinin ja Giuseppe Mentessin kursseille. Aihe : Innocente Cantinotti Suhde : kouluttautui osoitteessa</w:t>
      </w:r>
    </w:p>
    <w:p>
      <w:r>
        <w:rPr>
          <w:b/>
        </w:rPr>
        <w:t xml:space="preserve">Tulos</w:t>
      </w:r>
    </w:p>
    <w:p>
      <w:r>
        <w:t xml:space="preserve">Missä Innocente Cantinotti opiskeli tai työskenteli?</w:t>
      </w:r>
    </w:p>
    <w:p>
      <w:r>
        <w:rPr>
          <w:b/>
        </w:rPr>
        <w:t xml:space="preserve">Esimerkki 4.4931</w:t>
      </w:r>
    </w:p>
    <w:p>
      <w:r>
        <w:t xml:space="preserve">Konteksti: Solomon Meredith syntyi Pohjois-Carolinan Guilfordin piirikunnassa David ja Mary Farrington Meredithin perheeseen. Aihe : Solomon Meredith Suhde : sotilashaara.</w:t>
      </w:r>
    </w:p>
    <w:p>
      <w:r>
        <w:rPr>
          <w:b/>
        </w:rPr>
        <w:t xml:space="preserve">Tulos</w:t>
      </w:r>
    </w:p>
    <w:p>
      <w:r>
        <w:t xml:space="preserve">Missä armeijassa Solomon Meredith palveli?</w:t>
      </w:r>
    </w:p>
    <w:p>
      <w:r>
        <w:rPr>
          <w:b/>
        </w:rPr>
        <w:t xml:space="preserve">Esimerkki 4.4932</w:t>
      </w:r>
    </w:p>
    <w:p>
      <w:r>
        <w:t xml:space="preserve">Taustaa : NokScoot otti 23. marraskuuta 2014 vastaan ensimmäisen Boeing 777-200ER -lentokoneensa. Kohde : NokScoot Suhde : emoyhtiö.</w:t>
      </w:r>
    </w:p>
    <w:p>
      <w:r>
        <w:rPr>
          <w:b/>
        </w:rPr>
        <w:t xml:space="preserve">Tulos</w:t>
      </w:r>
    </w:p>
    <w:p>
      <w:r>
        <w:t xml:space="preserve">Mikä yritys on NokScootin emoyhtiö?</w:t>
      </w:r>
    </w:p>
    <w:p>
      <w:r>
        <w:rPr>
          <w:b/>
        </w:rPr>
        <w:t xml:space="preserve">Esimerkki 4.4933</w:t>
      </w:r>
    </w:p>
    <w:p>
      <w:r>
        <w:t xml:space="preserve">Konteksti : Sania Mirza (lausutaan (saːˈnɪaː mɪrzaː); s. 15. marraskuuta 1986) on intialainen tenniksen ammattilaispelaaja, joka on tällä hetkellä naisten kaksinpelin rankingin ykkönen. Aihe : Sania Mirza Suhde : saatu palkinto.</w:t>
      </w:r>
    </w:p>
    <w:p>
      <w:r>
        <w:rPr>
          <w:b/>
        </w:rPr>
        <w:t xml:space="preserve">Tulos</w:t>
      </w:r>
    </w:p>
    <w:p>
      <w:r>
        <w:t xml:space="preserve">Mikä palkinto myönnettiin Sania Mirzalle?</w:t>
      </w:r>
    </w:p>
    <w:p>
      <w:r>
        <w:rPr>
          <w:b/>
        </w:rPr>
        <w:t xml:space="preserve">Esimerkki 4.4934</w:t>
      </w:r>
    </w:p>
    <w:p>
      <w:r>
        <w:t xml:space="preserve">Konteksti : ``En ole koskaan tavannut kuollutta miestä'' on Chris Sheridanin käsikirjoittama ja Michael Dante DiMartinon ohjaama, molemmat Family Guy -sarjan ensikertalaisia. Aihe : En koskaan tavannut kuollutta miestä Suhde : ohjaaja</w:t>
      </w:r>
    </w:p>
    <w:p>
      <w:r>
        <w:rPr>
          <w:b/>
        </w:rPr>
        <w:t xml:space="preserve">Tulos</w:t>
      </w:r>
    </w:p>
    <w:p>
      <w:r>
        <w:t xml:space="preserve">Kuka oli ohjaaja elokuvassa En koskaan tavannut kuollutta miestä?</w:t>
      </w:r>
    </w:p>
    <w:p>
      <w:r>
        <w:rPr>
          <w:b/>
        </w:rPr>
        <w:t xml:space="preserve">Esimerkki 4.4935</w:t>
      </w:r>
    </w:p>
    <w:p>
      <w:r>
        <w:t xml:space="preserve">Konteksti : Nainen mustassa hanskassa (ranskaksi Femme au gant noir tai Femme Assise) on ranskalaisen taiteilijan, teoreetikon ja kirjailijan Albert Gleizesin maalaus. Aihe : Nainen mustan käsineen kanssa Suhde : kokoelma</w:t>
      </w:r>
    </w:p>
    <w:p>
      <w:r>
        <w:rPr>
          <w:b/>
        </w:rPr>
        <w:t xml:space="preserve">Tulos</w:t>
      </w:r>
    </w:p>
    <w:p>
      <w:r>
        <w:t xml:space="preserve">Mikä on sen paikan nimi, josta löytyy Woman with Black Glove?</w:t>
      </w:r>
    </w:p>
    <w:p>
      <w:r>
        <w:rPr>
          <w:b/>
        </w:rPr>
        <w:t xml:space="preserve">Esimerkki 4.4936</w:t>
      </w:r>
    </w:p>
    <w:p>
      <w:r>
        <w:t xml:space="preserve">Konteksti : Sous-lemmennantti François Portron oli ensimmäisen maailmansodan lentävä ässä, joka saavutti viisi lentovoittoa. Aihe : François Portron Suhde : konflikti</w:t>
      </w:r>
    </w:p>
    <w:p>
      <w:r>
        <w:rPr>
          <w:b/>
        </w:rPr>
        <w:t xml:space="preserve">Tulos</w:t>
      </w:r>
    </w:p>
    <w:p>
      <w:r>
        <w:t xml:space="preserve">Missä sodassa François Portron taisteli?</w:t>
      </w:r>
    </w:p>
    <w:p>
      <w:r>
        <w:rPr>
          <w:b/>
        </w:rPr>
        <w:t xml:space="preserve">Esimerkki 4.4937</w:t>
      </w:r>
    </w:p>
    <w:p>
      <w:r>
        <w:t xml:space="preserve">Konteksti: Daniel Hugo on suorittanut B.A.Honours -tutkinnon (afrikaans ja hollanti) Stellenboschin yliopistossa ja myöhemmin maisterintutkinnon Pretorian yliopistossa. Aihe : Daniel Hugo Suhde : kouluttautunut osoitteessa</w:t>
      </w:r>
    </w:p>
    <w:p>
      <w:r>
        <w:rPr>
          <w:b/>
        </w:rPr>
        <w:t xml:space="preserve">Tulos</w:t>
      </w:r>
    </w:p>
    <w:p>
      <w:r>
        <w:t xml:space="preserve">Missä yliopistossa Daniel Hugo opiskeli?</w:t>
      </w:r>
    </w:p>
    <w:p>
      <w:r>
        <w:rPr>
          <w:b/>
        </w:rPr>
        <w:t xml:space="preserve">Esimerkki 4.4938</w:t>
      </w:r>
    </w:p>
    <w:p>
      <w:r>
        <w:t xml:space="preserve">Konteksti : Hänet mainitaan Robert Eadon Leaderin teoksessa Sheffield in the Eighteenth Century, koulutuksesta kertovassa jaksossa: "Rouva Jane Goslingilla, joka julkaisi ei huonosti kirjoitetun teoksen erittäin oikeita "Moral Essays", oli koulu, jossa yleviä käskyjä opetettiin, kuten voimme kuvitella, kunnon opetuksen ohella...", mutta myös Sheffieldin kirjailijoita käsittelevässä jaksossa: "ja rouva Jane Gosling esitti mitä kiistattomimpia, mutta ei suinkaan mitään erikoisempia tai hätkähdyttävän omaperäisiä eettisiä periaatteita varhaisen hurskauden, kärsivällisyyden, lasten, vanhempien, hyväntekeväisyyden, naisen hienotunteisuuden, naisen vaatimattomuuden ja aviollisen kiintymyksen velvollisuuksista; ja tuomitsi tahrattomalla oikeaoppisuudella kiroilun, pelaamisen, valehtelun, ylpeyden ja huonon seuran pitämisen paheet." Aihe: Jane Gosling Suhde: kuolinpäivä.</w:t>
      </w:r>
    </w:p>
    <w:p>
      <w:r>
        <w:rPr>
          <w:b/>
        </w:rPr>
        <w:t xml:space="preserve">Tulos</w:t>
      </w:r>
    </w:p>
    <w:p>
      <w:r>
        <w:t xml:space="preserve">Mikä oli Jane Goslingin kuolinpäivä?</w:t>
      </w:r>
    </w:p>
    <w:p>
      <w:r>
        <w:rPr>
          <w:b/>
        </w:rPr>
        <w:t xml:space="preserve">Esimerkki 4.4939</w:t>
      </w:r>
    </w:p>
    <w:p>
      <w:r>
        <w:t xml:space="preserve">Konteksti: Thomas Andrews syntyi Ardara Housessa, Comberissa, Downin kreivikunnassa Irlannissa, Irlannin salaisen neuvoston jäsen Thomas Andrewsin ja Eliza Pirrien lapsena. Aihe: Thomas Andrews Suhde: kuolinpäivä.</w:t>
      </w:r>
    </w:p>
    <w:p>
      <w:r>
        <w:rPr>
          <w:b/>
        </w:rPr>
        <w:t xml:space="preserve">Tulos</w:t>
      </w:r>
    </w:p>
    <w:p>
      <w:r>
        <w:t xml:space="preserve">Mikä on Thomas Andrewsin kuolinpäivä?</w:t>
      </w:r>
    </w:p>
    <w:p>
      <w:r>
        <w:rPr>
          <w:b/>
        </w:rPr>
        <w:t xml:space="preserve">Esimerkki 4.4940</w:t>
      </w:r>
    </w:p>
    <w:p>
      <w:r>
        <w:t xml:space="preserve">Konteksti : The Man Between (tunnetaan myös nimellä Berlin Story) on Carol Reedin ohjaama brittiläinen trillerielokuva vuodelta 1953, jossa näyttelevät James Mason, Claire Bloom, Hildegard Knef ja Geoffrey Toone. Aihe : The Man Between Suhde : narratiivinen kuvauspaikka</w:t>
      </w:r>
    </w:p>
    <w:p>
      <w:r>
        <w:rPr>
          <w:b/>
        </w:rPr>
        <w:t xml:space="preserve">Tulos</w:t>
      </w:r>
    </w:p>
    <w:p>
      <w:r>
        <w:t xml:space="preserve">Missä paikassa The Man Between on olemassa?</w:t>
      </w:r>
    </w:p>
    <w:p>
      <w:r>
        <w:rPr>
          <w:b/>
        </w:rPr>
        <w:t xml:space="preserve">Esimerkki 4.4941</w:t>
      </w:r>
    </w:p>
    <w:p>
      <w:r>
        <w:t xml:space="preserve">Asiayhteys : GSD&amp;M on mainostoimisto, jonka pääkonttori sijaitsee Austinissa, Texasissa, Yhdysvalloissa. Kohde : GSD&amp;M Suhde : emoyhtiö.</w:t>
      </w:r>
    </w:p>
    <w:p>
      <w:r>
        <w:rPr>
          <w:b/>
        </w:rPr>
        <w:t xml:space="preserve">Tulos</w:t>
      </w:r>
    </w:p>
    <w:p>
      <w:r>
        <w:t xml:space="preserve">Mikä on GSD&amp;M:n emoyhtiö?</w:t>
      </w:r>
    </w:p>
    <w:p>
      <w:r>
        <w:rPr>
          <w:b/>
        </w:rPr>
        <w:t xml:space="preserve">Esimerkki 4.4942</w:t>
      </w:r>
    </w:p>
    <w:p>
      <w:r>
        <w:t xml:space="preserve">Konteksti : Gregg Bishop kasvoi Powder Springsissä, Georgiassa, ja hän alkoi tehdä elokuvia isänsä Super 8 -filmikameroilla 7-vuotiaana. Aihe : Gregg Bishop Suhde : ammatti</w:t>
      </w:r>
    </w:p>
    <w:p>
      <w:r>
        <w:rPr>
          <w:b/>
        </w:rPr>
        <w:t xml:space="preserve">Tulos</w:t>
      </w:r>
    </w:p>
    <w:p>
      <w:r>
        <w:t xml:space="preserve">Mikä oli Gregg Bishopin ammatti?</w:t>
      </w:r>
    </w:p>
    <w:p>
      <w:r>
        <w:rPr>
          <w:b/>
        </w:rPr>
        <w:t xml:space="preserve">Esimerkki 4.4943</w:t>
      </w:r>
    </w:p>
    <w:p>
      <w:r>
        <w:t xml:space="preserve">Konteksti : Poompat Sapkulchananart, s. 18. lokakuuta 1983, on thaimaalainen sulkapalloilija. Aihe : Poompat Sapkulchananart Suhde : sukupuoli tai sukupuolta.</w:t>
      </w:r>
    </w:p>
    <w:p>
      <w:r>
        <w:rPr>
          <w:b/>
        </w:rPr>
        <w:t xml:space="preserve">Tulos</w:t>
      </w:r>
    </w:p>
    <w:p>
      <w:r>
        <w:t xml:space="preserve">Onko Poompat Sapkulchananart mies vai nainen?</w:t>
      </w:r>
    </w:p>
    <w:p>
      <w:r>
        <w:rPr>
          <w:b/>
        </w:rPr>
        <w:t xml:space="preserve">Esimerkki 4.4944</w:t>
      </w:r>
    </w:p>
    <w:p>
      <w:r>
        <w:t xml:space="preserve">Konteksti : Sidney Hatch (Sidney Herbert Hatch; 18. elokuuta 1883 - 17. lokakuuta 1966) oli yhdysvaltalainen urheilija, joka kilpaili Yhdysvaltojen puolesta vuoden 1904 kesäolympialaisissa, jotka pidettiin St. Louisissa, Yhdysvalloissa, neljän mailin joukkueessa, jossa hän voitti hopeamitalin joukkuetovereidensa James Lightbodyn, Frank Vernerin, Lacey Hearnin ja ranskalaisen Albert Coreyn kanssa. Aihe : Sidney Hatch Suhde : ammatti</w:t>
      </w:r>
    </w:p>
    <w:p>
      <w:r>
        <w:rPr>
          <w:b/>
        </w:rPr>
        <w:t xml:space="preserve">Tulos</w:t>
      </w:r>
    </w:p>
    <w:p>
      <w:r>
        <w:t xml:space="preserve">Mikä oli Sidney Hatchin ammatti?</w:t>
      </w:r>
    </w:p>
    <w:p>
      <w:r>
        <w:rPr>
          <w:b/>
        </w:rPr>
        <w:t xml:space="preserve">Esimerkki 4.4945</w:t>
      </w:r>
    </w:p>
    <w:p>
      <w:r>
        <w:t xml:space="preserve">Konteksti : ISO 3166-2:MP on Pohjois-Mariaanien nimike ISO 3166-2:ssa, joka on osa Kansainvälisen standardisoimisjärjestön (ISO) julkaisemaa ISO 3166 -standardia, joka määrittelee koodit kaikkien ISO 3166-1:ssä koodattujen maiden tärkeimpien alajaotteluiden (esim. maakuntien tai osavaltioiden) nimille. Kohde : ISO 3166-2:MP Suhde : standardointielin.</w:t>
      </w:r>
    </w:p>
    <w:p>
      <w:r>
        <w:rPr>
          <w:b/>
        </w:rPr>
        <w:t xml:space="preserve">Tulos</w:t>
      </w:r>
    </w:p>
    <w:p>
      <w:r>
        <w:t xml:space="preserve">Kuka on laatinut ISO 3166-2:MP -standardit?</w:t>
      </w:r>
    </w:p>
    <w:p>
      <w:r>
        <w:rPr>
          <w:b/>
        </w:rPr>
        <w:t xml:space="preserve">Esimerkki 4.4946</w:t>
      </w:r>
    </w:p>
    <w:p>
      <w:r>
        <w:t xml:space="preserve">Konteksti : TVNZ:n ja alankomaalaisen IDTV:n yhteistuotanto 100 Hours oli uusiseelantilainen televisio-ohjelma, joka kuvattiin Avalonissa, Uudessa-Seelannissa ja esitettiin TV2:lla sunnuntai-iltaisin vuonna 2002. Aihe : 100 Hours Suhde : alkuperäinen verkko.</w:t>
      </w:r>
    </w:p>
    <w:p>
      <w:r>
        <w:rPr>
          <w:b/>
        </w:rPr>
        <w:t xml:space="preserve">Tulos</w:t>
      </w:r>
    </w:p>
    <w:p>
      <w:r>
        <w:t xml:space="preserve">Mikä on 100 Hoursin alkuperäinen verkko?</w:t>
      </w:r>
    </w:p>
    <w:p>
      <w:r>
        <w:rPr>
          <w:b/>
        </w:rPr>
        <w:t xml:space="preserve">Esimerkki 4.4947</w:t>
      </w:r>
    </w:p>
    <w:p>
      <w:r>
        <w:t xml:space="preserve">Konteksti : Aracy de Carvalho Guimarães Rosa (o.s. Aracy Moebius de Carvalho) (5. joulukuuta 1908 - 28. helmikuuta 2011) oli brasilialainen diplomaattinen virkailija, jolle on myönnetty kansojen vanhurskaan arvonimi. Aihe : Aracy de Carvalho Guimarães Rosa Suhde : saatu palkinto.</w:t>
      </w:r>
    </w:p>
    <w:p>
      <w:r>
        <w:rPr>
          <w:b/>
        </w:rPr>
        <w:t xml:space="preserve">Tulos</w:t>
      </w:r>
    </w:p>
    <w:p>
      <w:r>
        <w:t xml:space="preserve">Minkä palkinnon sai Aracy de Carvalho Guimarães Rosa?</w:t>
      </w:r>
    </w:p>
    <w:p>
      <w:r>
        <w:rPr>
          <w:b/>
        </w:rPr>
        <w:t xml:space="preserve">Esimerkki 4.4948</w:t>
      </w:r>
    </w:p>
    <w:p>
      <w:r>
        <w:t xml:space="preserve">Konteksti : Gerry Andersonin ohjauksessa, joka halusi lisätä Supermarionation-formaatin realistisuutta, The Secret Service sisältää pitkien etäisyyksien kuvauksissa elävien näyttelijöiden materiaalia. Aihe : Salainen palvelu Suhde : alkuperäinen verkko.</w:t>
      </w:r>
    </w:p>
    <w:p>
      <w:r>
        <w:rPr>
          <w:b/>
        </w:rPr>
        <w:t xml:space="preserve">Tulos</w:t>
      </w:r>
    </w:p>
    <w:p>
      <w:r>
        <w:t xml:space="preserve">Mihin verkkoon The Secret Service kuuluu?</w:t>
      </w:r>
    </w:p>
    <w:p>
      <w:r>
        <w:rPr>
          <w:b/>
        </w:rPr>
        <w:t xml:space="preserve">Esimerkki 4.4949</w:t>
      </w:r>
    </w:p>
    <w:p>
      <w:r>
        <w:t xml:space="preserve">Konteksti : Samuel Scheps syntyi 19. toukokuuta 1904 Łódźissa (Venäjän Puolassa) teollisuusmies Maximilian Schepsin ja Rosa Schwarzmannin poikana. Kohde : Samuel Scheps Suhde : kuolinpäivämäärä</w:t>
      </w:r>
    </w:p>
    <w:p>
      <w:r>
        <w:rPr>
          <w:b/>
        </w:rPr>
        <w:t xml:space="preserve">Tulos</w:t>
      </w:r>
    </w:p>
    <w:p>
      <w:r>
        <w:t xml:space="preserve">Mikä on Samuel Schepsin kuolinpäivä?</w:t>
      </w:r>
    </w:p>
    <w:p>
      <w:r>
        <w:rPr>
          <w:b/>
        </w:rPr>
        <w:t xml:space="preserve">Esimerkki 4.4950</w:t>
      </w:r>
    </w:p>
    <w:p>
      <w:r>
        <w:t xml:space="preserve">Konteksti : Martin Harlinghausen syntyi 17. tammikuuta 1902 Rhedassa, Westfalenissa, tehtailija Wilhelm Harlinghausenin poikana. Aihe : Martin Harlinghausen Suhde : sotilasharrastus.</w:t>
      </w:r>
    </w:p>
    <w:p>
      <w:r>
        <w:rPr>
          <w:b/>
        </w:rPr>
        <w:t xml:space="preserve">Tulos</w:t>
      </w:r>
    </w:p>
    <w:p>
      <w:r>
        <w:t xml:space="preserve">Mihin sotilasjärjestöön Martin Harlinghausen kuului?</w:t>
      </w:r>
    </w:p>
    <w:p>
      <w:r>
        <w:rPr>
          <w:b/>
        </w:rPr>
        <w:t xml:space="preserve">Esimerkki 4.4951</w:t>
      </w:r>
    </w:p>
    <w:p>
      <w:r>
        <w:t xml:space="preserve">Konteksti: Todd Bergen (s. 11. heinäkuuta 1963) on eläkkeellä oleva kanadalainen ammattilaisjääkiekkoilija, jolla oli lyhytikäinen ura, erityisesti Philadelphia Flyersissa National Hockey Leaguessa vuosina 1984-85. Aihe : Todd Bergen Suhde : drafted by</w:t>
      </w:r>
    </w:p>
    <w:p>
      <w:r>
        <w:rPr>
          <w:b/>
        </w:rPr>
        <w:t xml:space="preserve">Tulos</w:t>
      </w:r>
    </w:p>
    <w:p>
      <w:r>
        <w:t xml:space="preserve">Missä joukkueessa Todd Bergen on?</w:t>
      </w:r>
    </w:p>
    <w:p>
      <w:r>
        <w:rPr>
          <w:b/>
        </w:rPr>
        <w:t xml:space="preserve">Esimerkki 4.4952</w:t>
      </w:r>
    </w:p>
    <w:p>
      <w:r>
        <w:t xml:space="preserve">Konteksti: Amal Allana (s. 14. syyskuuta 1947) on intialainen teatteriohjaaja, lavastussuunnittelija ja pukusuunnittelija, ja tällä hetkellä hän toimii toista peräkkäistä kauttaan Intian parhaan teatterikoulutuslaitoksen National School of Draman puheenjohtajana. Hän johtaa myös New Delhissä sijaitsevaa Dramatic Art and Design Academya (DADA) -akatemiaa yhdessä miehensä Nissar Allanan kanssa, jonka he perustivat vuonna 2000. Aihe : Amal Allana Suhde : sukupuoli tai sukupuolta.</w:t>
      </w:r>
    </w:p>
    <w:p>
      <w:r>
        <w:rPr>
          <w:b/>
        </w:rPr>
        <w:t xml:space="preserve">Tulos</w:t>
      </w:r>
    </w:p>
    <w:p>
      <w:r>
        <w:t xml:space="preserve">Millä sukupuolella Amal Allana tunnetaan?</w:t>
      </w:r>
    </w:p>
    <w:p>
      <w:r>
        <w:rPr>
          <w:b/>
        </w:rPr>
        <w:t xml:space="preserve">Esimerkki 4.4953</w:t>
      </w:r>
    </w:p>
    <w:p>
      <w:r>
        <w:t xml:space="preserve">Konteksti : Hester Rogers (31. tammikuuta 1756 - 10. lokakuuta 1794) oli brittiläinen metodistikirjailija. Aihe : Hester Rogers Suhde : sukupuoli tai sukupuolta.</w:t>
      </w:r>
    </w:p>
    <w:p>
      <w:r>
        <w:rPr>
          <w:b/>
        </w:rPr>
        <w:t xml:space="preserve">Tulos</w:t>
      </w:r>
    </w:p>
    <w:p>
      <w:r>
        <w:t xml:space="preserve">Mikä on Hester Rogersin sukupuoli?</w:t>
      </w:r>
    </w:p>
    <w:p>
      <w:r>
        <w:rPr>
          <w:b/>
        </w:rPr>
        <w:t xml:space="preserve">Esimerkki 4.4954</w:t>
      </w:r>
    </w:p>
    <w:p>
      <w:r>
        <w:t xml:space="preserve">Konteksti : Hava Pinhas-Cohen opiskeli heprealaista kirjallisuutta ja taidehistoriaa Jerusalemin heprealaisessa yliopistossa. Aihe : Hava Pinhas-Cohen Suhde : koulutettu osoitteessa</w:t>
      </w:r>
    </w:p>
    <w:p>
      <w:r>
        <w:rPr>
          <w:b/>
        </w:rPr>
        <w:t xml:space="preserve">Tulos</w:t>
      </w:r>
    </w:p>
    <w:p>
      <w:r>
        <w:t xml:space="preserve">Missä yliopistossa Hava Pinhas-Cohen opiskeli?</w:t>
      </w:r>
    </w:p>
    <w:p>
      <w:r>
        <w:rPr>
          <w:b/>
        </w:rPr>
        <w:t xml:space="preserve">Esimerkki 4.4955</w:t>
      </w:r>
    </w:p>
    <w:p>
      <w:r>
        <w:t xml:space="preserve">Konteksti: Mohammad Zubair Khan on väitellyt poliittisen taloustieteen tohtoriksi Johns Hopkinsin yliopistosta. Aihe : Mohammad Zubair Khan Suhde : kouluttautunut</w:t>
      </w:r>
    </w:p>
    <w:p>
      <w:r>
        <w:rPr>
          <w:b/>
        </w:rPr>
        <w:t xml:space="preserve">Tulos</w:t>
      </w:r>
    </w:p>
    <w:p>
      <w:r>
        <w:t xml:space="preserve">Missä yliopistossa Mohammad Zubair Khan opiskeli?</w:t>
      </w:r>
    </w:p>
    <w:p>
      <w:r>
        <w:rPr>
          <w:b/>
        </w:rPr>
        <w:t xml:space="preserve">Esimerkki 4.4956</w:t>
      </w:r>
    </w:p>
    <w:p>
      <w:r>
        <w:t xml:space="preserve">Taustaa: LOT Charters on LOT Polish Airlinesin tytäryhtiö, joka tarjoaa tilauslentoja matkanjärjestäjien puolesta erillisen lentotoimintaluvan nojalla käyttäen LOT:n lentokoneita. Kohde : LOT Charters Suhde : emoyhtiö.</w:t>
      </w:r>
    </w:p>
    <w:p>
      <w:r>
        <w:rPr>
          <w:b/>
        </w:rPr>
        <w:t xml:space="preserve">Tulos</w:t>
      </w:r>
    </w:p>
    <w:p>
      <w:r>
        <w:t xml:space="preserve">Mihin yhtiöön LOT Charters kuuluu?</w:t>
      </w:r>
    </w:p>
    <w:p>
      <w:r>
        <w:rPr>
          <w:b/>
        </w:rPr>
        <w:t xml:space="preserve">Esimerkki 4.4957</w:t>
      </w:r>
    </w:p>
    <w:p>
      <w:r>
        <w:t xml:space="preserve">Konteksti: Carlo J. Caparasin Gagambino on sovitus Carlo J. Caparasin kuuluisasta graafisesta romaanista, joka esitettiin aiemmin GMA Network -kanavalla, jonka tuotti sen elokuvayhtiö GMA Films. Aihe : Gagambino Suhde : alkuperäinen verkko.</w:t>
      </w:r>
    </w:p>
    <w:p>
      <w:r>
        <w:rPr>
          <w:b/>
        </w:rPr>
        <w:t xml:space="preserve">Tulos</w:t>
      </w:r>
    </w:p>
    <w:p>
      <w:r>
        <w:t xml:space="preserve">Millä asemalla Gagambino oli ensi-illassa?</w:t>
      </w:r>
    </w:p>
    <w:p>
      <w:r>
        <w:rPr>
          <w:b/>
        </w:rPr>
        <w:t xml:space="preserve">Esimerkki 4.4958</w:t>
      </w:r>
    </w:p>
    <w:p>
      <w:r>
        <w:t xml:space="preserve">Konteksti : 77 Aquarii (lyhenne 77 Aqr) on tähti Vesimiehen tähdistössä. Kohde : 77 Aquarii Suhde : tähdistö.</w:t>
      </w:r>
    </w:p>
    <w:p>
      <w:r>
        <w:rPr>
          <w:b/>
        </w:rPr>
        <w:t xml:space="preserve">Tulos</w:t>
      </w:r>
    </w:p>
    <w:p>
      <w:r>
        <w:t xml:space="preserve">Minkä tähtikuvion muodostaa 77 Aquarii?</w:t>
      </w:r>
    </w:p>
    <w:p>
      <w:r>
        <w:rPr>
          <w:b/>
        </w:rPr>
        <w:t xml:space="preserve">Esimerkki 4.4959</w:t>
      </w:r>
    </w:p>
    <w:p>
      <w:r>
        <w:t xml:space="preserve">Konteksti : Arthur Allan Thomas (s. 2. tammikuuta 1938) on uusiseelantilainen mies, joka sai kuninkaallisen armahduksen ja korvauksia sen jälkeen, kun hänet oli väärin perustein tuomittu ja vangittu murhasta. Aihe : Arthur Allan Thomas Suhde : tuomittu murhasta.</w:t>
      </w:r>
    </w:p>
    <w:p>
      <w:r>
        <w:rPr>
          <w:b/>
        </w:rPr>
        <w:t xml:space="preserve">Tulos</w:t>
      </w:r>
    </w:p>
    <w:p>
      <w:r>
        <w:t xml:space="preserve">Mikä rikos johti Arthur Allan Thomasin tuomitsemiseen?</w:t>
      </w:r>
    </w:p>
    <w:p>
      <w:r>
        <w:rPr>
          <w:b/>
        </w:rPr>
        <w:t xml:space="preserve">Esimerkki 4.4960</w:t>
      </w:r>
    </w:p>
    <w:p>
      <w:r>
        <w:t xml:space="preserve">Konteksti : Front Page Detective -elokuvan pääosassa Edmund Lowe näyttelee David Chasea, sanomalehden kolumnistia, joka auttaa poliisia ratkaisemaan erityisen vaikeita mysteerejä. Aihe : Front Page Detective Suhde : alkuperäisverkko</w:t>
      </w:r>
    </w:p>
    <w:p>
      <w:r>
        <w:rPr>
          <w:b/>
        </w:rPr>
        <w:t xml:space="preserve">Tulos</w:t>
      </w:r>
    </w:p>
    <w:p>
      <w:r>
        <w:t xml:space="preserve">Mikä verkko lähettää Front Page Detectivea?</w:t>
      </w:r>
    </w:p>
    <w:p>
      <w:r>
        <w:rPr>
          <w:b/>
        </w:rPr>
        <w:t xml:space="preserve">Esimerkki 4.4961</w:t>
      </w:r>
    </w:p>
    <w:p>
      <w:r>
        <w:t xml:space="preserve">Konteksti : Vuonna 1673 viimeisen näytelmänsä Kuvitteellinen invalidi esityksen aikana keuhkotuberkuloosista kärsivä Molière sai yskäkohtauksen ja verenvuodon näyttelijä Arganin roolin aikana. Aihe : Molière Suhde : puoliso</w:t>
      </w:r>
    </w:p>
    <w:p>
      <w:r>
        <w:rPr>
          <w:b/>
        </w:rPr>
        <w:t xml:space="preserve">Tulos</w:t>
      </w:r>
    </w:p>
    <w:p>
      <w:r>
        <w:t xml:space="preserve">Mikä on Molièren puolison nimi?</w:t>
      </w:r>
    </w:p>
    <w:p>
      <w:r>
        <w:rPr>
          <w:b/>
        </w:rPr>
        <w:t xml:space="preserve">Esimerkki 4.4962</w:t>
      </w:r>
    </w:p>
    <w:p>
      <w:r>
        <w:t xml:space="preserve">Konteksti : Wilbert Coffin (lokakuu 1915 - 10. helmikuuta 1956) oli kanadalainen malminetsijä, joka tuomittiin murhasta ja teloitettiin Kanadassa. Aihe : Wilbert Coffin Suhde : tuomittu murhasta.</w:t>
      </w:r>
    </w:p>
    <w:p>
      <w:r>
        <w:rPr>
          <w:b/>
        </w:rPr>
        <w:t xml:space="preserve">Tulos</w:t>
      </w:r>
    </w:p>
    <w:p>
      <w:r>
        <w:t xml:space="preserve">Mihin rikokseen Wilbert Coffinin katsotaan syyllistyneen?</w:t>
      </w:r>
    </w:p>
    <w:p>
      <w:r>
        <w:rPr>
          <w:b/>
        </w:rPr>
        <w:t xml:space="preserve">Esimerkki 4.4963</w:t>
      </w:r>
    </w:p>
    <w:p>
      <w:r>
        <w:t xml:space="preserve">Konteksti: Hanna Mortkowicz-Olczakowa (15. lokakuuta 1905 - 5. tammikuuta 1968) oli puolalainen runoilija ja kirjailija, joka kirjoitti useita lasten- ja nuortenromaaneja. Aihe : Hanna Mortkowicz-Olczakowa Suhde : kouluttautunut</w:t>
      </w:r>
    </w:p>
    <w:p>
      <w:r>
        <w:rPr>
          <w:b/>
        </w:rPr>
        <w:t xml:space="preserve">Tulos</w:t>
      </w:r>
    </w:p>
    <w:p>
      <w:r>
        <w:t xml:space="preserve">Mikä on Hanna Mortkowicz-Olczakowan kouluttaneen yliopiston nimi?</w:t>
      </w:r>
    </w:p>
    <w:p>
      <w:r>
        <w:rPr>
          <w:b/>
        </w:rPr>
        <w:t xml:space="preserve">Esimerkki 4.4964</w:t>
      </w:r>
    </w:p>
    <w:p>
      <w:r>
        <w:t xml:space="preserve">Konteksti: äitinsä kautta osittain egyptiläinen. Augustuksen historian mukaan hänen vuonna 269 lähettämänsä keisarillinen julistus lähetettiin Egyptin Aleksandrian asukkaille, ja siinä kuvailtiin kaupunkia "esi-isieni kaupungiksi". Tämä julistus sopii vain Zenobian pojalle Vaballathukselle. Historiantutkija Callinicus omisti kymmenen kirjaa käsittävän Aleksandrian historian ``Kleopatralle'', joka voi olla vain Zenobia. Aihe : Zenobia Suhde : puoliso</w:t>
      </w:r>
    </w:p>
    <w:p>
      <w:r>
        <w:rPr>
          <w:b/>
        </w:rPr>
        <w:t xml:space="preserve">Tulos</w:t>
      </w:r>
    </w:p>
    <w:p>
      <w:r>
        <w:t xml:space="preserve">Mikä on Zenobian puolison nimi?</w:t>
      </w:r>
    </w:p>
    <w:p>
      <w:r>
        <w:rPr>
          <w:b/>
        </w:rPr>
        <w:t xml:space="preserve">Esimerkki 4.4965</w:t>
      </w:r>
    </w:p>
    <w:p>
      <w:r>
        <w:t xml:space="preserve">Konteksti : Holmberg II on kääpiögalaksi Ursa Major -tähdistössä. Kohde : Holmberg II Suhde : tähdistö</w:t>
      </w:r>
    </w:p>
    <w:p>
      <w:r>
        <w:rPr>
          <w:b/>
        </w:rPr>
        <w:t xml:space="preserve">Tulos</w:t>
      </w:r>
    </w:p>
    <w:p>
      <w:r>
        <w:t xml:space="preserve">Missä tähtikuviossa Holmberg II on?</w:t>
      </w:r>
    </w:p>
    <w:p>
      <w:r>
        <w:rPr>
          <w:b/>
        </w:rPr>
        <w:t xml:space="preserve">Esimerkki 4.4966</w:t>
      </w:r>
    </w:p>
    <w:p>
      <w:r>
        <w:t xml:space="preserve">Konteksti : Eta Aquarii (η Aqr, η Aquarii) on Bayer-tunnus tähdelle, joka sijaitsee Vesimiehen tähdistössä. Kohde : Eta Aquarii Suhde : tähdistö.</w:t>
      </w:r>
    </w:p>
    <w:p>
      <w:r>
        <w:rPr>
          <w:b/>
        </w:rPr>
        <w:t xml:space="preserve">Tulos</w:t>
      </w:r>
    </w:p>
    <w:p>
      <w:r>
        <w:t xml:space="preserve">Mihin tähdistöön Eta Aquarii kuuluu?</w:t>
      </w:r>
    </w:p>
    <w:p>
      <w:r>
        <w:rPr>
          <w:b/>
        </w:rPr>
        <w:t xml:space="preserve">Esimerkki 4.4967</w:t>
      </w:r>
    </w:p>
    <w:p>
      <w:r>
        <w:t xml:space="preserve">Konteksti : Lohikäärmeensiivet on Laurence Yepin kirjoittama lasten historiallinen romaani, jonka Harper &amp; Row julkaisi vuonna 1975. Aihe : Lohikäärmesiivet Suhde : saanut palkinnon.</w:t>
      </w:r>
    </w:p>
    <w:p>
      <w:r>
        <w:rPr>
          <w:b/>
        </w:rPr>
        <w:t xml:space="preserve">Tulos</w:t>
      </w:r>
    </w:p>
    <w:p>
      <w:r>
        <w:t xml:space="preserve">Minkä palkinnon Dragonwings sai?</w:t>
      </w:r>
    </w:p>
    <w:p>
      <w:r>
        <w:rPr>
          <w:b/>
        </w:rPr>
        <w:t xml:space="preserve">Esimerkki 4.4968</w:t>
      </w:r>
    </w:p>
    <w:p>
      <w:r>
        <w:t xml:space="preserve">Konteksti : Hubert Bland (3. tammikuuta 1855 - 14. huhtikuuta 1914) oli Edith Nesbitin aviomies, ja hänet tunnettiin pahamaineisena vapaamielisenä, toimittajana, varhaisena englantilaisena sosialistina ja yhtenä Fabian Society -järjestön perustajista. Aihe : Hubert Bland Suhde : puoliso</w:t>
      </w:r>
    </w:p>
    <w:p>
      <w:r>
        <w:rPr>
          <w:b/>
        </w:rPr>
        <w:t xml:space="preserve">Tulos</w:t>
      </w:r>
    </w:p>
    <w:p>
      <w:r>
        <w:t xml:space="preserve">Mikä on Hubert Blandin puolison nimi?</w:t>
      </w:r>
    </w:p>
    <w:p>
      <w:r>
        <w:rPr>
          <w:b/>
        </w:rPr>
        <w:t xml:space="preserve">Esimerkki 4.4969</w:t>
      </w:r>
    </w:p>
    <w:p>
      <w:r>
        <w:t xml:space="preserve">Konteksti : Tracy-Ann Rowe (s. 17. syyskuuta 1985 Manchester, Jamaika) on jamaikalainen naispuolinen yleisurheilija, joka kilpailee 100 metrin ja 200 metrin juoksussa. Aihe : Tracy-Ann Rowe Suhde : sukupuoli tai sukupuolta.</w:t>
      </w:r>
    </w:p>
    <w:p>
      <w:r>
        <w:rPr>
          <w:b/>
        </w:rPr>
        <w:t xml:space="preserve">Tulos</w:t>
      </w:r>
    </w:p>
    <w:p>
      <w:r>
        <w:t xml:space="preserve">Mikä on Tracy-Ann Rowen sukupuoli?</w:t>
      </w:r>
    </w:p>
    <w:p>
      <w:r>
        <w:rPr>
          <w:b/>
        </w:rPr>
        <w:t xml:space="preserve">Esimerkki 4.4970</w:t>
      </w:r>
    </w:p>
    <w:p>
      <w:r>
        <w:t xml:space="preserve">Konteksti : Vääpeli William James Middleton DFM oli brittiläinen ensimmäisen maailmansodan lentävä ässä, joka saavutti kuusi ilmavoittoa. Aihe : William James Middleton Suhde : konflikti</w:t>
      </w:r>
    </w:p>
    <w:p>
      <w:r>
        <w:rPr>
          <w:b/>
        </w:rPr>
        <w:t xml:space="preserve">Tulos</w:t>
      </w:r>
    </w:p>
    <w:p>
      <w:r>
        <w:t xml:space="preserve">Missä sodassa William James Middleton oli mukana?</w:t>
      </w:r>
    </w:p>
    <w:p>
      <w:r>
        <w:rPr>
          <w:b/>
        </w:rPr>
        <w:t xml:space="preserve">Esimerkki 4.4971</w:t>
      </w:r>
    </w:p>
    <w:p>
      <w:r>
        <w:t xml:space="preserve">Konteksti: Sheikha Shamsa bint Suhail Al Mazrouei (arab: الشيخة شمسة بـنت سهيل آل مزروعي) on Yhdistyneiden arabiemiirikuntien nykyisen presidentin, Abu Dhabin emiirin (hallitsijan), S.H. Sheikh Khalifa bin Zayed Al Nahyanin ensimmäinen vaimo. Aihe : Shamsa bint Suhail Al Mazrouei Suhde : puoliso.</w:t>
      </w:r>
    </w:p>
    <w:p>
      <w:r>
        <w:rPr>
          <w:b/>
        </w:rPr>
        <w:t xml:space="preserve">Tulos</w:t>
      </w:r>
    </w:p>
    <w:p>
      <w:r>
        <w:t xml:space="preserve">Mikä on Shamsa bint Suhail Al Mazrouein puolison nimi?</w:t>
      </w:r>
    </w:p>
    <w:p>
      <w:r>
        <w:rPr>
          <w:b/>
        </w:rPr>
        <w:t xml:space="preserve">Esimerkki 4.4972</w:t>
      </w:r>
    </w:p>
    <w:p>
      <w:r>
        <w:t xml:space="preserve">Konteksti : Wolfgang Fürstner (4. huhtikuuta 1896 - 19. elokuuta 1936) oli saksalainen Wehrmachtin kapteeni, joka nimitettiin ensin Berliinin olympiakylän komentajaksi ja sitten varakomentajaksi vuoden 1936 kesäolympialaisten aikana. Aihe : Wolfgang Fürstner Suhde : konflikti</w:t>
      </w:r>
    </w:p>
    <w:p>
      <w:r>
        <w:rPr>
          <w:b/>
        </w:rPr>
        <w:t xml:space="preserve">Tulos</w:t>
      </w:r>
    </w:p>
    <w:p>
      <w:r>
        <w:t xml:space="preserve">Missä sodassa/taistelussa Wolfgang Fürstner taisteli?</w:t>
      </w:r>
    </w:p>
    <w:p>
      <w:r>
        <w:rPr>
          <w:b/>
        </w:rPr>
        <w:t xml:space="preserve">Esimerkki 4.4973</w:t>
      </w:r>
    </w:p>
    <w:p>
      <w:r>
        <w:t xml:space="preserve">Konteksti: The Private Life of a Masterpiece oli BBC:n taidealan dokumenttisarja, joka kertoi tarinoita suurten taideteosten takana. Sarjan 29 jaksoa esitettiin BBC Two -kanavalla vuodesta 2001 vuoteen 2010. Aihe : The Private Life of a Masterpiece Suhde : alkuperäinen verkko.</w:t>
      </w:r>
    </w:p>
    <w:p>
      <w:r>
        <w:rPr>
          <w:b/>
        </w:rPr>
        <w:t xml:space="preserve">Tulos</w:t>
      </w:r>
    </w:p>
    <w:p>
      <w:r>
        <w:t xml:space="preserve">Millä kanavalla The Private Life of a Masterpiece esitetään?</w:t>
      </w:r>
    </w:p>
    <w:p>
      <w:r>
        <w:rPr>
          <w:b/>
        </w:rPr>
        <w:t xml:space="preserve">Esimerkki 4.4974</w:t>
      </w:r>
    </w:p>
    <w:p>
      <w:r>
        <w:t xml:space="preserve">Konteksti : Brett Ritchie (s. 1. heinäkuuta 1993) on kanadalainen jääkiekkoilija, joka pelaa tällä hetkellä Dallas Starsissa National Hockey Leaguessa. Kohde : Brett Ritchie Suhde : drafted by</w:t>
      </w:r>
    </w:p>
    <w:p>
      <w:r>
        <w:rPr>
          <w:b/>
        </w:rPr>
        <w:t xml:space="preserve">Tulos</w:t>
      </w:r>
    </w:p>
    <w:p>
      <w:r>
        <w:t xml:space="preserve">Missä joukkueessa Brett Ritchie pelasi?</w:t>
      </w:r>
    </w:p>
    <w:p>
      <w:r>
        <w:rPr>
          <w:b/>
        </w:rPr>
        <w:t xml:space="preserve">Esimerkki 4.4975</w:t>
      </w:r>
    </w:p>
    <w:p>
      <w:r>
        <w:t xml:space="preserve">Konteksti: Pedro Albizu Campos syntyi 12. syyskuuta 1891 espanjalaisia, afrikkalaisia ja taínoja syntyperältään olevan Juana Camposin, kotiapulaisen Juana Camposin, syntymäkodissa Teneríasissa, Barrio Machuelo Abajossa Poncessa, Puerto Ricossa. Aihe : Pedro Albizu Campos Suhde : ammatti.</w:t>
      </w:r>
    </w:p>
    <w:p>
      <w:r>
        <w:rPr>
          <w:b/>
        </w:rPr>
        <w:t xml:space="preserve">Tulos</w:t>
      </w:r>
    </w:p>
    <w:p>
      <w:r>
        <w:t xml:space="preserve">Mikä oli Pedro Albizu Camposin ammatti?</w:t>
      </w:r>
    </w:p>
    <w:p>
      <w:r>
        <w:rPr>
          <w:b/>
        </w:rPr>
        <w:t xml:space="preserve">Esimerkki 4.4976</w:t>
      </w:r>
    </w:p>
    <w:p>
      <w:r>
        <w:t xml:space="preserve">Konteksti : Little Old New York on 20th Century Foxin vuonna 1940 valmistunut mustavalkoinen historiallinen draama, jonka tuotti Darryl F. Zanuck ja ohjasi Henry King. Aihe : Little Old New York Suhde : tuotantoyhtiö</w:t>
      </w:r>
    </w:p>
    <w:p>
      <w:r>
        <w:rPr>
          <w:b/>
        </w:rPr>
        <w:t xml:space="preserve">Tulos</w:t>
      </w:r>
    </w:p>
    <w:p>
      <w:r>
        <w:t xml:space="preserve">Mikä tuotantoyhtiö on mukana Little Old New Yorkissa?</w:t>
      </w:r>
    </w:p>
    <w:p>
      <w:r>
        <w:rPr>
          <w:b/>
        </w:rPr>
        <w:t xml:space="preserve">Esimerkki 4.4977</w:t>
      </w:r>
    </w:p>
    <w:p>
      <w:r>
        <w:t xml:space="preserve">Konteksti : Christoph M. Ohrt (s. 30. maaliskuuta 1960 Hampuri) on saksalainen elokuva- ja tv-näyttelijä. Aihe : Christoph M. Ohrt Suhde : asuinpaikka</w:t>
      </w:r>
    </w:p>
    <w:p>
      <w:r>
        <w:rPr>
          <w:b/>
        </w:rPr>
        <w:t xml:space="preserve">Tulos</w:t>
      </w:r>
    </w:p>
    <w:p>
      <w:r>
        <w:t xml:space="preserve">Mistä kaupungista Christoph M. Ohrt on kotoisin?</w:t>
      </w:r>
    </w:p>
    <w:p>
      <w:r>
        <w:rPr>
          <w:b/>
        </w:rPr>
        <w:t xml:space="preserve">Esimerkki 4.4978</w:t>
      </w:r>
    </w:p>
    <w:p>
      <w:r>
        <w:t xml:space="preserve">Konteksti : Bertrand du Guesclin syntyi Bretagnessa Dinanin lähellä sijaitsevassa Motte-Broonsissa Robert du Guesclinin ja Jeanne de Malmainesin esikoispoikana. Aihe : Bertrand du Guesclin Suhde : konflikti.</w:t>
      </w:r>
    </w:p>
    <w:p>
      <w:r>
        <w:rPr>
          <w:b/>
        </w:rPr>
        <w:t xml:space="preserve">Tulos</w:t>
      </w:r>
    </w:p>
    <w:p>
      <w:r>
        <w:t xml:space="preserve">Missä sodassa Bertrand du Guesclin oli taistelijana?</w:t>
      </w:r>
    </w:p>
    <w:p>
      <w:r>
        <w:rPr>
          <w:b/>
        </w:rPr>
        <w:t xml:space="preserve">Esimerkki 4.4979</w:t>
      </w:r>
    </w:p>
    <w:p>
      <w:r>
        <w:t xml:space="preserve">Konteksti : Joseph Clement ( 1779 -- 28. helmikuuta 1844) oli brittiläinen insinööri ja teollisuusmies, joka muistetaan ennen kaikkea Charles Babbagen ensimmäisen erotusmoottorin valmistajana vuosina 1824-1833. Aihe : Joseph Clement Suhde : ammatti</w:t>
      </w:r>
    </w:p>
    <w:p>
      <w:r>
        <w:rPr>
          <w:b/>
        </w:rPr>
        <w:t xml:space="preserve">Tulos</w:t>
      </w:r>
    </w:p>
    <w:p>
      <w:r>
        <w:t xml:space="preserve">Mikä oli Joseph Clementin ammatti?</w:t>
      </w:r>
    </w:p>
    <w:p>
      <w:r>
        <w:rPr>
          <w:b/>
        </w:rPr>
        <w:t xml:space="preserve">Esimerkki 4.4980</w:t>
      </w:r>
    </w:p>
    <w:p>
      <w:r>
        <w:t xml:space="preserve">Konteksti : ``Mr. Spritz Goes to Washington'' on neljästoista jakso Simpsonien 14. kaudelta. Aihe : Mr. Spritz Goes to Washington Suhde : sarja</w:t>
      </w:r>
    </w:p>
    <w:p>
      <w:r>
        <w:rPr>
          <w:b/>
        </w:rPr>
        <w:t xml:space="preserve">Tulos</w:t>
      </w:r>
    </w:p>
    <w:p>
      <w:r>
        <w:t xml:space="preserve">Missä ohjelmassa Mr. Spritz Goes to Washington esiintyy?</w:t>
      </w:r>
    </w:p>
    <w:p>
      <w:r>
        <w:rPr>
          <w:b/>
        </w:rPr>
        <w:t xml:space="preserve">Esimerkki 4.4981</w:t>
      </w:r>
    </w:p>
    <w:p>
      <w:r>
        <w:t xml:space="preserve">Asiayhteys: Ashland Community and Technical College (ACTC) sijaitsee Ashlandissa, Kentuckyssa, Yhdysvalloissa, ja se on yksi Kentucky Community and Technical College Systemin (KCTCS) 16 kaksivuotisesta, avoimen sisäänpääsyn oppilaitoksesta. Kohde : Ashland Community and Technical College Suhde : emoyhtiö</w:t>
      </w:r>
    </w:p>
    <w:p>
      <w:r>
        <w:rPr>
          <w:b/>
        </w:rPr>
        <w:t xml:space="preserve">Tulos</w:t>
      </w:r>
    </w:p>
    <w:p>
      <w:r>
        <w:t xml:space="preserve">Mikä yritys on Ashland Community and Technical Collegen emoyhtiö?</w:t>
      </w:r>
    </w:p>
    <w:p>
      <w:r>
        <w:rPr>
          <w:b/>
        </w:rPr>
        <w:t xml:space="preserve">Esimerkki 4.4982</w:t>
      </w:r>
    </w:p>
    <w:p>
      <w:r>
        <w:t xml:space="preserve">Konteksti : Kirjallisuuskriitikko Tom McCarthy oli sitä mieltä, että Musta saari liittyi monin tavoin Hergén muihin seikkailuihin; hän yhdisti tarinan väärennetyn rahan väärennettyyn idoliin Murtuneessa korvassa ja väärennettyyn bunkkeriin Tintin neuvostomaassa. Aihe : Musta saari Suhde : sarja</w:t>
      </w:r>
    </w:p>
    <w:p>
      <w:r>
        <w:rPr>
          <w:b/>
        </w:rPr>
        <w:t xml:space="preserve">Tulos</w:t>
      </w:r>
    </w:p>
    <w:p>
      <w:r>
        <w:t xml:space="preserve">Missä sarjassa Musta saari oli?</w:t>
      </w:r>
    </w:p>
    <w:p>
      <w:r>
        <w:rPr>
          <w:b/>
        </w:rPr>
        <w:t xml:space="preserve">Esimerkki 4.4983</w:t>
      </w:r>
    </w:p>
    <w:p>
      <w:r>
        <w:t xml:space="preserve">Konteksti: Cheyenne Parker (s. 22. elokuuta 1992) on yhdysvaltalainen koripalloilija, joka pelaa Chicago Sky -seurassa naisten kansallisessa koripalloliitossa. Kohde : Cheyenne Parker Suhde : drafted by</w:t>
      </w:r>
    </w:p>
    <w:p>
      <w:r>
        <w:rPr>
          <w:b/>
        </w:rPr>
        <w:t xml:space="preserve">Tulos</w:t>
      </w:r>
    </w:p>
    <w:p>
      <w:r>
        <w:t xml:space="preserve">Pelaaja Cheyenne Parker pelasi minkä joukkueen joukkueessa?</w:t>
      </w:r>
    </w:p>
    <w:p>
      <w:r>
        <w:rPr>
          <w:b/>
        </w:rPr>
        <w:t xml:space="preserve">Esimerkki 4.4984</w:t>
      </w:r>
    </w:p>
    <w:p>
      <w:r>
        <w:t xml:space="preserve">Konteksti : Daddy's Deadly Darling (myös nimeltään Pigs, Daddy's Girl, The Strange Love Exorcist ja Roadside Torture Chamber) on Marc Lawrencen ohjaama kauhuelokuva vuodelta 1972, jota nykyisin levittää Troma Entertainment. Aihe : Daddy's Deadly Darling Suhde : tuotantoyhtiö</w:t>
      </w:r>
    </w:p>
    <w:p>
      <w:r>
        <w:rPr>
          <w:b/>
        </w:rPr>
        <w:t xml:space="preserve">Tulos</w:t>
      </w:r>
    </w:p>
    <w:p>
      <w:r>
        <w:t xml:space="preserve">Mikä on Daddy's Deadly Darlingin tuotantoyhtiö?</w:t>
      </w:r>
    </w:p>
    <w:p>
      <w:r>
        <w:rPr>
          <w:b/>
        </w:rPr>
        <w:t xml:space="preserve">Esimerkki 4.4985</w:t>
      </w:r>
    </w:p>
    <w:p>
      <w:r>
        <w:t xml:space="preserve">Konteksti : Pieni valkoinen lintu on sarja lyhyitä jaksoja, jotka sisältävät sekä kertomuksia kertojan jokapäiväisistä toimista nyky-Lontoossa että mielikuvituksellisia tarinoita, jotka sijoittuvat Kensington Gardensiin ja muualle. Aihe : Pieni valkoinen lintu Suhde : kerrontapaikka.</w:t>
      </w:r>
    </w:p>
    <w:p>
      <w:r>
        <w:rPr>
          <w:b/>
        </w:rPr>
        <w:t xml:space="preserve">Tulos</w:t>
      </w:r>
    </w:p>
    <w:p>
      <w:r>
        <w:t xml:space="preserve">Missä paikassa Pikku valkoinen lintu on?</w:t>
      </w:r>
    </w:p>
    <w:p>
      <w:r>
        <w:rPr>
          <w:b/>
        </w:rPr>
        <w:t xml:space="preserve">Esimerkki 4.4986</w:t>
      </w:r>
    </w:p>
    <w:p>
      <w:r>
        <w:t xml:space="preserve">Taustaa: E-Plus on ollut hollantilaisen teleoperaattorin KPN:n omistuksessa vuodesta 2002. Kohde : E-Plus Suhde : emoyhtiö.</w:t>
      </w:r>
    </w:p>
    <w:p>
      <w:r>
        <w:rPr>
          <w:b/>
        </w:rPr>
        <w:t xml:space="preserve">Tulos</w:t>
      </w:r>
    </w:p>
    <w:p>
      <w:r>
        <w:t xml:space="preserve">Mikä yritys on E-Plusin emoyhtiö?</w:t>
      </w:r>
    </w:p>
    <w:p>
      <w:r>
        <w:rPr>
          <w:b/>
        </w:rPr>
        <w:t xml:space="preserve">Esimerkki 4.4987</w:t>
      </w:r>
    </w:p>
    <w:p>
      <w:r>
        <w:t xml:space="preserve">Konteksti : Paramount Picturesin silloinen toimitusjohtaja Barry Diller halusi Schneiderin tuottavan hänelle elokuvia ja suostui rahoittamaan Days of Heavenin. Aihe : Days of Heaven Suhde : ohjaaja</w:t>
      </w:r>
    </w:p>
    <w:p>
      <w:r>
        <w:rPr>
          <w:b/>
        </w:rPr>
        <w:t xml:space="preserve">Tulos</w:t>
      </w:r>
    </w:p>
    <w:p>
      <w:r>
        <w:t xml:space="preserve">Kuka oli vastuussa Days of Heavenin ohjauksesta?</w:t>
      </w:r>
    </w:p>
    <w:p>
      <w:r>
        <w:rPr>
          <w:b/>
        </w:rPr>
        <w:t xml:space="preserve">Esimerkki 4.4988</w:t>
      </w:r>
    </w:p>
    <w:p>
      <w:r>
        <w:t xml:space="preserve">Konteksti: Joseph L. Trueblood (26. joulukuuta 1956 - 13. kesäkuuta 2003), 46-vuotias valkoinen mies, teloitettiin tappavalla ruiskeella Indianan osavaltion vankilassa Michigan Cityssä Indianassa 13. kesäkuuta 2003. Kohde : Joseph L. Trueblood Suhde : sukupuoli tai sukupuoli</w:t>
      </w:r>
    </w:p>
    <w:p>
      <w:r>
        <w:rPr>
          <w:b/>
        </w:rPr>
        <w:t xml:space="preserve">Tulos</w:t>
      </w:r>
    </w:p>
    <w:p>
      <w:r>
        <w:t xml:space="preserve">Mikä kuvaa Joseph L. Truebloodin sukupuolta?</w:t>
      </w:r>
    </w:p>
    <w:p>
      <w:r>
        <w:rPr>
          <w:b/>
        </w:rPr>
        <w:t xml:space="preserve">Esimerkki 4.4989</w:t>
      </w:r>
    </w:p>
    <w:p>
      <w:r>
        <w:t xml:space="preserve">Konteksti : Sopiko Guramishvili (georgia: სოფიკო გურამიშვილი; s. 1. tammikuuta 1991 Tbilisi) on georgialainen shakinpelaaja. Kohde : Sopiko Guramishvili Suhde : puoliso</w:t>
      </w:r>
    </w:p>
    <w:p>
      <w:r>
        <w:rPr>
          <w:b/>
        </w:rPr>
        <w:t xml:space="preserve">Tulos</w:t>
      </w:r>
    </w:p>
    <w:p>
      <w:r>
        <w:t xml:space="preserve">Mikä on Sopiko Guramishvilin puolison nimi?</w:t>
      </w:r>
    </w:p>
    <w:p>
      <w:r>
        <w:rPr>
          <w:b/>
        </w:rPr>
        <w:t xml:space="preserve">Esimerkki 4.4990</w:t>
      </w:r>
    </w:p>
    <w:p>
      <w:r>
        <w:t xml:space="preserve">Konteksti : Oscar Stenström (24. huhtikuuta 1978 -- 8. helmikuuta 2015) oli suomalainen kilpapyöräilijä. Aihe : Oscar Stenström Suhde : kuolinpäivämäärä.</w:t>
      </w:r>
    </w:p>
    <w:p>
      <w:r>
        <w:rPr>
          <w:b/>
        </w:rPr>
        <w:t xml:space="preserve">Tulos</w:t>
      </w:r>
    </w:p>
    <w:p>
      <w:r>
        <w:t xml:space="preserve">Milloin Oscar Stenströmin elämä päättyi?</w:t>
      </w:r>
    </w:p>
    <w:p>
      <w:r>
        <w:rPr>
          <w:b/>
        </w:rPr>
        <w:t xml:space="preserve">Esimerkki 4.4991</w:t>
      </w:r>
    </w:p>
    <w:p>
      <w:r>
        <w:t xml:space="preserve">Konteksti : Guy Mannering tai Astrologi on Sir Walter Scottin romaani, joka julkaistiin nimettömänä vuonna 1815. Aihe : Guy Mannering Suhde : kerronnan paikka</w:t>
      </w:r>
    </w:p>
    <w:p>
      <w:r>
        <w:rPr>
          <w:b/>
        </w:rPr>
        <w:t xml:space="preserve">Tulos</w:t>
      </w:r>
    </w:p>
    <w:p>
      <w:r>
        <w:t xml:space="preserve">Missä paikassa Guy Mannering on olemassa?</w:t>
      </w:r>
    </w:p>
    <w:p>
      <w:r>
        <w:rPr>
          <w:b/>
        </w:rPr>
        <w:t xml:space="preserve">Esimerkki 4.4992</w:t>
      </w:r>
    </w:p>
    <w:p>
      <w:r>
        <w:t xml:space="preserve">Konteksti : François de Troya ei pidä sekoittaa hänen poikaansa, muotokuvamaalari Jean-François de Troyyn (1679--1752), joka opiskeli hänen alaisuudessaan. Aihe : François de Troy Suhde : kuolinpäivä.</w:t>
      </w:r>
    </w:p>
    <w:p>
      <w:r>
        <w:rPr>
          <w:b/>
        </w:rPr>
        <w:t xml:space="preserve">Tulos</w:t>
      </w:r>
    </w:p>
    <w:p>
      <w:r>
        <w:t xml:space="preserve">Milloin François de Troy kuoli?</w:t>
      </w:r>
    </w:p>
    <w:p>
      <w:r>
        <w:rPr>
          <w:b/>
        </w:rPr>
        <w:t xml:space="preserve">Esimerkki 4.4993</w:t>
      </w:r>
    </w:p>
    <w:p>
      <w:r>
        <w:t xml:space="preserve">Konteksti : Paul Kendrick (s. 1983) on populaarihistorian kirjailija. Aihe : Paul Kendrick Suhde : kouluttautunut</w:t>
      </w:r>
    </w:p>
    <w:p>
      <w:r>
        <w:rPr>
          <w:b/>
        </w:rPr>
        <w:t xml:space="preserve">Tulos</w:t>
      </w:r>
    </w:p>
    <w:p>
      <w:r>
        <w:t xml:space="preserve">Mikä on Paul Kendrickin kouluttaneen yliopiston nimi?</w:t>
      </w:r>
    </w:p>
    <w:p>
      <w:r>
        <w:rPr>
          <w:b/>
        </w:rPr>
        <w:t xml:space="preserve">Esimerkki 4.4994</w:t>
      </w:r>
    </w:p>
    <w:p>
      <w:r>
        <w:t xml:space="preserve">Konteksti: The Bill oli peruuttamiseensa asti Yhdistyneen kuningaskunnan pisimpään jatkunut poliisiprosessinomainen televisiosarja, ja se oli yksi pisimpään jatkuneista brittiläisistä televisiosarjoista. Aihe : The Bill Suhde : alkuperäinen kanava</w:t>
      </w:r>
    </w:p>
    <w:p>
      <w:r>
        <w:rPr>
          <w:b/>
        </w:rPr>
        <w:t xml:space="preserve">Tulos</w:t>
      </w:r>
    </w:p>
    <w:p>
      <w:r>
        <w:t xml:space="preserve">Millä kanavalla The Bill alun perin esitettiin?</w:t>
      </w:r>
    </w:p>
    <w:p>
      <w:r>
        <w:rPr>
          <w:b/>
        </w:rPr>
        <w:t xml:space="preserve">Esimerkki 4.4995</w:t>
      </w:r>
    </w:p>
    <w:p>
      <w:r>
        <w:t xml:space="preserve">Konteksti : Topiwala on vuonna 2013 valmistunut Kannadan poliittinen satiirielokuva, jonka päärooleissa ovat Upendra ja Bhavana. Aihe : Topiwala Suhde : kerronnallinen kuvauspaikka</w:t>
      </w:r>
    </w:p>
    <w:p>
      <w:r>
        <w:rPr>
          <w:b/>
        </w:rPr>
        <w:t xml:space="preserve">Tulos</w:t>
      </w:r>
    </w:p>
    <w:p>
      <w:r>
        <w:t xml:space="preserve">Missä paikassa Topiwala on olemassa?</w:t>
      </w:r>
    </w:p>
    <w:p>
      <w:r>
        <w:rPr>
          <w:b/>
        </w:rPr>
        <w:t xml:space="preserve">Esimerkki 4.4996</w:t>
      </w:r>
    </w:p>
    <w:p>
      <w:r>
        <w:t xml:space="preserve">Konteksti : Luutnantti William Portwood Erwin oli ensimmäisen maailmansodan lentävä ässä, joka saavutti kahdeksan lentovoittoa. Aihe : William Portwood Erwin Suhde : konflikti</w:t>
      </w:r>
    </w:p>
    <w:p>
      <w:r>
        <w:rPr>
          <w:b/>
        </w:rPr>
        <w:t xml:space="preserve">Tulos</w:t>
      </w:r>
    </w:p>
    <w:p>
      <w:r>
        <w:t xml:space="preserve">Mihin sotaan William Portwood Erwin osallistui?</w:t>
      </w:r>
    </w:p>
    <w:p>
      <w:r>
        <w:rPr>
          <w:b/>
        </w:rPr>
        <w:t xml:space="preserve">Esimerkki 4.4997</w:t>
      </w:r>
    </w:p>
    <w:p>
      <w:r>
        <w:t xml:space="preserve">Konteksti : Lianna on John Saylesin kirjoittama ja ohjaama draamaelokuva vuodelta 1983. Aihe : Lianna Suhde : narratiivinen paikka</w:t>
      </w:r>
    </w:p>
    <w:p>
      <w:r>
        <w:rPr>
          <w:b/>
        </w:rPr>
        <w:t xml:space="preserve">Tulos</w:t>
      </w:r>
    </w:p>
    <w:p>
      <w:r>
        <w:t xml:space="preserve">Missä paikassa Lianna on?</w:t>
      </w:r>
    </w:p>
    <w:p>
      <w:r>
        <w:rPr>
          <w:b/>
        </w:rPr>
        <w:t xml:space="preserve">Esimerkki 4.4998</w:t>
      </w:r>
    </w:p>
    <w:p>
      <w:r>
        <w:t xml:space="preserve">Konteksti : Hospital 24/7 on lääketieteellinen dokumenttisarja, joka lähetetään Yhdistyneessä kuningaskunnassa BBC One -kanavalla. Aihe : Hospital 24/7 Suhde : alkuperäinen verkko</w:t>
      </w:r>
    </w:p>
    <w:p>
      <w:r>
        <w:rPr>
          <w:b/>
        </w:rPr>
        <w:t xml:space="preserve">Tulos</w:t>
      </w:r>
    </w:p>
    <w:p>
      <w:r>
        <w:t xml:space="preserve">Mikä kanava esitti Hospital 24/7 -ohjelman?</w:t>
      </w:r>
    </w:p>
    <w:p>
      <w:r>
        <w:rPr>
          <w:b/>
        </w:rPr>
        <w:t xml:space="preserve">Esimerkki 4.4999</w:t>
      </w:r>
    </w:p>
    <w:p>
      <w:r>
        <w:t xml:space="preserve">Konteksti : Gophers! oli Channel 4:n lastenohjelma amerikkalaisesta gophers-perheestä, joka muuttaa uuteen Sycamore Heights -nimiseen naapurustoon, jossa asuu kireiden mutta hyvää tarkoittavien jänisten perhe, The Burrows. Aihe : Gophers! Suhde : alkuperäinen verkko</w:t>
      </w:r>
    </w:p>
    <w:p>
      <w:r>
        <w:rPr>
          <w:b/>
        </w:rPr>
        <w:t xml:space="preserve">Tulos</w:t>
      </w:r>
    </w:p>
    <w:p>
      <w:r>
        <w:t xml:space="preserve">Millä kanavalla Gophers! alun perin esitettiin?</w:t>
      </w:r>
    </w:p>
    <w:p>
      <w:r>
        <w:rPr>
          <w:b/>
        </w:rPr>
        <w:t xml:space="preserve">Esimerkki 4.5000</w:t>
      </w:r>
    </w:p>
    <w:p>
      <w:r>
        <w:t xml:space="preserve">Taustaa : Imagination Technologies osti 8. helmikuuta 2013 MIPS Technologies, Inc.:n sen jälkeen, kun CEVA, Inc. vetäytyi tarjouskilpailusta. Kohde : MIPS Technologies Suhde : emoyhtiö.</w:t>
      </w:r>
    </w:p>
    <w:p>
      <w:r>
        <w:rPr>
          <w:b/>
        </w:rPr>
        <w:t xml:space="preserve">Tulos</w:t>
      </w:r>
    </w:p>
    <w:p>
      <w:r>
        <w:t xml:space="preserve">Mikä on MIPS Technologiesin emoyhtiö?</w:t>
      </w:r>
    </w:p>
    <w:p>
      <w:r>
        <w:rPr>
          <w:b/>
        </w:rPr>
        <w:t xml:space="preserve">Esimerkki 4.5001</w:t>
      </w:r>
    </w:p>
    <w:p>
      <w:r>
        <w:t xml:space="preserve">Konteksti : Susan Sloane (s. 5. joulukuuta 1970 Lexington, Kentucky) on eläkkeellä oleva yhdysvaltalainen tenniksen ammattilainen. Aihe : Susan Sloane Suhde : asuinpaikka</w:t>
      </w:r>
    </w:p>
    <w:p>
      <w:r>
        <w:rPr>
          <w:b/>
        </w:rPr>
        <w:t xml:space="preserve">Tulos</w:t>
      </w:r>
    </w:p>
    <w:p>
      <w:r>
        <w:t xml:space="preserve">Mihin kaupunkiin Susan Sloane liittyy?</w:t>
      </w:r>
    </w:p>
    <w:p>
      <w:r>
        <w:rPr>
          <w:b/>
        </w:rPr>
        <w:t xml:space="preserve">Esimerkki 4.5002</w:t>
      </w:r>
    </w:p>
    <w:p>
      <w:r>
        <w:t xml:space="preserve">Konteksti : Gene Autryn saamisesta 20th Century Foxille Shooting High -elokuvaa varten vastasi Jane Withers, joka oli tuolloin maan kuudenneksi suurin kassavoittaja. Aihe : Shooting High Suhde : tuotantoyhtiö</w:t>
      </w:r>
    </w:p>
    <w:p>
      <w:r>
        <w:rPr>
          <w:b/>
        </w:rPr>
        <w:t xml:space="preserve">Tulos</w:t>
      </w:r>
    </w:p>
    <w:p>
      <w:r>
        <w:t xml:space="preserve">Mikä tuotantoyhtiö oli mukana Shooting High -elokuvassa?</w:t>
      </w:r>
    </w:p>
    <w:p>
      <w:r>
        <w:rPr>
          <w:b/>
        </w:rPr>
        <w:t xml:space="preserve">Esimerkki 4.5003</w:t>
      </w:r>
    </w:p>
    <w:p>
      <w:r>
        <w:t xml:space="preserve">Konteksti : Arlingtonin kansallisen hautausmaan verkkosivun "Merkittävät sotilashahmot" -osion kohdassa 7a on maininta: "Everstiluutnantti Matt Urban - toisen maailmansodan jalkaväen upseeri, joka sai kunnian olla toisen maailmansodan eniten palkintoja saanut sotilas". Aihe : Matt Urban Suhde : konflikti</w:t>
      </w:r>
    </w:p>
    <w:p>
      <w:r>
        <w:rPr>
          <w:b/>
        </w:rPr>
        <w:t xml:space="preserve">Tulos</w:t>
      </w:r>
    </w:p>
    <w:p>
      <w:r>
        <w:t xml:space="preserve">Mihin sotaan tai taisteluun Matti Urban osallistui?</w:t>
      </w:r>
    </w:p>
    <w:p>
      <w:r>
        <w:rPr>
          <w:b/>
        </w:rPr>
        <w:t xml:space="preserve">Esimerkki 4.5004</w:t>
      </w:r>
    </w:p>
    <w:p>
      <w:r>
        <w:t xml:space="preserve">Konteksti : The Ridin' Renegade (tunnetaan myös nimellä The Riding Renegade) on yhdysvaltalainen lännenelokuva vuodelta 1928, jonka on ohjannut Wallace Fox elokuvayhtiö Film Booking Offices of America (FBO):lle ja jonka pääosissa ovat Bob Steele, Nancy Drexel ja Lafe McKee. Aihe : The Ridin' Renegade Suhde : tuotantoyhtiö</w:t>
      </w:r>
    </w:p>
    <w:p>
      <w:r>
        <w:rPr>
          <w:b/>
        </w:rPr>
        <w:t xml:space="preserve">Tulos</w:t>
      </w:r>
    </w:p>
    <w:p>
      <w:r>
        <w:t xml:space="preserve">Mikä studio tuotti The Ridin' Renegade -elokuvan?</w:t>
      </w:r>
    </w:p>
    <w:p>
      <w:r>
        <w:rPr>
          <w:b/>
        </w:rPr>
        <w:t xml:space="preserve">Esimerkki 4.5005</w:t>
      </w:r>
    </w:p>
    <w:p>
      <w:r>
        <w:t xml:space="preserve">Taustaa : Zilogin perustivat Kaliforniassa vuonna 1974 Federico Faggin ja Ralph Ungermann, jotka molemmat jättivät Intelin työskenneltyään 4004- ja 8080-mikroprosessoreiden ja räätälöityjen sirujen parissa. Kohde : Zilog Suhde : emoyhtiö.</w:t>
      </w:r>
    </w:p>
    <w:p>
      <w:r>
        <w:rPr>
          <w:b/>
        </w:rPr>
        <w:t xml:space="preserve">Tulos</w:t>
      </w:r>
    </w:p>
    <w:p>
      <w:r>
        <w:t xml:space="preserve">Mikä yritys on Zilogin emoyhtiö?</w:t>
      </w:r>
    </w:p>
    <w:p>
      <w:r>
        <w:rPr>
          <w:b/>
        </w:rPr>
        <w:t xml:space="preserve">Esimerkki 4.5006</w:t>
      </w:r>
    </w:p>
    <w:p>
      <w:r>
        <w:t xml:space="preserve">Konteksti : Ladoni (Palmut) on Artur Aristakisyanin ohjaama venäläinen dokumenttielokuva vuodelta 1994. Aihe : Ladoni Suhde : ohjaaja</w:t>
      </w:r>
    </w:p>
    <w:p>
      <w:r>
        <w:rPr>
          <w:b/>
        </w:rPr>
        <w:t xml:space="preserve">Tulos</w:t>
      </w:r>
    </w:p>
    <w:p>
      <w:r>
        <w:t xml:space="preserve">Kenen suunnassa Ladoni on?</w:t>
      </w:r>
    </w:p>
    <w:p>
      <w:r>
        <w:rPr>
          <w:b/>
        </w:rPr>
        <w:t xml:space="preserve">Esimerkki 4.5007</w:t>
      </w:r>
    </w:p>
    <w:p>
      <w:r>
        <w:t xml:space="preserve">Konteksti : Srinivasaraghavan Venkataraghavan ( ääntäminen (epävirallisesti Venkat, s. 21. huhtikuuta 1945) on entinen intialainen kriketinpelaaja. Hän pelasi testikrikettiä Intian krikettimaajoukkueessa, ja myöhemmin hänestä tuli Kansainvälisen krikettineuvoston eliittipaneelin (International Cricket Council Test Panel) erotuomari. Hänen testiuransa oli yksi pisimmistä intialaisista pelaajista. Hän pelasi myös Derbyshiren joukkueessa Englannin kreivikunnassa vuosina 1973-1975. Hän on saanut Padma Shri -kunniamaininnan. Aihe : Srinivasaraghavan Venkataraghavan Suhde : saatu palkinto.</w:t>
      </w:r>
    </w:p>
    <w:p>
      <w:r>
        <w:rPr>
          <w:b/>
        </w:rPr>
        <w:t xml:space="preserve">Tulos</w:t>
      </w:r>
    </w:p>
    <w:p>
      <w:r>
        <w:t xml:space="preserve">Minkä palkinnon Srinivasaraghavan Venkataraghavan sai?</w:t>
      </w:r>
    </w:p>
    <w:p>
      <w:r>
        <w:rPr>
          <w:b/>
        </w:rPr>
        <w:t xml:space="preserve">Esimerkki 4.5008</w:t>
      </w:r>
    </w:p>
    <w:p>
      <w:r>
        <w:t xml:space="preserve">Konteksti: Dominique Baettig (s. 22. syyskuuta 1953 Delémont) on sveitsiläinen poliitikko ja Sveitsin kansanpuolueen jäsen. Aihe : Dominique Baettig Suhde : asuinpaikka</w:t>
      </w:r>
    </w:p>
    <w:p>
      <w:r>
        <w:rPr>
          <w:b/>
        </w:rPr>
        <w:t xml:space="preserve">Tulos</w:t>
      </w:r>
    </w:p>
    <w:p>
      <w:r>
        <w:t xml:space="preserve">Mistä kaupungista Dominique Baettig on kotoisin?</w:t>
      </w:r>
    </w:p>
    <w:p>
      <w:r>
        <w:rPr>
          <w:b/>
        </w:rPr>
        <w:t xml:space="preserve">Esimerkki 4.5009</w:t>
      </w:r>
    </w:p>
    <w:p>
      <w:r>
        <w:t xml:space="preserve">Konteksti : Louis G. Chaput (1845 -- 17. huhtikuuta 1916) oli Yhdysvaltain sisällissodan aikainen unionin laivaston merimies, joka sai Yhdysvaltain armeijan korkeimman kunniamerkin, kunniamitalin, toimistaan Mobile Bayn taistelussa. Aihe : Louis G. Chaput Suhde : saatu palkinto.</w:t>
      </w:r>
    </w:p>
    <w:p>
      <w:r>
        <w:rPr>
          <w:b/>
        </w:rPr>
        <w:t xml:space="preserve">Tulos</w:t>
      </w:r>
    </w:p>
    <w:p>
      <w:r>
        <w:t xml:space="preserve">Minkä palkinnon Louis G. Chaput sai?</w:t>
      </w:r>
    </w:p>
    <w:p>
      <w:r>
        <w:rPr>
          <w:b/>
        </w:rPr>
        <w:t xml:space="preserve">Esimerkki 4.5010</w:t>
      </w:r>
    </w:p>
    <w:p>
      <w:r>
        <w:t xml:space="preserve">Konteksti: Charles Cochran Kirkpatrick (20. kesäkuuta 1907 - 12. maaliskuuta 1988) oli Yhdysvaltain laivaston kontra-amiraali, joka toimi Annapolisin, Marylandin laivastoakatemian johtajana 18. elokuuta 1962 - 11. tammikuuta 1964. Aihe : Charles Cochran Kirkpatrick Suhde : sotilasala</w:t>
      </w:r>
    </w:p>
    <w:p>
      <w:r>
        <w:rPr>
          <w:b/>
        </w:rPr>
        <w:t xml:space="preserve">Tulos</w:t>
      </w:r>
    </w:p>
    <w:p>
      <w:r>
        <w:t xml:space="preserve">Mihin sotilashaaraan Charles Cochran Kirkpatrick kuuluu?</w:t>
      </w:r>
    </w:p>
    <w:p>
      <w:r>
        <w:rPr>
          <w:b/>
        </w:rPr>
        <w:t xml:space="preserve">Esimerkki 4.5011</w:t>
      </w:r>
    </w:p>
    <w:p>
      <w:r>
        <w:t xml:space="preserve">Konteksti: Vera Jurasova syntyi Moskovassa 4. elokuuta 1928. Aihe : Vera Yurasova Suhde : koulutettu osoitteessa</w:t>
      </w:r>
    </w:p>
    <w:p>
      <w:r>
        <w:rPr>
          <w:b/>
        </w:rPr>
        <w:t xml:space="preserve">Tulos</w:t>
      </w:r>
    </w:p>
    <w:p>
      <w:r>
        <w:t xml:space="preserve">Missä yliopistossa Vera Yurasova opiskeli?</w:t>
      </w:r>
    </w:p>
    <w:p>
      <w:r>
        <w:rPr>
          <w:b/>
        </w:rPr>
        <w:t xml:space="preserve">Esimerkki 4.5012</w:t>
      </w:r>
    </w:p>
    <w:p>
      <w:r>
        <w:t xml:space="preserve">Konteksti : "The Pre-Nup" on CBS:n komediasarjan How I Met Your Mother kahdeksannen kauden toinen jakso ja 162. jakso kokonaisuudessaan. Aihe : The Pre-Nup Suhde : sarja.</w:t>
      </w:r>
    </w:p>
    <w:p>
      <w:r>
        <w:rPr>
          <w:b/>
        </w:rPr>
        <w:t xml:space="preserve">Tulos</w:t>
      </w:r>
    </w:p>
    <w:p>
      <w:r>
        <w:t xml:space="preserve">Missä sarjassa The Pre-Nup oli?</w:t>
      </w:r>
    </w:p>
    <w:p>
      <w:r>
        <w:rPr>
          <w:b/>
        </w:rPr>
        <w:t xml:space="preserve">Esimerkki 4.5013</w:t>
      </w:r>
    </w:p>
    <w:p>
      <w:r>
        <w:t xml:space="preserve">Konteksti: Conolly Abel Smith (kuten häntä yleensä kutsuttiin) oli Lincolnshiren Branstonissa sijaitsevan Longhills Housen pankkiirin Eustace Abel Smithin ja eversti John Augustus Conollyn tyttären Aileen Geta Katherine Conollyn toinen poika. Aihe : Conolly Abel Smith Suhde : sotilashaara.</w:t>
      </w:r>
    </w:p>
    <w:p>
      <w:r>
        <w:rPr>
          <w:b/>
        </w:rPr>
        <w:t xml:space="preserve">Tulos</w:t>
      </w:r>
    </w:p>
    <w:p>
      <w:r>
        <w:t xml:space="preserve">Mihin haaraan Conolly Abel Smith kuului?</w:t>
      </w:r>
    </w:p>
    <w:p>
      <w:r>
        <w:rPr>
          <w:b/>
        </w:rPr>
        <w:t xml:space="preserve">Esimerkki 4.5014</w:t>
      </w:r>
    </w:p>
    <w:p>
      <w:r>
        <w:t xml:space="preserve">Konteksti: New Mexicon hallitus on investoinut lähes 200 miljoonaa dollaria (121 miljoonaa puntaa) Spaceport America -laitteistoon, jonka päävuokralainen on Virgin Galactic; myös muut kaupalliset avaruusyritykset käyttävät aluetta. Aihe : Virgin Galactic Suhde : emoyhtiö.</w:t>
      </w:r>
    </w:p>
    <w:p>
      <w:r>
        <w:rPr>
          <w:b/>
        </w:rPr>
        <w:t xml:space="preserve">Tulos</w:t>
      </w:r>
    </w:p>
    <w:p>
      <w:r>
        <w:t xml:space="preserve">Mihin yhtiöön Virgin Galactic kuuluu?</w:t>
      </w:r>
    </w:p>
    <w:p>
      <w:r>
        <w:rPr>
          <w:b/>
        </w:rPr>
        <w:t xml:space="preserve">Esimerkki 4.5015</w:t>
      </w:r>
    </w:p>
    <w:p>
      <w:r>
        <w:t xml:space="preserve">Konteksti: Cabut oli Charlie Hebdon pilapiirtäjä ja osakas. Aihe : Cabu Suhde : koulutettu klo</w:t>
      </w:r>
    </w:p>
    <w:p>
      <w:r>
        <w:rPr>
          <w:b/>
        </w:rPr>
        <w:t xml:space="preserve">Tulos</w:t>
      </w:r>
    </w:p>
    <w:p>
      <w:r>
        <w:t xml:space="preserve">Missä yliopistossa Cabu opiskeli?</w:t>
      </w:r>
    </w:p>
    <w:p>
      <w:r>
        <w:rPr>
          <w:b/>
        </w:rPr>
        <w:t xml:space="preserve">Esimerkki 4.5016</w:t>
      </w:r>
    </w:p>
    <w:p>
      <w:r>
        <w:t xml:space="preserve">Konteksti : Davalyn Cunningham oli koripalloilija, joka pelasi Orlando Miracle -joukkueessa. Aihe : Davalyn Cunningham Suhde : drafted by</w:t>
      </w:r>
    </w:p>
    <w:p>
      <w:r>
        <w:rPr>
          <w:b/>
        </w:rPr>
        <w:t xml:space="preserve">Tulos</w:t>
      </w:r>
    </w:p>
    <w:p>
      <w:r>
        <w:t xml:space="preserve">Missä joukkueessa Davalyn Cunningham pelasi?</w:t>
      </w:r>
    </w:p>
    <w:p>
      <w:r>
        <w:rPr>
          <w:b/>
        </w:rPr>
        <w:t xml:space="preserve">Esimerkki 4.5017</w:t>
      </w:r>
    </w:p>
    <w:p>
      <w:r>
        <w:t xml:space="preserve">Konteksti : Mitä ihmettä! (ranskaksi: La Terre est habitée!) on vuonna 1966 valmistunut National Film Board of Canada -animaatioelokuvan lyhytelokuva, jonka ovat ohjanneet Les Drew ja Kaj Pindal. Aihe : What on Earth! Suhde : tuotantoyhtiö</w:t>
      </w:r>
    </w:p>
    <w:p>
      <w:r>
        <w:rPr>
          <w:b/>
        </w:rPr>
        <w:t xml:space="preserve">Tulos</w:t>
      </w:r>
    </w:p>
    <w:p>
      <w:r>
        <w:t xml:space="preserve">Mikä tuotantoyhtiö on mukana What on Earth! -elokuvassa?</w:t>
      </w:r>
    </w:p>
    <w:p>
      <w:r>
        <w:rPr>
          <w:b/>
        </w:rPr>
        <w:t xml:space="preserve">Esimerkki 4.5018</w:t>
      </w:r>
    </w:p>
    <w:p>
      <w:r>
        <w:t xml:space="preserve">Konteksti : Paholainen luostarissa (ranskaksi Le Diable au couvent), joka julkaistiin Isossa-Britanniassa nimellä ``Ristin merkki'' tai Paholainen luostarissa, on Georges Mélièsin ohjaama ranskalainen lyhyt mykkäelokuva vuodelta 1899. Aihe : Paholainen luostarissa Suhde : tuotantoyhtiö</w:t>
      </w:r>
    </w:p>
    <w:p>
      <w:r>
        <w:rPr>
          <w:b/>
        </w:rPr>
        <w:t xml:space="preserve">Tulos</w:t>
      </w:r>
    </w:p>
    <w:p>
      <w:r>
        <w:t xml:space="preserve">Mikä tuotantoyhtiö oli mukana elokuvassa The Devil in a Convent?</w:t>
      </w:r>
    </w:p>
    <w:p>
      <w:r>
        <w:rPr>
          <w:b/>
        </w:rPr>
        <w:t xml:space="preserve">Esimerkki 4.5019</w:t>
      </w:r>
    </w:p>
    <w:p>
      <w:r>
        <w:t xml:space="preserve">Konteksti : John Bardeen (23. toukokuuta 1908 - 30. tammikuuta 1991) oli yhdysvaltalainen fyysikko ja sähköinsinööri, joka on ainoana henkilönä voittanut fysiikan Nobel-palkinnon kahdesti: ensimmäisen kerran vuonna 1956 yhdessä William Shockleyn ja Walter Brattainin kanssa transistorin keksimisestä ja toisen kerran vuonna 1972 yhdessä Leon N Cooperin ja John Robert Schriefferin kanssa perinteisen suprajohtavuuden perustavasta teoriasta, joka tunnetaan nimellä BCS-teoria. Aihe : John Bardeen Suhde : saatu palkinto.</w:t>
      </w:r>
    </w:p>
    <w:p>
      <w:r>
        <w:rPr>
          <w:b/>
        </w:rPr>
        <w:t xml:space="preserve">Tulos</w:t>
      </w:r>
    </w:p>
    <w:p>
      <w:r>
        <w:t xml:space="preserve">Mikä palkinto myönnettiin John Bardeenille?</w:t>
      </w:r>
    </w:p>
    <w:p>
      <w:r>
        <w:rPr>
          <w:b/>
        </w:rPr>
        <w:t xml:space="preserve">Esimerkki 4.5020</w:t>
      </w:r>
    </w:p>
    <w:p>
      <w:r>
        <w:t xml:space="preserve">Konteksti : Toisen maailmansodan jälkeen aina 50-luvulle asti Ernst-Wilhelm Reinert teki uraa liike-elämässä. Aihe : Ernst-Wilhelm Reinert Suhde : sotilasala</w:t>
      </w:r>
    </w:p>
    <w:p>
      <w:r>
        <w:rPr>
          <w:b/>
        </w:rPr>
        <w:t xml:space="preserve">Tulos</w:t>
      </w:r>
    </w:p>
    <w:p>
      <w:r>
        <w:t xml:space="preserve">Missä järjestössä Ernst-Wilhelm Reinert oli mukana?</w:t>
      </w:r>
    </w:p>
    <w:p>
      <w:r>
        <w:rPr>
          <w:b/>
        </w:rPr>
        <w:t xml:space="preserve">Esimerkki 4.5021</w:t>
      </w:r>
    </w:p>
    <w:p>
      <w:r>
        <w:t xml:space="preserve">Konteksti : Lymelife sijoittuu vuonna 1979 Syossetiin, Long Islandille, New Yorkiin, ja seuraa kahta perhettä, Bartletteja ja Braggeja, jotka murenevat, kun sotkeutuneet suhteet, kiinteistöongelmat ja borrelioosi kohtaavat esikaupungin sydämessä. Aihe : Lymelife Suhde : ohjaaja</w:t>
      </w:r>
    </w:p>
    <w:p>
      <w:r>
        <w:rPr>
          <w:b/>
        </w:rPr>
        <w:t xml:space="preserve">Tulos</w:t>
      </w:r>
    </w:p>
    <w:p>
      <w:r>
        <w:t xml:space="preserve">Kuka oli Lymelifen johtaja?</w:t>
      </w:r>
    </w:p>
    <w:p>
      <w:r>
        <w:rPr>
          <w:b/>
        </w:rPr>
        <w:t xml:space="preserve">Esimerkki 4.5022</w:t>
      </w:r>
    </w:p>
    <w:p>
      <w:r>
        <w:t xml:space="preserve">Konteksti : Horatio Greenough (6. syyskuuta 1805 - 18. joulukuuta 1852) oli yhdysvaltalainen kuvanveistäjä, joka tunnetaan parhaiten Yhdysvaltain hallituksen toimeksiannoista The Rescue (1837-50) ja George Washington (1840). Aihe : Horatio Greenough Suhde : kouluttautui yliopistossa</w:t>
      </w:r>
    </w:p>
    <w:p>
      <w:r>
        <w:rPr>
          <w:b/>
        </w:rPr>
        <w:t xml:space="preserve">Tulos</w:t>
      </w:r>
    </w:p>
    <w:p>
      <w:r>
        <w:t xml:space="preserve">Minkä niminen yliopisto koulutti Horatio Greenough'n?</w:t>
      </w:r>
    </w:p>
    <w:p>
      <w:r>
        <w:rPr>
          <w:b/>
        </w:rPr>
        <w:t xml:space="preserve">Esimerkki 4.5023</w:t>
      </w:r>
    </w:p>
    <w:p>
      <w:r>
        <w:t xml:space="preserve">Konteksti : Hänen ensimmäinen yrityksensä komediaelokuvassa tuotti valtavasti tulosta, sillä It's a Mad, Mad, Mad, Mad, Mad World -elokuvasta tuli huikea kriittinen ja kaupallinen menestys vuonna 1963, ja se voitti Oscar-palkinnon (parhaasta äänileikkauksesta) ja oli ehdolla viideksi muuksi Oscar-palkinnoksi ja kahdeksi Golden Globe -palkinnoksi. Aihe : Hullu, hullu, hullu, hullu maailma Suhde : ohjaaja</w:t>
      </w:r>
    </w:p>
    <w:p>
      <w:r>
        <w:rPr>
          <w:b/>
        </w:rPr>
        <w:t xml:space="preserve">Tulos</w:t>
      </w:r>
    </w:p>
    <w:p>
      <w:r>
        <w:t xml:space="preserve">Kuka ohjasi elokuvan It's a Mad, Mad, Mad, Mad, Mad World?</w:t>
      </w:r>
    </w:p>
    <w:p>
      <w:r>
        <w:rPr>
          <w:b/>
        </w:rPr>
        <w:t xml:space="preserve">Esimerkki 4.5024</w:t>
      </w:r>
    </w:p>
    <w:p>
      <w:r>
        <w:t xml:space="preserve">Konteksti : Amara Tabor-Smith (s. 1965) on San Franciscon lahden alueella asuva koreografi ja esiintyjä, joka on tunnettu merkittävästä panoksestaan tanssin alalla, jossa hyödynnetään, juhlitaan ja muokataan uudelleen afroamerikkalaista ja naisten historiaa. Aihe : Amara Tabor-Smith Suhde : ammatti</w:t>
      </w:r>
    </w:p>
    <w:p>
      <w:r>
        <w:rPr>
          <w:b/>
        </w:rPr>
        <w:t xml:space="preserve">Tulos</w:t>
      </w:r>
    </w:p>
    <w:p>
      <w:r>
        <w:t xml:space="preserve">Mikä oli Amara Tabor-Smithin ammatti?</w:t>
      </w:r>
    </w:p>
    <w:p>
      <w:r>
        <w:rPr>
          <w:b/>
        </w:rPr>
        <w:t xml:space="preserve">Esimerkki 4.5025</w:t>
      </w:r>
    </w:p>
    <w:p>
      <w:r>
        <w:t xml:space="preserve">Konteksti: Anthony Browne, 1. varakreivi Montagu KG PC (29. marraskuuta 1528 - 19. lokakuuta 1592) oli Tudorien ajan englantilainen aatelismies. Aihe : Anthony Browne, 1. varakreivi Montagu Suhde : kuolinpäivä.</w:t>
      </w:r>
    </w:p>
    <w:p>
      <w:r>
        <w:rPr>
          <w:b/>
        </w:rPr>
        <w:t xml:space="preserve">Tulos</w:t>
      </w:r>
    </w:p>
    <w:p>
      <w:r>
        <w:t xml:space="preserve">Minä vuonna Anthony Browne, 1. varakreivi Montagu kuoli?</w:t>
      </w:r>
    </w:p>
    <w:p>
      <w:r>
        <w:rPr>
          <w:b/>
        </w:rPr>
        <w:t xml:space="preserve">Esimerkki 4.5026</w:t>
      </w:r>
    </w:p>
    <w:p>
      <w:r>
        <w:t xml:space="preserve">Konteksti : Henry Vansittart (3. kesäkuuta 1732 -- 1770) oli Bengalin englantilainen kuvernööri vuosina 1759-1764. Aihe : Henry Vansittart Suhde : kouluttautunut</w:t>
      </w:r>
    </w:p>
    <w:p>
      <w:r>
        <w:rPr>
          <w:b/>
        </w:rPr>
        <w:t xml:space="preserve">Tulos</w:t>
      </w:r>
    </w:p>
    <w:p>
      <w:r>
        <w:t xml:space="preserve">Mikä oli Henry Vansittartin opiskelupaikka?</w:t>
      </w:r>
    </w:p>
    <w:p>
      <w:r>
        <w:rPr>
          <w:b/>
        </w:rPr>
        <w:t xml:space="preserve">Esimerkki 4.5027</w:t>
      </w:r>
    </w:p>
    <w:p>
      <w:r>
        <w:t xml:space="preserve">Taustaa: Syed Ahmed Quadri syntyi Tekmalissa vuonna 1908. Aihe: Syed Ahmed Quadri Suhde: kuolinpäivä.</w:t>
      </w:r>
    </w:p>
    <w:p>
      <w:r>
        <w:rPr>
          <w:b/>
        </w:rPr>
        <w:t xml:space="preserve">Tulos</w:t>
      </w:r>
    </w:p>
    <w:p>
      <w:r>
        <w:t xml:space="preserve">Milloin Syed Ahmed Quadri kuoli?</w:t>
      </w:r>
    </w:p>
    <w:p>
      <w:r>
        <w:rPr>
          <w:b/>
        </w:rPr>
        <w:t xml:space="preserve">Esimerkki 4.5028</w:t>
      </w:r>
    </w:p>
    <w:p>
      <w:r>
        <w:t xml:space="preserve">Konteksti : Aaron Anderson tai Sanderson (1811 -- 9. tammikuuta 1886) Yhdysvaltain sisällissodan aikainen unionin laivaston merimies, joka sai Amerikan korkeimman sotilasansiomerkin, kunniamitalin. Aihe : Aaron Anderson Suhde : saatu palkinto.</w:t>
      </w:r>
    </w:p>
    <w:p>
      <w:r>
        <w:rPr>
          <w:b/>
        </w:rPr>
        <w:t xml:space="preserve">Tulos</w:t>
      </w:r>
    </w:p>
    <w:p>
      <w:r>
        <w:t xml:space="preserve">Minkä palkinnon Aaron Anderson sai?</w:t>
      </w:r>
    </w:p>
    <w:p>
      <w:r>
        <w:rPr>
          <w:b/>
        </w:rPr>
        <w:t xml:space="preserve">Esimerkki 4.5029</w:t>
      </w:r>
    </w:p>
    <w:p>
      <w:r>
        <w:t xml:space="preserve">Konteksti : Barbara Jaracz (s. 8. kesäkuuta 1977), o.s. Grabarska, on puolalainen shakin naispuolinen suurmestari (2007). Aihe : Barbara Jaracz Suhde : ammatti.</w:t>
      </w:r>
    </w:p>
    <w:p>
      <w:r>
        <w:rPr>
          <w:b/>
        </w:rPr>
        <w:t xml:space="preserve">Tulos</w:t>
      </w:r>
    </w:p>
    <w:p>
      <w:r>
        <w:t xml:space="preserve">Mikä oli Barbara Jaraczin ammatti?</w:t>
      </w:r>
    </w:p>
    <w:p>
      <w:r>
        <w:rPr>
          <w:b/>
        </w:rPr>
        <w:t xml:space="preserve">Esimerkki 4.5030</w:t>
      </w:r>
    </w:p>
    <w:p>
      <w:r>
        <w:t xml:space="preserve">Konteksti: Lý Tòng Bá (1931 -- 22. helmikuuta 2015 Las Vegas, Nevada) on entinen Etelä-Vietnamin tasavallan armeijan prikaatikenraali. Aihe : Lý Tòng Bá Suhde : sotilasala</w:t>
      </w:r>
    </w:p>
    <w:p>
      <w:r>
        <w:rPr>
          <w:b/>
        </w:rPr>
        <w:t xml:space="preserve">Tulos</w:t>
      </w:r>
    </w:p>
    <w:p>
      <w:r>
        <w:t xml:space="preserve">Mihin sotilashaaraan Lý Tòng Bá kuului?</w:t>
      </w:r>
    </w:p>
    <w:p>
      <w:r>
        <w:rPr>
          <w:b/>
        </w:rPr>
        <w:t xml:space="preserve">Esimerkki 4.5031</w:t>
      </w:r>
    </w:p>
    <w:p>
      <w:r>
        <w:t xml:space="preserve">Taustaa: Jesper Swedberg syntyi Falunin kunnassa bergsmiehen (kaivosoikeudet omaavan maatilan omistaja) ja hänen vaimonsa, pastorin tyttären, poikana. Kohde : Jesper Swedberg Suhde : kuolinpäivä.</w:t>
      </w:r>
    </w:p>
    <w:p>
      <w:r>
        <w:rPr>
          <w:b/>
        </w:rPr>
        <w:t xml:space="preserve">Tulos</w:t>
      </w:r>
    </w:p>
    <w:p>
      <w:r>
        <w:t xml:space="preserve">Milloin Jesper Swedberg kuoli?</w:t>
      </w:r>
    </w:p>
    <w:p>
      <w:r>
        <w:rPr>
          <w:b/>
        </w:rPr>
        <w:t xml:space="preserve">Esimerkki 4.5032</w:t>
      </w:r>
    </w:p>
    <w:p>
      <w:r>
        <w:t xml:space="preserve">Konteksti : Rebekka ja Eliezer kaivolla on italialaisen taiteilijan Carlo Marattan öljymaalaus, joka sijaitsee Indianapolisin taidemuseossa Indianapolisissa Indianassa. Aihe : Rebekka ja Elieser kaivon äärellä Suhde : kokoelma</w:t>
      </w:r>
    </w:p>
    <w:p>
      <w:r>
        <w:rPr>
          <w:b/>
        </w:rPr>
        <w:t xml:space="preserve">Tulos</w:t>
      </w:r>
    </w:p>
    <w:p>
      <w:r>
        <w:t xml:space="preserve">Mikä on sen paikan nimi, jossa Rebekka ja Elieser kaivon äärellä ovat?</w:t>
      </w:r>
    </w:p>
    <w:p>
      <w:r>
        <w:rPr>
          <w:b/>
        </w:rPr>
        <w:t xml:space="preserve">Esimerkki 4.5033</w:t>
      </w:r>
    </w:p>
    <w:p>
      <w:r>
        <w:t xml:space="preserve">Konteksti: English Vinglish tehtiin alun perin hindiksi, mutta myöhemmin se kuvattiin uudelleen tamiliksi ja julkaistiin yhdessä Telugun dubatun version kanssa 5. lokakuuta 2012. Aihe : English Vinglish Suhde : ohjaaja</w:t>
      </w:r>
    </w:p>
    <w:p>
      <w:r>
        <w:rPr>
          <w:b/>
        </w:rPr>
        <w:t xml:space="preserve">Tulos</w:t>
      </w:r>
    </w:p>
    <w:p>
      <w:r>
        <w:t xml:space="preserve">Kuka on English Vinglishin ohjaaja?</w:t>
      </w:r>
    </w:p>
    <w:p>
      <w:r>
        <w:rPr>
          <w:b/>
        </w:rPr>
        <w:t xml:space="preserve">Esimerkki 4.5034</w:t>
      </w:r>
    </w:p>
    <w:p>
      <w:r>
        <w:t xml:space="preserve">Konteksti : Jens Söring (s. 1. elokuuta 1966 Bangkokissa, Thaimaassa) on Saksan kansalainen, joka vuonna 1990 tuomittiin kahdesta ensimmäisen asteen murhasta Virginiassa, Yhdysvalloissa. Aihe : Jens Söring Suhde : tuomittu...</w:t>
      </w:r>
    </w:p>
    <w:p>
      <w:r>
        <w:rPr>
          <w:b/>
        </w:rPr>
        <w:t xml:space="preserve">Tulos</w:t>
      </w:r>
    </w:p>
    <w:p>
      <w:r>
        <w:t xml:space="preserve">Mihin rikokseen Jens Söringin katsotaan syyllistyneen?</w:t>
      </w:r>
    </w:p>
    <w:p>
      <w:r>
        <w:rPr>
          <w:b/>
        </w:rPr>
        <w:t xml:space="preserve">Esimerkki 4.5035</w:t>
      </w:r>
    </w:p>
    <w:p>
      <w:r>
        <w:t xml:space="preserve">Konteksti : Hän esiintyy Silmarillionissa Edainien ensimmäisen talon johtajana ensimmäisellä aikakaudella, jota kutsuttiin hänen mukaansa Bëorin kansaksi. Aihe : Bëor Suhde : asuinpaikka</w:t>
      </w:r>
    </w:p>
    <w:p>
      <w:r>
        <w:rPr>
          <w:b/>
        </w:rPr>
        <w:t xml:space="preserve">Tulos</w:t>
      </w:r>
    </w:p>
    <w:p>
      <w:r>
        <w:t xml:space="preserve">Mistä kaupungista Bëor on kotoisin?</w:t>
      </w:r>
    </w:p>
    <w:p>
      <w:r>
        <w:rPr>
          <w:b/>
        </w:rPr>
        <w:t xml:space="preserve">Esimerkki 4.5036</w:t>
      </w:r>
    </w:p>
    <w:p>
      <w:r>
        <w:t xml:space="preserve">Konteksti : Edward Settle Godfrey (9. lokakuuta 1843 - 1. huhtikuuta 1932) oli Yhdysvaltain armeijan prikaatikenraali, joka sai kunniamitalin johtajuudestaan kapteenina intiaanisotien aikana. Aihe : Edward Settle Godfrey Suhde : saatu palkinto.</w:t>
      </w:r>
    </w:p>
    <w:p>
      <w:r>
        <w:rPr>
          <w:b/>
        </w:rPr>
        <w:t xml:space="preserve">Tulos</w:t>
      </w:r>
    </w:p>
    <w:p>
      <w:r>
        <w:t xml:space="preserve">Minkä palkinnon Edward Settle Godfrey sai?</w:t>
      </w:r>
    </w:p>
    <w:p>
      <w:r>
        <w:rPr>
          <w:b/>
        </w:rPr>
        <w:t xml:space="preserve">Esimerkki 4.5037</w:t>
      </w:r>
    </w:p>
    <w:p>
      <w:r>
        <w:t xml:space="preserve">Konteksti : Richard L. Newhafer (6. maaliskuuta 1921 - 12. lokakuuta 1974) oli yhdysvaltalainen kirjailija, käsikirjoittaja ja televisio-ohjaaja, jonka kokemukset toisen maailmansodan ja Korean sodan veteraanina olivat avainasemassa hänen kirjoissaan ja hänen osallistumisessaan ABC:n 1960-luvun sarjoihin Combat! ja Twelve O'Clock High. Aihe : Richard L. Newhafer Suhde : konflikti</w:t>
      </w:r>
    </w:p>
    <w:p>
      <w:r>
        <w:rPr>
          <w:b/>
        </w:rPr>
        <w:t xml:space="preserve">Tulos</w:t>
      </w:r>
    </w:p>
    <w:p>
      <w:r>
        <w:t xml:space="preserve">Missä sodassa Richard L. Newhafer palveli?</w:t>
      </w:r>
    </w:p>
    <w:p>
      <w:r>
        <w:rPr>
          <w:b/>
        </w:rPr>
        <w:t xml:space="preserve">Esimerkki 4.5038</w:t>
      </w:r>
    </w:p>
    <w:p>
      <w:r>
        <w:t xml:space="preserve">Konteksti : Kent Bowers (kuollut 19. kesäkuuta 1985) oli belizeläinen mies, joka tuomittiin murhasta ja teloitettiin Belizessä. Aihe : Kent Bowers Suhde : tuomittu...</w:t>
      </w:r>
    </w:p>
    <w:p>
      <w:r>
        <w:rPr>
          <w:b/>
        </w:rPr>
        <w:t xml:space="preserve">Tulos</w:t>
      </w:r>
    </w:p>
    <w:p>
      <w:r>
        <w:t xml:space="preserve">Mistä rikoksesta Kent Bowersia syytettiin?</w:t>
      </w:r>
    </w:p>
    <w:p>
      <w:r>
        <w:rPr>
          <w:b/>
        </w:rPr>
        <w:t xml:space="preserve">Esimerkki 4.5039</w:t>
      </w:r>
    </w:p>
    <w:p>
      <w:r>
        <w:t xml:space="preserve">Konteksti : Sigmund Widmer toimi jalkaväen everstinä Sveitsin miliisiarmeijassa. Aihe : Sigmund Widmer Suhde : sotilasala</w:t>
      </w:r>
    </w:p>
    <w:p>
      <w:r>
        <w:rPr>
          <w:b/>
        </w:rPr>
        <w:t xml:space="preserve">Tulos</w:t>
      </w:r>
    </w:p>
    <w:p>
      <w:r>
        <w:t xml:space="preserve">Missä järjestössä Sigmund Widmer oli mukana?</w:t>
      </w:r>
    </w:p>
    <w:p>
      <w:r>
        <w:rPr>
          <w:b/>
        </w:rPr>
        <w:t xml:space="preserve">Esimerkki 4.5040</w:t>
      </w:r>
    </w:p>
    <w:p>
      <w:r>
        <w:t xml:space="preserve">Konteksti : Thomas Addison kärsi monista voimakkaista masennustiloista. Aihe : Thomas Addison Suhde : lääketieteellinen tila</w:t>
      </w:r>
    </w:p>
    <w:p>
      <w:r>
        <w:rPr>
          <w:b/>
        </w:rPr>
        <w:t xml:space="preserve">Tulos</w:t>
      </w:r>
    </w:p>
    <w:p>
      <w:r>
        <w:t xml:space="preserve">Mikä sairaus vaikutti Thomas Addisonin kuolemaan?</w:t>
      </w:r>
    </w:p>
    <w:p>
      <w:r>
        <w:rPr>
          <w:b/>
        </w:rPr>
        <w:t xml:space="preserve">Esimerkki 4.5041</w:t>
      </w:r>
    </w:p>
    <w:p>
      <w:r>
        <w:t xml:space="preserve">Konteksti : Thierry Arbogast sai teknisen pääpalkinnon Cannesin elokuvajuhlilla 1997 työstään elokuvissa The Fifth Element ja She's So Lovely. Aihe : Viides elementti Suhde : ohjaaja</w:t>
      </w:r>
    </w:p>
    <w:p>
      <w:r>
        <w:rPr>
          <w:b/>
        </w:rPr>
        <w:t xml:space="preserve">Tulos</w:t>
      </w:r>
    </w:p>
    <w:p>
      <w:r>
        <w:t xml:space="preserve">Mikä on Viidennen elementin ohjaajan nimi?</w:t>
      </w:r>
    </w:p>
    <w:p>
      <w:r>
        <w:rPr>
          <w:b/>
        </w:rPr>
        <w:t xml:space="preserve">Esimerkki 4.5042</w:t>
      </w:r>
    </w:p>
    <w:p>
      <w:r>
        <w:t xml:space="preserve">Konteksti : Natasha, Pierre &amp; The Great Comet of 1812 on Leo Tolstoin Sota ja rauha -teoksen musiikkisovitus, jota kuvataan elektropop-oopperaksi. Musiikin ja libreton on kirjoittanut Dave Malloy, ja sen on ohjannut Rachel Chavkin. Aihe : Natasha, Pierre &amp; Suuri komeetta 1812 Suhde : perustuu elokuvaan</w:t>
      </w:r>
    </w:p>
    <w:p>
      <w:r>
        <w:rPr>
          <w:b/>
        </w:rPr>
        <w:t xml:space="preserve">Tulos</w:t>
      </w:r>
    </w:p>
    <w:p>
      <w:r>
        <w:t xml:space="preserve">Mikä on Natasha, Pierre ja suuri komeetta 1812 -elokuvan perusta?</w:t>
      </w:r>
    </w:p>
    <w:p>
      <w:r>
        <w:rPr>
          <w:b/>
        </w:rPr>
        <w:t xml:space="preserve">Esimerkki 4.5043</w:t>
      </w:r>
    </w:p>
    <w:p>
      <w:r>
        <w:t xml:space="preserve">Konteksti: Arthur Lee Dixon FRS (27. marraskuuta 1867 - 20. helmikuuta 1955) oli brittiläinen matemaatikko ja Oxfordin yliopiston puhtaan matematiikan Waynflete-professorin viran haltija. Aihe : Arthur Lee Dixon Suhde : kuolinpäivä.</w:t>
      </w:r>
    </w:p>
    <w:p>
      <w:r>
        <w:rPr>
          <w:b/>
        </w:rPr>
        <w:t xml:space="preserve">Tulos</w:t>
      </w:r>
    </w:p>
    <w:p>
      <w:r>
        <w:t xml:space="preserve">Minä vuonna Arthur Lee Dixon kuoli?</w:t>
      </w:r>
    </w:p>
    <w:p>
      <w:r>
        <w:rPr>
          <w:b/>
        </w:rPr>
        <w:t xml:space="preserve">Esimerkki 4.5044</w:t>
      </w:r>
    </w:p>
    <w:p>
      <w:r>
        <w:t xml:space="preserve">Konteksti : Roberta Smith on yhdysvaltalainen New York Timesin taidekriitikko ja nykytaiteen luennoitsija. Smith on syntynyt New Yorkissa ja kasvanut Lawrencessa, Kansasissa, ja hän opiskeli Grinnell Collegessa Iowassa. Aihe : Roberta Smith Suhde : koulutettu</w:t>
      </w:r>
    </w:p>
    <w:p>
      <w:r>
        <w:rPr>
          <w:b/>
        </w:rPr>
        <w:t xml:space="preserve">Tulos</w:t>
      </w:r>
    </w:p>
    <w:p>
      <w:r>
        <w:t xml:space="preserve">Missä yliopistossa Roberta Smith opiskeli?</w:t>
      </w:r>
    </w:p>
    <w:p>
      <w:r>
        <w:rPr>
          <w:b/>
        </w:rPr>
        <w:t xml:space="preserve">Esimerkki 4.5045</w:t>
      </w:r>
    </w:p>
    <w:p>
      <w:r>
        <w:t xml:space="preserve">Konteksti : Helikopteri Kanada oli ehdolla parhaan dokumenttielokuvan Oscar-palkinnon saajaksi 39. Oscar-gaalassa. Aihe : Helikopteri Kanada Suhde : tuotantoyhtiö.</w:t>
      </w:r>
    </w:p>
    <w:p>
      <w:r>
        <w:rPr>
          <w:b/>
        </w:rPr>
        <w:t xml:space="preserve">Tulos</w:t>
      </w:r>
    </w:p>
    <w:p>
      <w:r>
        <w:t xml:space="preserve">Mikä on Helikopteri Kanadasta vastaava tuotantoyhtiö?</w:t>
      </w:r>
    </w:p>
    <w:p>
      <w:r>
        <w:rPr>
          <w:b/>
        </w:rPr>
        <w:t xml:space="preserve">Esimerkki 4.5046</w:t>
      </w:r>
    </w:p>
    <w:p>
      <w:r>
        <w:t xml:space="preserve">Konteksti : Vuonna 1990 kongressin kirjasto valitsi Top Hatin säilytettäväksi Yhdysvaltain kansalliseen elokuvarekisteriin, koska se on "kulttuurisesti, historiallisesti tai esteettisesti merkittävä". Aihe : Top Hat Suhde : saatu palkinto</w:t>
      </w:r>
    </w:p>
    <w:p>
      <w:r>
        <w:rPr>
          <w:b/>
        </w:rPr>
        <w:t xml:space="preserve">Tulos</w:t>
      </w:r>
    </w:p>
    <w:p>
      <w:r>
        <w:t xml:space="preserve">Minkä palkinnon Top Hat sai?</w:t>
      </w:r>
    </w:p>
    <w:p>
      <w:r>
        <w:rPr>
          <w:b/>
        </w:rPr>
        <w:t xml:space="preserve">Esimerkki 4.5047</w:t>
      </w:r>
    </w:p>
    <w:p>
      <w:r>
        <w:t xml:space="preserve">Konteksti : Eitan Cabel (heprea: אֵיתָן כָּבֶּל; s. 23. elokuuta 1959) on israelilainen poliitikko ja Israelin työväenpuoluetta edustava Knessetin jäsen. Aihe : Eitan Cabel Suhde : asuinpaikka.</w:t>
      </w:r>
    </w:p>
    <w:p>
      <w:r>
        <w:rPr>
          <w:b/>
        </w:rPr>
        <w:t xml:space="preserve">Tulos</w:t>
      </w:r>
    </w:p>
    <w:p>
      <w:r>
        <w:t xml:space="preserve">Mistä kaupungista Eitan Cabel on kotoisin?</w:t>
      </w:r>
    </w:p>
    <w:p>
      <w:r>
        <w:rPr>
          <w:b/>
        </w:rPr>
        <w:t xml:space="preserve">Esimerkki 4.5048</w:t>
      </w:r>
    </w:p>
    <w:p>
      <w:r>
        <w:t xml:space="preserve">Konteksti : Musta jää on yhdysvaltalaisen rikoskirjailijan Michael Connellyn toinen romaani, jossa näyttelee Los Angelesin etsivä Hieronymus ``Harry'' Boschia. Aihe : Musta jää Suhde : sarja</w:t>
      </w:r>
    </w:p>
    <w:p>
      <w:r>
        <w:rPr>
          <w:b/>
        </w:rPr>
        <w:t xml:space="preserve">Tulos</w:t>
      </w:r>
    </w:p>
    <w:p>
      <w:r>
        <w:t xml:space="preserve">Mihin sarjaan Musta jää kuuluu?</w:t>
      </w:r>
    </w:p>
    <w:p>
      <w:r>
        <w:rPr>
          <w:b/>
        </w:rPr>
        <w:t xml:space="preserve">Esimerkki 4.5049</w:t>
      </w:r>
    </w:p>
    <w:p>
      <w:r>
        <w:t xml:space="preserve">Konteksti : Cheersin ensimmäinen spin-off, The Tortellis, jonka pääosissa nähdään Dan Hedaya ja Jean Kasem. Aihe : The Tortellis Suhde : alkuperäinen verkko.</w:t>
      </w:r>
    </w:p>
    <w:p>
      <w:r>
        <w:rPr>
          <w:b/>
        </w:rPr>
        <w:t xml:space="preserve">Tulos</w:t>
      </w:r>
    </w:p>
    <w:p>
      <w:r>
        <w:t xml:space="preserve">Millä kanavalla The Tortellis pyörii?</w:t>
      </w:r>
    </w:p>
    <w:p>
      <w:r>
        <w:rPr>
          <w:b/>
        </w:rPr>
        <w:t xml:space="preserve">Esimerkki 4.5050</w:t>
      </w:r>
    </w:p>
    <w:p>
      <w:r>
        <w:t xml:space="preserve">Konteksti : Julius A. Raven (1918--1942) oli Yhdysvaltain laivaston upseeri, jolle myönnettiin ansiokkaasta toiminnasta toisen maailmansodan aikana lentoristi ja lentomitali. Aihe : Julius A. Raven Suhde : sotilashaara</w:t>
      </w:r>
    </w:p>
    <w:p>
      <w:r>
        <w:rPr>
          <w:b/>
        </w:rPr>
        <w:t xml:space="preserve">Tulos</w:t>
      </w:r>
    </w:p>
    <w:p>
      <w:r>
        <w:t xml:space="preserve">Mikä armeija oli Julius A. Raven?</w:t>
      </w:r>
    </w:p>
    <w:p>
      <w:r>
        <w:rPr>
          <w:b/>
        </w:rPr>
        <w:t xml:space="preserve">Esimerkki 4.5051</w:t>
      </w:r>
    </w:p>
    <w:p>
      <w:r>
        <w:t xml:space="preserve">Konteksti : Vuonna 1980 Marty Mann sai kotona aivohalvauksen ja kuoli pian sen jälkeen. Aihe : Marty Mann Suhde : sukupuoli tai sukupuolisuus</w:t>
      </w:r>
    </w:p>
    <w:p>
      <w:r>
        <w:rPr>
          <w:b/>
        </w:rPr>
        <w:t xml:space="preserve">Tulos</w:t>
      </w:r>
    </w:p>
    <w:p>
      <w:r>
        <w:t xml:space="preserve">Mitä sukupuolta Marty Mann oli?</w:t>
      </w:r>
    </w:p>
    <w:p>
      <w:r>
        <w:rPr>
          <w:b/>
        </w:rPr>
        <w:t xml:space="preserve">Esimerkki 4.5052</w:t>
      </w:r>
    </w:p>
    <w:p>
      <w:r>
        <w:t xml:space="preserve">Eustace Jotham VC (28. marraskuuta 1883 - 7. tammikuuta 1915) oli englantilainen Victorian ristin saaja, joka on korkein ja arvostetuin palkinto, joka voidaan myöntää Britannian ja Kansainyhteisön joukoille urhoollisuudesta vihollisen edessä. Aihe : Eustace Jotham Suhde : saatu palkinto.</w:t>
      </w:r>
    </w:p>
    <w:p>
      <w:r>
        <w:rPr>
          <w:b/>
        </w:rPr>
        <w:t xml:space="preserve">Tulos</w:t>
      </w:r>
    </w:p>
    <w:p>
      <w:r>
        <w:t xml:space="preserve">Mikä palkinto myönnettiin Eustace Jothamille?</w:t>
      </w:r>
    </w:p>
    <w:p>
      <w:r>
        <w:rPr>
          <w:b/>
        </w:rPr>
        <w:t xml:space="preserve">Esimerkki 4.5053</w:t>
      </w:r>
    </w:p>
    <w:p>
      <w:r>
        <w:t xml:space="preserve">Konteksti: Vagner Rocha (s. 6. kesäkuuta 1982 Rio de Janeiro, Brasilia) on brasilialais-amerikkalainen brasilialainen Jiu-Jitsu-harrastaja ja ammattimainen sekakamppailu-urheilija, joka kilpailee tällä hetkellä kevyessä sarjassa. Aihe : Vagner Rocha Suhde : asuinpaikka</w:t>
      </w:r>
    </w:p>
    <w:p>
      <w:r>
        <w:rPr>
          <w:b/>
        </w:rPr>
        <w:t xml:space="preserve">Tulos</w:t>
      </w:r>
    </w:p>
    <w:p>
      <w:r>
        <w:t xml:space="preserve">Mistä kaupungista Vagner Rocha on kotoisin?</w:t>
      </w:r>
    </w:p>
    <w:p>
      <w:r>
        <w:rPr>
          <w:b/>
        </w:rPr>
        <w:t xml:space="preserve">Esimerkki 4.5054</w:t>
      </w:r>
    </w:p>
    <w:p>
      <w:r>
        <w:t xml:space="preserve">Konteksti : Keskustellessaan siitä, miten vanhempien on valistettava lapsiaan vaaroista, jotka liittyvät henkilökohtaisten tietojen luovuttamiseen internetiin, CNN kirjoitti: "Pelottavien faktojen ja lukujen litaniaan (puhumattakaan peloista, kuten niistä, joita käytetään hyväksi viraalivideossa Take This Lollipop, interaktiivisessa kauhuelokuvassa, joka sisältää tekstiä ja kuvia Facebook-profiilistasi) kätkeytyy huolestuttava totuus". Aihe : Take This Lollipop Suhde : ohjaaja</w:t>
      </w:r>
    </w:p>
    <w:p>
      <w:r>
        <w:rPr>
          <w:b/>
        </w:rPr>
        <w:t xml:space="preserve">Tulos</w:t>
      </w:r>
    </w:p>
    <w:p>
      <w:r>
        <w:t xml:space="preserve">Kenellä oli ohjaajan rooli elokuvassa Take This Lollipop?</w:t>
      </w:r>
    </w:p>
    <w:p>
      <w:r>
        <w:rPr>
          <w:b/>
        </w:rPr>
        <w:t xml:space="preserve">Esimerkki 4.5055</w:t>
      </w:r>
    </w:p>
    <w:p>
      <w:r>
        <w:t xml:space="preserve">Taustaa: CK Life Sciences International (Holdings) Inc. (kiinaksi: 長江生命科技集團有限公司) (SEHK: 775) eli CK Life Sciences on hongkongilaisen Cheung Kong Holdingsin tytäryhtiö. Kohde : CK Life Sciences Suhde : emoyhtiö.</w:t>
      </w:r>
    </w:p>
    <w:p>
      <w:r>
        <w:rPr>
          <w:b/>
        </w:rPr>
        <w:t xml:space="preserve">Tulos</w:t>
      </w:r>
    </w:p>
    <w:p>
      <w:r>
        <w:t xml:space="preserve">Mikä on CK Life Sciencesin emoyhtiö?</w:t>
      </w:r>
    </w:p>
    <w:p>
      <w:r>
        <w:rPr>
          <w:b/>
        </w:rPr>
        <w:t xml:space="preserve">Esimerkki 4.5056</w:t>
      </w:r>
    </w:p>
    <w:p>
      <w:r>
        <w:t xml:space="preserve">Konteksti : Keisarinna Xiaozhaoren (mantsu: Hiyoošungga Genggiyen Gosin Hūwanghu; 1653 -- 18. maaliskuuta 1678) oli Qing-dynastian Kangxi-keisarin toinen keisarinna. Aihe : Keisarinna Xiaozhaoren Suhde : puoliso</w:t>
      </w:r>
    </w:p>
    <w:p>
      <w:r>
        <w:rPr>
          <w:b/>
        </w:rPr>
        <w:t xml:space="preserve">Tulos</w:t>
      </w:r>
    </w:p>
    <w:p>
      <w:r>
        <w:t xml:space="preserve">Mikä on keisarinna Xiaozhaorenin puolison nimi?</w:t>
      </w:r>
    </w:p>
    <w:p>
      <w:r>
        <w:rPr>
          <w:b/>
        </w:rPr>
        <w:t xml:space="preserve">Esimerkki 4.5057</w:t>
      </w:r>
    </w:p>
    <w:p>
      <w:r>
        <w:t xml:space="preserve">Konteksti : Ron Barkwell (s. 14. joulukuuta 1946) on entinen jääkiekkokeskus, jonka Detroit Red Wings laati 1. (9.), mutta joka ei koskaan pelannut National Hockey Leaguessa. Aihe : Ron Barkwell Suhde : drafted by</w:t>
      </w:r>
    </w:p>
    <w:p>
      <w:r>
        <w:rPr>
          <w:b/>
        </w:rPr>
        <w:t xml:space="preserve">Tulos</w:t>
      </w:r>
    </w:p>
    <w:p>
      <w:r>
        <w:t xml:space="preserve">Missä joukkueessa Ron Barkwell on?</w:t>
      </w:r>
    </w:p>
    <w:p>
      <w:r>
        <w:rPr>
          <w:b/>
        </w:rPr>
        <w:t xml:space="preserve">Esimerkki 4.5058</w:t>
      </w:r>
    </w:p>
    <w:p>
      <w:r>
        <w:t xml:space="preserve">Konteksti : ``How Betty Got Her Grieve Back'' on draamasarjan Ugly Betty toisen kauden ensi-ilta. Aihe : How Betty Got Her Grieve Back Suhde : Sarja : sarja</w:t>
      </w:r>
    </w:p>
    <w:p>
      <w:r>
        <w:rPr>
          <w:b/>
        </w:rPr>
        <w:t xml:space="preserve">Tulos</w:t>
      </w:r>
    </w:p>
    <w:p>
      <w:r>
        <w:t xml:space="preserve">Mihin sarjaan How Betty Got Her Grieve Back kuuluu?</w:t>
      </w:r>
    </w:p>
    <w:p>
      <w:r>
        <w:rPr>
          <w:b/>
        </w:rPr>
        <w:t xml:space="preserve">Esimerkki 4.5059</w:t>
      </w:r>
    </w:p>
    <w:p>
      <w:r>
        <w:t xml:space="preserve">Konteksti : Henry VIII and His Six Wives on Waris Husseinin ohjaama brittiläinen elokuvasovitus vuodelta 1972 BBC:n vuonna 1970 julkaistusta kuusiosaisesta minisarjasta The Six Wives of Henry VIII. Keith Michell, joka näyttelee Henrik VIII:a tv-sarjassa, esittää kuningasta myös elokuvassa, kun taas hänen kuutta vaimoaan esittävät muut näyttelijät, muun muassa Charlotte Rampling Anne Boleynina ja Jane Asher Jane Seymourina. Aihe : Henrik VIII ja hänen kuusi vaimoaan Suhde : ohjaaja</w:t>
      </w:r>
    </w:p>
    <w:p>
      <w:r>
        <w:rPr>
          <w:b/>
        </w:rPr>
        <w:t xml:space="preserve">Tulos</w:t>
      </w:r>
    </w:p>
    <w:p>
      <w:r>
        <w:t xml:space="preserve">Kuka ohjasi elokuvan Henrik VIII ja hänen kuusi vaimoaan?</w:t>
      </w:r>
    </w:p>
    <w:p>
      <w:r>
        <w:rPr>
          <w:b/>
        </w:rPr>
        <w:t xml:space="preserve">Esimerkki 4.5060</w:t>
      </w:r>
    </w:p>
    <w:p>
      <w:r>
        <w:t xml:space="preserve">Konteksti : Murder, My Sweet (Englannissa nimellä Farewell, My Lovely) on yhdysvaltalainen film noir vuodelta 1944, jonka on ohjannut Edward Dmytryk ja jonka pääosissa nähdään Dick Powell, Claire Trevor ja Anne Shirley. Aihe : Murha, suloiseni Suhde : pohjautuu elokuvaan</w:t>
      </w:r>
    </w:p>
    <w:p>
      <w:r>
        <w:rPr>
          <w:b/>
        </w:rPr>
        <w:t xml:space="preserve">Tulos</w:t>
      </w:r>
    </w:p>
    <w:p>
      <w:r>
        <w:t xml:space="preserve">Mikä on Murder, My Sweetin perusta?</w:t>
      </w:r>
    </w:p>
    <w:p>
      <w:r>
        <w:rPr>
          <w:b/>
        </w:rPr>
        <w:t xml:space="preserve">Esimerkki 4.5061</w:t>
      </w:r>
    </w:p>
    <w:p>
      <w:r>
        <w:t xml:space="preserve">Konteksti : Hänen vanhempi veljensä oli everstiluutnantti John Redner Bodington DSO MC, sotilas, joka palveli ensimmäisessä ja toisessa maailmansodassa. Nicolas Bodington opiskeli Cheltenham Collegessa ja (vuoden ajan) Oxfordin Lincoln Collegessa ennen kuin hänestä tuli toimittaja, joka työskenteli vuodesta 1930 alkaen Daily Express -lehdessä. Aihe : Nicolas Bodington Suhde : kouluttautui osoitteessa</w:t>
      </w:r>
    </w:p>
    <w:p>
      <w:r>
        <w:rPr>
          <w:b/>
        </w:rPr>
        <w:t xml:space="preserve">Tulos</w:t>
      </w:r>
    </w:p>
    <w:p>
      <w:r>
        <w:t xml:space="preserve">Missä yliopistossa Nicolas Bodington opiskeli?</w:t>
      </w:r>
    </w:p>
    <w:p>
      <w:r>
        <w:rPr>
          <w:b/>
        </w:rPr>
        <w:t xml:space="preserve">Esimerkki 4.5062</w:t>
      </w:r>
    </w:p>
    <w:p>
      <w:r>
        <w:t xml:space="preserve">Konteksti : Jaroslav Drobný oli myös Tšekkoslovakian jääkiekkomaajoukkueen jäsen, joka voitti kultaa vuoden 1947 jääkiekon MM-kisoissa Prahassa. Aihe : Jaroslav Drobný Suhde : asuinpaikka</w:t>
      </w:r>
    </w:p>
    <w:p>
      <w:r>
        <w:rPr>
          <w:b/>
        </w:rPr>
        <w:t xml:space="preserve">Tulos</w:t>
      </w:r>
    </w:p>
    <w:p>
      <w:r>
        <w:t xml:space="preserve">Mistä kaupungista Jaroslav Drobný on kotoisin?</w:t>
      </w:r>
    </w:p>
    <w:p>
      <w:r>
        <w:rPr>
          <w:b/>
        </w:rPr>
        <w:t xml:space="preserve">Esimerkki 4.5063</w:t>
      </w:r>
    </w:p>
    <w:p>
      <w:r>
        <w:t xml:space="preserve">Walter Grabmann (20. syyskuuta 1905 - 20. elokuuta 1992) oli saksalainen toisen maailmansodan Luftwaffen kenraalimajuri. Aihe : Walter Grabmann Suhde : konflikti</w:t>
      </w:r>
    </w:p>
    <w:p>
      <w:r>
        <w:rPr>
          <w:b/>
        </w:rPr>
        <w:t xml:space="preserve">Tulos</w:t>
      </w:r>
    </w:p>
    <w:p>
      <w:r>
        <w:t xml:space="preserve">Mihin sotaan Walter Grabmann osallistui?</w:t>
      </w:r>
    </w:p>
    <w:p>
      <w:r>
        <w:rPr>
          <w:b/>
        </w:rPr>
        <w:t xml:space="preserve">Esimerkki 4.5064</w:t>
      </w:r>
    </w:p>
    <w:p>
      <w:r>
        <w:t xml:space="preserve">Konteksti : Fort Saganne oli tuotantoaikanaan Ranskan suurimman budjetin elokuva. Aihe : Fort Saganne Suhde : ohjaaja</w:t>
      </w:r>
    </w:p>
    <w:p>
      <w:r>
        <w:rPr>
          <w:b/>
        </w:rPr>
        <w:t xml:space="preserve">Tulos</w:t>
      </w:r>
    </w:p>
    <w:p>
      <w:r>
        <w:t xml:space="preserve">Mikä on Sagannen linnakkeen johtajan nimi?</w:t>
      </w:r>
    </w:p>
    <w:p>
      <w:r>
        <w:rPr>
          <w:b/>
        </w:rPr>
        <w:t xml:space="preserve">Esimerkki 4.5065</w:t>
      </w:r>
    </w:p>
    <w:p>
      <w:r>
        <w:t xml:space="preserve">Konteksti: Hubert William Lewis VC (1. toukokuuta 1896 - 22. helmikuuta 1977) oli walesilainen Victorian ristin saaja, joka on korkein ja arvostetuin palkinto, joka voidaan myöntää Britannian ja kansainyhteisön joukoille urheudesta vihollisen edessä. Aihe : Hubert William Lewis Suhde : saatu palkinto.</w:t>
      </w:r>
    </w:p>
    <w:p>
      <w:r>
        <w:rPr>
          <w:b/>
        </w:rPr>
        <w:t xml:space="preserve">Tulos</w:t>
      </w:r>
    </w:p>
    <w:p>
      <w:r>
        <w:t xml:space="preserve">Minkä palkinnon Hubert William Lewis sai?</w:t>
      </w:r>
    </w:p>
    <w:p>
      <w:r>
        <w:rPr>
          <w:b/>
        </w:rPr>
        <w:t xml:space="preserve">Esimerkki 4.5066</w:t>
      </w:r>
    </w:p>
    <w:p>
      <w:r>
        <w:t xml:space="preserve">Konteksti : Friedrich Julius Richelot (6. marraskuuta 1808 - 31. maaliskuuta 1875) oli saksalainen matemaatikko, joka syntyi Königsbergissä. Aihe : Friedrich Julius Richelot Suhde : kuolinpäivä.</w:t>
      </w:r>
    </w:p>
    <w:p>
      <w:r>
        <w:rPr>
          <w:b/>
        </w:rPr>
        <w:t xml:space="preserve">Tulos</w:t>
      </w:r>
    </w:p>
    <w:p>
      <w:r>
        <w:t xml:space="preserve">Milloin Friedrich Julius Richelot kuoli?</w:t>
      </w:r>
    </w:p>
    <w:p>
      <w:r>
        <w:rPr>
          <w:b/>
        </w:rPr>
        <w:t xml:space="preserve">Esimerkki 4.5067</w:t>
      </w:r>
    </w:p>
    <w:p>
      <w:r>
        <w:t xml:space="preserve">Konteksti : "Ron ja Tammy" sai erittäin myönteisiä arvosteluja, ja sitä pidetään yleisesti yhtenä parhaista Parks and Recreation -jaksoista, ja monet kommentoijat ylistävät Offermanin suoritusta. Aihe : Ron ja Tammy Suhde : sarja</w:t>
      </w:r>
    </w:p>
    <w:p>
      <w:r>
        <w:rPr>
          <w:b/>
        </w:rPr>
        <w:t xml:space="preserve">Tulos</w:t>
      </w:r>
    </w:p>
    <w:p>
      <w:r>
        <w:t xml:space="preserve">Missä sarjassa Ron ja Tammy ovat mukana?</w:t>
      </w:r>
    </w:p>
    <w:p>
      <w:r>
        <w:rPr>
          <w:b/>
        </w:rPr>
        <w:t xml:space="preserve">Esimerkki 4.5068</w:t>
      </w:r>
    </w:p>
    <w:p>
      <w:r>
        <w:t xml:space="preserve">Oskar Bauer (13. maaliskuuta 1900 - 20. tammikuuta 1975) oli toisen maailmansodan aikana Luftwaffen korkeasti palkittu Oberst. Hän sai myös rautaristin ritariristin. Aihe : Oskar Bauer Suhde : saatu palkinto.</w:t>
      </w:r>
    </w:p>
    <w:p>
      <w:r>
        <w:rPr>
          <w:b/>
        </w:rPr>
        <w:t xml:space="preserve">Tulos</w:t>
      </w:r>
    </w:p>
    <w:p>
      <w:r>
        <w:t xml:space="preserve">Minkä palkinnon Oskar Bauer sai?</w:t>
      </w:r>
    </w:p>
    <w:p>
      <w:r>
        <w:rPr>
          <w:b/>
        </w:rPr>
        <w:t xml:space="preserve">Esimerkki 4.5069</w:t>
      </w:r>
    </w:p>
    <w:p>
      <w:r>
        <w:t xml:space="preserve">Konteksti : XPL0 on tietokoneohjelmointikieli, joka on lähinnä Pascalin ja C:n risteytys. Sen loi vuonna 1976 Peter J. R. Boyle, joka halusi korkean tason kielen mikrotietokonettaan varten ja joka halusi jotain kehittyneempää kuin BASIC, joka oli tuolloin vallitseva kieli henkilökohtaisissa tietokoneissa. Aihe : XPL0 Suhde : perustuu osoitteeseen</w:t>
      </w:r>
    </w:p>
    <w:p>
      <w:r>
        <w:rPr>
          <w:b/>
        </w:rPr>
        <w:t xml:space="preserve">Tulos</w:t>
      </w:r>
    </w:p>
    <w:p>
      <w:r>
        <w:t xml:space="preserve">Mikä on XPL0:n perusta?</w:t>
      </w:r>
    </w:p>
    <w:p>
      <w:r>
        <w:rPr>
          <w:b/>
        </w:rPr>
        <w:t xml:space="preserve">Esimerkki 4.5070</w:t>
      </w:r>
    </w:p>
    <w:p>
      <w:r>
        <w:t xml:space="preserve">Konteksti : La Marie du port (suomeksi: Sataman Marie) on Marcel Carnén ohjaama ranskalainen romanttinen draamaelokuva vuodelta 1950. Aihe : La Marie du port Suhde : ohjaaja</w:t>
      </w:r>
    </w:p>
    <w:p>
      <w:r>
        <w:rPr>
          <w:b/>
        </w:rPr>
        <w:t xml:space="preserve">Tulos</w:t>
      </w:r>
    </w:p>
    <w:p>
      <w:r>
        <w:t xml:space="preserve">Kenen suuntaan La Marie du port on?</w:t>
      </w:r>
    </w:p>
    <w:p>
      <w:r>
        <w:rPr>
          <w:b/>
        </w:rPr>
        <w:t xml:space="preserve">Esimerkki 4.5071</w:t>
      </w:r>
    </w:p>
    <w:p>
      <w:r>
        <w:t xml:space="preserve">Konteksti : Victoria Claflin Woodhull, myöhemmin Victoria Woodhull Martin (23. syyskuuta 1838 - 9. kesäkuuta 1927) oli yhdysvaltalainen naisten äänioikeusliikkeen johtaja. Aihe : Victoria Woodhull Suhde : saatu palkinto.</w:t>
      </w:r>
    </w:p>
    <w:p>
      <w:r>
        <w:rPr>
          <w:b/>
        </w:rPr>
        <w:t xml:space="preserve">Tulos</w:t>
      </w:r>
    </w:p>
    <w:p>
      <w:r>
        <w:t xml:space="preserve">Minkä palkinnon Victoria Woodhull sai?</w:t>
      </w:r>
    </w:p>
    <w:p>
      <w:r>
        <w:rPr>
          <w:b/>
        </w:rPr>
        <w:t xml:space="preserve">Esimerkki 4.5072</w:t>
      </w:r>
    </w:p>
    <w:p>
      <w:r>
        <w:t xml:space="preserve">Konteksti : Joan Riudavets syntyi Es Migjorn Granissa, Menorcalla, ja asui siellä koko ikänsä. Aihe : Joan Riudavets Suhde : kuolinpäivä.</w:t>
      </w:r>
    </w:p>
    <w:p>
      <w:r>
        <w:rPr>
          <w:b/>
        </w:rPr>
        <w:t xml:space="preserve">Tulos</w:t>
      </w:r>
    </w:p>
    <w:p>
      <w:r>
        <w:t xml:space="preserve">Milloin Joan Riudavets kuoli?</w:t>
      </w:r>
    </w:p>
    <w:p>
      <w:r>
        <w:rPr>
          <w:b/>
        </w:rPr>
        <w:t xml:space="preserve">Esimerkki 4.5073</w:t>
      </w:r>
    </w:p>
    <w:p>
      <w:r>
        <w:t xml:space="preserve">Konteksti : Juwayriyya bint al-Harith (arabia: جويرية بنت الحارث juwayriyya bint al-ḥārith, s. n. 608) oli Muhammedin vaimo ja uskovien äiti. Aihe : Juwayriyya bint al-Harith Suhde : puoliso.</w:t>
      </w:r>
    </w:p>
    <w:p>
      <w:r>
        <w:rPr>
          <w:b/>
        </w:rPr>
        <w:t xml:space="preserve">Tulos</w:t>
      </w:r>
    </w:p>
    <w:p>
      <w:r>
        <w:t xml:space="preserve">Mikä on Juwayriyya bint al-Harithin puolison nimi?</w:t>
      </w:r>
    </w:p>
    <w:p>
      <w:r>
        <w:rPr>
          <w:b/>
        </w:rPr>
        <w:t xml:space="preserve">Esimerkki 4.5074</w:t>
      </w:r>
    </w:p>
    <w:p>
      <w:r>
        <w:t xml:space="preserve">Konteksti : Billie E. Myrick, tunnettu nimellä Bill Myrick (6. elokuuta 1926 - 12. maaliskuuta 2011), oli yhdysvaltalainen kantrimuusikko, joka oli alun perin kotoisin Simpsonin piirikunnasta Mississippin eteläisestä keskiosasta, mutta asui pitkään Odessassa Länsi-Teksasissa. Aihe : Bill Myrick Suhde : konflikti</w:t>
      </w:r>
    </w:p>
    <w:p>
      <w:r>
        <w:rPr>
          <w:b/>
        </w:rPr>
        <w:t xml:space="preserve">Tulos</w:t>
      </w:r>
    </w:p>
    <w:p>
      <w:r>
        <w:t xml:space="preserve">Mihin sotaan tai taisteluun Bill Myrick osallistui?</w:t>
      </w:r>
    </w:p>
    <w:p>
      <w:r>
        <w:rPr>
          <w:b/>
        </w:rPr>
        <w:t xml:space="preserve">Esimerkki 4.5075</w:t>
      </w:r>
    </w:p>
    <w:p>
      <w:r>
        <w:t xml:space="preserve">Konteksti : Tammoille ja tammoille suunnattu kilpailu on nimeltään Jenny Wiley Stakes, ja se houkuttelee joitakin Amerikan hevosurheilun parhaista naishevosista. Aihe : Jenny Wiley Suhde : sukupuoli tai sukupuolta.</w:t>
      </w:r>
    </w:p>
    <w:p>
      <w:r>
        <w:rPr>
          <w:b/>
        </w:rPr>
        <w:t xml:space="preserve">Tulos</w:t>
      </w:r>
    </w:p>
    <w:p>
      <w:r>
        <w:t xml:space="preserve">Mitä sukupuolta Jenny Wiley on?</w:t>
      </w:r>
    </w:p>
    <w:p>
      <w:r>
        <w:rPr>
          <w:b/>
        </w:rPr>
        <w:t xml:space="preserve">Esimerkki 4.5076</w:t>
      </w:r>
    </w:p>
    <w:p>
      <w:r>
        <w:t xml:space="preserve">Konteksti: Amiraali Horacio Rivero, Jr. (16. toukokuuta 1910 - 24. syyskuuta 2000) oli ensimmäinen puertoricolainen ja latinalaisamerikkalainen neljän tähden amiraali ja toinen latinalaisamerikkalainen, josta tuli täysivaltainen amiraali Yhdysvaltain nykyaikaisessa laivastossa. Aihe : Horacio Rivero, Jr. Suhde : sotilasala</w:t>
      </w:r>
    </w:p>
    <w:p>
      <w:r>
        <w:rPr>
          <w:b/>
        </w:rPr>
        <w:t xml:space="preserve">Tulos</w:t>
      </w:r>
    </w:p>
    <w:p>
      <w:r>
        <w:t xml:space="preserve">Mihin sotilashaaraan Horacio Rivero Jr. kuuluu?</w:t>
      </w:r>
    </w:p>
    <w:p>
      <w:r>
        <w:rPr>
          <w:b/>
        </w:rPr>
        <w:t xml:space="preserve">Esimerkki 4.5077</w:t>
      </w:r>
    </w:p>
    <w:p>
      <w:r>
        <w:t xml:space="preserve">Konteksti : Elokuvan haikea laulu ``Kultaiset korvakorut'', jonka elokuvassa laulaa Murvyn Vye, oli Peggy Leen hittilevytys vuosina 1947-48. Aihe : Golden Earrings Suhde : tuotantoyhtiö</w:t>
      </w:r>
    </w:p>
    <w:p>
      <w:r>
        <w:rPr>
          <w:b/>
        </w:rPr>
        <w:t xml:space="preserve">Tulos</w:t>
      </w:r>
    </w:p>
    <w:p>
      <w:r>
        <w:t xml:space="preserve">Mikä tuotantoyhtiö on mukana Golden Earrings -elokuvassa?</w:t>
      </w:r>
    </w:p>
    <w:p>
      <w:r>
        <w:rPr>
          <w:b/>
        </w:rPr>
        <w:t xml:space="preserve">Esimerkki 4.5078</w:t>
      </w:r>
    </w:p>
    <w:p>
      <w:r>
        <w:t xml:space="preserve">Konteksti: Eversti Frederick Robertson Aikman VC (6. helmikuuta 1828 - 5. lokakuuta 1888) oli skotlantilainen Victoria Crossin saaja, joka on korkein ja arvostetuin Britannian ja kansainyhteisön joukoille vihollisen edessä tehdystä urhoollisuudesta myönnettävä palkinto. Aihe : Frederick Robertson Aikman Suhde : saatu palkinto.</w:t>
      </w:r>
    </w:p>
    <w:p>
      <w:r>
        <w:rPr>
          <w:b/>
        </w:rPr>
        <w:t xml:space="preserve">Tulos</w:t>
      </w:r>
    </w:p>
    <w:p>
      <w:r>
        <w:t xml:space="preserve">Mikä palkinto myönnettiin Frederick Robertson Aikmanille?</w:t>
      </w:r>
    </w:p>
    <w:p>
      <w:r>
        <w:rPr>
          <w:b/>
        </w:rPr>
        <w:t xml:space="preserve">Esimerkki 4.5079</w:t>
      </w:r>
    </w:p>
    <w:p>
      <w:r>
        <w:t xml:space="preserve">Konteksti : Sir (Richard) Walter Essex (13. tammikuuta 1857 - 15. syyskuuta 1941) oli brittiläinen liikemies ja liberaalipuolueen poliitikko. Aihe : Walter Essex Suhde : ammatti.</w:t>
      </w:r>
    </w:p>
    <w:p>
      <w:r>
        <w:rPr>
          <w:b/>
        </w:rPr>
        <w:t xml:space="preserve">Tulos</w:t>
      </w:r>
    </w:p>
    <w:p>
      <w:r>
        <w:t xml:space="preserve">Mikä oli Walter Essexin ammatti?</w:t>
      </w:r>
    </w:p>
    <w:p>
      <w:r>
        <w:rPr>
          <w:b/>
        </w:rPr>
        <w:t xml:space="preserve">Esimerkki 4.5080</w:t>
      </w:r>
    </w:p>
    <w:p>
      <w:r>
        <w:t xml:space="preserve">Konteksti : Juho Paukku (s. 19. heinäkuuta 1986 Helsinki) on suomalainen tennisammattilainen. Aihe : Juho Paukku Suhde : asuinpaikka</w:t>
      </w:r>
    </w:p>
    <w:p>
      <w:r>
        <w:rPr>
          <w:b/>
        </w:rPr>
        <w:t xml:space="preserve">Tulos</w:t>
      </w:r>
    </w:p>
    <w:p>
      <w:r>
        <w:t xml:space="preserve">Mistä kaupungista Juho Paukku on kotoisin?</w:t>
      </w:r>
    </w:p>
    <w:p>
      <w:r>
        <w:rPr>
          <w:b/>
        </w:rPr>
        <w:t xml:space="preserve">Esimerkki 4.5081</w:t>
      </w:r>
    </w:p>
    <w:p>
      <w:r>
        <w:t xml:space="preserve">Konteksti: Kujava Radinović oli Bosnian kuningas Tapanin Ostojan toinen vaimo, ja hän toimi Bosnian kuningattarena vuosina 1399-1404 ja uudelleen vuosina 1409-1415. Aihe : Kujava Radinović Suhde : puoliso.</w:t>
      </w:r>
    </w:p>
    <w:p>
      <w:r>
        <w:rPr>
          <w:b/>
        </w:rPr>
        <w:t xml:space="preserve">Tulos</w:t>
      </w:r>
    </w:p>
    <w:p>
      <w:r>
        <w:t xml:space="preserve">Mikä on Kujava Radinovićin puolison nimi?</w:t>
      </w:r>
    </w:p>
    <w:p>
      <w:r>
        <w:rPr>
          <w:b/>
        </w:rPr>
        <w:t xml:space="preserve">Esimerkki 4.5082</w:t>
      </w:r>
    </w:p>
    <w:p>
      <w:r>
        <w:t xml:space="preserve">Konteksti: Top Club oli yli 28 vuoden ajan järjestetty vuosittainen yleistiedon tietokilpailu, johon osallistui kerhoja ja organisaatioita Pohjois-Skotlannin alueelta. Aihe : Top Club Suhde : alkuperäinen verkosto</w:t>
      </w:r>
    </w:p>
    <w:p>
      <w:r>
        <w:rPr>
          <w:b/>
        </w:rPr>
        <w:t xml:space="preserve">Tulos</w:t>
      </w:r>
    </w:p>
    <w:p>
      <w:r>
        <w:t xml:space="preserve">Millä kanavalla Top Club esitettiin ensimmäisen kerran?</w:t>
      </w:r>
    </w:p>
    <w:p>
      <w:r>
        <w:rPr>
          <w:b/>
        </w:rPr>
        <w:t xml:space="preserve">Esimerkki 4.5083</w:t>
      </w:r>
    </w:p>
    <w:p>
      <w:r>
        <w:t xml:space="preserve">Konteksti : Vuonna 1975 Sonny Bonosta erottuaan Cher teki paluun vuonna 1979 diskopainotteisella Take Me Home -albumilla ja ansaitsi 300 000 dollaria viikossa Las Vegasissa vuosina 1980-1982 järjestetyllä residenssishow'llaan. Aihe : Cher Suhde : koulutettu</w:t>
      </w:r>
    </w:p>
    <w:p>
      <w:r>
        <w:rPr>
          <w:b/>
        </w:rPr>
        <w:t xml:space="preserve">Tulos</w:t>
      </w:r>
    </w:p>
    <w:p>
      <w:r>
        <w:t xml:space="preserve">Missä Cher opiskeli tai työskenteli?</w:t>
      </w:r>
    </w:p>
    <w:p>
      <w:r>
        <w:rPr>
          <w:b/>
        </w:rPr>
        <w:t xml:space="preserve">Esimerkki 4.5084</w:t>
      </w:r>
    </w:p>
    <w:p>
      <w:r>
        <w:t xml:space="preserve">Konteksti: Ellen Johnson Sirleaf (s. 29. lokakuuta 1938) on Liberian 24. ja nykyinen presidentti, joka on ollut virassaan vuodesta 2006. Aihe : Ellen Johnson Sirleaf Suhde : asuinpaikka</w:t>
      </w:r>
    </w:p>
    <w:p>
      <w:r>
        <w:rPr>
          <w:b/>
        </w:rPr>
        <w:t xml:space="preserve">Tulos</w:t>
      </w:r>
    </w:p>
    <w:p>
      <w:r>
        <w:t xml:space="preserve">Mihin kaupunkiin Ellen Johnson Sirleaf liittyy?</w:t>
      </w:r>
    </w:p>
    <w:p>
      <w:r>
        <w:rPr>
          <w:b/>
        </w:rPr>
        <w:t xml:space="preserve">Esimerkki 4.5085</w:t>
      </w:r>
    </w:p>
    <w:p>
      <w:r>
        <w:t xml:space="preserve">Konteksti : Halmir oli Haldanin poika, ja hänellä oli neljä lasta: pojat Haldir ja Hundar sekä tyttäret Hareth ja Hiril. Aihe : Halmir Suhde : asuinpaikka</w:t>
      </w:r>
    </w:p>
    <w:p>
      <w:r>
        <w:rPr>
          <w:b/>
        </w:rPr>
        <w:t xml:space="preserve">Tulos</w:t>
      </w:r>
    </w:p>
    <w:p>
      <w:r>
        <w:t xml:space="preserve">Mihin kaupunkiin Halmir liittyy?</w:t>
      </w:r>
    </w:p>
    <w:p>
      <w:r>
        <w:rPr>
          <w:b/>
        </w:rPr>
        <w:t xml:space="preserve">Esimerkki 4.5086</w:t>
      </w:r>
    </w:p>
    <w:p>
      <w:r>
        <w:t xml:space="preserve">Konteksti : Vuonna 1524 hän meni naimisiin teologi Caspar Cruciger vanhemman kanssa, joka oli Lutherin oppilas ja avustaja - heillä oli yksi tytär, Elisabeth Cruciger nuorempi (joka meni naimisiin rehtori Kegelin kanssa ja tämän kuoltua Lutherin pojan Hansin kanssa Eislebenissä), ja yksi poika, Caspar Cruciger nuorempi. Kohde : Elisabeth Cruciger Suhde : sukupuoli tai sukupuolta</w:t>
      </w:r>
    </w:p>
    <w:p>
      <w:r>
        <w:rPr>
          <w:b/>
        </w:rPr>
        <w:t xml:space="preserve">Tulos</w:t>
      </w:r>
    </w:p>
    <w:p>
      <w:r>
        <w:t xml:space="preserve">Millä sukupuolella Elisabeth Cruciger tunnetaan?</w:t>
      </w:r>
    </w:p>
    <w:p>
      <w:r>
        <w:rPr>
          <w:b/>
        </w:rPr>
        <w:t xml:space="preserve">Esimerkki 4.5087</w:t>
      </w:r>
    </w:p>
    <w:p>
      <w:r>
        <w:t xml:space="preserve">Konteksti : Venetsian 17. kansainväliset elokuvajuhlat järjestettiin 28. elokuuta - 9. syyskuuta 1956. Aihe : 17. Venetsian kansainväliset elokuvajuhlat Suhde : ajallinen sijainti</w:t>
      </w:r>
    </w:p>
    <w:p>
      <w:r>
        <w:rPr>
          <w:b/>
        </w:rPr>
        <w:t xml:space="preserve">Tulos</w:t>
      </w:r>
    </w:p>
    <w:p>
      <w:r>
        <w:t xml:space="preserve">Milloin järjestettiin 17. Venetsian kansainväliset elokuvajuhlat?</w:t>
      </w:r>
    </w:p>
    <w:p>
      <w:r>
        <w:rPr>
          <w:b/>
        </w:rPr>
        <w:t xml:space="preserve">Esimerkki 4.5088</w:t>
      </w:r>
    </w:p>
    <w:p>
      <w:r>
        <w:t xml:space="preserve">Konteksti: QBZ-95 (kiin. 95式自动步枪; pinyin: 95 Shì Zìdòng Bùqiāng; kirjaimellisesti: 95 Shì Zìdòng Bùqiāng): ``Type 95 Automatic Rifle'') on bullpup-tyylinen rynnäkkökivääri, jota Norincon ja Arsenal 296:n alaisuuteen kuuluva Arsenal 266 valmistaa Jianshe Corp, China South -yhtiön alaisuudessa Kiinan kansan vapautusarmeijalle, Kiinan kansantasavallan asevoimille, Kiinan kansan aseistetulle poliisille (para-sotilaallinen poliisi) ja Kiinan lainvalvontaviranomaisille. Aihe : QBZ-95 Suhde: palvelukseen tulo</w:t>
      </w:r>
    </w:p>
    <w:p>
      <w:r>
        <w:rPr>
          <w:b/>
        </w:rPr>
        <w:t xml:space="preserve">Tulos</w:t>
      </w:r>
    </w:p>
    <w:p>
      <w:r>
        <w:t xml:space="preserve">Minä vuonna QBZ-95 otettiin käyttöön?</w:t>
      </w:r>
    </w:p>
    <w:p>
      <w:r>
        <w:rPr>
          <w:b/>
        </w:rPr>
        <w:t xml:space="preserve">Esimerkki 4.5089</w:t>
      </w:r>
    </w:p>
    <w:p>
      <w:r>
        <w:t xml:space="preserve">Konteksti : Hänet alettiin tuntea nimellä Ronaldinho (portugaliksi ``pikku Ronaldo''), koska Ronaldo Rodrigues de Jesus, hänen vanhempi joukkuetoverinsa turnauksessa, oli myös nimeltään Ronaldo ja lempinimeltään Ronaldão (``suuri Ronaldo''), jotta heidät voitaisiin erottaa toisistaan. Aihe : Ronaldo Suhde : sukupuoli tai sukupuoli</w:t>
      </w:r>
    </w:p>
    <w:p>
      <w:r>
        <w:rPr>
          <w:b/>
        </w:rPr>
        <w:t xml:space="preserve">Tulos</w:t>
      </w:r>
    </w:p>
    <w:p>
      <w:r>
        <w:t xml:space="preserve">Mitä sukupuolta Ronaldo on?</w:t>
      </w:r>
    </w:p>
    <w:p>
      <w:r>
        <w:rPr>
          <w:b/>
        </w:rPr>
        <w:t xml:space="preserve">Esimerkki 4.5090</w:t>
      </w:r>
    </w:p>
    <w:p>
      <w:r>
        <w:t xml:space="preserve">Konteksti : Venetsian 21. kansainväliset elokuvajuhlat järjestettiin 24. elokuuta - 7. syyskuuta 1960. Aihe : 21. Venetsian kansainväliset elokuvajuhlat Suhde : ajallinen sijainti</w:t>
      </w:r>
    </w:p>
    <w:p>
      <w:r>
        <w:rPr>
          <w:b/>
        </w:rPr>
        <w:t xml:space="preserve">Tulos</w:t>
      </w:r>
    </w:p>
    <w:p>
      <w:r>
        <w:t xml:space="preserve">Milloin järjestettiin 21. Venetsian kansainväliset elokuvajuhlat?</w:t>
      </w:r>
    </w:p>
    <w:p>
      <w:r>
        <w:rPr>
          <w:b/>
        </w:rPr>
        <w:t xml:space="preserve">Esimerkki 4.5091</w:t>
      </w:r>
    </w:p>
    <w:p>
      <w:r>
        <w:t xml:space="preserve">Konteksti : ``Animal Instincts'' on jakso BBC:n komediasarjasta The Green Green Grass. Aihe : Eläinten vaistot Suhde : sarja</w:t>
      </w:r>
    </w:p>
    <w:p>
      <w:r>
        <w:rPr>
          <w:b/>
        </w:rPr>
        <w:t xml:space="preserve">Tulos</w:t>
      </w:r>
    </w:p>
    <w:p>
      <w:r>
        <w:t xml:space="preserve">Mihin sarjaan Animal Instincts kuuluu?</w:t>
      </w:r>
    </w:p>
    <w:p>
      <w:r>
        <w:rPr>
          <w:b/>
        </w:rPr>
        <w:t xml:space="preserve">Esimerkki 4.5092</w:t>
      </w:r>
    </w:p>
    <w:p>
      <w:r>
        <w:t xml:space="preserve">Konteksti : ``Get the Girl'' on Charlie Grandyn käsikirjoittama ja sarjan vakiokasvo Rainn Wilsonin ohjaama, joka esittää Dwight Schrutea. Aihe : Get the Girl Suhde : sarja</w:t>
      </w:r>
    </w:p>
    <w:p>
      <w:r>
        <w:rPr>
          <w:b/>
        </w:rPr>
        <w:t xml:space="preserve">Tulos</w:t>
      </w:r>
    </w:p>
    <w:p>
      <w:r>
        <w:t xml:space="preserve">Mihin sarjaan jakso Get the Girl kuuluu?</w:t>
      </w:r>
    </w:p>
    <w:p>
      <w:r>
        <w:rPr>
          <w:b/>
        </w:rPr>
        <w:t xml:space="preserve">Esimerkki 4.5093</w:t>
      </w:r>
    </w:p>
    <w:p>
      <w:r>
        <w:t xml:space="preserve">Konteksti : Ennavale on J. Sureshin ohjaama tamililainen romanttinen elokuva vuodelta 2000, jonka päärooleissa nähdään Madhavan ja Sneha. Aihe : Ennavale Suhde : ohjaaja</w:t>
      </w:r>
    </w:p>
    <w:p>
      <w:r>
        <w:rPr>
          <w:b/>
        </w:rPr>
        <w:t xml:space="preserve">Tulos</w:t>
      </w:r>
    </w:p>
    <w:p>
      <w:r>
        <w:t xml:space="preserve">Kuka on Ennavalen ohjaaja?</w:t>
      </w:r>
    </w:p>
    <w:p>
      <w:r>
        <w:rPr>
          <w:b/>
        </w:rPr>
        <w:t xml:space="preserve">Esimerkki 4.5094</w:t>
      </w:r>
    </w:p>
    <w:p>
      <w:r>
        <w:t xml:space="preserve">Konteksti : Kapka Georgieva (myöhemmin Panayotova, Bulgarian: Капка Георгиева, myöhemmin Панайотова, s. 30. syyskuuta 1951) on bulgarialainen soutaja, joka kilpaili vuoden 1976 kesäolympialaisissa. Aihe : Kapka Georgieva Suhde : ammatti.</w:t>
      </w:r>
    </w:p>
    <w:p>
      <w:r>
        <w:rPr>
          <w:b/>
        </w:rPr>
        <w:t xml:space="preserve">Tulos</w:t>
      </w:r>
    </w:p>
    <w:p>
      <w:r>
        <w:t xml:space="preserve">Mikä oli Kapka Georgievan ammatti?</w:t>
      </w:r>
    </w:p>
    <w:p>
      <w:r>
        <w:rPr>
          <w:b/>
        </w:rPr>
        <w:t xml:space="preserve">Esimerkki 4.5095</w:t>
      </w:r>
    </w:p>
    <w:p>
      <w:r>
        <w:t xml:space="preserve">Taustaa: ITV Digital Channels Ltd, joka on nykyään ITV plc:n yksinomaisessa määräysvallassa, on nykyään kannattava yritys, joka pyörittää kaikkia ITV plc:n televisiokanavia lukuun ottamatta ITV:tä, joka on osa ITV Networkia. Aihe : ITV Digital Channels Suhde : emoyhtiö.</w:t>
      </w:r>
    </w:p>
    <w:p>
      <w:r>
        <w:rPr>
          <w:b/>
        </w:rPr>
        <w:t xml:space="preserve">Tulos</w:t>
      </w:r>
    </w:p>
    <w:p>
      <w:r>
        <w:t xml:space="preserve">Mikä on ITV Digital Channelsin emoyhtiö?</w:t>
      </w:r>
    </w:p>
    <w:p>
      <w:r>
        <w:rPr>
          <w:b/>
        </w:rPr>
        <w:t xml:space="preserve">Esimerkki 4.5096</w:t>
      </w:r>
    </w:p>
    <w:p>
      <w:r>
        <w:t xml:space="preserve">Konteksti : 54 Piscium b (HD 3651 b), jota toisinaan kutsutaan 54 Piscium Ab:ksi, jotta se voitaisiin erottaa järjestelmän ruskeasta kääpiöstä, on noin 36 valovuoden päässä Kalat-joukon tähdistössä sijaitseva aurinkokunnan ulkopuolinen planeetta. Kohde : 54 Piscium b Suhde : tähdistötaivas</w:t>
      </w:r>
    </w:p>
    <w:p>
      <w:r>
        <w:rPr>
          <w:b/>
        </w:rPr>
        <w:t xml:space="preserve">Tulos</w:t>
      </w:r>
    </w:p>
    <w:p>
      <w:r>
        <w:t xml:space="preserve">Mikä oli 54 Piscium b:n tähtikuvio?</w:t>
      </w:r>
    </w:p>
    <w:p>
      <w:r>
        <w:rPr>
          <w:b/>
        </w:rPr>
        <w:t xml:space="preserve">Esimerkki 4.5097</w:t>
      </w:r>
    </w:p>
    <w:p>
      <w:r>
        <w:t xml:space="preserve">Konteksti : HD 15082 (tunnetaan myös nimellä WASP-33) on tähti, joka sijaitsee noin 378 valovuoden päässä Andromedan pohjoisessa tähdistössä. Kohde : HD 15082 Suhde : tähtikuvio</w:t>
      </w:r>
    </w:p>
    <w:p>
      <w:r>
        <w:rPr>
          <w:b/>
        </w:rPr>
        <w:t xml:space="preserve">Tulos</w:t>
      </w:r>
    </w:p>
    <w:p>
      <w:r>
        <w:t xml:space="preserve">Missä tähtikuviossa on HD 15082?</w:t>
      </w:r>
    </w:p>
    <w:p>
      <w:r>
        <w:rPr>
          <w:b/>
        </w:rPr>
        <w:t xml:space="preserve">Esimerkki 4.5098</w:t>
      </w:r>
    </w:p>
    <w:p>
      <w:r>
        <w:t xml:space="preserve">Konteksti : Ivan Fjodorovitš Emme (venäjäksi Иван Фёдорович Эмме; 1763--1839) oli venäläinen kenraaliluutnantti Napoleonin sodissa. Aihe : Ivan Fjodorovitš Emme Suhde : konflikti</w:t>
      </w:r>
    </w:p>
    <w:p>
      <w:r>
        <w:rPr>
          <w:b/>
        </w:rPr>
        <w:t xml:space="preserve">Tulos</w:t>
      </w:r>
    </w:p>
    <w:p>
      <w:r>
        <w:t xml:space="preserve">Missä sodassa Ivan Fjodorovitš Emme palveli?</w:t>
      </w:r>
    </w:p>
    <w:p>
      <w:r>
        <w:rPr>
          <w:b/>
        </w:rPr>
        <w:t xml:space="preserve">Esimerkki 4.5099</w:t>
      </w:r>
    </w:p>
    <w:p>
      <w:r>
        <w:t xml:space="preserve">Asiayhteys: Fritz Vehse (s. 23. huhtikuuta 1924) on toisen maailmansodan aikainen Wehrmachtin entinen gefreiter, jolle myönnettiin Rautaristin ritariristi. Aihe : Fritz Vehse Suhde : saatu palkinto.</w:t>
      </w:r>
    </w:p>
    <w:p>
      <w:r>
        <w:rPr>
          <w:b/>
        </w:rPr>
        <w:t xml:space="preserve">Tulos</w:t>
      </w:r>
    </w:p>
    <w:p>
      <w:r>
        <w:t xml:space="preserve">Minkä palkinnon Fritz Vehse sai?</w:t>
      </w:r>
    </w:p>
    <w:p>
      <w:r>
        <w:rPr>
          <w:b/>
        </w:rPr>
        <w:t xml:space="preserve">Esimerkki 4.5100</w:t>
      </w:r>
    </w:p>
    <w:p>
      <w:r>
        <w:t xml:space="preserve">Konteksti : Blue Water High on australialainen televisiodraamasarja, jota Australian Broadcasting Corporation lähettää ABC1-kanavalla ja Austar/Foxtel Nickelodeon-kanavalla Australiassa sekä eri kanavilla monissa muissa maissa. Aihe : Blue Water High Suhde : alkuperäinen verkko.</w:t>
      </w:r>
    </w:p>
    <w:p>
      <w:r>
        <w:rPr>
          <w:b/>
        </w:rPr>
        <w:t xml:space="preserve">Tulos</w:t>
      </w:r>
    </w:p>
    <w:p>
      <w:r>
        <w:t xml:space="preserve">Mihin verkostoon Blue Water High on liitetty?</w:t>
      </w:r>
    </w:p>
    <w:p>
      <w:r>
        <w:rPr>
          <w:b/>
        </w:rPr>
        <w:t xml:space="preserve">Esimerkki 4.5101</w:t>
      </w:r>
    </w:p>
    <w:p>
      <w:r>
        <w:t xml:space="preserve">Konteksti : Sir John Everett Millais, 1st Baronet, PRA (/ˈmɪleɪ/; 8. kesäkuuta 1829 -- 13. elokuuta 1896) oli englantilainen taidemaalari ja kuvittaja, joka oli yksi prerafaeliittiveljeskunnan perustajista. Aihe : John Everett Millais Suhde : kuolinpäivä.</w:t>
      </w:r>
    </w:p>
    <w:p>
      <w:r>
        <w:rPr>
          <w:b/>
        </w:rPr>
        <w:t xml:space="preserve">Tulos</w:t>
      </w:r>
    </w:p>
    <w:p>
      <w:r>
        <w:t xml:space="preserve">Milloin John Everett Millais kuoli?</w:t>
      </w:r>
    </w:p>
    <w:p>
      <w:r>
        <w:rPr>
          <w:b/>
        </w:rPr>
        <w:t xml:space="preserve">Esimerkki 4.5102</w:t>
      </w:r>
    </w:p>
    <w:p>
      <w:r>
        <w:t xml:space="preserve">Konteksti: Waldo Maguire (31. toukokuuta 1920 - 23. marraskuuta 2005) oli brittiläinen BBC:n yleisradioyhtiö. Aihe : Waldo Maguire Suhde : kouluttautui osoitteessa</w:t>
      </w:r>
    </w:p>
    <w:p>
      <w:r>
        <w:rPr>
          <w:b/>
        </w:rPr>
        <w:t xml:space="preserve">Tulos</w:t>
      </w:r>
    </w:p>
    <w:p>
      <w:r>
        <w:t xml:space="preserve">Missä yliopistossa Waldo Maguire opiskeli?</w:t>
      </w:r>
    </w:p>
    <w:p>
      <w:r>
        <w:rPr>
          <w:b/>
        </w:rPr>
        <w:t xml:space="preserve">Esimerkki 4.5103</w:t>
      </w:r>
    </w:p>
    <w:p>
      <w:r>
        <w:t xml:space="preserve">Konteksti: Kapteeni Peter Gerald Charles Dickens DSO, MBE, DSC, RN (6. huhtikuuta 1917 - 25. toukokuuta 1987) oli kuninkaallisen laivaston upseeri toisen maailmansodan aikana ja kirjailija Charles Dickensin lapsenlapsenlapsenlapsi. Aihe : Peter Gerald Charles Dickens Suhde : saatu palkinto.</w:t>
      </w:r>
    </w:p>
    <w:p>
      <w:r>
        <w:rPr>
          <w:b/>
        </w:rPr>
        <w:t xml:space="preserve">Tulos</w:t>
      </w:r>
    </w:p>
    <w:p>
      <w:r>
        <w:t xml:space="preserve">Minkä palkinnon Peter Gerald Charles Dickens sai?</w:t>
      </w:r>
    </w:p>
    <w:p>
      <w:r>
        <w:rPr>
          <w:b/>
        </w:rPr>
        <w:t xml:space="preserve">Esimerkki 4.5104</w:t>
      </w:r>
    </w:p>
    <w:p>
      <w:r>
        <w:t xml:space="preserve">Konteksti : Desk Set (Isossa-Britanniassa julkaistu nimellä His Other Woman) on Walter Langin ohjaama amerikkalainen romanttinen komediaelokuva vuodelta 1957, jonka pääosissa nähdään Spencer Tracy ja Katharine Hepburn. Aihe : Desk Set Suhde : perustuu elokuvaan.</w:t>
      </w:r>
    </w:p>
    <w:p>
      <w:r>
        <w:rPr>
          <w:b/>
        </w:rPr>
        <w:t xml:space="preserve">Tulos</w:t>
      </w:r>
    </w:p>
    <w:p>
      <w:r>
        <w:t xml:space="preserve">Mihin Desk Set perustuu?</w:t>
      </w:r>
    </w:p>
    <w:p>
      <w:r>
        <w:rPr>
          <w:b/>
        </w:rPr>
        <w:t xml:space="preserve">Esimerkki 4.5105</w:t>
      </w:r>
    </w:p>
    <w:p>
      <w:r>
        <w:t xml:space="preserve">Konteksti: Fergus Nicoll on toimittaja ja kirjailija, joka tällä hetkellä juontaa Business Matters -ohjelmaa BBC World Servicessä. Aihe : Fergus Nicoll Suhde : kouluttautunut</w:t>
      </w:r>
    </w:p>
    <w:p>
      <w:r>
        <w:rPr>
          <w:b/>
        </w:rPr>
        <w:t xml:space="preserve">Tulos</w:t>
      </w:r>
    </w:p>
    <w:p>
      <w:r>
        <w:t xml:space="preserve">Mikä oli Fergus Nicollin koulu?</w:t>
      </w:r>
    </w:p>
    <w:p>
      <w:r>
        <w:rPr>
          <w:b/>
        </w:rPr>
        <w:t xml:space="preserve">Esimerkki 4.5106</w:t>
      </w:r>
    </w:p>
    <w:p>
      <w:r>
        <w:t xml:space="preserve">Konteksti : Jean Saint Malo tuomittiin kuolemaan hirttämällä murhasyytteeseen. Aihe : Jean Saint Malo Suhde : tuomittu murhasta.</w:t>
      </w:r>
    </w:p>
    <w:p>
      <w:r>
        <w:rPr>
          <w:b/>
        </w:rPr>
        <w:t xml:space="preserve">Tulos</w:t>
      </w:r>
    </w:p>
    <w:p>
      <w:r>
        <w:t xml:space="preserve">Mikä rikos johti Jean Saint Malon tuomitsemiseen?</w:t>
      </w:r>
    </w:p>
    <w:p>
      <w:r>
        <w:rPr>
          <w:b/>
        </w:rPr>
        <w:t xml:space="preserve">Esimerkki 4.5107</w:t>
      </w:r>
    </w:p>
    <w:p>
      <w:r>
        <w:t xml:space="preserve">Konteksti : Parker F. Dunn (8. elokuuta 1890 - 23. lokakuuta 1918) oli yhdysvaltalainen sotilas, joka palveli Yhdysvaltain armeijassa ensimmäisen maailmansodan aikana ja sai kunniamitalin urheudestaan. Aihe : Parker F. Dunn Suhde : konflikti.</w:t>
      </w:r>
    </w:p>
    <w:p>
      <w:r>
        <w:rPr>
          <w:b/>
        </w:rPr>
        <w:t xml:space="preserve">Tulos</w:t>
      </w:r>
    </w:p>
    <w:p>
      <w:r>
        <w:t xml:space="preserve">Missä sodassa/taistelussa Parker F. Dunn taisteli?</w:t>
      </w:r>
    </w:p>
    <w:p>
      <w:r>
        <w:rPr>
          <w:b/>
        </w:rPr>
        <w:t xml:space="preserve">Esimerkki 4.5108</w:t>
      </w:r>
    </w:p>
    <w:p>
      <w:r>
        <w:t xml:space="preserve">Konteksti : Elokuva oli annettu Monroelle osana hänen uutta sopimustaan, jonka hän oli allekirjoittanut 20th Century-Foxin kanssa ja jonka mukaan hänelle maksettaisiin miljoona dollaria siitä, että hän tähdittäisi What a Way to Go! -elokuvaa ja saisi valmiiksi ongelmallisen Something's Got to Give -elokuvan. Aihe : What a Way to Go! Suhde : ohjaaja</w:t>
      </w:r>
    </w:p>
    <w:p>
      <w:r>
        <w:rPr>
          <w:b/>
        </w:rPr>
        <w:t xml:space="preserve">Tulos</w:t>
      </w:r>
    </w:p>
    <w:p>
      <w:r>
        <w:t xml:space="preserve">Kuka on ohjaaja elokuvassa What a Way to Go!?</w:t>
      </w:r>
    </w:p>
    <w:p>
      <w:r>
        <w:rPr>
          <w:b/>
        </w:rPr>
        <w:t xml:space="preserve">Esimerkki 4.5109</w:t>
      </w:r>
    </w:p>
    <w:p>
      <w:r>
        <w:t xml:space="preserve">Konteksti : Sara Netanjahu (heprea: שרה נתניהו; s. 5. marraskuuta 1958) on Israelin pääministerin Benjamin Netanjahun vaimo. Aihe : Sara Netanjahu Suhde : puoliso.</w:t>
      </w:r>
    </w:p>
    <w:p>
      <w:r>
        <w:rPr>
          <w:b/>
        </w:rPr>
        <w:t xml:space="preserve">Tulos</w:t>
      </w:r>
    </w:p>
    <w:p>
      <w:r>
        <w:t xml:space="preserve">Mikä on Sara Netanjahun puolison nimi?</w:t>
      </w:r>
    </w:p>
    <w:p>
      <w:r>
        <w:rPr>
          <w:b/>
        </w:rPr>
        <w:t xml:space="preserve">Esimerkki 4.5110</w:t>
      </w:r>
    </w:p>
    <w:p>
      <w:r>
        <w:t xml:space="preserve">Konteksti : Daiva Rakauskaitė on liettualainen naispallomies. Subject : Daiva Rakauskaitė Relation : sex or gender</w:t>
      </w:r>
    </w:p>
    <w:p>
      <w:r>
        <w:rPr>
          <w:b/>
        </w:rPr>
        <w:t xml:space="preserve">Tulos</w:t>
      </w:r>
    </w:p>
    <w:p>
      <w:r>
        <w:t xml:space="preserve">Minkä sukupuolen tai sukupuolta Daiva Rakauskaitė voi olla?</w:t>
      </w:r>
    </w:p>
    <w:p>
      <w:r>
        <w:rPr>
          <w:b/>
        </w:rPr>
        <w:t xml:space="preserve">Esimerkki 4.5111</w:t>
      </w:r>
    </w:p>
    <w:p>
      <w:r>
        <w:t xml:space="preserve">Konteksti : Öljyväritutkimuksessa The Sorceress (n. 1911, 61x51cm, yksityisessä kokoelmassa) on malli, jolla on tummanruskeat hiukset. Aihe : Velhotar Suhde : kokoelma</w:t>
      </w:r>
    </w:p>
    <w:p>
      <w:r>
        <w:rPr>
          <w:b/>
        </w:rPr>
        <w:t xml:space="preserve">Tulos</w:t>
      </w:r>
    </w:p>
    <w:p>
      <w:r>
        <w:t xml:space="preserve">Mikä on sen paikan nimi, josta The Sorceress löytyy?</w:t>
      </w:r>
    </w:p>
    <w:p>
      <w:r>
        <w:rPr>
          <w:b/>
        </w:rPr>
        <w:t xml:space="preserve">Esimerkki 4.5112</w:t>
      </w:r>
    </w:p>
    <w:p>
      <w:r>
        <w:t xml:space="preserve">Konteksti : Sigmund Widmer syntyi Zürichissä Bertha Gizellan, o.s. Oechslinin, ja Huldreichin lapsena. Hän oli Winterthurin kaupungin kansalainen, kasvoi Zürichissä ja vietti lapsena jonkin aikaa myös Ruth Guggenheim Heusslerin perheessä. Aihe : Sigmund Widmer Suhde : sotilasala</w:t>
      </w:r>
    </w:p>
    <w:p>
      <w:r>
        <w:rPr>
          <w:b/>
        </w:rPr>
        <w:t xml:space="preserve">Tulos</w:t>
      </w:r>
    </w:p>
    <w:p>
      <w:r>
        <w:t xml:space="preserve">Mihin sotilashaaraan Sigmund Widmer kuului?</w:t>
      </w:r>
    </w:p>
    <w:p>
      <w:r>
        <w:rPr>
          <w:b/>
        </w:rPr>
        <w:t xml:space="preserve">Esimerkki 4.5113</w:t>
      </w:r>
    </w:p>
    <w:p>
      <w:r>
        <w:t xml:space="preserve">Konteksti : My Life So Far on vuonna 1999 valmistunut elokuva kymmenvuotiaan skotlantilaispojan elämästä. Aihe : My Life So Far Suhde : narratiivinen kuvauspaikka</w:t>
      </w:r>
    </w:p>
    <w:p>
      <w:r>
        <w:rPr>
          <w:b/>
        </w:rPr>
        <w:t xml:space="preserve">Tulos</w:t>
      </w:r>
    </w:p>
    <w:p>
      <w:r>
        <w:t xml:space="preserve">Missä paikassa My Life So Far on olemassa?</w:t>
      </w:r>
    </w:p>
    <w:p>
      <w:r>
        <w:rPr>
          <w:b/>
        </w:rPr>
        <w:t xml:space="preserve">Esimerkki 4.5114</w:t>
      </w:r>
    </w:p>
    <w:p>
      <w:r>
        <w:t xml:space="preserve">Konteksti : Prince Cecil on intialainen elokuvanäyttelijä, joka on esiintynyt pääasiassa telugukielisissä elokuvissa. Aihe : Prinssi Cecil Suhde : sukupuoli tai sukupuolta</w:t>
      </w:r>
    </w:p>
    <w:p>
      <w:r>
        <w:rPr>
          <w:b/>
        </w:rPr>
        <w:t xml:space="preserve">Tulos</w:t>
      </w:r>
    </w:p>
    <w:p>
      <w:r>
        <w:t xml:space="preserve">Mihin sukupuoleen prinssi Cecil kuuluu?</w:t>
      </w:r>
    </w:p>
    <w:p>
      <w:r>
        <w:rPr>
          <w:b/>
        </w:rPr>
        <w:t xml:space="preserve">Esimerkki 4.5115</w:t>
      </w:r>
    </w:p>
    <w:p>
      <w:r>
        <w:t xml:space="preserve">Konteksti : Ottelun jälkeen kiinalaiset tiedotusvälineet ylistivät Li Na:ta, ja hänen suosionsa koko Kiinassa odotettiin kasvavan merkittävästi tulevina kuukausina, sillä hänestä tuli ensimmäinen Kiinan kansalainen, niin mies kuin naispuolinenkin, joka on koskaan voittanut tenniksen Grand Slam -tittelin kaksinpelissä ja varmistanut paikkansa lajin historiassa. Aihe : Li Na Suhde : asuinpaikka</w:t>
      </w:r>
    </w:p>
    <w:p>
      <w:r>
        <w:rPr>
          <w:b/>
        </w:rPr>
        <w:t xml:space="preserve">Tulos</w:t>
      </w:r>
    </w:p>
    <w:p>
      <w:r>
        <w:t xml:space="preserve">Mistä kaupungista Li Na on kotoisin?</w:t>
      </w:r>
    </w:p>
    <w:p>
      <w:r>
        <w:rPr>
          <w:b/>
        </w:rPr>
        <w:t xml:space="preserve">Esimerkki 4.5116</w:t>
      </w:r>
    </w:p>
    <w:p>
      <w:r>
        <w:t xml:space="preserve">Konteksti: Alec Burks (s. 20. heinäkuuta 1991) on yhdysvaltalainen koripalloilija, joka pelaa ammattilaiskoripalloa Utah Jazzissa National Basketball Associationissa (NBA). Kohde : Alec Burks Suhde : draftattu.</w:t>
      </w:r>
    </w:p>
    <w:p>
      <w:r>
        <w:rPr>
          <w:b/>
        </w:rPr>
        <w:t xml:space="preserve">Tulos</w:t>
      </w:r>
    </w:p>
    <w:p>
      <w:r>
        <w:t xml:space="preserve">Missä joukkueessa Alec Burks on?</w:t>
      </w:r>
    </w:p>
    <w:p>
      <w:r>
        <w:rPr>
          <w:b/>
        </w:rPr>
        <w:t xml:space="preserve">Esimerkki 4.5117</w:t>
      </w:r>
    </w:p>
    <w:p>
      <w:r>
        <w:t xml:space="preserve">Konteksti : Giuliano Bignasca kuoli 7. maaliskuuta 2013 kotonaan Canobbiossa. Aihe : Giuliano Bignasca Suhde : asuinpaikka</w:t>
      </w:r>
    </w:p>
    <w:p>
      <w:r>
        <w:rPr>
          <w:b/>
        </w:rPr>
        <w:t xml:space="preserve">Tulos</w:t>
      </w:r>
    </w:p>
    <w:p>
      <w:r>
        <w:t xml:space="preserve">Mistä kaupungista Giuliano Bignasca on kotoisin?</w:t>
      </w:r>
    </w:p>
    <w:p>
      <w:r>
        <w:rPr>
          <w:b/>
        </w:rPr>
        <w:t xml:space="preserve">Esimerkki 4.5118</w:t>
      </w:r>
    </w:p>
    <w:p>
      <w:r>
        <w:t xml:space="preserve">Konteksti : Gregory Peck on haudattu Cathedral of Our Lady of the Angels -mausoleumiin Los Angelesissa. Kohde : Gregory Peck Suhde : asuinpaikka</w:t>
      </w:r>
    </w:p>
    <w:p>
      <w:r>
        <w:rPr>
          <w:b/>
        </w:rPr>
        <w:t xml:space="preserve">Tulos</w:t>
      </w:r>
    </w:p>
    <w:p>
      <w:r>
        <w:t xml:space="preserve">Mistä kaupungista Gregory Peck on kotoisin?</w:t>
      </w:r>
    </w:p>
    <w:p>
      <w:r>
        <w:rPr>
          <w:b/>
        </w:rPr>
        <w:t xml:space="preserve">Esimerkki 4.5119</w:t>
      </w:r>
    </w:p>
    <w:p>
      <w:r>
        <w:t xml:space="preserve">Konteksti: Dame Helen Metcalf, DBE, FRSA (o.s. Pitt; 7. lokakuuta 1946 - 3. joulukuuta 2003) oli brittiläinen akateemikko, kouluttaja ja poliitikko. Aihe : Helen Metcalf Suhde : saatu palkinto.</w:t>
      </w:r>
    </w:p>
    <w:p>
      <w:r>
        <w:rPr>
          <w:b/>
        </w:rPr>
        <w:t xml:space="preserve">Tulos</w:t>
      </w:r>
    </w:p>
    <w:p>
      <w:r>
        <w:t xml:space="preserve">Minkä palkinnon sai Helen Metcalf?</w:t>
      </w:r>
    </w:p>
    <w:p>
      <w:r>
        <w:rPr>
          <w:b/>
        </w:rPr>
        <w:t xml:space="preserve">Esimerkki 4.5120</w:t>
      </w:r>
    </w:p>
    <w:p>
      <w:r>
        <w:t xml:space="preserve">Konteksti: Éric Dorion (s. 2. kesäkuuta 1970) on Kanadan Quebecin provinssin hallintovirkamies ja poliitikko. Aihe : Éric Dorion Suhde : ammatti.</w:t>
      </w:r>
    </w:p>
    <w:p>
      <w:r>
        <w:rPr>
          <w:b/>
        </w:rPr>
        <w:t xml:space="preserve">Tulos</w:t>
      </w:r>
    </w:p>
    <w:p>
      <w:r>
        <w:t xml:space="preserve">Mikä oli Éric Dorionin ammatti?</w:t>
      </w:r>
    </w:p>
    <w:p>
      <w:r>
        <w:rPr>
          <w:b/>
        </w:rPr>
        <w:t xml:space="preserve">Esimerkki 4.5121</w:t>
      </w:r>
    </w:p>
    <w:p>
      <w:r>
        <w:t xml:space="preserve">Konteksti : Nicola Filotesio oli kotoisin Amatricen kaupungista Latiumin paavinvaltiossa (nykyisessä naapuriprovinssissa Rietissä Lazion alueella), ja hän esiintyy aikalaiskirjoituksissa myös nimellä Cola dell'Amatrice tai Cola Amatricius. Aihe : Nicola Filotesio Suhde : kuolinpäivä.</w:t>
      </w:r>
    </w:p>
    <w:p>
      <w:r>
        <w:rPr>
          <w:b/>
        </w:rPr>
        <w:t xml:space="preserve">Tulos</w:t>
      </w:r>
    </w:p>
    <w:p>
      <w:r>
        <w:t xml:space="preserve">Minä vuonna Nicola Filotesio kuoli?</w:t>
      </w:r>
    </w:p>
    <w:p>
      <w:r>
        <w:rPr>
          <w:b/>
        </w:rPr>
        <w:t xml:space="preserve">Esimerkki 4.5122</w:t>
      </w:r>
    </w:p>
    <w:p>
      <w:r>
        <w:t xml:space="preserve">Taustaa: Mary Onyali-Omagbemi toimii tällä hetkellä Nigerian kansallisen urheilukomission pääjohtajan erityisneuvonantajana (tekninen). Aihe : Mary Onyali-Omagbemi Suhde : puoliso</w:t>
      </w:r>
    </w:p>
    <w:p>
      <w:r>
        <w:rPr>
          <w:b/>
        </w:rPr>
        <w:t xml:space="preserve">Tulos</w:t>
      </w:r>
    </w:p>
    <w:p>
      <w:r>
        <w:t xml:space="preserve">Mikä on Mary Onyali-Omagbemin puolison nimi?</w:t>
      </w:r>
    </w:p>
    <w:p>
      <w:r>
        <w:rPr>
          <w:b/>
        </w:rPr>
        <w:t xml:space="preserve">Esimerkki 4.5123</w:t>
      </w:r>
    </w:p>
    <w:p>
      <w:r>
        <w:t xml:space="preserve">Konteksti: Star Trek on Gene Roddenberryn luoma amerikkalainen tieteisviihdeohjelma, jonka omistavat CBS (tv-sarja) ja Paramount Pictures (elokuvaoikeudet). Aihe : Star Trek Suhde : alkuperäinen verkko.</w:t>
      </w:r>
    </w:p>
    <w:p>
      <w:r>
        <w:rPr>
          <w:b/>
        </w:rPr>
        <w:t xml:space="preserve">Tulos</w:t>
      </w:r>
    </w:p>
    <w:p>
      <w:r>
        <w:t xml:space="preserve">Mikä kanava lähetti Star Trekiä?</w:t>
      </w:r>
    </w:p>
    <w:p>
      <w:r>
        <w:rPr>
          <w:b/>
        </w:rPr>
        <w:t xml:space="preserve">Esimerkki 4.5124</w:t>
      </w:r>
    </w:p>
    <w:p>
      <w:r>
        <w:t xml:space="preserve">Konteksti : Tögs-Ochiryn Namnansüren (mongoli: Төгс-Очирын Намнансүрэн; kiina: 那木囊蘇倫; tiibet: རྣམ་སྣང་སྲུང་།; 1878 -- huhtikuu 1919), täydellinen nimi Sain Noyon khan Namnansüren (Сайн ноён хан Намнансүрэн, Good noyon khan Namnansüren), oli vaikutusvaltainen perinnöllinen ruhtinas ja merkittävä 1900-luvun alun mongolialainen itsenäisyysjohtaja. Aihe : Tögs-Ochiryn Namnansüren Suhde : kuolinpäivä.</w:t>
      </w:r>
    </w:p>
    <w:p>
      <w:r>
        <w:rPr>
          <w:b/>
        </w:rPr>
        <w:t xml:space="preserve">Tulos</w:t>
      </w:r>
    </w:p>
    <w:p>
      <w:r>
        <w:t xml:space="preserve">Minä päivänä Tögs-Ochiryn Namnansüren kuoli?</w:t>
      </w:r>
    </w:p>
    <w:p>
      <w:r>
        <w:rPr>
          <w:b/>
        </w:rPr>
        <w:t xml:space="preserve">Esimerkki 4.5125</w:t>
      </w:r>
    </w:p>
    <w:p>
      <w:r>
        <w:t xml:space="preserve">Konteksti : Sarah Simpson (kuoli 27. joulukuuta 1739) oli leski, joka teloitettiin hirttämällä lapsensa murhasta New Hampshiressä. Aihe : Sarah Simpson Suhde : tuomittu seuraavista syistä</w:t>
      </w:r>
    </w:p>
    <w:p>
      <w:r>
        <w:rPr>
          <w:b/>
        </w:rPr>
        <w:t xml:space="preserve">Tulos</w:t>
      </w:r>
    </w:p>
    <w:p>
      <w:r>
        <w:t xml:space="preserve">Mistä rikoksesta Sarah Simpsonia syytettiin?</w:t>
      </w:r>
    </w:p>
    <w:p>
      <w:r>
        <w:rPr>
          <w:b/>
        </w:rPr>
        <w:t xml:space="preserve">Esimerkki 4.5126</w:t>
      </w:r>
    </w:p>
    <w:p>
      <w:r>
        <w:t xml:space="preserve">Konteksti : Roman Holiday on William Wylerin ohjaama ja tuottama amerikkalainen romanttinen komedia vuodelta 1953. Aihe : Roman Holiday Suhde : tuotantoyhtiö</w:t>
      </w:r>
    </w:p>
    <w:p>
      <w:r>
        <w:rPr>
          <w:b/>
        </w:rPr>
        <w:t xml:space="preserve">Tulos</w:t>
      </w:r>
    </w:p>
    <w:p>
      <w:r>
        <w:t xml:space="preserve">Mikä tuotantoyhtiö on mukana elokuvassa Roman Holiday?</w:t>
      </w:r>
    </w:p>
    <w:p>
      <w:r>
        <w:rPr>
          <w:b/>
        </w:rPr>
        <w:t xml:space="preserve">Esimerkki 4.5127</w:t>
      </w:r>
    </w:p>
    <w:p>
      <w:r>
        <w:t xml:space="preserve">Konteksti: Yñigo Ortiz de Retez syntyi Retes de Llantenossa (Alava, Espanja) aatelisperheeseen (hidalgos) 1500-luvun ensimmäisellä vuosikymmenellä. Aihe : Yñigo Ortiz de Retez Suhde : ammatti.</w:t>
      </w:r>
    </w:p>
    <w:p>
      <w:r>
        <w:rPr>
          <w:b/>
        </w:rPr>
        <w:t xml:space="preserve">Tulos</w:t>
      </w:r>
    </w:p>
    <w:p>
      <w:r>
        <w:t xml:space="preserve">Millainen ammatti Yñigo Ortiz de Retezillä on?</w:t>
      </w:r>
    </w:p>
    <w:p>
      <w:r>
        <w:rPr>
          <w:b/>
        </w:rPr>
        <w:t xml:space="preserve">Esimerkki 4.5128</w:t>
      </w:r>
    </w:p>
    <w:p>
      <w:r>
        <w:t xml:space="preserve">Konteksti : ISO 3166-2:IQ on Irakia koskeva merkintä ISO 3166-2 -standardissa, joka on osa Kansainvälisen standardisoimisjärjestön (ISO) julkaisemaa ISO 3166 -standardia, jossa määritellään koodit kaikkien ISO 3166-1 -standardissa koodattujen maiden tärkeimpien alajaotteluiden (esim. maakuntien tai osavaltioiden) nimille. Kohde : ISO 3166-2:IQ Suhde : standardointielin.</w:t>
      </w:r>
    </w:p>
    <w:p>
      <w:r>
        <w:rPr>
          <w:b/>
        </w:rPr>
        <w:t xml:space="preserve">Tulos</w:t>
      </w:r>
    </w:p>
    <w:p>
      <w:r>
        <w:t xml:space="preserve">Kuka on laatinut ISO 3166-2:IQ -standardit?</w:t>
      </w:r>
    </w:p>
    <w:p>
      <w:r>
        <w:rPr>
          <w:b/>
        </w:rPr>
        <w:t xml:space="preserve">Esimerkki 4.5129</w:t>
      </w:r>
    </w:p>
    <w:p>
      <w:r>
        <w:t xml:space="preserve">Konteksti : Theodore Achilles valmistui Stanfordin yliopistosta vuonna 1925 AB-tutkinnon suorittaneena ja jatkoi opintojaan Yalen yliopistossa vuoteen 1928 asti. Aihe : Theodore Achilles Suhde : kouluttautui vuonna</w:t>
      </w:r>
    </w:p>
    <w:p>
      <w:r>
        <w:rPr>
          <w:b/>
        </w:rPr>
        <w:t xml:space="preserve">Tulos</w:t>
      </w:r>
    </w:p>
    <w:p>
      <w:r>
        <w:t xml:space="preserve">Mikä on Theodore Achillesin kouluttaneen yliopiston nimi?</w:t>
      </w:r>
    </w:p>
    <w:p>
      <w:r>
        <w:rPr>
          <w:b/>
        </w:rPr>
        <w:t xml:space="preserve">Esimerkki 4.5130</w:t>
      </w:r>
    </w:p>
    <w:p>
      <w:r>
        <w:t xml:space="preserve">Konteksti : Decampitated kuvattiin Coloradossa, ja elokuvan viimeistelyyn käytettiin Troma Entertainmentin varoja. Aihe : Decampitated Suhde : kerronnallinen kuvauspaikka</w:t>
      </w:r>
    </w:p>
    <w:p>
      <w:r>
        <w:rPr>
          <w:b/>
        </w:rPr>
        <w:t xml:space="preserve">Tulos</w:t>
      </w:r>
    </w:p>
    <w:p>
      <w:r>
        <w:t xml:space="preserve">Missä paikassa Decampitated sijaitsee?</w:t>
      </w:r>
    </w:p>
    <w:p>
      <w:r>
        <w:rPr>
          <w:b/>
        </w:rPr>
        <w:t xml:space="preserve">Esimerkki 4.5131</w:t>
      </w:r>
    </w:p>
    <w:p>
      <w:r>
        <w:t xml:space="preserve">Konteksti : K Centauri (K Cen) on tähti Kentauruksen tähdistössä. Kohde : K Centauri Suhde : tähdistö.</w:t>
      </w:r>
    </w:p>
    <w:p>
      <w:r>
        <w:rPr>
          <w:b/>
        </w:rPr>
        <w:t xml:space="preserve">Tulos</w:t>
      </w:r>
    </w:p>
    <w:p>
      <w:r>
        <w:t xml:space="preserve">Missä tähtikuviossa K Centauri on?</w:t>
      </w:r>
    </w:p>
    <w:p>
      <w:r>
        <w:rPr>
          <w:b/>
          <w:u w:val="single"/>
        </w:rPr>
        <w:t xml:space="preserve">Tehtävä numero 5</w:t>
      </w:r>
    </w:p>
    <w:p>
      <w:r>
        <w:t xml:space="preserve">Luo kysymys, joka voi tuottaa syötteessä mainitun vastauksen. Generoituun kysymykseen on vastattava syötteessä annetulla vastauksella ilman lisätietoa.</w:t>
      </w:r>
    </w:p>
    <w:p>
      <w:r>
        <w:rPr>
          <w:b/>
        </w:rPr>
        <w:t xml:space="preserve">Esimerkki 5.0</w:t>
      </w:r>
    </w:p>
    <w:p>
      <w:r>
        <w:t xml:space="preserve">Konteksti : Travis Hamonic (s. 16. elokuuta 1990) on kanadalainen jääkiekkoilija puolustaja pelaa tällä hetkellä New York Islanders National Hockey League (NHL). Vastaus : New York Islanders</w:t>
      </w:r>
    </w:p>
    <w:p>
      <w:r>
        <w:rPr>
          <w:b/>
        </w:rPr>
        <w:t xml:space="preserve">Tulos</w:t>
      </w:r>
    </w:p>
    <w:p>
      <w:r>
        <w:t xml:space="preserve">Mihin joukkueeseen Travis Hamonic kuuluu?</w:t>
      </w:r>
    </w:p>
    <w:p>
      <w:r>
        <w:rPr>
          <w:b/>
        </w:rPr>
        <w:t xml:space="preserve">Esimerkki 5.1</w:t>
      </w:r>
    </w:p>
    <w:p>
      <w:r>
        <w:t xml:space="preserve">Konteksti : When Dinosaurs Roamed America (lyhennettynä When Dinosaurs Roamed USA:n ulkopuolella) on kaksituntinen amerikkalainen televisio-ohjelma (joka on tuotettu perinteisen luontodokumentin tyyliin), joka esitettiin ensimmäisen kerran Discovery Channelilla vuonna 2001. Vastaus : Discovery Channel</w:t>
      </w:r>
    </w:p>
    <w:p>
      <w:r>
        <w:rPr>
          <w:b/>
        </w:rPr>
        <w:t xml:space="preserve">Tulos</w:t>
      </w:r>
    </w:p>
    <w:p>
      <w:r>
        <w:t xml:space="preserve">Mistä löydät ohjelman When Dinosaurs Roamed America?</w:t>
      </w:r>
    </w:p>
    <w:p>
      <w:r>
        <w:rPr>
          <w:b/>
        </w:rPr>
        <w:t xml:space="preserve">Esimerkki 5.2</w:t>
      </w:r>
    </w:p>
    <w:p>
      <w:r>
        <w:t xml:space="preserve">Konteksti: Boeing 601 (joskus myös BSS-601 ja aiemmin HS-601) on Hughes Space and Communications Company -yhtiön vuonna 1987 käyttöön ottama viestintäsatelliittiväylä. Vastaus : 1987</w:t>
      </w:r>
    </w:p>
    <w:p>
      <w:r>
        <w:rPr>
          <w:b/>
        </w:rPr>
        <w:t xml:space="preserve">Tulos</w:t>
      </w:r>
    </w:p>
    <w:p>
      <w:r>
        <w:t xml:space="preserve">Mikä oli Boeing 601:n virallinen hyväksyntävuosi?</w:t>
      </w:r>
    </w:p>
    <w:p>
      <w:r>
        <w:rPr>
          <w:b/>
        </w:rPr>
        <w:t xml:space="preserve">Esimerkki 5.3</w:t>
      </w:r>
    </w:p>
    <w:p>
      <w:r>
        <w:t xml:space="preserve">Konteksti : Paris keväällä (julkaistu myös nimellä Paris Love Song) on Lewis Milestonen Paramount Picturesille ohjaama mustavalkoinen musiikkikomediaelokuva vuodelta 1935. Vastaus : Paramount Pictures</w:t>
      </w:r>
    </w:p>
    <w:p>
      <w:r>
        <w:rPr>
          <w:b/>
        </w:rPr>
        <w:t xml:space="preserve">Tulos</w:t>
      </w:r>
    </w:p>
    <w:p>
      <w:r>
        <w:t xml:space="preserve">Mikä tuotantoyhtiö on mukana Pariisin kevät -elokuvassa?</w:t>
      </w:r>
    </w:p>
    <w:p>
      <w:r>
        <w:rPr>
          <w:b/>
        </w:rPr>
        <w:t xml:space="preserve">Esimerkki 5.4</w:t>
      </w:r>
    </w:p>
    <w:p>
      <w:r>
        <w:t xml:space="preserve">Konteksti : Antonio Curò (21. kesäkuuta 1828, Bergamo -- 10. toukokuuta 1906) oli italialainen insinööri ja hyönteistutkija. Vastaus : insinööri</w:t>
      </w:r>
    </w:p>
    <w:p>
      <w:r>
        <w:rPr>
          <w:b/>
        </w:rPr>
        <w:t xml:space="preserve">Tulos</w:t>
      </w:r>
    </w:p>
    <w:p>
      <w:r>
        <w:t xml:space="preserve">Mikä oli Antonio Curòn ammatti?</w:t>
      </w:r>
    </w:p>
    <w:p>
      <w:r>
        <w:rPr>
          <w:b/>
        </w:rPr>
        <w:t xml:space="preserve">Esimerkki 5.5</w:t>
      </w:r>
    </w:p>
    <w:p>
      <w:r>
        <w:t xml:space="preserve">Konteksti : Pyhän Eustacuksen näky on italialaisen varhaisrenessanssin mestarin Pisanellon maalaus, joka on nykyään Lontoon kansallisgalleriassa. Vastaus : National Gallery</w:t>
      </w:r>
    </w:p>
    <w:p>
      <w:r>
        <w:rPr>
          <w:b/>
        </w:rPr>
        <w:t xml:space="preserve">Tulos</w:t>
      </w:r>
    </w:p>
    <w:p>
      <w:r>
        <w:t xml:space="preserve">Mikä on sen paikan nimi, josta löytyy Pyhän Eustacuksen näky?</w:t>
      </w:r>
    </w:p>
    <w:p>
      <w:r>
        <w:rPr>
          <w:b/>
        </w:rPr>
        <w:t xml:space="preserve">Esimerkki 5.6</w:t>
      </w:r>
    </w:p>
    <w:p>
      <w:r>
        <w:t xml:space="preserve">Konteksti : Love Unto Waste on hongkongilainen draamaelokuva vuodelta 1986, jonka on ohjannut Stanley Kwan ja jonka pääosissa nähdään Tony Leung, Irene Wan, Elaine Jin, Tsai Chin, Chow Yun-fat sekä vierailevina näyttelijöinä Elaine Chow ja Winnie Yu. Vastaus : Hong Kong</w:t>
      </w:r>
    </w:p>
    <w:p>
      <w:r>
        <w:rPr>
          <w:b/>
        </w:rPr>
        <w:t xml:space="preserve">Tulos</w:t>
      </w:r>
    </w:p>
    <w:p>
      <w:r>
        <w:t xml:space="preserve">Missä paikassa on Love Unto Waste?</w:t>
      </w:r>
    </w:p>
    <w:p>
      <w:r>
        <w:rPr>
          <w:b/>
        </w:rPr>
        <w:t xml:space="preserve">Esimerkki 5.7</w:t>
      </w:r>
    </w:p>
    <w:p>
      <w:r>
        <w:t xml:space="preserve">Konteksti : Neuvostoliiton RPG-22 Netto on vuonna 1985 ensimmäistä kertaa käyttöön otettu kertakäyttöinen panssarintorjuntaraketilla varustettu RPG-18-raketinheitin, joka perustuu RPG-18-raketinheittimeen, mutta ampuu isompaa 72,5 mm:n evästabiloitua ammusta. Vastaus: 1985</w:t>
      </w:r>
    </w:p>
    <w:p>
      <w:r>
        <w:rPr>
          <w:b/>
        </w:rPr>
        <w:t xml:space="preserve">Tulos</w:t>
      </w:r>
    </w:p>
    <w:p>
      <w:r>
        <w:t xml:space="preserve">Minä vuonna RPG-22 otettiin käyttöön?</w:t>
      </w:r>
    </w:p>
    <w:p>
      <w:r>
        <w:rPr>
          <w:b/>
        </w:rPr>
        <w:t xml:space="preserve">Esimerkki 5.8</w:t>
      </w:r>
    </w:p>
    <w:p>
      <w:r>
        <w:t xml:space="preserve">Konteksti : Bernard Chenot (20. toukokuuta 1909, Pariisi -- 5. kesäkuuta 1995) oli ranskalainen poliitikko ja korkea virkamies. Vastaus : 5. kesäkuuta 1995</w:t>
      </w:r>
    </w:p>
    <w:p>
      <w:r>
        <w:rPr>
          <w:b/>
        </w:rPr>
        <w:t xml:space="preserve">Tulos</w:t>
      </w:r>
    </w:p>
    <w:p>
      <w:r>
        <w:t xml:space="preserve">Mikä on Bernard Chenot'n kuolinpäivä?</w:t>
      </w:r>
    </w:p>
    <w:p>
      <w:r>
        <w:rPr>
          <w:b/>
        </w:rPr>
        <w:t xml:space="preserve">Esimerkki 5.9</w:t>
      </w:r>
    </w:p>
    <w:p>
      <w:r>
        <w:t xml:space="preserve">Konteksti : Cython on Pyrex-kielen johdannainen, ja se tukee enemmän ominaisuuksia ja optimointeja kuin Pyrex. Vastaus : Pyrex</w:t>
      </w:r>
    </w:p>
    <w:p>
      <w:r>
        <w:rPr>
          <w:b/>
        </w:rPr>
        <w:t xml:space="preserve">Tulos</w:t>
      </w:r>
    </w:p>
    <w:p>
      <w:r>
        <w:t xml:space="preserve">Mikä on Cythonin perusta?</w:t>
      </w:r>
    </w:p>
    <w:p>
      <w:r>
        <w:rPr>
          <w:b/>
        </w:rPr>
        <w:t xml:space="preserve">Esimerkki 5.10</w:t>
      </w:r>
    </w:p>
    <w:p>
      <w:r>
        <w:t xml:space="preserve">Taustaa: FlyMontserratin lento 107 oli 7. lokakuuta 2012 lähilento V. C. Birdin kansainväliseltä lentoasemalta Antiguasta John A. Osbornen lentoasemalle Montserratiin. Vastaus : 7. lokakuuta 2012</w:t>
      </w:r>
    </w:p>
    <w:p>
      <w:r>
        <w:rPr>
          <w:b/>
        </w:rPr>
        <w:t xml:space="preserve">Tulos</w:t>
      </w:r>
    </w:p>
    <w:p>
      <w:r>
        <w:t xml:space="preserve">Milloin FlyMontserratin lento 107 tapahtui?</w:t>
      </w:r>
    </w:p>
    <w:p>
      <w:r>
        <w:rPr>
          <w:b/>
        </w:rPr>
        <w:t xml:space="preserve">Esimerkki 5.11</w:t>
      </w:r>
    </w:p>
    <w:p>
      <w:r>
        <w:t xml:space="preserve">Konteksti: 1 For 3 oli filippiiniläinen viikoittainen tilannekomediasarja, jonka tuottivat GMA Network ja M-ZET Productions Inc. Sen ohjasi Bert De Leon. Vastaus : GMA Network</w:t>
      </w:r>
    </w:p>
    <w:p>
      <w:r>
        <w:rPr>
          <w:b/>
        </w:rPr>
        <w:t xml:space="preserve">Tulos</w:t>
      </w:r>
    </w:p>
    <w:p>
      <w:r>
        <w:t xml:space="preserve">Mikä oli 1 For 3:n alkuperäinen verkko?</w:t>
      </w:r>
    </w:p>
    <w:p>
      <w:r>
        <w:rPr>
          <w:b/>
        </w:rPr>
        <w:t xml:space="preserve">Esimerkki 5.12</w:t>
      </w:r>
    </w:p>
    <w:p>
      <w:r>
        <w:t xml:space="preserve">Konteksti : HD 132563 on kolmoistähtijärjestelmä Boötesin tähdistössä. Vastaus : Boötes</w:t>
      </w:r>
    </w:p>
    <w:p>
      <w:r>
        <w:rPr>
          <w:b/>
        </w:rPr>
        <w:t xml:space="preserve">Tulos</w:t>
      </w:r>
    </w:p>
    <w:p>
      <w:r>
        <w:t xml:space="preserve">Tähti HD 132563 kuuluu mihin tähdistöön?</w:t>
      </w:r>
    </w:p>
    <w:p>
      <w:r>
        <w:rPr>
          <w:b/>
        </w:rPr>
        <w:t xml:space="preserve">Esimerkki 5.13</w:t>
      </w:r>
    </w:p>
    <w:p>
      <w:r>
        <w:t xml:space="preserve">Konteksti : 26th (London) Anti-Aircraft Brigade (26 AA Bde) oli Britannian armeijan ilmapuolustusmuodostelma toisen maailmansodan aikana. Se puolusti Lontoota salamaniskun aikana. Vastaus : Britannian armeija</w:t>
      </w:r>
    </w:p>
    <w:p>
      <w:r>
        <w:rPr>
          <w:b/>
        </w:rPr>
        <w:t xml:space="preserve">Tulos</w:t>
      </w:r>
    </w:p>
    <w:p>
      <w:r>
        <w:t xml:space="preserve">Minkä sotilashaaran kanssa 26. (Lontoon) ilmatorjuntaprikaati piti komentopaikkaa?</w:t>
      </w:r>
    </w:p>
    <w:p>
      <w:r>
        <w:rPr>
          <w:b/>
        </w:rPr>
        <w:t xml:space="preserve">Esimerkki 5.14</w:t>
      </w:r>
    </w:p>
    <w:p>
      <w:r>
        <w:t xml:space="preserve">Taustaa : Carnival Air Lines oli Carnival Cruise Linesin tilaus- ja reittilentoyhtiöiden osasto, joka perustettiin vuonna 1988 sen jälkeen, kun Carnival Cruise Lines osti Pacific Interstate Airlinesin. Vastaus : Carnival Cruise Lines</w:t>
      </w:r>
    </w:p>
    <w:p>
      <w:r>
        <w:rPr>
          <w:b/>
        </w:rPr>
        <w:t xml:space="preserve">Tulos</w:t>
      </w:r>
    </w:p>
    <w:p>
      <w:r>
        <w:t xml:space="preserve">Mihin yhtiöön Carnival Air Lines kuuluu?</w:t>
      </w:r>
    </w:p>
    <w:p>
      <w:r>
        <w:rPr>
          <w:b/>
        </w:rPr>
        <w:t xml:space="preserve">Esimerkki 5.15</w:t>
      </w:r>
    </w:p>
    <w:p>
      <w:r>
        <w:t xml:space="preserve">Asiayhteys : Novatek ja Gazprom suunnittelevat nesteytetyn maakaasun tuotantolaitoksen rakentamista Jamalo-Nenetsian autonomiseen piirikuntaan. Vastaus : Gazprom</w:t>
      </w:r>
    </w:p>
    <w:p>
      <w:r>
        <w:rPr>
          <w:b/>
        </w:rPr>
        <w:t xml:space="preserve">Tulos</w:t>
      </w:r>
    </w:p>
    <w:p>
      <w:r>
        <w:t xml:space="preserve">Mihin yhtiöön Novatek kuuluu?</w:t>
      </w:r>
    </w:p>
    <w:p>
      <w:r>
        <w:rPr>
          <w:b/>
        </w:rPr>
        <w:t xml:space="preserve">Esimerkki 5.16</w:t>
      </w:r>
    </w:p>
    <w:p>
      <w:r>
        <w:t xml:space="preserve">Konteksti : 9×19mm MP 3008 (Maschinenpistole 3008 tai ``konepistooli 3008'', myös Volks-MP.3008 ja Gerät Neumünster) oli saksalainen korvaava vakiomallinen konepistooli, jota valmistettiin toisen maailmansodan loppupuolella vuoden 1945 alussa. Vastaus: 1945</w:t>
      </w:r>
    </w:p>
    <w:p>
      <w:r>
        <w:rPr>
          <w:b/>
        </w:rPr>
        <w:t xml:space="preserve">Tulos</w:t>
      </w:r>
    </w:p>
    <w:p>
      <w:r>
        <w:t xml:space="preserve">Minä vuonna MP 3008 otettiin käyttöön?</w:t>
      </w:r>
    </w:p>
    <w:p>
      <w:r>
        <w:rPr>
          <w:b/>
        </w:rPr>
        <w:t xml:space="preserve">Esimerkki 5.17</w:t>
      </w:r>
    </w:p>
    <w:p>
      <w:r>
        <w:t xml:space="preserve">Konteksti : A Nghu Night Falls on David Shermanin kirjoittama Vietnamin sodan romaani, joka julkaistiin vuonna 1988 Ballantine Booksin Ivy Book -julkaisussa. Vastaus : Vietnam</w:t>
      </w:r>
    </w:p>
    <w:p>
      <w:r>
        <w:rPr>
          <w:b/>
        </w:rPr>
        <w:t xml:space="preserve">Tulos</w:t>
      </w:r>
    </w:p>
    <w:p>
      <w:r>
        <w:t xml:space="preserve">Missä paikassa Nghu Night Falls sijaitsee?</w:t>
      </w:r>
    </w:p>
    <w:p>
      <w:r>
        <w:rPr>
          <w:b/>
        </w:rPr>
        <w:t xml:space="preserve">Esimerkki 5.18</w:t>
      </w:r>
    </w:p>
    <w:p>
      <w:r>
        <w:t xml:space="preserve">Konteksti: Fred Henry McGuire (7. marraskuuta 1890 - 4. helmikuuta 1958) oli Yhdysvaltain laivaston sairaalaharjoittelija ja kunniamitalin saaja roolistaan Filippiinien ja Amerikan sodassa. Vastaus : Yhdysvaltain laivasto</w:t>
      </w:r>
    </w:p>
    <w:p>
      <w:r>
        <w:rPr>
          <w:b/>
        </w:rPr>
        <w:t xml:space="preserve">Tulos</w:t>
      </w:r>
    </w:p>
    <w:p>
      <w:r>
        <w:t xml:space="preserve">Mihin sotilashaaraan Fred Henry McGuire kuuluu?</w:t>
      </w:r>
    </w:p>
    <w:p>
      <w:r>
        <w:rPr>
          <w:b/>
        </w:rPr>
        <w:t xml:space="preserve">Esimerkki 5.19</w:t>
      </w:r>
    </w:p>
    <w:p>
      <w:r>
        <w:t xml:space="preserve">Konteksti : Black Sabbath valittiin Yhdistyneen kuningaskunnan Music Hall of Fameen vuonna 2005 ja Rock and Roll Hall of Fameen vuonna 2006. Vastaus : Rock and Roll Hall of Fameen</w:t>
      </w:r>
    </w:p>
    <w:p>
      <w:r>
        <w:rPr>
          <w:b/>
        </w:rPr>
        <w:t xml:space="preserve">Tulos</w:t>
      </w:r>
    </w:p>
    <w:p>
      <w:r>
        <w:t xml:space="preserve">Minkä palkinnon Black Sabbath sai?</w:t>
      </w:r>
    </w:p>
    <w:p>
      <w:r>
        <w:rPr>
          <w:b/>
        </w:rPr>
        <w:t xml:space="preserve">Esimerkki 5.20</w:t>
      </w:r>
    </w:p>
    <w:p>
      <w:r>
        <w:t xml:space="preserve">Konteksti: Juan Pablo Cardenal Nicolau (Barcelona, 1968) on espanjalainen toimittaja ja kirjailija. Vastaus: toimittaja</w:t>
      </w:r>
    </w:p>
    <w:p>
      <w:r>
        <w:rPr>
          <w:b/>
        </w:rPr>
        <w:t xml:space="preserve">Tulos</w:t>
      </w:r>
    </w:p>
    <w:p>
      <w:r>
        <w:t xml:space="preserve">Millainen oli Juan Pablo Cardenalin ura?</w:t>
      </w:r>
    </w:p>
    <w:p>
      <w:r>
        <w:rPr>
          <w:b/>
        </w:rPr>
        <w:t xml:space="preserve">Esimerkki 5.21</w:t>
      </w:r>
    </w:p>
    <w:p>
      <w:r>
        <w:t xml:space="preserve">Konteksti : ISO 3166-2:SM on San Marinon nimike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3166-2:SM -standardit?</w:t>
      </w:r>
    </w:p>
    <w:p>
      <w:r>
        <w:rPr>
          <w:b/>
        </w:rPr>
        <w:t xml:space="preserve">Esimerkki 5.22</w:t>
      </w:r>
    </w:p>
    <w:p>
      <w:r>
        <w:t xml:space="preserve">Konteksti : ISO 3166-2:GI on Gibraltaria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3166-2:GI -standardit?</w:t>
      </w:r>
    </w:p>
    <w:p>
      <w:r>
        <w:rPr>
          <w:b/>
        </w:rPr>
        <w:t xml:space="preserve">Esimerkki 5.23</w:t>
      </w:r>
    </w:p>
    <w:p>
      <w:r>
        <w:t xml:space="preserve">Konteksti : Wanda Jean Allen (17. elokuuta 1959 -- 11. tammikuuta 2001) tuomittiin kuolemaan vuonna 1989 29-vuotiaan Gloria Jean Leathersin murhasta. Vastaus : murha</w:t>
      </w:r>
    </w:p>
    <w:p>
      <w:r>
        <w:rPr>
          <w:b/>
        </w:rPr>
        <w:t xml:space="preserve">Tulos</w:t>
      </w:r>
    </w:p>
    <w:p>
      <w:r>
        <w:t xml:space="preserve">Mikä rikos johti Wanda Jean Allenin tuomitsemiseen?</w:t>
      </w:r>
    </w:p>
    <w:p>
      <w:r>
        <w:rPr>
          <w:b/>
        </w:rPr>
        <w:t xml:space="preserve">Esimerkki 5.24</w:t>
      </w:r>
    </w:p>
    <w:p>
      <w:r>
        <w:t xml:space="preserve">Taustaa : Aiemmin tunnettu nimellä LAV-300 A1, nimettiin LAV-600:ksi vuonna 1986. Vastaus : 1986</w:t>
      </w:r>
    </w:p>
    <w:p>
      <w:r>
        <w:rPr>
          <w:b/>
        </w:rPr>
        <w:t xml:space="preserve">Tulos</w:t>
      </w:r>
    </w:p>
    <w:p>
      <w:r>
        <w:t xml:space="preserve">Minä vuonna LAV-600 valmistettiin?</w:t>
      </w:r>
    </w:p>
    <w:p>
      <w:r>
        <w:rPr>
          <w:b/>
        </w:rPr>
        <w:t xml:space="preserve">Esimerkki 5.25</w:t>
      </w:r>
    </w:p>
    <w:p>
      <w:r>
        <w:t xml:space="preserve">Konteksti : WASP-43 on K-tyypin tähti Sextansin tähdistössä. Vastaus: Sextans</w:t>
      </w:r>
    </w:p>
    <w:p>
      <w:r>
        <w:rPr>
          <w:b/>
        </w:rPr>
        <w:t xml:space="preserve">Tulos</w:t>
      </w:r>
    </w:p>
    <w:p>
      <w:r>
        <w:t xml:space="preserve">Missä tähtikuviossa WASP-43 on?</w:t>
      </w:r>
    </w:p>
    <w:p>
      <w:r>
        <w:rPr>
          <w:b/>
        </w:rPr>
        <w:t xml:space="preserve">Esimerkki 5.26</w:t>
      </w:r>
    </w:p>
    <w:p>
      <w:r>
        <w:t xml:space="preserve">Konteksti: James Shepherd Freeman (30. huhtikuuta 1900 Jasperissa, AL - 7. elokuuta 1962 Bethesdan laivastosairaalassa Bethesdassa, MD) oli toisen maailmansodan aikainen Yhdysvaltain laivaston amiraali ja James Stanley Freemanin poika. Vastaus : Toinen maailmansota</w:t>
      </w:r>
    </w:p>
    <w:p>
      <w:r>
        <w:rPr>
          <w:b/>
        </w:rPr>
        <w:t xml:space="preserve">Tulos</w:t>
      </w:r>
    </w:p>
    <w:p>
      <w:r>
        <w:t xml:space="preserve">Mihin sotaan James Shepherd Freeman osallistui?</w:t>
      </w:r>
    </w:p>
    <w:p>
      <w:r>
        <w:rPr>
          <w:b/>
        </w:rPr>
        <w:t xml:space="preserve">Esimerkki 5.27</w:t>
      </w:r>
    </w:p>
    <w:p>
      <w:r>
        <w:t xml:space="preserve">Konteksti: Nerds FC:n tuottavat SBS independent ja Grundy Television (joka on nyt sulautunut Crackerjackin kanssa FremantleMedia Australiaan). Vastaus : FremantleMedia</w:t>
      </w:r>
    </w:p>
    <w:p>
      <w:r>
        <w:rPr>
          <w:b/>
        </w:rPr>
        <w:t xml:space="preserve">Tulos</w:t>
      </w:r>
    </w:p>
    <w:p>
      <w:r>
        <w:t xml:space="preserve">Mikä tuotantoyhtiö on mukana Nörtit FC:ssä?</w:t>
      </w:r>
    </w:p>
    <w:p>
      <w:r>
        <w:rPr>
          <w:b/>
        </w:rPr>
        <w:t xml:space="preserve">Esimerkki 5.28</w:t>
      </w:r>
    </w:p>
    <w:p>
      <w:r>
        <w:t xml:space="preserve">Konteksti : Inside Lara Roxx on kanadalaisen EyeSteelFilmin kanadalainen dokumenttielokuva vuodelta 2011, jonka on tehnyt kanadalainen ohjaaja Mia Donovan. Vastaus : EyeSteelFilm</w:t>
      </w:r>
    </w:p>
    <w:p>
      <w:r>
        <w:rPr>
          <w:b/>
        </w:rPr>
        <w:t xml:space="preserve">Tulos</w:t>
      </w:r>
    </w:p>
    <w:p>
      <w:r>
        <w:t xml:space="preserve">Mikä studio tuotti Inside Lara Roxxin?</w:t>
      </w:r>
    </w:p>
    <w:p>
      <w:r>
        <w:rPr>
          <w:b/>
        </w:rPr>
        <w:t xml:space="preserve">Esimerkki 5.29</w:t>
      </w:r>
    </w:p>
    <w:p>
      <w:r>
        <w:t xml:space="preserve">Konteksti : The Crimson Pirate sijoittuu 1700-luvun lopun Karibialle, kuvitteellisille Cobran ja San Peron saarille. Vastaus : Caribbean</w:t>
      </w:r>
    </w:p>
    <w:p>
      <w:r>
        <w:rPr>
          <w:b/>
        </w:rPr>
        <w:t xml:space="preserve">Tulos</w:t>
      </w:r>
    </w:p>
    <w:p>
      <w:r>
        <w:t xml:space="preserve">Missä paikassa The Crimson Pirate on olemassa?</w:t>
      </w:r>
    </w:p>
    <w:p>
      <w:r>
        <w:rPr>
          <w:b/>
        </w:rPr>
        <w:t xml:space="preserve">Esimerkki 5.30</w:t>
      </w:r>
    </w:p>
    <w:p>
      <w:r>
        <w:t xml:space="preserve">Konteksti : Kenraalimajuri Courtney Whitney (20. toukokuuta 1897 - 21. maaliskuuta 1969) oli yhdysvaltalainen lakimies ja armeijan komentaja toisen maailmansodan aikana, joka myöhemmin toimi korkeana virkamiehenä Japanin miehityksen aikana. Vastaus : Toinen maailmansota</w:t>
      </w:r>
    </w:p>
    <w:p>
      <w:r>
        <w:rPr>
          <w:b/>
        </w:rPr>
        <w:t xml:space="preserve">Tulos</w:t>
      </w:r>
    </w:p>
    <w:p>
      <w:r>
        <w:t xml:space="preserve">Missä sodassa Courtney Whitney palveli?</w:t>
      </w:r>
    </w:p>
    <w:p>
      <w:r>
        <w:rPr>
          <w:b/>
        </w:rPr>
        <w:t xml:space="preserve">Esimerkki 5.31</w:t>
      </w:r>
    </w:p>
    <w:p>
      <w:r>
        <w:t xml:space="preserve">Konteksti : Kappa Herculis (κ Her, κ Herculis) on kaksoistähti Herkuleksen tähdistössä. Vastaus : Hercules</w:t>
      </w:r>
    </w:p>
    <w:p>
      <w:r>
        <w:rPr>
          <w:b/>
        </w:rPr>
        <w:t xml:space="preserve">Tulos</w:t>
      </w:r>
    </w:p>
    <w:p>
      <w:r>
        <w:t xml:space="preserve">Missä tähtikuviossa Kappa Herculis sijaitsee?</w:t>
      </w:r>
    </w:p>
    <w:p>
      <w:r>
        <w:rPr>
          <w:b/>
        </w:rPr>
        <w:t xml:space="preserve">Esimerkki 5.32</w:t>
      </w:r>
    </w:p>
    <w:p>
      <w:r>
        <w:t xml:space="preserve">Konteksti : Palattu Koman, jonka Udaya Studios tuotti Excel Productions Productions -nimellä ja jonka ohjasi Kunchacko, oli mukautus Vadakkan Paatu -balladista. Vastaus : Udaya Studios</w:t>
      </w:r>
    </w:p>
    <w:p>
      <w:r>
        <w:rPr>
          <w:b/>
        </w:rPr>
        <w:t xml:space="preserve">Tulos</w:t>
      </w:r>
    </w:p>
    <w:p>
      <w:r>
        <w:t xml:space="preserve">Mikä studio tuotti Palattu Koman?</w:t>
      </w:r>
    </w:p>
    <w:p>
      <w:r>
        <w:rPr>
          <w:b/>
        </w:rPr>
        <w:t xml:space="preserve">Esimerkki 5.33</w:t>
      </w:r>
    </w:p>
    <w:p>
      <w:r>
        <w:t xml:space="preserve">Konteksti : Dionysius Rodotheatos (kreik. Διονύσιος Ροδοθεάτος, ital: Dionisio Rodoteato; 1849, Ithaca -- 1892, Korfu) oli kreikkalainen kapellimestari ja säveltäjä. Vastaus: kapellimestari</w:t>
      </w:r>
    </w:p>
    <w:p>
      <w:r>
        <w:rPr>
          <w:b/>
        </w:rPr>
        <w:t xml:space="preserve">Tulos</w:t>
      </w:r>
    </w:p>
    <w:p>
      <w:r>
        <w:t xml:space="preserve">Millainen ammatti Dionysius Rodotheatos on?</w:t>
      </w:r>
    </w:p>
    <w:p>
      <w:r>
        <w:rPr>
          <w:b/>
        </w:rPr>
        <w:t xml:space="preserve">Esimerkki 5.34</w:t>
      </w:r>
    </w:p>
    <w:p>
      <w:r>
        <w:t xml:space="preserve">Konteksti : La vie heureuse de Léopold Z (suomeksi: Léopold Z:n iloinen maailma) on Gilles Carlen vuonna 1965 ohjaama draamakomedia, joka oli avainasemassa pyrkimyksissä luoda Quebeciin suosittu kansallinen elokuva. Vastaus : Gilles Carle</w:t>
      </w:r>
    </w:p>
    <w:p>
      <w:r>
        <w:rPr>
          <w:b/>
        </w:rPr>
        <w:t xml:space="preserve">Tulos</w:t>
      </w:r>
    </w:p>
    <w:p>
      <w:r>
        <w:t xml:space="preserve">Kuka oli La vie heureuse de Léopold Z:n pääohjaaja?</w:t>
      </w:r>
    </w:p>
    <w:p>
      <w:r>
        <w:rPr>
          <w:b/>
        </w:rPr>
        <w:t xml:space="preserve">Esimerkki 5.35</w:t>
      </w:r>
    </w:p>
    <w:p>
      <w:r>
        <w:t xml:space="preserve">Taustaa: Columbus Nova on yhdysvaltalainen tytäryhtiö Renova-konsernille, joka on yksi suurimmista venäläisistä strategisista sijoittajista metallurgian, öljyn, konetekniikan, kaivostoiminnan, kemianteollisuuden, rakentamisen, asuntotuotannon, yleishyödyllisten laitosten ja rahoitusalan aloilla. Vastaus : Renova Group</w:t>
      </w:r>
    </w:p>
    <w:p>
      <w:r>
        <w:rPr>
          <w:b/>
        </w:rPr>
        <w:t xml:space="preserve">Tulos</w:t>
      </w:r>
    </w:p>
    <w:p>
      <w:r>
        <w:t xml:space="preserve">Mihin yhtiöön Columbus Nova kuuluu?</w:t>
      </w:r>
    </w:p>
    <w:p>
      <w:r>
        <w:rPr>
          <w:b/>
        </w:rPr>
        <w:t xml:space="preserve">Esimerkki 5.36</w:t>
      </w:r>
    </w:p>
    <w:p>
      <w:r>
        <w:t xml:space="preserve">Konteksti: Sherman Douglas (s. 15. syyskuuta 1966) on Syracusen yliopistosta kotoisin oleva yhdysvaltalainen koripalloilija, joka pelasi Miami Heatissa, Boston Celticsissä, Milwaukee Bucksissa, New Jersey Netsissä ja Los Angeles Clippersissä vuosina 1989-2001. Vastaus : Miami Heat</w:t>
      </w:r>
    </w:p>
    <w:p>
      <w:r>
        <w:rPr>
          <w:b/>
        </w:rPr>
        <w:t xml:space="preserve">Tulos</w:t>
      </w:r>
    </w:p>
    <w:p>
      <w:r>
        <w:t xml:space="preserve">Missä joukkueessa Sherman Douglas on?</w:t>
      </w:r>
    </w:p>
    <w:p>
      <w:r>
        <w:rPr>
          <w:b/>
        </w:rPr>
        <w:t xml:space="preserve">Esimerkki 5.37</w:t>
      </w:r>
    </w:p>
    <w:p>
      <w:r>
        <w:t xml:space="preserve">Konteksti : Peter Wilson Coldham, FASG (1926 -- 2012 Lontoossa), oli brittiläinen sukututkija. Vastaus : 2012</w:t>
      </w:r>
    </w:p>
    <w:p>
      <w:r>
        <w:rPr>
          <w:b/>
        </w:rPr>
        <w:t xml:space="preserve">Tulos</w:t>
      </w:r>
    </w:p>
    <w:p>
      <w:r>
        <w:t xml:space="preserve">Milloin Peter Wilson Coldhamin elämä päättyi?</w:t>
      </w:r>
    </w:p>
    <w:p>
      <w:r>
        <w:rPr>
          <w:b/>
        </w:rPr>
        <w:t xml:space="preserve">Esimerkki 5.38</w:t>
      </w:r>
    </w:p>
    <w:p>
      <w:r>
        <w:t xml:space="preserve">Konteksti: Tomasz Mathea on Puolan laivaston entinen komentaja. Vastaus : Puolan laivasto</w:t>
      </w:r>
    </w:p>
    <w:p>
      <w:r>
        <w:rPr>
          <w:b/>
        </w:rPr>
        <w:t xml:space="preserve">Tulos</w:t>
      </w:r>
    </w:p>
    <w:p>
      <w:r>
        <w:t xml:space="preserve">Mihin sotilasjärjestöön Tomasz Mathea kuului?</w:t>
      </w:r>
    </w:p>
    <w:p>
      <w:r>
        <w:rPr>
          <w:b/>
        </w:rPr>
        <w:t xml:space="preserve">Esimerkki 5.39</w:t>
      </w:r>
    </w:p>
    <w:p>
      <w:r>
        <w:t xml:space="preserve">Konteksti : Esther Edwards Burr (13. helmikuuta 1732 Northampton, Massachusetts - 7. huhtikuuta 1758 Princeton, New Jersey) oli Yhdysvaltain varapresidentti Aaron Burr Jr:n äiti ja Princetonin yliopiston presidentin Aaron Burr Sr:n vaimo, jonka kanssa hän avioitui vuonna 1752. Vastaus : Aaron Burr, Sr.</w:t>
      </w:r>
    </w:p>
    <w:p>
      <w:r>
        <w:rPr>
          <w:b/>
        </w:rPr>
        <w:t xml:space="preserve">Tulos</w:t>
      </w:r>
    </w:p>
    <w:p>
      <w:r>
        <w:t xml:space="preserve">Mikä on Esther Edwards Burrin puolison nimi?</w:t>
      </w:r>
    </w:p>
    <w:p>
      <w:r>
        <w:rPr>
          <w:b/>
        </w:rPr>
        <w:t xml:space="preserve">Esimerkki 5.40</w:t>
      </w:r>
    </w:p>
    <w:p>
      <w:r>
        <w:t xml:space="preserve">Taustaa : Operaatio Neretva '93 oli Bosnia ja Hertsegovinan tasavallan armeijan (ARBiH) operaatio Kroatian puolustusneuvostoa (HVO) vastaan syyskuussa 1993 200 km:n pituisella rintamalla Gornji Vakufista Mostarin eteläpuolelle, joka oli yksi sen vuoden suurimmista operaatioista, ja joka kohdistui alueisiin, jotka kuuluivat Kroatian tasavaltaan Herzeg-Bosnia. Vastaus: Syyskuu 1993</w:t>
      </w:r>
    </w:p>
    <w:p>
      <w:r>
        <w:rPr>
          <w:b/>
        </w:rPr>
        <w:t xml:space="preserve">Tulos</w:t>
      </w:r>
    </w:p>
    <w:p>
      <w:r>
        <w:t xml:space="preserve">Milloin operaatio Neretva '93 toteutettiin?</w:t>
      </w:r>
    </w:p>
    <w:p>
      <w:r>
        <w:rPr>
          <w:b/>
        </w:rPr>
        <w:t xml:space="preserve">Esimerkki 5.41</w:t>
      </w:r>
    </w:p>
    <w:p>
      <w:r>
        <w:t xml:space="preserve">Konteksti : Desmond Pfeifferin salainen päiväkirja on yhdysvaltalainen komediasarja, joka esitettiin UPN-kanavalla vuonna 1998. Vastaus : UPN</w:t>
      </w:r>
    </w:p>
    <w:p>
      <w:r>
        <w:rPr>
          <w:b/>
        </w:rPr>
        <w:t xml:space="preserve">Tulos</w:t>
      </w:r>
    </w:p>
    <w:p>
      <w:r>
        <w:t xml:space="preserve">Mikä on Desmond Pfeifferin salaisen päiväkirjan alkuperäinen verkko?</w:t>
      </w:r>
    </w:p>
    <w:p>
      <w:r>
        <w:rPr>
          <w:b/>
        </w:rPr>
        <w:t xml:space="preserve">Esimerkki 5.42</w:t>
      </w:r>
    </w:p>
    <w:p>
      <w:r>
        <w:t xml:space="preserve">Konteksti: Heinz Fritzler (7. tammikuuta 1915 - 25. maaliskuuta 1992) oli toisen maailmansodan aikana Wehrmachtin reservin yliluutnantti. Hän sai myös rautaristin ritariristin. Vastaus : Rautaristin ritariristi</w:t>
      </w:r>
    </w:p>
    <w:p>
      <w:r>
        <w:rPr>
          <w:b/>
        </w:rPr>
        <w:t xml:space="preserve">Tulos</w:t>
      </w:r>
    </w:p>
    <w:p>
      <w:r>
        <w:t xml:space="preserve">Mikä palkinto myönnettiin Heinz Fritzlerille?</w:t>
      </w:r>
    </w:p>
    <w:p>
      <w:r>
        <w:rPr>
          <w:b/>
        </w:rPr>
        <w:t xml:space="preserve">Esimerkki 5.43</w:t>
      </w:r>
    </w:p>
    <w:p>
      <w:r>
        <w:t xml:space="preserve">Konteksti: Richard Firth (This Is Local London) antoi elokuvalle arvosanan 4/5 ja sanoi: "Yksi yö Torinossa tekee oikeutta kaikelle sille tunteelle, joka kietoutuu sen (vuoden 1990 jalkapallon maailmanmestaruuskisojen) ympärille. Vastaus : London</w:t>
      </w:r>
    </w:p>
    <w:p>
      <w:r>
        <w:rPr>
          <w:b/>
        </w:rPr>
        <w:t xml:space="preserve">Tulos</w:t>
      </w:r>
    </w:p>
    <w:p>
      <w:r>
        <w:t xml:space="preserve">Missä paikassa on Yksi yö Torinossa?</w:t>
      </w:r>
    </w:p>
    <w:p>
      <w:r>
        <w:rPr>
          <w:b/>
        </w:rPr>
        <w:t xml:space="preserve">Esimerkki 5.44</w:t>
      </w:r>
    </w:p>
    <w:p>
      <w:r>
        <w:t xml:space="preserve">Konteksti : Anikó Kapros (s. 11. marraskuuta 1983 Budapest) on entinen unkarilainen tennisammattilainen. Vastaus : Budapest</w:t>
      </w:r>
    </w:p>
    <w:p>
      <w:r>
        <w:rPr>
          <w:b/>
        </w:rPr>
        <w:t xml:space="preserve">Tulos</w:t>
      </w:r>
    </w:p>
    <w:p>
      <w:r>
        <w:t xml:space="preserve">Mistä kaupungista Anikó Kapros on kotoisin?</w:t>
      </w:r>
    </w:p>
    <w:p>
      <w:r>
        <w:rPr>
          <w:b/>
        </w:rPr>
        <w:t xml:space="preserve">Esimerkki 5.45</w:t>
      </w:r>
    </w:p>
    <w:p>
      <w:r>
        <w:t xml:space="preserve">Konteksti : Pyhä Ambrosius estää Theodosiuksen pääsyn Milanon katedraalista on Anthony van Dyckin maalaus vuosilta 1619-1620, joka on nykyisin Lontoon kansallisgalleriassa. Vastaus : National Gallery</w:t>
      </w:r>
    </w:p>
    <w:p>
      <w:r>
        <w:rPr>
          <w:b/>
        </w:rPr>
        <w:t xml:space="preserve">Tulos</w:t>
      </w:r>
    </w:p>
    <w:p>
      <w:r>
        <w:t xml:space="preserve">Mikä on sen paikan nimi, jossa Pyhä Ambrosius estää Theodosiuksen pääsyn Milanon katedraaliin?</w:t>
      </w:r>
    </w:p>
    <w:p>
      <w:r>
        <w:rPr>
          <w:b/>
        </w:rPr>
        <w:t xml:space="preserve">Esimerkki 5.46</w:t>
      </w:r>
    </w:p>
    <w:p>
      <w:r>
        <w:t xml:space="preserve">Konteksti : Zhou Xun avioitui amerikkalaisen näyttelijän Archie Kaon kanssa 16. heinäkuuta 2014 Hangzhoussa Kiinassa järjestetyn hyväntekeväisyystapahtuman jälkeen. Vastaus : Archie Kao</w:t>
      </w:r>
    </w:p>
    <w:p>
      <w:r>
        <w:rPr>
          <w:b/>
        </w:rPr>
        <w:t xml:space="preserve">Tulos</w:t>
      </w:r>
    </w:p>
    <w:p>
      <w:r>
        <w:t xml:space="preserve">Mikä on Zhou Xunin puolison nimi?</w:t>
      </w:r>
    </w:p>
    <w:p>
      <w:r>
        <w:rPr>
          <w:b/>
        </w:rPr>
        <w:t xml:space="preserve">Esimerkki 5.47</w:t>
      </w:r>
    </w:p>
    <w:p>
      <w:r>
        <w:t xml:space="preserve">Konteksti: Ettore Bastico (9. huhtikuuta 1876 - 2. joulukuuta 1972) oli italialainen sotilasupseeri ennen toista maailmansotaa ja sen aikana. Hänellä oli korkeat komennot toisessa Italian ja Abessinian sodassa (Etiopia), Espanjan sisällissodassa ja Pohjois-Afrikan kampanjassa. Vastaus: Espanjan sisällissota</w:t>
      </w:r>
    </w:p>
    <w:p>
      <w:r>
        <w:rPr>
          <w:b/>
        </w:rPr>
        <w:t xml:space="preserve">Tulos</w:t>
      </w:r>
    </w:p>
    <w:p>
      <w:r>
        <w:t xml:space="preserve">Missä sodassa Ettore Bastico taisteli?</w:t>
      </w:r>
    </w:p>
    <w:p>
      <w:r>
        <w:rPr>
          <w:b/>
        </w:rPr>
        <w:t xml:space="preserve">Esimerkki 5.48</w:t>
      </w:r>
    </w:p>
    <w:p>
      <w:r>
        <w:t xml:space="preserve">Konteksti: Heinz Behnke (1. lokakuuta 1919 - 17. helmikuuta 2002) oli toisen maailmansodan aikana Wehrmachtin reservin yliluutnantti. Hän sai myös rautaristin ritariristin. Vastaus : Rautaristin ritariristi</w:t>
      </w:r>
    </w:p>
    <w:p>
      <w:r>
        <w:rPr>
          <w:b/>
        </w:rPr>
        <w:t xml:space="preserve">Tulos</w:t>
      </w:r>
    </w:p>
    <w:p>
      <w:r>
        <w:t xml:space="preserve">Minkä palkinnon Heinz Behnke sai?</w:t>
      </w:r>
    </w:p>
    <w:p>
      <w:r>
        <w:rPr>
          <w:b/>
        </w:rPr>
        <w:t xml:space="preserve">Esimerkki 5.49</w:t>
      </w:r>
    </w:p>
    <w:p>
      <w:r>
        <w:t xml:space="preserve">Kontra-amiraali John Porter Merrell (7. syyskuuta 1846 - 8. joulukuuta 1916) oli Yhdysvaltain laivaston upseeri. Vastaus : 8. joulukuuta 1916</w:t>
      </w:r>
    </w:p>
    <w:p>
      <w:r>
        <w:rPr>
          <w:b/>
        </w:rPr>
        <w:t xml:space="preserve">Tulos</w:t>
      </w:r>
    </w:p>
    <w:p>
      <w:r>
        <w:t xml:space="preserve">Milloin John Porter Merrellin elämä päättyi?</w:t>
      </w:r>
    </w:p>
    <w:p>
      <w:r>
        <w:rPr>
          <w:b/>
        </w:rPr>
        <w:t xml:space="preserve">Esimerkki 5.50</w:t>
      </w:r>
    </w:p>
    <w:p>
      <w:r>
        <w:t xml:space="preserve">Konteksti: Lee Byung-yong (s. 11. toukokuuta 1971) on entinen eteläkorealainen lentopalloilija. Vastaus: mies</w:t>
      </w:r>
    </w:p>
    <w:p>
      <w:r>
        <w:rPr>
          <w:b/>
        </w:rPr>
        <w:t xml:space="preserve">Tulos</w:t>
      </w:r>
    </w:p>
    <w:p>
      <w:r>
        <w:t xml:space="preserve">Minkä sukupuolen tai sukupuolen edustajaksi Lee Byung-yongia voidaan luonnehtia?</w:t>
      </w:r>
    </w:p>
    <w:p>
      <w:r>
        <w:rPr>
          <w:b/>
        </w:rPr>
        <w:t xml:space="preserve">Esimerkki 5.51</w:t>
      </w:r>
    </w:p>
    <w:p>
      <w:r>
        <w:t xml:space="preserve">Konteksti : Wolf 424 on kaksoistähtijärjestelmä, joka koostuu kahdesta punaisesta kääpiötähdestä ja sijaitsee noin 14,2 valovuoden etäisyydellä Auringosta. Se sijaitsee Neitsyen tähdistössä, tähtien ε Virginis ja ο Virginis välissä. Vastaus : Neitsyt</w:t>
      </w:r>
    </w:p>
    <w:p>
      <w:r>
        <w:rPr>
          <w:b/>
        </w:rPr>
        <w:t xml:space="preserve">Tulos</w:t>
      </w:r>
    </w:p>
    <w:p>
      <w:r>
        <w:t xml:space="preserve">Missä tähtikuviossa Wolf 424 sijaitsee?</w:t>
      </w:r>
    </w:p>
    <w:p>
      <w:r>
        <w:rPr>
          <w:b/>
        </w:rPr>
        <w:t xml:space="preserve">Esimerkki 5.52</w:t>
      </w:r>
    </w:p>
    <w:p>
      <w:r>
        <w:t xml:space="preserve">Konteksti: Poika lasin ja luuttun kanssa on hollantilaisen kultakauden maalarin Frans Halsin vuonna 1626 maalaama maalaus, joka on nykyään Guildhall Art Galleryssa Lontoossa. Vastaus : Guildhall Art Gallery</w:t>
      </w:r>
    </w:p>
    <w:p>
      <w:r>
        <w:rPr>
          <w:b/>
        </w:rPr>
        <w:t xml:space="preserve">Tulos</w:t>
      </w:r>
    </w:p>
    <w:p>
      <w:r>
        <w:t xml:space="preserve">Mikä on sen paikan nimi, josta löytyy Boy with a Glass and a Lute?</w:t>
      </w:r>
    </w:p>
    <w:p>
      <w:r>
        <w:rPr>
          <w:b/>
        </w:rPr>
        <w:t xml:space="preserve">Esimerkki 5.53</w:t>
      </w:r>
    </w:p>
    <w:p>
      <w:r>
        <w:t xml:space="preserve">Konteksti : Kylie Davies (s. 25. syyskuuta 1987) on englantilaissyntyinen walesilainen naispuolinen jalkapalloilija. Vastaus: Nainen</w:t>
      </w:r>
    </w:p>
    <w:p>
      <w:r>
        <w:rPr>
          <w:b/>
        </w:rPr>
        <w:t xml:space="preserve">Tulos</w:t>
      </w:r>
    </w:p>
    <w:p>
      <w:r>
        <w:t xml:space="preserve">Mikä on Kylie Daviesin sukupuoli?</w:t>
      </w:r>
    </w:p>
    <w:p>
      <w:r>
        <w:rPr>
          <w:b/>
        </w:rPr>
        <w:t xml:space="preserve">Esimerkki 5.54</w:t>
      </w:r>
    </w:p>
    <w:p>
      <w:r>
        <w:t xml:space="preserve">Konteksti : "Naurun takana" on Simpsonien yhdennentoista tuotantokauden kahdeskymmeneskaksi toinen ja viimeinen jakso. Vastaus : Simpsonit</w:t>
      </w:r>
    </w:p>
    <w:p>
      <w:r>
        <w:rPr>
          <w:b/>
        </w:rPr>
        <w:t xml:space="preserve">Tulos</w:t>
      </w:r>
    </w:p>
    <w:p>
      <w:r>
        <w:t xml:space="preserve">Missä sarjassa Naurun takana oli?</w:t>
      </w:r>
    </w:p>
    <w:p>
      <w:r>
        <w:rPr>
          <w:b/>
        </w:rPr>
        <w:t xml:space="preserve">Esimerkki 5.55</w:t>
      </w:r>
    </w:p>
    <w:p>
      <w:r>
        <w:t xml:space="preserve">Konteksti: Frederick T. Moore, Jr. oli Yhdysvaltain laivaston kapteeni. Vastaus : Yhdysvaltain laivasto</w:t>
      </w:r>
    </w:p>
    <w:p>
      <w:r>
        <w:rPr>
          <w:b/>
        </w:rPr>
        <w:t xml:space="preserve">Tulos</w:t>
      </w:r>
    </w:p>
    <w:p>
      <w:r>
        <w:t xml:space="preserve">Missä sotilashaarassa Frederick T. Moore, Jr. palveli?</w:t>
      </w:r>
    </w:p>
    <w:p>
      <w:r>
        <w:rPr>
          <w:b/>
        </w:rPr>
        <w:t xml:space="preserve">Esimerkki 5.56</w:t>
      </w:r>
    </w:p>
    <w:p>
      <w:r>
        <w:t xml:space="preserve">Konteksti : Juuri kun hänen uransa oli nousussa, Earl Hooker kuoli vuonna 1970 41-vuotiaana taisteltuaan koko elämänsä tuberkuloosia vastaan. Vastaus: tuberkuloosi</w:t>
      </w:r>
    </w:p>
    <w:p>
      <w:r>
        <w:rPr>
          <w:b/>
        </w:rPr>
        <w:t xml:space="preserve">Tulos</w:t>
      </w:r>
    </w:p>
    <w:p>
      <w:r>
        <w:t xml:space="preserve">Mikä aiheutti Earl Hookerin kuoleman?</w:t>
      </w:r>
    </w:p>
    <w:p>
      <w:r>
        <w:rPr>
          <w:b/>
        </w:rPr>
        <w:t xml:space="preserve">Esimerkki 5.57</w:t>
      </w:r>
    </w:p>
    <w:p>
      <w:r>
        <w:t xml:space="preserve">Konteksti : NGC 6027a on spiraaligalaksi, joka on osa Seyfertin sekstettiä, kompaktia galaksijoukkoa, joka sijaitsee Serpensin tähdistössä. Vastaus : Serpens</w:t>
      </w:r>
    </w:p>
    <w:p>
      <w:r>
        <w:rPr>
          <w:b/>
        </w:rPr>
        <w:t xml:space="preserve">Tulos</w:t>
      </w:r>
    </w:p>
    <w:p>
      <w:r>
        <w:t xml:space="preserve">Mihin tähdistöön NGC 6027a kuuluu?</w:t>
      </w:r>
    </w:p>
    <w:p>
      <w:r>
        <w:rPr>
          <w:b/>
        </w:rPr>
        <w:t xml:space="preserve">Esimerkki 5.58</w:t>
      </w:r>
    </w:p>
    <w:p>
      <w:r>
        <w:t xml:space="preserve">Konteksti: Michaela Boyle (s. 29. syyskuuta 1966) on pohjoisirlantilainen Sinn Féin -puolueen poliitikko, joka valittiin Pohjois-Irlannin yleiskokoukseen vuonna 2011. Vastaus: poliitikko</w:t>
      </w:r>
    </w:p>
    <w:p>
      <w:r>
        <w:rPr>
          <w:b/>
        </w:rPr>
        <w:t xml:space="preserve">Tulos</w:t>
      </w:r>
    </w:p>
    <w:p>
      <w:r>
        <w:t xml:space="preserve">Mikä oli Michaela Boylen ura?</w:t>
      </w:r>
    </w:p>
    <w:p>
      <w:r>
        <w:rPr>
          <w:b/>
        </w:rPr>
        <w:t xml:space="preserve">Esimerkki 5.59</w:t>
      </w:r>
    </w:p>
    <w:p>
      <w:r>
        <w:t xml:space="preserve">Konteksti : Leah Rabin (heprea: לאה רבין, o.s. Schloßberg; 8. huhtikuuta 1928 - 12. marraskuuta 2000) oli vuonna 1995 murhatun Israelin pääministerin Yitzhak Rabinin leski. Vastaus: Yitzhak Rabin</w:t>
      </w:r>
    </w:p>
    <w:p>
      <w:r>
        <w:rPr>
          <w:b/>
        </w:rPr>
        <w:t xml:space="preserve">Tulos</w:t>
      </w:r>
    </w:p>
    <w:p>
      <w:r>
        <w:t xml:space="preserve">Mikä on Leah Rabinin puolison nimi?</w:t>
      </w:r>
    </w:p>
    <w:p>
      <w:r>
        <w:rPr>
          <w:b/>
        </w:rPr>
        <w:t xml:space="preserve">Esimerkki 5.60</w:t>
      </w:r>
    </w:p>
    <w:p>
      <w:r>
        <w:t xml:space="preserve">Konteksti : Kenraali Algernon Seymour, Somersetin seitsemäs herttua (11. marraskuuta 1684 -- 7. helmikuuta 1750), joka oli vuoteen 1748 asti Hertfordin jaarli ja asui Petworth Housessa Sussexissa, oli brittiläinen sotilas, poliitikko ja maanomistaja. Vastaus: poliitikko</w:t>
      </w:r>
    </w:p>
    <w:p>
      <w:r>
        <w:rPr>
          <w:b/>
        </w:rPr>
        <w:t xml:space="preserve">Tulos</w:t>
      </w:r>
    </w:p>
    <w:p>
      <w:r>
        <w:t xml:space="preserve">Mikä oli Algernon Seymourin, 7. Somersetin herttuan ammatti?</w:t>
      </w:r>
    </w:p>
    <w:p>
      <w:r>
        <w:rPr>
          <w:b/>
        </w:rPr>
        <w:t xml:space="preserve">Esimerkki 5.61</w:t>
      </w:r>
    </w:p>
    <w:p>
      <w:r>
        <w:t xml:space="preserve">Konteksti : Valdosta State University, josta käytetään myös nimitystä VSU tai Valdosta State, on yhdysvaltalainen julkinen yliopisto, joka on yksi Georgian yliopistojärjestelmän kolmesta alueellisesta yliopistosta. Vastaus : University System of Georgia</w:t>
      </w:r>
    </w:p>
    <w:p>
      <w:r>
        <w:rPr>
          <w:b/>
        </w:rPr>
        <w:t xml:space="preserve">Tulos</w:t>
      </w:r>
    </w:p>
    <w:p>
      <w:r>
        <w:t xml:space="preserve">Mikä on Valdosta State Universityn emoyhtiö?</w:t>
      </w:r>
    </w:p>
    <w:p>
      <w:r>
        <w:rPr>
          <w:b/>
        </w:rPr>
        <w:t xml:space="preserve">Esimerkki 5.62</w:t>
      </w:r>
    </w:p>
    <w:p>
      <w:r>
        <w:t xml:space="preserve">Konteksti : Nancyn taistelu oli Burgundin sotien viimeinen ja ratkaiseva taistelu, joka käytiin Nancyn muurien ulkopuolella 5. tammikuuta 1477 Burgundin herttuan Kaarle Rohkean ja Lorrainen herttuan René II:n sekä Sveitsin liittovaltion välillä. Vastaus: 5. tammikuuta 1477</w:t>
      </w:r>
    </w:p>
    <w:p>
      <w:r>
        <w:rPr>
          <w:b/>
        </w:rPr>
        <w:t xml:space="preserve">Tulos</w:t>
      </w:r>
    </w:p>
    <w:p>
      <w:r>
        <w:t xml:space="preserve">Nancyn taistelun päivämäärä?</w:t>
      </w:r>
    </w:p>
    <w:p>
      <w:r>
        <w:rPr>
          <w:b/>
        </w:rPr>
        <w:t xml:space="preserve">Esimerkki 5.63</w:t>
      </w:r>
    </w:p>
    <w:p>
      <w:r>
        <w:t xml:space="preserve">Konteksti : Filippo Volandri (s. 5. syyskuuta 1981; italialainen ääntäminen: (fiˈlippo voˈlandri)) on italialainen tennisammattilainen. Vastaus: mies</w:t>
      </w:r>
    </w:p>
    <w:p>
      <w:r>
        <w:rPr>
          <w:b/>
        </w:rPr>
        <w:t xml:space="preserve">Tulos</w:t>
      </w:r>
    </w:p>
    <w:p>
      <w:r>
        <w:t xml:space="preserve">Mitä sukupuolta Filippo Volandri on?</w:t>
      </w:r>
    </w:p>
    <w:p>
      <w:r>
        <w:rPr>
          <w:b/>
        </w:rPr>
        <w:t xml:space="preserve">Esimerkki 5.64</w:t>
      </w:r>
    </w:p>
    <w:p>
      <w:r>
        <w:t xml:space="preserve">Konteksti : The Election (kiinaksi: 選戰) on poliittinen draamasarja, jonka on tuottanut Hong Kong Television Network. Vastaus : Hong Kong Television Network</w:t>
      </w:r>
    </w:p>
    <w:p>
      <w:r>
        <w:rPr>
          <w:b/>
        </w:rPr>
        <w:t xml:space="preserve">Tulos</w:t>
      </w:r>
    </w:p>
    <w:p>
      <w:r>
        <w:t xml:space="preserve">Mikä on The Electionin tuotantoyhtiö?</w:t>
      </w:r>
    </w:p>
    <w:p>
      <w:r>
        <w:rPr>
          <w:b/>
        </w:rPr>
        <w:t xml:space="preserve">Esimerkki 5.65</w:t>
      </w:r>
    </w:p>
    <w:p>
      <w:r>
        <w:t xml:space="preserve">Konteksti : GER-luokka G69 oli kahdenkymmenen 2-4-2T-höyryveturin luokka, jonka S. D. Holden rakensi Great Eastern Railwaylle vuosina 1911-12 ja joka perustui kahteen uudelleenrakennettuun GER-luokan M15 veturiin, jotka hänen isänsä James Holden oli suunnitellut vuonna 1904. Vastaus: 1911</w:t>
      </w:r>
    </w:p>
    <w:p>
      <w:r>
        <w:rPr>
          <w:b/>
        </w:rPr>
        <w:t xml:space="preserve">Tulos</w:t>
      </w:r>
    </w:p>
    <w:p>
      <w:r>
        <w:t xml:space="preserve">Minä vuonna GER-luokka G69 valmistettiin?</w:t>
      </w:r>
    </w:p>
    <w:p>
      <w:r>
        <w:rPr>
          <w:b/>
        </w:rPr>
        <w:t xml:space="preserve">Esimerkki 5.66</w:t>
      </w:r>
    </w:p>
    <w:p>
      <w:r>
        <w:t xml:space="preserve">Konteksti : Fiktiivinen Aramis perustuu löyhästi historialliseen muskettisoturiin Henri d'Aramitziin. Vastaus : Henri d'Aramitz</w:t>
      </w:r>
    </w:p>
    <w:p>
      <w:r>
        <w:rPr>
          <w:b/>
        </w:rPr>
        <w:t xml:space="preserve">Tulos</w:t>
      </w:r>
    </w:p>
    <w:p>
      <w:r>
        <w:t xml:space="preserve">Mihin Aramis perustuu?</w:t>
      </w:r>
    </w:p>
    <w:p>
      <w:r>
        <w:rPr>
          <w:b/>
        </w:rPr>
        <w:t xml:space="preserve">Esimerkki 5.67</w:t>
      </w:r>
    </w:p>
    <w:p>
      <w:r>
        <w:t xml:space="preserve">Konteksti : Filipp IV:n muotokuva haarniskassa on Velázquezin Espanjan Filip IV:stä tekemä muotokuva, joka on nykyään Museo del Pradossa Madridissa. Vastaus : Museo del Prado</w:t>
      </w:r>
    </w:p>
    <w:p>
      <w:r>
        <w:rPr>
          <w:b/>
        </w:rPr>
        <w:t xml:space="preserve">Tulos</w:t>
      </w:r>
    </w:p>
    <w:p>
      <w:r>
        <w:t xml:space="preserve">Mikä on sen paikan nimi, josta löytyy muotokuva Filip IV:stä haarniskassa?</w:t>
      </w:r>
    </w:p>
    <w:p>
      <w:r>
        <w:rPr>
          <w:b/>
        </w:rPr>
        <w:t xml:space="preserve">Esimerkki 5.68</w:t>
      </w:r>
    </w:p>
    <w:p>
      <w:r>
        <w:t xml:space="preserve">Konteksti : NGC 80 on linssimäinen galaksi Andromedan tähdistössä. Vastaus : Andromeda</w:t>
      </w:r>
    </w:p>
    <w:p>
      <w:r>
        <w:rPr>
          <w:b/>
        </w:rPr>
        <w:t xml:space="preserve">Tulos</w:t>
      </w:r>
    </w:p>
    <w:p>
      <w:r>
        <w:t xml:space="preserve">Mihin tähdistöön NGC 80 kuuluu?</w:t>
      </w:r>
    </w:p>
    <w:p>
      <w:r>
        <w:rPr>
          <w:b/>
        </w:rPr>
        <w:t xml:space="preserve">Esimerkki 5.69</w:t>
      </w:r>
    </w:p>
    <w:p>
      <w:r>
        <w:t xml:space="preserve">Konteksti: André Neher (22. lokakuuta 1914 - 23. lokakuuta 1988) oli juutalainen tutkija ja filosofi, syntynyt 12, rue du Marché, Obernai, Bas-Rhin. Vastaus : filosofi</w:t>
      </w:r>
    </w:p>
    <w:p>
      <w:r>
        <w:rPr>
          <w:b/>
        </w:rPr>
        <w:t xml:space="preserve">Tulos</w:t>
      </w:r>
    </w:p>
    <w:p>
      <w:r>
        <w:t xml:space="preserve">Mikä oli André Neherin ammatti?</w:t>
      </w:r>
    </w:p>
    <w:p>
      <w:r>
        <w:rPr>
          <w:b/>
        </w:rPr>
        <w:t xml:space="preserve">Esimerkki 5.70</w:t>
      </w:r>
    </w:p>
    <w:p>
      <w:r>
        <w:t xml:space="preserve">Konteksti : Ferenc Soos on unkarilainen entinen pöytätennispelaaja. Vastaus: mies</w:t>
      </w:r>
    </w:p>
    <w:p>
      <w:r>
        <w:rPr>
          <w:b/>
        </w:rPr>
        <w:t xml:space="preserve">Tulos</w:t>
      </w:r>
    </w:p>
    <w:p>
      <w:r>
        <w:t xml:space="preserve">Mikä on Ferenc Soosin sukupuoli tai sukupuoli?</w:t>
      </w:r>
    </w:p>
    <w:p>
      <w:r>
        <w:rPr>
          <w:b/>
        </w:rPr>
        <w:t xml:space="preserve">Esimerkki 5.71</w:t>
      </w:r>
    </w:p>
    <w:p>
      <w:r>
        <w:t xml:space="preserve">Konteksti : Watu Kobese (s. 27. kesäkuuta 1973) on eteläafrikkalainen shakin kansainvälinen mestari ja FIDE-kouluttaja (2005). Vastaus : Kansainvälinen mestari</w:t>
      </w:r>
    </w:p>
    <w:p>
      <w:r>
        <w:rPr>
          <w:b/>
        </w:rPr>
        <w:t xml:space="preserve">Tulos</w:t>
      </w:r>
    </w:p>
    <w:p>
      <w:r>
        <w:t xml:space="preserve">Mikä palkinto myönnettiin Watu Kobeselle?</w:t>
      </w:r>
    </w:p>
    <w:p>
      <w:r>
        <w:rPr>
          <w:b/>
        </w:rPr>
        <w:t xml:space="preserve">Esimerkki 5.72</w:t>
      </w:r>
    </w:p>
    <w:p>
      <w:r>
        <w:t xml:space="preserve">Taustaa: NokScoot on thaimaalaisen Nok Airin ja singaporelaisen Scootin yhteisyritys. Vastaus : Nok Air</w:t>
      </w:r>
    </w:p>
    <w:p>
      <w:r>
        <w:rPr>
          <w:b/>
        </w:rPr>
        <w:t xml:space="preserve">Tulos</w:t>
      </w:r>
    </w:p>
    <w:p>
      <w:r>
        <w:t xml:space="preserve">Mikä yritys on NokScootin emoyhtiö?</w:t>
      </w:r>
    </w:p>
    <w:p>
      <w:r>
        <w:rPr>
          <w:b/>
        </w:rPr>
        <w:t xml:space="preserve">Esimerkki 5.73</w:t>
      </w:r>
    </w:p>
    <w:p>
      <w:r>
        <w:t xml:space="preserve">Konteksti: Charles Luers Nordsiek (19. huhtikuuta 1896 - 9. maaliskuuta 1937) oli Yhdysvaltain laivaston merimies ja kunniamitalin saaja roolistaan Veracruzin miehityksessä. Vastaus : Yhdysvaltain laivasto</w:t>
      </w:r>
    </w:p>
    <w:p>
      <w:r>
        <w:rPr>
          <w:b/>
        </w:rPr>
        <w:t xml:space="preserve">Tulos</w:t>
      </w:r>
    </w:p>
    <w:p>
      <w:r>
        <w:t xml:space="preserve">Minkä sotilashaaran palveluksessa Charles Luers Nordsiek toimi?</w:t>
      </w:r>
    </w:p>
    <w:p>
      <w:r>
        <w:rPr>
          <w:b/>
        </w:rPr>
        <w:t xml:space="preserve">Esimerkki 5.74</w:t>
      </w:r>
    </w:p>
    <w:p>
      <w:r>
        <w:t xml:space="preserve">Konteksti : ISO 6943 on Kansainvälisen standardisoimisjärjestön laatima eritelmä vulkanoidun kumin jännitysväsymyksen määritysmenetelmästä. Vastaus : Kansainvälinen standardisoimisjärjestö</w:t>
      </w:r>
    </w:p>
    <w:p>
      <w:r>
        <w:rPr>
          <w:b/>
        </w:rPr>
        <w:t xml:space="preserve">Tulos</w:t>
      </w:r>
    </w:p>
    <w:p>
      <w:r>
        <w:t xml:space="preserve">Kuka määritteli ISO 6943 -standardit?</w:t>
      </w:r>
    </w:p>
    <w:p>
      <w:r>
        <w:rPr>
          <w:b/>
        </w:rPr>
        <w:t xml:space="preserve">Esimerkki 5.75</w:t>
      </w:r>
    </w:p>
    <w:p>
      <w:r>
        <w:t xml:space="preserve">Konteksti : Maqbool (hindi: मक़बूल, urdu: مقبُول) on vuonna 2003 valmistunut intialainen rikosdraamaelokuva, jonka on ohjannut Vishal Bhardwaj ja jonka pääosissa ovat Pankaj Kapoor, Irrfan Khan, Tabu ja Masumeh Makhija ja joka on sovitus Shakespearen näytelmästä Macbeth. Vastaus : Macbeth</w:t>
      </w:r>
    </w:p>
    <w:p>
      <w:r>
        <w:rPr>
          <w:b/>
        </w:rPr>
        <w:t xml:space="preserve">Tulos</w:t>
      </w:r>
    </w:p>
    <w:p>
      <w:r>
        <w:t xml:space="preserve">Mihin Maqbool perustuu?</w:t>
      </w:r>
    </w:p>
    <w:p>
      <w:r>
        <w:rPr>
          <w:b/>
        </w:rPr>
        <w:t xml:space="preserve">Esimerkki 5.76</w:t>
      </w:r>
    </w:p>
    <w:p>
      <w:r>
        <w:t xml:space="preserve">Konteksti : Behzad Heidarishahi (s. 6. elokuuta 1991) on iranilainen lentopalloilija. Vastaus: mies</w:t>
      </w:r>
    </w:p>
    <w:p>
      <w:r>
        <w:rPr>
          <w:b/>
        </w:rPr>
        <w:t xml:space="preserve">Tulos</w:t>
      </w:r>
    </w:p>
    <w:p>
      <w:r>
        <w:t xml:space="preserve">Mihin sukupuoleen Behzad Heidarishahi kuuluu?</w:t>
      </w:r>
    </w:p>
    <w:p>
      <w:r>
        <w:rPr>
          <w:b/>
        </w:rPr>
        <w:t xml:space="preserve">Esimerkki 5.77</w:t>
      </w:r>
    </w:p>
    <w:p>
      <w:r>
        <w:t xml:space="preserve">Konteksti: Stefan Kutzsche (s. 15. huhtikuuta 1954 Frankfurt am Main) on norjalainen lastenlääkäri ja nykyisin Kuala Lumpurin kansainvälisen lääketieteellisen yliopiston apulaisprofessori. Vastaus : Frankfurt</w:t>
      </w:r>
    </w:p>
    <w:p>
      <w:r>
        <w:rPr>
          <w:b/>
        </w:rPr>
        <w:t xml:space="preserve">Tulos</w:t>
      </w:r>
    </w:p>
    <w:p>
      <w:r>
        <w:t xml:space="preserve">Mistä kaupungista Stefan Kutzsche on kotoisin?</w:t>
      </w:r>
    </w:p>
    <w:p>
      <w:r>
        <w:rPr>
          <w:b/>
        </w:rPr>
        <w:t xml:space="preserve">Esimerkki 5.78</w:t>
      </w:r>
    </w:p>
    <w:p>
      <w:r>
        <w:t xml:space="preserve">Konteksti : Hän perusti Christopher Reeve -säätiön (nykyisin Christopher ja Dana Reeve -säätiö) nopeuttaakseen tutkimusta rahoituksen avulla ja parantaakseen apurahojen avulla vammaisten elämänlaatua. Vastaus : Dana Reeve</w:t>
      </w:r>
    </w:p>
    <w:p>
      <w:r>
        <w:rPr>
          <w:b/>
        </w:rPr>
        <w:t xml:space="preserve">Tulos</w:t>
      </w:r>
    </w:p>
    <w:p>
      <w:r>
        <w:t xml:space="preserve">Mikä on Christopher Reeven puolison nimi?</w:t>
      </w:r>
    </w:p>
    <w:p>
      <w:r>
        <w:rPr>
          <w:b/>
        </w:rPr>
        <w:t xml:space="preserve">Esimerkki 5.79</w:t>
      </w:r>
    </w:p>
    <w:p>
      <w:r>
        <w:t xml:space="preserve">Konteksti : Beechcraft 65-80 Queen Air -lentokoneen onnettomuus tapahtui 10. joulukuuta 2011, kun Beechcraft 65-80 Queen Air -rahtikoneessa tapahtui moottorihäiriö ja se syöksyi Felixberto Serranon ala-asteen kouluun Parañaquessa Filippiineillä. Ainakin 14 ihmistä, mukaan lukien kolme koneessa ollutta miehistön jäsentä, sai surmansa ja yli 20 ihmistä loukkaantui. Vastaus: 10. joulukuuta 2011</w:t>
      </w:r>
    </w:p>
    <w:p>
      <w:r>
        <w:rPr>
          <w:b/>
        </w:rPr>
        <w:t xml:space="preserve">Tulos</w:t>
      </w:r>
    </w:p>
    <w:p>
      <w:r>
        <w:t xml:space="preserve">Milloin vuonna 2011 tapahtui Beechcraft 65-80 Queen Airin onnettomuus?</w:t>
      </w:r>
    </w:p>
    <w:p>
      <w:r>
        <w:rPr>
          <w:b/>
        </w:rPr>
        <w:t xml:space="preserve">Esimerkki 5.80</w:t>
      </w:r>
    </w:p>
    <w:p>
      <w:r>
        <w:t xml:space="preserve">Konteksti: Raymond Duc (31. lokakuuta 1917 - 19. syyskuuta 1950) oli ranskalainen sotilas, joka taisteli toisessa maailmansodassa ja ensimmäisessä Indokiinan sodassa. Vastaus : 19. syyskuuta 1950</w:t>
      </w:r>
    </w:p>
    <w:p>
      <w:r>
        <w:rPr>
          <w:b/>
        </w:rPr>
        <w:t xml:space="preserve">Tulos</w:t>
      </w:r>
    </w:p>
    <w:p>
      <w:r>
        <w:t xml:space="preserve">Milloin Raymond Duc kuoli?</w:t>
      </w:r>
    </w:p>
    <w:p>
      <w:r>
        <w:rPr>
          <w:b/>
        </w:rPr>
        <w:t xml:space="preserve">Esimerkki 5.81</w:t>
      </w:r>
    </w:p>
    <w:p>
      <w:r>
        <w:t xml:space="preserve">Konteksti : Trisquel (virallisesti Trisquel GNU/Linux) on tietokoneen käyttöjärjestelmä, Linux-jakelu, joka on johdettu toisesta jakelusta, Ubuntusta. Vastaus : Ubuntu</w:t>
      </w:r>
    </w:p>
    <w:p>
      <w:r>
        <w:rPr>
          <w:b/>
        </w:rPr>
        <w:t xml:space="preserve">Tulos</w:t>
      </w:r>
    </w:p>
    <w:p>
      <w:r>
        <w:t xml:space="preserve">Mikä on Trisquelin perusta?</w:t>
      </w:r>
    </w:p>
    <w:p>
      <w:r>
        <w:rPr>
          <w:b/>
        </w:rPr>
        <w:t xml:space="preserve">Esimerkki 5.82</w:t>
      </w:r>
    </w:p>
    <w:p>
      <w:r>
        <w:t xml:space="preserve">Konteksti: Brendan Hughes (16. lokakuuta 1948 - 16. helmikuuta 2008), joka tunnettiin myös nimellä "The Dark", oli johtava irlantilainen tasavaltalainen ja Irlannin väliaikaisen tasavaltalaisarmeijan (IRA) Belfastin prikaatin entinen komentaja. Vastaus : Irlannin väliaikainen tasavaltalaisarmeija</w:t>
      </w:r>
    </w:p>
    <w:p>
      <w:r>
        <w:rPr>
          <w:b/>
        </w:rPr>
        <w:t xml:space="preserve">Tulos</w:t>
      </w:r>
    </w:p>
    <w:p>
      <w:r>
        <w:t xml:space="preserve">Mihin armeijaan Brendan Hughes kuului?</w:t>
      </w:r>
    </w:p>
    <w:p>
      <w:r>
        <w:rPr>
          <w:b/>
        </w:rPr>
        <w:t xml:space="preserve">Esimerkki 5.83</w:t>
      </w:r>
    </w:p>
    <w:p>
      <w:r>
        <w:t xml:space="preserve">Konteksti : NGC 115 on Sculptorin tähdistössä sijaitseva spiraaligalaksi . Vastaus : Sculptor</w:t>
      </w:r>
    </w:p>
    <w:p>
      <w:r>
        <w:rPr>
          <w:b/>
        </w:rPr>
        <w:t xml:space="preserve">Tulos</w:t>
      </w:r>
    </w:p>
    <w:p>
      <w:r>
        <w:t xml:space="preserve">Mihin tähdistöön NGC 115 kuuluu?</w:t>
      </w:r>
    </w:p>
    <w:p>
      <w:r>
        <w:rPr>
          <w:b/>
        </w:rPr>
        <w:t xml:space="preserve">Esimerkki 5.84</w:t>
      </w:r>
    </w:p>
    <w:p>
      <w:r>
        <w:t xml:space="preserve">Asiayhteys: Austrian Air Services, viralliselta nimeltään Österreichischer Inlands- und Regionalflugdienst GesmbH, oli lentoyhtiö, jonka pääkonttori sijaitsi Itävallassa ja joka liikennöi kotimaan- ja alueellisia lentoja Austrian Airlinesin puolesta. Vastaus : Austrian Airlines</w:t>
      </w:r>
    </w:p>
    <w:p>
      <w:r>
        <w:rPr>
          <w:b/>
        </w:rPr>
        <w:t xml:space="preserve">Tulos</w:t>
      </w:r>
    </w:p>
    <w:p>
      <w:r>
        <w:t xml:space="preserve">Mihin yhtiöön Austrian Air Services kuuluu?</w:t>
      </w:r>
    </w:p>
    <w:p>
      <w:r>
        <w:rPr>
          <w:b/>
        </w:rPr>
        <w:t xml:space="preserve">Esimerkki 5.85</w:t>
      </w:r>
    </w:p>
    <w:p>
      <w:r>
        <w:t xml:space="preserve">Konteksti: Klaus Nöske (26. marraskuuta 1911 - 15. toukokuuta 1978) oli toisen maailmansodan aikana Luftwaffen korkeasti palkittu majuri ja Bundeswehrin yliluutnantti. Vastaus : Toisessa maailmansodassa</w:t>
      </w:r>
    </w:p>
    <w:p>
      <w:r>
        <w:rPr>
          <w:b/>
        </w:rPr>
        <w:t xml:space="preserve">Tulos</w:t>
      </w:r>
    </w:p>
    <w:p>
      <w:r>
        <w:t xml:space="preserve">Missä sodassa Klaus Nöske taisteli?</w:t>
      </w:r>
    </w:p>
    <w:p>
      <w:r>
        <w:rPr>
          <w:b/>
        </w:rPr>
        <w:t xml:space="preserve">Esimerkki 5.86</w:t>
      </w:r>
    </w:p>
    <w:p>
      <w:r>
        <w:t xml:space="preserve">Konteksti: Murat Kurnaz (s. 19. maaliskuuta 1982 Bremen, Saksa) on Turkin kansalainen ja Saksassa laillisesti asuva henkilö, jota Yhdysvallat piti viiden vuoden ajan vangittuna ilman oikeudenkäyntiä sotilastukikohdassaan Kandaharissa, Afganistanissa ja Guantanamo Bayn vankileirillä Guantanamo Bayn laivastotukikohdassa Kuubassa. Vastaus : Guantanamo Bayn vankileirillä</w:t>
      </w:r>
    </w:p>
    <w:p>
      <w:r>
        <w:rPr>
          <w:b/>
        </w:rPr>
        <w:t xml:space="preserve">Tulos</w:t>
      </w:r>
    </w:p>
    <w:p>
      <w:r>
        <w:t xml:space="preserve">Mihin kaupunkiin Murat Kurnaz liittyy?</w:t>
      </w:r>
    </w:p>
    <w:p>
      <w:r>
        <w:rPr>
          <w:b/>
        </w:rPr>
        <w:t xml:space="preserve">Esimerkki 5.87</w:t>
      </w:r>
    </w:p>
    <w:p>
      <w:r>
        <w:t xml:space="preserve">Taustaa: Air Greenland A/S on Grönlannin lippulaivayhtiö, SAS-konsernin tytäryhtiö, jonka omistavat SAS-konserni, Grönlannin hallitus ja Tanskan hallitus. Vastaus : SAS Group</w:t>
      </w:r>
    </w:p>
    <w:p>
      <w:r>
        <w:rPr>
          <w:b/>
        </w:rPr>
        <w:t xml:space="preserve">Tulos</w:t>
      </w:r>
    </w:p>
    <w:p>
      <w:r>
        <w:t xml:space="preserve">Mikä yritys on Air Greenlandin emoyhtiö?</w:t>
      </w:r>
    </w:p>
    <w:p>
      <w:r>
        <w:rPr>
          <w:b/>
        </w:rPr>
        <w:t xml:space="preserve">Esimerkki 5.88</w:t>
      </w:r>
    </w:p>
    <w:p>
      <w:r>
        <w:t xml:space="preserve">Konteksti : Irene E. Parmelee, sukunimi myös Parmely (1847 -- 1934), oli yhdysvaltalainen taidemaalari ja muotokuvataiteilija. Vastaus : 1934</w:t>
      </w:r>
    </w:p>
    <w:p>
      <w:r>
        <w:rPr>
          <w:b/>
        </w:rPr>
        <w:t xml:space="preserve">Tulos</w:t>
      </w:r>
    </w:p>
    <w:p>
      <w:r>
        <w:t xml:space="preserve">Mikä oli Irene E. Parmeleen kuolinvuosi?</w:t>
      </w:r>
    </w:p>
    <w:p>
      <w:r>
        <w:rPr>
          <w:b/>
        </w:rPr>
        <w:t xml:space="preserve">Esimerkki 5.89</w:t>
      </w:r>
    </w:p>
    <w:p>
      <w:r>
        <w:t xml:space="preserve">Konteksti : Ellen Stofan suoritti geologian kandidaatin tutkinnon College of William &amp; Maryssä vuonna 1983 ja suoritti maisterin ja tohtorin tutkinnot Brownin yliopistossa. Vastaus : College of William &amp; Mary</w:t>
      </w:r>
    </w:p>
    <w:p>
      <w:r>
        <w:rPr>
          <w:b/>
        </w:rPr>
        <w:t xml:space="preserve">Tulos</w:t>
      </w:r>
    </w:p>
    <w:p>
      <w:r>
        <w:t xml:space="preserve">Mikä on Ellen Stofanin kouluttaneen yliopiston nimi?</w:t>
      </w:r>
    </w:p>
    <w:p>
      <w:r>
        <w:rPr>
          <w:b/>
        </w:rPr>
        <w:t xml:space="preserve">Esimerkki 5.90</w:t>
      </w:r>
    </w:p>
    <w:p>
      <w:r>
        <w:t xml:space="preserve">Konteksti : Karka Kasadara on tamilielokuva vuodelta 2005, jonka on käsikirjoittanut, tuottanut ja ohjannut R. V. Udayakumar. Vastaus : R. V. Udayakumar</w:t>
      </w:r>
    </w:p>
    <w:p>
      <w:r>
        <w:rPr>
          <w:b/>
        </w:rPr>
        <w:t xml:space="preserve">Tulos</w:t>
      </w:r>
    </w:p>
    <w:p>
      <w:r>
        <w:t xml:space="preserve">Kenellä oli ohjaajan rooli elokuvassa Karka Kasadara?</w:t>
      </w:r>
    </w:p>
    <w:p>
      <w:r>
        <w:rPr>
          <w:b/>
        </w:rPr>
        <w:t xml:space="preserve">Esimerkki 5.91</w:t>
      </w:r>
    </w:p>
    <w:p>
      <w:r>
        <w:t xml:space="preserve">Konteksti : The Little Bear Movie on animaatioelokuva, joka perustuu televisiosarjaan Little Bear, joka puolestaan perustuu Else Holmelund Minarikin kirjoittamaan ja Maurice Sendakin kuvittamaan samannimiseen kirjasarjaan, jonka Nelvana Limited on tuottanut Paramount Picturesille. Vastaus : Else Holmelund Minarik</w:t>
      </w:r>
    </w:p>
    <w:p>
      <w:r>
        <w:rPr>
          <w:b/>
        </w:rPr>
        <w:t xml:space="preserve">Tulos</w:t>
      </w:r>
    </w:p>
    <w:p>
      <w:r>
        <w:t xml:space="preserve">Mikä on Pikku karhu -elokuvan perusta?</w:t>
      </w:r>
    </w:p>
    <w:p>
      <w:r>
        <w:rPr>
          <w:b/>
        </w:rPr>
        <w:t xml:space="preserve">Esimerkki 5.92</w:t>
      </w:r>
    </w:p>
    <w:p>
      <w:r>
        <w:t xml:space="preserve">Konteksti : Canaletto on Canaletton maalaus, joka on J. Paul Getty -museossa, Venetsian suuri kanava Palazzo Flanginista Campo San Marcuolaan. Vastaus : J. Paul Getty Museum</w:t>
      </w:r>
    </w:p>
    <w:p>
      <w:r>
        <w:rPr>
          <w:b/>
        </w:rPr>
        <w:t xml:space="preserve">Tulos</w:t>
      </w:r>
    </w:p>
    <w:p>
      <w:r>
        <w:t xml:space="preserve">Mikä on sen paikan nimi, jossa Venetsian Suuri kanava Palazzo Flanginista Campo San Marcuolaan sijaitsee?</w:t>
      </w:r>
    </w:p>
    <w:p>
      <w:r>
        <w:rPr>
          <w:b/>
        </w:rPr>
        <w:t xml:space="preserve">Esimerkki 5.93</w:t>
      </w:r>
    </w:p>
    <w:p>
      <w:r>
        <w:t xml:space="preserve">Konteksti: Mahmud II kuoli tuberkuloosiin - jotkut sanovat, että hänet murhattiin - Esma Sultanan palatsissa Çamlıcassa vuonna 1839. Vastaus: tuberkuloosi</w:t>
      </w:r>
    </w:p>
    <w:p>
      <w:r>
        <w:rPr>
          <w:b/>
        </w:rPr>
        <w:t xml:space="preserve">Tulos</w:t>
      </w:r>
    </w:p>
    <w:p>
      <w:r>
        <w:t xml:space="preserve">Mikä sairaus aiheutti Mahmud II:n kuoleman?</w:t>
      </w:r>
    </w:p>
    <w:p>
      <w:r>
        <w:rPr>
          <w:b/>
        </w:rPr>
        <w:t xml:space="preserve">Esimerkki 5.94</w:t>
      </w:r>
    </w:p>
    <w:p>
      <w:r>
        <w:t xml:space="preserve">Konteksti : Pit Bulls &amp; Parolees on Animal Planet -kanavan amerikkalainen tosi-tv-sarja, jossa käsitellään Pit Bull -rotuun liittyviä väärinkäsityksiä. Vastaus : Animal Planet</w:t>
      </w:r>
    </w:p>
    <w:p>
      <w:r>
        <w:rPr>
          <w:b/>
        </w:rPr>
        <w:t xml:space="preserve">Tulos</w:t>
      </w:r>
    </w:p>
    <w:p>
      <w:r>
        <w:t xml:space="preserve">Mistä löydät Pit Bulls &amp; Parolees -ohjelman?</w:t>
      </w:r>
    </w:p>
    <w:p>
      <w:r>
        <w:rPr>
          <w:b/>
        </w:rPr>
        <w:t xml:space="preserve">Esimerkki 5.95</w:t>
      </w:r>
    </w:p>
    <w:p>
      <w:r>
        <w:t xml:space="preserve">Konteksti : ISO 3166-2:SL on Sierra Leonea koskeva merkintä ISO 3166-2 -standardissa, joka on osa Kansainvälisen standardisoimisjärjestön (ISO) julkaisemaa ISO 3166 -standardia, joka määrittelee koodit kaikkien ISO 3166-1 -standardissa koodattujen maiden tärkeimpien alajaottelujen (esim. maakuntien tai osavaltioiden) nimille. Vastaus: Kansainvälinen standardisoimisjärjestö</w:t>
      </w:r>
    </w:p>
    <w:p>
      <w:r>
        <w:rPr>
          <w:b/>
        </w:rPr>
        <w:t xml:space="preserve">Tulos</w:t>
      </w:r>
    </w:p>
    <w:p>
      <w:r>
        <w:t xml:space="preserve">Kuka on laatinut ISO 3166-2:SL -standardit?</w:t>
      </w:r>
    </w:p>
    <w:p>
      <w:r>
        <w:rPr>
          <w:b/>
        </w:rPr>
        <w:t xml:space="preserve">Esimerkki 5.96</w:t>
      </w:r>
    </w:p>
    <w:p>
      <w:r>
        <w:t xml:space="preserve">Konteksti: Taylor Leier (s. 15. helmikuuta 1994) on kanadalainen jääkiekkoilija, joka pelaa tällä hetkellä Philadelphia Flyersin National Hockey Leaguen (NHL) joukkueessa. Vastaus : Philadelphia Flyers</w:t>
      </w:r>
    </w:p>
    <w:p>
      <w:r>
        <w:rPr>
          <w:b/>
        </w:rPr>
        <w:t xml:space="preserve">Tulos</w:t>
      </w:r>
    </w:p>
    <w:p>
      <w:r>
        <w:t xml:space="preserve">Mihin joukkueeseen Taylor Leier kuuluu?</w:t>
      </w:r>
    </w:p>
    <w:p>
      <w:r>
        <w:rPr>
          <w:b/>
        </w:rPr>
        <w:t xml:space="preserve">Esimerkki 5.97</w:t>
      </w:r>
    </w:p>
    <w:p>
      <w:r>
        <w:t xml:space="preserve">Konteksti : Happy, Happy (norjaksi Sykt lykkelig) on Anne Sewitskyn ohjaama norjalainen komediaelokuva vuodelta 2010. Vastaus : Anne Sewitsky</w:t>
      </w:r>
    </w:p>
    <w:p>
      <w:r>
        <w:rPr>
          <w:b/>
        </w:rPr>
        <w:t xml:space="preserve">Tulos</w:t>
      </w:r>
    </w:p>
    <w:p>
      <w:r>
        <w:t xml:space="preserve">Mikä oli Happy, Happy -elokuvan ohjaajan nimi?</w:t>
      </w:r>
    </w:p>
    <w:p>
      <w:r>
        <w:rPr>
          <w:b/>
        </w:rPr>
        <w:t xml:space="preserve">Esimerkki 5.98</w:t>
      </w:r>
    </w:p>
    <w:p>
      <w:r>
        <w:t xml:space="preserve">Konteksti : Topias Palmi (s. 26. elokuuta 1994) on suomalainen koripalloilija. Vastaus : koripalloilija</w:t>
      </w:r>
    </w:p>
    <w:p>
      <w:r>
        <w:rPr>
          <w:b/>
        </w:rPr>
        <w:t xml:space="preserve">Tulos</w:t>
      </w:r>
    </w:p>
    <w:p>
      <w:r>
        <w:t xml:space="preserve">Millainen ammatti Topias Palmilla on?</w:t>
      </w:r>
    </w:p>
    <w:p>
      <w:r>
        <w:rPr>
          <w:b/>
        </w:rPr>
        <w:t xml:space="preserve">Esimerkki 5.99</w:t>
      </w:r>
    </w:p>
    <w:p>
      <w:r>
        <w:t xml:space="preserve">Konteksti: Wilhelm Smith (10. huhtikuuta 1870 - 30. lokakuuta 1925) oli Yhdysvaltain laivaston merimies ja Yhdysvaltain armeijan korkeimman kunniamerkin, Medal of Honorin, saaja. Vastaus : Medal of Honor</w:t>
      </w:r>
    </w:p>
    <w:p>
      <w:r>
        <w:rPr>
          <w:b/>
        </w:rPr>
        <w:t xml:space="preserve">Tulos</w:t>
      </w:r>
    </w:p>
    <w:p>
      <w:r>
        <w:t xml:space="preserve">Minkä palkinnon Wilhelm Smith sai?</w:t>
      </w:r>
    </w:p>
    <w:p>
      <w:r>
        <w:rPr>
          <w:b/>
        </w:rPr>
        <w:t xml:space="preserve">Esimerkki 5.100</w:t>
      </w:r>
    </w:p>
    <w:p>
      <w:r>
        <w:t xml:space="preserve">Konteksti : 12. (Itäinen) divisioona oli jalkaväkidivisioona, jonka Britannian armeija perusti Suuren sodan aikana Kitchenerin uusiin armeijoihin vapaaehtoisesti ilmoittautuneista miehistä. Vastaus : Britannian armeija</w:t>
      </w:r>
    </w:p>
    <w:p>
      <w:r>
        <w:rPr>
          <w:b/>
        </w:rPr>
        <w:t xml:space="preserve">Tulos</w:t>
      </w:r>
    </w:p>
    <w:p>
      <w:r>
        <w:t xml:space="preserve">Mihin osastoon 12. (itäinen) divisioona kuului?</w:t>
      </w:r>
    </w:p>
    <w:p>
      <w:r>
        <w:rPr>
          <w:b/>
        </w:rPr>
        <w:t xml:space="preserve">Esimerkki 5.101</w:t>
      </w:r>
    </w:p>
    <w:p>
      <w:r>
        <w:t xml:space="preserve">Konteksti: Vuonna 1996 The Jazz Singer valittiin säilytettäväksi Yhdysvaltain kongressin kirjaston National Film Registry -rekisteriin, joka sisältää kulttuurisesti, historiallisesti ja esteettisesti merkittäviä elokuvia. Vastaus : National Film Registry</w:t>
      </w:r>
    </w:p>
    <w:p>
      <w:r>
        <w:rPr>
          <w:b/>
        </w:rPr>
        <w:t xml:space="preserve">Tulos</w:t>
      </w:r>
    </w:p>
    <w:p>
      <w:r>
        <w:t xml:space="preserve">Minkä palkinnon The Jazz Singer sai?</w:t>
      </w:r>
    </w:p>
    <w:p>
      <w:r>
        <w:rPr>
          <w:b/>
        </w:rPr>
        <w:t xml:space="preserve">Esimerkki 5.102</w:t>
      </w:r>
    </w:p>
    <w:p>
      <w:r>
        <w:t xml:space="preserve">Konteksti : H-2 Worker on vuonna 1990 tehty dokumenttielokuva jamaikalaisten vierastyöläisten hyväksikäytöstä Floridan sokeriruokoteollisuudessa. Vastaus : Florida</w:t>
      </w:r>
    </w:p>
    <w:p>
      <w:r>
        <w:rPr>
          <w:b/>
        </w:rPr>
        <w:t xml:space="preserve">Tulos</w:t>
      </w:r>
    </w:p>
    <w:p>
      <w:r>
        <w:t xml:space="preserve">Missä paikassa H-2-työntekijä on?</w:t>
      </w:r>
    </w:p>
    <w:p>
      <w:r>
        <w:rPr>
          <w:b/>
        </w:rPr>
        <w:t xml:space="preserve">Esimerkki 5.103</w:t>
      </w:r>
    </w:p>
    <w:p>
      <w:r>
        <w:t xml:space="preserve">Konteksti : Fedorov Avtomat (englanniksi myös Federov, venäjäksi Автомат Фёдорова) oli Vladimir Grigorjevitš Fjodorovin vuonna 1915 suunnittelema automaattikivääri, jota valmistettiin Venäjän keisarikunnassa ja myöhemmin Venäjän sosialistisessa neuvostotasavallassa. Vastaus: 1915</w:t>
      </w:r>
    </w:p>
    <w:p>
      <w:r>
        <w:rPr>
          <w:b/>
        </w:rPr>
        <w:t xml:space="preserve">Tulos</w:t>
      </w:r>
    </w:p>
    <w:p>
      <w:r>
        <w:t xml:space="preserve">Minä vuonna Fedorov Avtomat otettiin käyttöön?</w:t>
      </w:r>
    </w:p>
    <w:p>
      <w:r>
        <w:rPr>
          <w:b/>
        </w:rPr>
        <w:t xml:space="preserve">Esimerkki 5.104</w:t>
      </w:r>
    </w:p>
    <w:p>
      <w:r>
        <w:t xml:space="preserve">Konteksti : Johnnie S. Aikens (11. syyskuuta 1914 - tammikuu 1986) oli demokraattinen poliitikko, joka toimi Missourin edustajainhuoneessa. Vastaus : poliitikko</w:t>
      </w:r>
    </w:p>
    <w:p>
      <w:r>
        <w:rPr>
          <w:b/>
        </w:rPr>
        <w:t xml:space="preserve">Tulos</w:t>
      </w:r>
    </w:p>
    <w:p>
      <w:r>
        <w:t xml:space="preserve">Mikä oli Johnnie S. Aikensin ammatti?</w:t>
      </w:r>
    </w:p>
    <w:p>
      <w:r>
        <w:rPr>
          <w:b/>
        </w:rPr>
        <w:t xml:space="preserve">Esimerkki 5.105</w:t>
      </w:r>
    </w:p>
    <w:p>
      <w:r>
        <w:t xml:space="preserve">Konteksti : Jodi Leigh Miller on yhdysvaltalainen naispuolinen kehonrakentaja ja taitokilpailija. Vastaus: Nainen</w:t>
      </w:r>
    </w:p>
    <w:p>
      <w:r>
        <w:rPr>
          <w:b/>
        </w:rPr>
        <w:t xml:space="preserve">Tulos</w:t>
      </w:r>
    </w:p>
    <w:p>
      <w:r>
        <w:t xml:space="preserve">Mikä on Jodi Leigh Millerin sukupuoli?</w:t>
      </w:r>
    </w:p>
    <w:p>
      <w:r>
        <w:rPr>
          <w:b/>
        </w:rPr>
        <w:t xml:space="preserve">Esimerkki 5.106</w:t>
      </w:r>
    </w:p>
    <w:p>
      <w:r>
        <w:t xml:space="preserve">Konteksti : Francine Riversin kirjoittama Redeeming Love on historiallinen romanssiromaani, joka sijoittuu 1850-luvun Kalifornian kultakuumeeseen. Vastaus : California</w:t>
      </w:r>
    </w:p>
    <w:p>
      <w:r>
        <w:rPr>
          <w:b/>
        </w:rPr>
        <w:t xml:space="preserve">Tulos</w:t>
      </w:r>
    </w:p>
    <w:p>
      <w:r>
        <w:t xml:space="preserve">Missä paikassa Lunastava rakkaus on?</w:t>
      </w:r>
    </w:p>
    <w:p>
      <w:r>
        <w:rPr>
          <w:b/>
        </w:rPr>
        <w:t xml:space="preserve">Esimerkki 5.107</w:t>
      </w:r>
    </w:p>
    <w:p>
      <w:r>
        <w:t xml:space="preserve">Konteksti : ``The Mom &amp; Pop Store'' on NBC:n komediasarjan Seinfeld 94. jakso. Vastaus: Seinfeld</w:t>
      </w:r>
    </w:p>
    <w:p>
      <w:r>
        <w:rPr>
          <w:b/>
        </w:rPr>
        <w:t xml:space="preserve">Tulos</w:t>
      </w:r>
    </w:p>
    <w:p>
      <w:r>
        <w:t xml:space="preserve">Mihin sarjaan The Mom &amp; Pop Store kuuluu?</w:t>
      </w:r>
    </w:p>
    <w:p>
      <w:r>
        <w:rPr>
          <w:b/>
        </w:rPr>
        <w:t xml:space="preserve">Esimerkki 5.108</w:t>
      </w:r>
    </w:p>
    <w:p>
      <w:r>
        <w:t xml:space="preserve">Konteksti : 189. (2. Yorkin ja Durhamin) prikaati oli Britannian armeijan muodostelma ensimmäisen maailmansodan aikana. Vastaus : Britannian armeija</w:t>
      </w:r>
    </w:p>
    <w:p>
      <w:r>
        <w:rPr>
          <w:b/>
        </w:rPr>
        <w:t xml:space="preserve">Tulos</w:t>
      </w:r>
    </w:p>
    <w:p>
      <w:r>
        <w:t xml:space="preserve">Kenelle 189. (2. Yorkin ja Durhamin) prikaati palveli?</w:t>
      </w:r>
    </w:p>
    <w:p>
      <w:r>
        <w:rPr>
          <w:b/>
        </w:rPr>
        <w:t xml:space="preserve">Esimerkki 5.109</w:t>
      </w:r>
    </w:p>
    <w:p>
      <w:r>
        <w:t xml:space="preserve">Konteksti : ISO 3166-3 on osa Kansainvälisen standardisoimisjärjestön (ISO) julkaisemaa ISO 3166 -standardia, ja siinä määritellään koodit sellaisten maiden nimille, jotka on poistettu ISO 3166-1 -standardista sen jälkeen, kun se julkaistiin ensimmäisen kerran vuonna 1974. Vastaus : Kansainvälinen standardisoimisjärjestö</w:t>
      </w:r>
    </w:p>
    <w:p>
      <w:r>
        <w:rPr>
          <w:b/>
        </w:rPr>
        <w:t xml:space="preserve">Tulos</w:t>
      </w:r>
    </w:p>
    <w:p>
      <w:r>
        <w:t xml:space="preserve">Kuka määritteli ISO 3166-3 -standardit?</w:t>
      </w:r>
    </w:p>
    <w:p>
      <w:r>
        <w:rPr>
          <w:b/>
        </w:rPr>
        <w:t xml:space="preserve">Esimerkki 5.110</w:t>
      </w:r>
    </w:p>
    <w:p>
      <w:r>
        <w:t xml:space="preserve">Konteksti : From G's to Gents oli MTV:n tosi-tv-sarja, jossa esiintyi harhaanjohdettuja nuoria miehiä, jotka halusivat muuttaa elämänsä ja ryhtyä herrasmiehiksi. Vastaus : MTV</w:t>
      </w:r>
    </w:p>
    <w:p>
      <w:r>
        <w:rPr>
          <w:b/>
        </w:rPr>
        <w:t xml:space="preserve">Tulos</w:t>
      </w:r>
    </w:p>
    <w:p>
      <w:r>
        <w:t xml:space="preserve">Mikä kanava esitti ensimmäisenä From G's to Gents -ohjelman?</w:t>
      </w:r>
    </w:p>
    <w:p>
      <w:r>
        <w:rPr>
          <w:b/>
        </w:rPr>
        <w:t xml:space="preserve">Esimerkki 5.111</w:t>
      </w:r>
    </w:p>
    <w:p>
      <w:r>
        <w:t xml:space="preserve">Konteksti: Carl Ferdinand Cori, ForMemRS (5. joulukuuta 1896 - 20. lokakuuta 1984) oli tšekkiläinen biokemisti ja farmakologi, syntynyt Prahassa (silloinen Itävalta-Unkari, nykyinen Tšekin tasavalta), joka yhdessä vaimonsa Gerty Corin ja argentiinalaisen fysiologin Bernardo Houssayn kanssa sai Nobel-palkinnon vuonna 1947 siitä, että he olivat keksineet, miten glykogeeni (eläinperäinen tärkkelys) - glukoosin johdannainen - pilkkoutuu ja syntetisoituu elimistössä uudelleen käytettäväksi energiavarastona ja energianlähteenä. Vastaus : Gerty Cori</w:t>
      </w:r>
    </w:p>
    <w:p>
      <w:r>
        <w:rPr>
          <w:b/>
        </w:rPr>
        <w:t xml:space="preserve">Tulos</w:t>
      </w:r>
    </w:p>
    <w:p>
      <w:r>
        <w:t xml:space="preserve">Mikä on Carl Ferdinand Corin puolison nimi?</w:t>
      </w:r>
    </w:p>
    <w:p>
      <w:r>
        <w:rPr>
          <w:b/>
        </w:rPr>
        <w:t xml:space="preserve">Esimerkki 5.112</w:t>
      </w:r>
    </w:p>
    <w:p>
      <w:r>
        <w:t xml:space="preserve">Konteksti : Laura Agront Sánchez-Pimion (s. 14. maaliskuuta 1965) on Puerto Ricosta kotoisin oleva eläkkeellä oleva korkeushyppääjä. Vastaus: Nainen</w:t>
      </w:r>
    </w:p>
    <w:p>
      <w:r>
        <w:rPr>
          <w:b/>
        </w:rPr>
        <w:t xml:space="preserve">Tulos</w:t>
      </w:r>
    </w:p>
    <w:p>
      <w:r>
        <w:t xml:space="preserve">Minkä sukupuolen mukaan Laura Agront voidaan kuvata?</w:t>
      </w:r>
    </w:p>
    <w:p>
      <w:r>
        <w:rPr>
          <w:b/>
        </w:rPr>
        <w:t xml:space="preserve">Esimerkki 5.113</w:t>
      </w:r>
    </w:p>
    <w:p>
      <w:r>
        <w:t xml:space="preserve">Konteksti : Ennen uraansa Ohio State Universityssä Vince Workman kävi Dublin Coffman High Schoolia Dublinissa, Ohiossa, jossa hänellä on edelleen hallussaan kaikki ennätykset yhtä lukuun ottamatta vuosien 1982-1984 aikana. Vastaus : Ohio State University</w:t>
      </w:r>
    </w:p>
    <w:p>
      <w:r>
        <w:rPr>
          <w:b/>
        </w:rPr>
        <w:t xml:space="preserve">Tulos</w:t>
      </w:r>
    </w:p>
    <w:p>
      <w:r>
        <w:t xml:space="preserve">Missä yliopistossa Vince Workman opiskeli?</w:t>
      </w:r>
    </w:p>
    <w:p>
      <w:r>
        <w:rPr>
          <w:b/>
        </w:rPr>
        <w:t xml:space="preserve">Esimerkki 5.114</w:t>
      </w:r>
    </w:p>
    <w:p>
      <w:r>
        <w:t xml:space="preserve">Konteksti : Josiah Parsons Cooke (12. lokakuuta 1827 - 3. syyskuuta 1894) oli yhdysvaltalainen tiedemies, joka työskenteli Harvardin yliopistossa ja oli keskeisessä asemassa atomipainon mittaamisessa, mikä innoitti Amerikan ensimmäistä kemian Nobel-palkittua Theodore Richardsia jatkamaan samanlaista tutkimusta. Vastaus: Harvardin yliopisto</w:t>
      </w:r>
    </w:p>
    <w:p>
      <w:r>
        <w:rPr>
          <w:b/>
        </w:rPr>
        <w:t xml:space="preserve">Tulos</w:t>
      </w:r>
    </w:p>
    <w:p>
      <w:r>
        <w:t xml:space="preserve">Mikä korkeakoulu tai yliopisto liittyy Josiah Parsons Cookeen?</w:t>
      </w:r>
    </w:p>
    <w:p>
      <w:r>
        <w:rPr>
          <w:b/>
        </w:rPr>
        <w:t xml:space="preserve">Esimerkki 5.115</w:t>
      </w:r>
    </w:p>
    <w:p>
      <w:r>
        <w:t xml:space="preserve">Taustaa: Swiss Private Aviation AG oli Swiss International Air Linesin kokonaan omistama tytäryhtiö, joka tarjosi emoyhtiönsä puolesta suihkukoneiden palveluja sekä lentokoneiden hallinnointia ja kaupallisia tilauslentopalveluja. Vastaus : Swiss International Air Lines</w:t>
      </w:r>
    </w:p>
    <w:p>
      <w:r>
        <w:rPr>
          <w:b/>
        </w:rPr>
        <w:t xml:space="preserve">Tulos</w:t>
      </w:r>
    </w:p>
    <w:p>
      <w:r>
        <w:t xml:space="preserve">Mikä on Swiss Private Aviationin emoyhtiö?</w:t>
      </w:r>
    </w:p>
    <w:p>
      <w:r>
        <w:rPr>
          <w:b/>
        </w:rPr>
        <w:t xml:space="preserve">Esimerkki 5.116</w:t>
      </w:r>
    </w:p>
    <w:p>
      <w:r>
        <w:t xml:space="preserve">Konteksti : Bobin syntymäpäivä on Alison Snowdenin ja David Finen vuonna 1993 tekemä lyhyt animaatioelokuva, joka voitti parhaan animaation Oscar-palkinnon 67. Oscar-gaalassa ja toimii Bob &amp; Margaret -animaatiosarjan pilottielokuvana. Vastaus : Oscar-palkinto parhaasta animaatioelokuvasta</w:t>
      </w:r>
    </w:p>
    <w:p>
      <w:r>
        <w:rPr>
          <w:b/>
        </w:rPr>
        <w:t xml:space="preserve">Tulos</w:t>
      </w:r>
    </w:p>
    <w:p>
      <w:r>
        <w:t xml:space="preserve">Minkä palkinnon Bobin syntymäpäivä sai?</w:t>
      </w:r>
    </w:p>
    <w:p>
      <w:r>
        <w:rPr>
          <w:b/>
        </w:rPr>
        <w:t xml:space="preserve">Esimerkki 5.117</w:t>
      </w:r>
    </w:p>
    <w:p>
      <w:r>
        <w:t xml:space="preserve">Konteksti : Kreikkalaisessa mytologiassa Andromache (/ænˈdrɒməkiː/; muinaiskreikaksi Ἀνδρομάχη, Andromákhē (andromákʰɛ͜ɛ)) oli Hektorin vaimo, Eetionin tytär ja Podoksen sisar. Vastaus: Hektor</w:t>
      </w:r>
    </w:p>
    <w:p>
      <w:r>
        <w:rPr>
          <w:b/>
        </w:rPr>
        <w:t xml:space="preserve">Tulos</w:t>
      </w:r>
    </w:p>
    <w:p>
      <w:r>
        <w:t xml:space="preserve">Mikä on Andromachen puolison nimi?</w:t>
      </w:r>
    </w:p>
    <w:p>
      <w:r>
        <w:rPr>
          <w:b/>
        </w:rPr>
        <w:t xml:space="preserve">Esimerkki 5.118</w:t>
      </w:r>
    </w:p>
    <w:p>
      <w:r>
        <w:t xml:space="preserve">Konteksti: Jeff Wall nimitettiin Kanadan ritarikunnan jäseneksi joulukuussa 2007. Vastaus : Kanadan ritarikunnan upseeri</w:t>
      </w:r>
    </w:p>
    <w:p>
      <w:r>
        <w:rPr>
          <w:b/>
        </w:rPr>
        <w:t xml:space="preserve">Tulos</w:t>
      </w:r>
    </w:p>
    <w:p>
      <w:r>
        <w:t xml:space="preserve">Mikä palkinto myönnettiin Jeff Wallille?</w:t>
      </w:r>
    </w:p>
    <w:p>
      <w:r>
        <w:rPr>
          <w:b/>
        </w:rPr>
        <w:t xml:space="preserve">Esimerkki 5.119</w:t>
      </w:r>
    </w:p>
    <w:p>
      <w:r>
        <w:t xml:space="preserve">Konteksti : Joan Vollmer (4. helmikuuta 1923 -- 6. syyskuuta 1951) oli varhaisen beat-sukupolven piirin merkittävin naisjäsen. Vastaus : Nainen</w:t>
      </w:r>
    </w:p>
    <w:p>
      <w:r>
        <w:rPr>
          <w:b/>
        </w:rPr>
        <w:t xml:space="preserve">Tulos</w:t>
      </w:r>
    </w:p>
    <w:p>
      <w:r>
        <w:t xml:space="preserve">Onko Joan Vollmer mies vai nainen?</w:t>
      </w:r>
    </w:p>
    <w:p>
      <w:r>
        <w:rPr>
          <w:b/>
        </w:rPr>
        <w:t xml:space="preserve">Esimerkki 5.120</w:t>
      </w:r>
    </w:p>
    <w:p>
      <w:r>
        <w:t xml:space="preserve">Konteksti : Once Upon a Song (kiinaksi: 童話戀曲201314) on Hong Kong Television Networkin tuottama musiikkidraama-televisiosarja vuodelta 2015. Vastaus : Hong Kong Television Network</w:t>
      </w:r>
    </w:p>
    <w:p>
      <w:r>
        <w:rPr>
          <w:b/>
        </w:rPr>
        <w:t xml:space="preserve">Tulos</w:t>
      </w:r>
    </w:p>
    <w:p>
      <w:r>
        <w:t xml:space="preserve">Mikä studio tuotti Once Upon a Songin?</w:t>
      </w:r>
    </w:p>
    <w:p>
      <w:r>
        <w:rPr>
          <w:b/>
        </w:rPr>
        <w:t xml:space="preserve">Esimerkki 5.121</w:t>
      </w:r>
    </w:p>
    <w:p>
      <w:r>
        <w:t xml:space="preserve">Konteksti: Antoine Argoud (26. kesäkuuta 1914 - 10. kesäkuuta 2004) oli Ranskan armeijan upseeri, joka oli erikoistunut kapinallisten torjuntaan Algerian itsenäisyyssodan aikana. Vastaus : Algerian sota</w:t>
      </w:r>
    </w:p>
    <w:p>
      <w:r>
        <w:rPr>
          <w:b/>
        </w:rPr>
        <w:t xml:space="preserve">Tulos</w:t>
      </w:r>
    </w:p>
    <w:p>
      <w:r>
        <w:t xml:space="preserve">Missä sodassa Antoine Argoud taisteli?</w:t>
      </w:r>
    </w:p>
    <w:p>
      <w:r>
        <w:rPr>
          <w:b/>
        </w:rPr>
        <w:t xml:space="preserve">Esimerkki 5.122</w:t>
      </w:r>
    </w:p>
    <w:p>
      <w:r>
        <w:t xml:space="preserve">Konteksti : Devuan on Debian Linux -jakelun haarautuma. Vastaus : Debian</w:t>
      </w:r>
    </w:p>
    <w:p>
      <w:r>
        <w:rPr>
          <w:b/>
        </w:rPr>
        <w:t xml:space="preserve">Tulos</w:t>
      </w:r>
    </w:p>
    <w:p>
      <w:r>
        <w:t xml:space="preserve">Mihin Devuan perustuu?</w:t>
      </w:r>
    </w:p>
    <w:p>
      <w:r>
        <w:rPr>
          <w:b/>
        </w:rPr>
        <w:t xml:space="preserve">Esimerkki 5.123</w:t>
      </w:r>
    </w:p>
    <w:p>
      <w:r>
        <w:t xml:space="preserve">Konteksti : Vetle Vislie (21. syyskuuta 1858 - 7. helmikuuta 1933) oli norjalainen kasvatustieteilijä ja kirjailija. Vastaus : 7. helmikuuta 1933</w:t>
      </w:r>
    </w:p>
    <w:p>
      <w:r>
        <w:rPr>
          <w:b/>
        </w:rPr>
        <w:t xml:space="preserve">Tulos</w:t>
      </w:r>
    </w:p>
    <w:p>
      <w:r>
        <w:t xml:space="preserve">Milloin Vetle Vislie kuoli?</w:t>
      </w:r>
    </w:p>
    <w:p>
      <w:r>
        <w:rPr>
          <w:b/>
        </w:rPr>
        <w:t xml:space="preserve">Esimerkki 5.124</w:t>
      </w:r>
    </w:p>
    <w:p>
      <w:r>
        <w:t xml:space="preserve">Konteksti : Bruno Boscherie (s. 22. helmikuuta 1951 Carpentras) on ranskalainen miekkailija, joka osallistui Moskovan olympialaisiin 1980. Vastaus: Miekkailija</w:t>
      </w:r>
    </w:p>
    <w:p>
      <w:r>
        <w:rPr>
          <w:b/>
        </w:rPr>
        <w:t xml:space="preserve">Tulos</w:t>
      </w:r>
    </w:p>
    <w:p>
      <w:r>
        <w:t xml:space="preserve">Mikä oli Bruno Boscherien ura?</w:t>
      </w:r>
    </w:p>
    <w:p>
      <w:r>
        <w:rPr>
          <w:b/>
        </w:rPr>
        <w:t xml:space="preserve">Esimerkki 5.125</w:t>
      </w:r>
    </w:p>
    <w:p>
      <w:r>
        <w:t xml:space="preserve">Konteksti : FCM:ssä Jammy ja Savatier saivat valmiiksi Char 2C -prototyypin, ja muita yhdeksää panssarivaunua rakennettiin lähes samanaikaisesti; kaikki kymmenen panssarivaunua toimitettiin vuonna 1921, ja tehdas muokkasi niitä vuoteen 1923 asti. Vastaus : 1921</w:t>
      </w:r>
    </w:p>
    <w:p>
      <w:r>
        <w:rPr>
          <w:b/>
        </w:rPr>
        <w:t xml:space="preserve">Tulos</w:t>
      </w:r>
    </w:p>
    <w:p>
      <w:r>
        <w:t xml:space="preserve">Minä vuonna Char 2C otettiin käyttöön?</w:t>
      </w:r>
    </w:p>
    <w:p>
      <w:r>
        <w:rPr>
          <w:b/>
        </w:rPr>
        <w:t xml:space="preserve">Esimerkki 5.126</w:t>
      </w:r>
    </w:p>
    <w:p>
      <w:r>
        <w:t xml:space="preserve">Konteksti : Aldo Martínez Echevarria (s. 27. elokuuta 1968 Pinar del Rio) on kuubalainen eläkkeellä oleva miespainija. Vastaus: mies</w:t>
      </w:r>
    </w:p>
    <w:p>
      <w:r>
        <w:rPr>
          <w:b/>
        </w:rPr>
        <w:t xml:space="preserve">Tulos</w:t>
      </w:r>
    </w:p>
    <w:p>
      <w:r>
        <w:t xml:space="preserve">Onko Aldo Martínez mies vai nainen?</w:t>
      </w:r>
    </w:p>
    <w:p>
      <w:r>
        <w:rPr>
          <w:b/>
        </w:rPr>
        <w:t xml:space="preserve">Esimerkki 5.127</w:t>
      </w:r>
    </w:p>
    <w:p>
      <w:r>
        <w:t xml:space="preserve">Konteksti : Roger Warren (s. 17. joulukuuta 1943) on entinen kaivostyöläinen, joka tuomittiin yhdeksästä toisen asteen murhasta 18. syyskuuta 1992 Yellowknifessä, Luoteisterritorioissa, Kanadassa, tapahtuneisiin Giant Mine -pommi-iskuihin liittyen. Vastaus : murha</w:t>
      </w:r>
    </w:p>
    <w:p>
      <w:r>
        <w:rPr>
          <w:b/>
        </w:rPr>
        <w:t xml:space="preserve">Tulos</w:t>
      </w:r>
    </w:p>
    <w:p>
      <w:r>
        <w:t xml:space="preserve">Mistä rikoksesta Roger Warrenia syytettiin?</w:t>
      </w:r>
    </w:p>
    <w:p>
      <w:r>
        <w:rPr>
          <w:b/>
        </w:rPr>
        <w:t xml:space="preserve">Esimerkki 5.128</w:t>
      </w:r>
    </w:p>
    <w:p>
      <w:r>
        <w:t xml:space="preserve">Konteksti : Consort Han, keisarillinen consort rank Shufei (韓淑妃, henkilökohtainen nimi tuntematon) oli Myöhemmän Tangin keisari Zhuangzongin (Li Cunxu), Kiinan Viiden dynastian ja Kymmenen valtakunnan kauden valtion Myöhemmän Tangin perustajakeisarin ensimmäinen vaimo. Vastaus : Zhuangzong, Myöhemmän Tangin keisari.</w:t>
      </w:r>
    </w:p>
    <w:p>
      <w:r>
        <w:rPr>
          <w:b/>
        </w:rPr>
        <w:t xml:space="preserve">Tulos</w:t>
      </w:r>
    </w:p>
    <w:p>
      <w:r>
        <w:t xml:space="preserve">Mikä on konsuli Hanin puolison nimi?</w:t>
      </w:r>
    </w:p>
    <w:p>
      <w:r>
        <w:rPr>
          <w:b/>
        </w:rPr>
        <w:t xml:space="preserve">Esimerkki 5.129</w:t>
      </w:r>
    </w:p>
    <w:p>
      <w:r>
        <w:t xml:space="preserve">Konteksti : Bob Larmore syntyi Andersonissa Indianassa 6. joulukuuta 1896 vanhempiensa James ja Maude Larmoren syntyessä Ohiossa ja Indianassa. Vastaus : Anderson</w:t>
      </w:r>
    </w:p>
    <w:p>
      <w:r>
        <w:rPr>
          <w:b/>
        </w:rPr>
        <w:t xml:space="preserve">Tulos</w:t>
      </w:r>
    </w:p>
    <w:p>
      <w:r>
        <w:t xml:space="preserve">Mihin kaupunkiin Bob Larmore liittyy?</w:t>
      </w:r>
    </w:p>
    <w:p>
      <w:r>
        <w:rPr>
          <w:b/>
        </w:rPr>
        <w:t xml:space="preserve">Esimerkki 5.130</w:t>
      </w:r>
    </w:p>
    <w:p>
      <w:r>
        <w:t xml:space="preserve">Konteksti: Betty Fibichová (16. maaliskuuta 1846 - 20. toukokuuta 1901) oli tšekkoslovakialainen oopperalaulaja ja säveltäjä Zdeněk Fibichin vaimo. Vastaus : Zdeněk Fibich</w:t>
      </w:r>
    </w:p>
    <w:p>
      <w:r>
        <w:rPr>
          <w:b/>
        </w:rPr>
        <w:t xml:space="preserve">Tulos</w:t>
      </w:r>
    </w:p>
    <w:p>
      <w:r>
        <w:t xml:space="preserve">Mikä on Betty Fibichován puolison nimi?</w:t>
      </w:r>
    </w:p>
    <w:p>
      <w:r>
        <w:rPr>
          <w:b/>
        </w:rPr>
        <w:t xml:space="preserve">Esimerkki 5.131</w:t>
      </w:r>
    </w:p>
    <w:p>
      <w:r>
        <w:t xml:space="preserve">Konteksti : Charles E. Morse (5. toukokuuta 1841 - 31. elokuuta 1920) oli yhdysvaltalainen sisällissodan sotilas, joka sai kunniamitalin toimistaan Wildernessin taistelussa kyseisessä sodassa. Vastaus : Medal of Honor</w:t>
      </w:r>
    </w:p>
    <w:p>
      <w:r>
        <w:rPr>
          <w:b/>
        </w:rPr>
        <w:t xml:space="preserve">Tulos</w:t>
      </w:r>
    </w:p>
    <w:p>
      <w:r>
        <w:t xml:space="preserve">Minkä palkinnon sai Charles E. Morse?</w:t>
      </w:r>
    </w:p>
    <w:p>
      <w:r>
        <w:rPr>
          <w:b/>
        </w:rPr>
        <w:t xml:space="preserve">Esimerkki 5.132</w:t>
      </w:r>
    </w:p>
    <w:p>
      <w:r>
        <w:t xml:space="preserve">Konteksti : ``Turban Cowboy'' on Family Guy -animaatiosarjan yhdennentoista kauden viidestoista jakso ja 203. jakso. Vastaus : Family Guy</w:t>
      </w:r>
    </w:p>
    <w:p>
      <w:r>
        <w:rPr>
          <w:b/>
        </w:rPr>
        <w:t xml:space="preserve">Tulos</w:t>
      </w:r>
    </w:p>
    <w:p>
      <w:r>
        <w:t xml:space="preserve">Missä sarjassa Turban Cowboy on?</w:t>
      </w:r>
    </w:p>
    <w:p>
      <w:r>
        <w:rPr>
          <w:b/>
        </w:rPr>
        <w:t xml:space="preserve">Esimerkki 5.133</w:t>
      </w:r>
    </w:p>
    <w:p>
      <w:r>
        <w:t xml:space="preserve">Konteksti : Belgian Grand Prix 2015 (muodollisesti Formula 1 Shell Belgian Grand Prix 2015) oli Formula 1 -moottoriurheilukilpailu, joka ajettiin 23. elokuuta 2015 Circuit de Spa-Francorchamps -radalla Spassa, Belgiassa. Vastaus : 23. elokuuta 2015</w:t>
      </w:r>
    </w:p>
    <w:p>
      <w:r>
        <w:rPr>
          <w:b/>
        </w:rPr>
        <w:t xml:space="preserve">Tulos</w:t>
      </w:r>
    </w:p>
    <w:p>
      <w:r>
        <w:t xml:space="preserve">Minä päivänä vuonna 2015 Belgian Grand Prix pidettiin?</w:t>
      </w:r>
    </w:p>
    <w:p>
      <w:r>
        <w:rPr>
          <w:b/>
        </w:rPr>
        <w:t xml:space="preserve">Esimerkki 5.134</w:t>
      </w:r>
    </w:p>
    <w:p>
      <w:r>
        <w:t xml:space="preserve">Konteksti : Stanley Baxter (s. 24. toukokuuta 1926) on palkittu skotlantilainen näyttelijä ja impressionisti, joka tunnetaan erittäin suosituista brittiläisistä televisiokomediasarjoista The Stanley Baxter show, Baxter On..., Time For Baxter, The Stanley Baxter Picture Show,The Stanley Baxter Series, Mr Majeika. Vastaus: näyttelijä</w:t>
      </w:r>
    </w:p>
    <w:p>
      <w:r>
        <w:rPr>
          <w:b/>
        </w:rPr>
        <w:t xml:space="preserve">Tulos</w:t>
      </w:r>
    </w:p>
    <w:p>
      <w:r>
        <w:t xml:space="preserve">Millainen ammatti Stanley Baxterilla on?</w:t>
      </w:r>
    </w:p>
    <w:p>
      <w:r>
        <w:rPr>
          <w:b/>
        </w:rPr>
        <w:t xml:space="preserve">Esimerkki 5.135</w:t>
      </w:r>
    </w:p>
    <w:p>
      <w:r>
        <w:t xml:space="preserve">Konteksti : Karl Weyprecht kuoli tuberkuloosiin vuonna 1881. Vastaus: tuberkuloosi</w:t>
      </w:r>
    </w:p>
    <w:p>
      <w:r>
        <w:rPr>
          <w:b/>
        </w:rPr>
        <w:t xml:space="preserve">Tulos</w:t>
      </w:r>
    </w:p>
    <w:p>
      <w:r>
        <w:t xml:space="preserve">Mikä sairaus aiheutti Karl Weyprechtin kuoleman?</w:t>
      </w:r>
    </w:p>
    <w:p>
      <w:r>
        <w:rPr>
          <w:b/>
        </w:rPr>
        <w:t xml:space="preserve">Esimerkki 5.136</w:t>
      </w:r>
    </w:p>
    <w:p>
      <w:r>
        <w:t xml:space="preserve">Konteksti : Irina Kostyuchenkova (venäjäksi: Ирина Костюченкова; s. 11. toukokuuta 1961) on eläkkeellä oleva keihäänheittäjä, joka edusti Neuvostoliittoa ja myöhemmin Ukrainaa. Vastaus: nainen</w:t>
      </w:r>
    </w:p>
    <w:p>
      <w:r>
        <w:rPr>
          <w:b/>
        </w:rPr>
        <w:t xml:space="preserve">Tulos</w:t>
      </w:r>
    </w:p>
    <w:p>
      <w:r>
        <w:t xml:space="preserve">Mikä on Irina Kostyuchenkovan sukupuoli?</w:t>
      </w:r>
    </w:p>
    <w:p>
      <w:r>
        <w:rPr>
          <w:b/>
        </w:rPr>
        <w:t xml:space="preserve">Esimerkki 5.137</w:t>
      </w:r>
    </w:p>
    <w:p>
      <w:r>
        <w:t xml:space="preserve">Konteksti : Henry Arthur (1801 - 9. kesäkuuta 1848) oli Van Diemenin maan neljännen kuvernööriluutnantin George Arthurin veljenpoika. Vastaus: 9. kesäkuuta 1848</w:t>
      </w:r>
    </w:p>
    <w:p>
      <w:r>
        <w:rPr>
          <w:b/>
        </w:rPr>
        <w:t xml:space="preserve">Tulos</w:t>
      </w:r>
    </w:p>
    <w:p>
      <w:r>
        <w:t xml:space="preserve">Mikä on Henry Arthurin kuolinpäivä?</w:t>
      </w:r>
    </w:p>
    <w:p>
      <w:r>
        <w:rPr>
          <w:b/>
        </w:rPr>
        <w:t xml:space="preserve">Esimerkki 5.138</w:t>
      </w:r>
    </w:p>
    <w:p>
      <w:r>
        <w:t xml:space="preserve">Konteksti: Kerry Max Cook (s. 1956) on entinen kuolemantuomion saanut vanki, joka tuomittiin väärin perustein raiskauksesta ja murhasta, joita hän ei ollut tehnyt vuonna 1977. Vastaus: murha</w:t>
      </w:r>
    </w:p>
    <w:p>
      <w:r>
        <w:rPr>
          <w:b/>
        </w:rPr>
        <w:t xml:space="preserve">Tulos</w:t>
      </w:r>
    </w:p>
    <w:p>
      <w:r>
        <w:t xml:space="preserve">Mistä rikoksesta Kerry Max Cookia syytettiin?</w:t>
      </w:r>
    </w:p>
    <w:p>
      <w:r>
        <w:rPr>
          <w:b/>
        </w:rPr>
        <w:t xml:space="preserve">Esimerkki 5.139</w:t>
      </w:r>
    </w:p>
    <w:p>
      <w:r>
        <w:t xml:space="preserve">Konteksti : Labyrint on ruotsalainen draamasarja TV4-kanavalla. Vastaus : TV4</w:t>
      </w:r>
    </w:p>
    <w:p>
      <w:r>
        <w:rPr>
          <w:b/>
        </w:rPr>
        <w:t xml:space="preserve">Tulos</w:t>
      </w:r>
    </w:p>
    <w:p>
      <w:r>
        <w:t xml:space="preserve">Missä verkossa Labyrint pelataan?</w:t>
      </w:r>
    </w:p>
    <w:p>
      <w:r>
        <w:rPr>
          <w:b/>
        </w:rPr>
        <w:t xml:space="preserve">Esimerkki 5.140</w:t>
      </w:r>
    </w:p>
    <w:p>
      <w:r>
        <w:t xml:space="preserve">Konteksti : HD 212301 b on ekstrasolaarinen planeetta, joka sijaitsee noin 172 valovuoden (53 parsekin) päässä Octansin tähdistössä ja kiertää tähteä HD 212301. Vastaus : Octans</w:t>
      </w:r>
    </w:p>
    <w:p>
      <w:r>
        <w:rPr>
          <w:b/>
        </w:rPr>
        <w:t xml:space="preserve">Tulos</w:t>
      </w:r>
    </w:p>
    <w:p>
      <w:r>
        <w:t xml:space="preserve">Mikä oli HD 212301 b:n tähtikuvio?</w:t>
      </w:r>
    </w:p>
    <w:p>
      <w:r>
        <w:rPr>
          <w:b/>
        </w:rPr>
        <w:t xml:space="preserve">Esimerkki 5.141</w:t>
      </w:r>
    </w:p>
    <w:p>
      <w:r>
        <w:t xml:space="preserve">Konteksti : ISO 3166-2:BQ on Bonairea, Sint Eustatiusta ja Sabaa koskeva merkintä ISO 3166-2 -standardissa, joka on osa Kansainvälisen standardisoimisjärjestön (ISO) julkaisemaa ISO 3166 -standardia, jossa määritellään koodit kaikkien ISO 3166-1 -standardissa koodattujen maiden tärkeimpien osa-alueiden (esim. maakuntien tai osavaltioiden) nimille. Vastaus: Kansainvälinen standardisoimisjärjestö</w:t>
      </w:r>
    </w:p>
    <w:p>
      <w:r>
        <w:rPr>
          <w:b/>
        </w:rPr>
        <w:t xml:space="preserve">Tulos</w:t>
      </w:r>
    </w:p>
    <w:p>
      <w:r>
        <w:t xml:space="preserve">Kuka määritteli ISO 3166-2:BQ -standardit?</w:t>
      </w:r>
    </w:p>
    <w:p>
      <w:r>
        <w:rPr>
          <w:b/>
        </w:rPr>
        <w:t xml:space="preserve">Esimerkki 5.142</w:t>
      </w:r>
    </w:p>
    <w:p>
      <w:r>
        <w:t xml:space="preserve">Konteksti : Ahmad Abdalla El Sayed Abdelkader (arabia: أحمد عبد الله السيد) (s. 19. joulukuuta 1979 Kairo) on egyptiläinen elokuvaohjaaja, leikkaaja ja käsikirjoittaja. Vastaus: elokuvaohjaaja</w:t>
      </w:r>
    </w:p>
    <w:p>
      <w:r>
        <w:rPr>
          <w:b/>
        </w:rPr>
        <w:t xml:space="preserve">Tulos</w:t>
      </w:r>
    </w:p>
    <w:p>
      <w:r>
        <w:t xml:space="preserve">Mikä oli Ahmad Abdallan ammatti?</w:t>
      </w:r>
    </w:p>
    <w:p>
      <w:r>
        <w:rPr>
          <w:b/>
        </w:rPr>
        <w:t xml:space="preserve">Esimerkki 5.143</w:t>
      </w:r>
    </w:p>
    <w:p>
      <w:r>
        <w:t xml:space="preserve">Konteksti: Goodbye, Sarah Jane Smith on kaksiosainen tarina The Sarah Jane Adventures -sarjasta, joka esitettiin CBBC:llä 15. ja 16. marraskuuta 2010. Vastaus : Sarah Jane Adventures</w:t>
      </w:r>
    </w:p>
    <w:p>
      <w:r>
        <w:rPr>
          <w:b/>
        </w:rPr>
        <w:t xml:space="preserve">Tulos</w:t>
      </w:r>
    </w:p>
    <w:p>
      <w:r>
        <w:t xml:space="preserve">Mistä sarjasta Goodbye, Sarah Jane Smith on peräisin?</w:t>
      </w:r>
    </w:p>
    <w:p>
      <w:r>
        <w:rPr>
          <w:b/>
        </w:rPr>
        <w:t xml:space="preserve">Esimerkki 5.144</w:t>
      </w:r>
    </w:p>
    <w:p>
      <w:r>
        <w:t xml:space="preserve">Konteksti : Lubuntu (/lʊˈbʊntuː/ loo-BUUN-too) on kevyt Linux-jakelu, joka perustuu Ubuntuun, mutta käyttää LXDE-työpöytäympäristöä Ubuntun Unity-kuoren ja GNOME-työpöydän sijasta. Vastaus : Ubuntu</w:t>
      </w:r>
    </w:p>
    <w:p>
      <w:r>
        <w:rPr>
          <w:b/>
        </w:rPr>
        <w:t xml:space="preserve">Tulos</w:t>
      </w:r>
    </w:p>
    <w:p>
      <w:r>
        <w:t xml:space="preserve">Mikä on Lubuntun perusta?</w:t>
      </w:r>
    </w:p>
    <w:p>
      <w:r>
        <w:rPr>
          <w:b/>
        </w:rPr>
        <w:t xml:space="preserve">Esimerkki 5.145</w:t>
      </w:r>
    </w:p>
    <w:p>
      <w:r>
        <w:t xml:space="preserve">Konteksti : Robert Edward Chambliss (14. tammikuuta 1904 -- 29. lokakuuta 1985), joka tunnettiin myös nimellä Dynamite Bob, tuomittiin vuonna 1977 murhasta, koska hän oli mukana 16th Street Baptist Churchin pommi-iskussa vuonna 1963. Vastaus: murha</w:t>
      </w:r>
    </w:p>
    <w:p>
      <w:r>
        <w:rPr>
          <w:b/>
        </w:rPr>
        <w:t xml:space="preserve">Tulos</w:t>
      </w:r>
    </w:p>
    <w:p>
      <w:r>
        <w:t xml:space="preserve">Mistä rikoksesta Robert Edward Chamblissia syytettiin?</w:t>
      </w:r>
    </w:p>
    <w:p>
      <w:r>
        <w:rPr>
          <w:b/>
        </w:rPr>
        <w:t xml:space="preserve">Esimerkki 5.146</w:t>
      </w:r>
    </w:p>
    <w:p>
      <w:r>
        <w:t xml:space="preserve">Konteksti: Consort Dun (1746--1806) oli Qing-dynastian Qianlong-keisarin puoliso. Vastaus : Qianlongin keisari</w:t>
      </w:r>
    </w:p>
    <w:p>
      <w:r>
        <w:rPr>
          <w:b/>
        </w:rPr>
        <w:t xml:space="preserve">Tulos</w:t>
      </w:r>
    </w:p>
    <w:p>
      <w:r>
        <w:t xml:space="preserve">Mikä on Consort Dunin puolison nimi?</w:t>
      </w:r>
    </w:p>
    <w:p>
      <w:r>
        <w:rPr>
          <w:b/>
        </w:rPr>
        <w:t xml:space="preserve">Esimerkki 5.147</w:t>
      </w:r>
    </w:p>
    <w:p>
      <w:r>
        <w:t xml:space="preserve">Konteksti : Mimino (venäjäksi Мимино) on Mosfilmin ja Gruziya-filmin tuottama neuvostoliittolaisen ohjaajan Georgij Daneliyan komediaelokuva vuodelta 1977, jonka pääosissa nähdään Vakhtang Kikabidze ja Frunzik Mkrtchyan. Vastaus : Mosfilm</w:t>
      </w:r>
    </w:p>
    <w:p>
      <w:r>
        <w:rPr>
          <w:b/>
        </w:rPr>
        <w:t xml:space="preserve">Tulos</w:t>
      </w:r>
    </w:p>
    <w:p>
      <w:r>
        <w:t xml:space="preserve">Mikä tuotantoyhtiö tai mitkä tuotantoyhtiöt loivat Miminon?</w:t>
      </w:r>
    </w:p>
    <w:p>
      <w:r>
        <w:rPr>
          <w:b/>
        </w:rPr>
        <w:t xml:space="preserve">Esimerkki 5.148</w:t>
      </w:r>
    </w:p>
    <w:p>
      <w:r>
        <w:t xml:space="preserve">Konteksti : On epäselvää, milloin Sequoyah muutti Tennesseestä Alabamaan. Vastaus : Alabamassa</w:t>
      </w:r>
    </w:p>
    <w:p>
      <w:r>
        <w:rPr>
          <w:b/>
        </w:rPr>
        <w:t xml:space="preserve">Tulos</w:t>
      </w:r>
    </w:p>
    <w:p>
      <w:r>
        <w:t xml:space="preserve">Mihin kaupunkiin Sequoyah liittyy?</w:t>
      </w:r>
    </w:p>
    <w:p>
      <w:r>
        <w:rPr>
          <w:b/>
        </w:rPr>
        <w:t xml:space="preserve">Esimerkki 5.149</w:t>
      </w:r>
    </w:p>
    <w:p>
      <w:r>
        <w:t xml:space="preserve">Konteksti: Robert G. Emmens (22. heinäkuuta 1914 - 2. huhtikuuta 1992) oli Doolittle Raider -hyökkääjä ja Yhdysvaltain ilmavoimien upseeri. Vastaus : Yhdysvaltain ilmavoimat</w:t>
      </w:r>
    </w:p>
    <w:p>
      <w:r>
        <w:rPr>
          <w:b/>
        </w:rPr>
        <w:t xml:space="preserve">Tulos</w:t>
      </w:r>
    </w:p>
    <w:p>
      <w:r>
        <w:t xml:space="preserve">Mihin haaraan Robert G. Emmens kuului?</w:t>
      </w:r>
    </w:p>
    <w:p>
      <w:r>
        <w:rPr>
          <w:b/>
        </w:rPr>
        <w:t xml:space="preserve">Esimerkki 5.150</w:t>
      </w:r>
    </w:p>
    <w:p>
      <w:r>
        <w:t xml:space="preserve">Konteksti : Christian Eyenga Moenge (s. 22. kesäkuuta 1989) on kongolainen koripalloilija, joka pelaa kongolaisessa Auxilium CUS Torinon joukkueessa Lega Basket Serie A:ssa. Kesäkuussa 2009 Cleveland Cavaliers valitsi Eyengan 30. sijalla NBA:n varaustilaisuudessa. Vastaus : Cleveland Cavaliers</w:t>
      </w:r>
    </w:p>
    <w:p>
      <w:r>
        <w:rPr>
          <w:b/>
        </w:rPr>
        <w:t xml:space="preserve">Tulos</w:t>
      </w:r>
    </w:p>
    <w:p>
      <w:r>
        <w:t xml:space="preserve">Missä joukkueessa Christian Eyenga pelasi?</w:t>
      </w:r>
    </w:p>
    <w:p>
      <w:r>
        <w:rPr>
          <w:b/>
        </w:rPr>
        <w:t xml:space="preserve">Esimerkki 5.151</w:t>
      </w:r>
    </w:p>
    <w:p>
      <w:r>
        <w:t xml:space="preserve">Konteksti: Kareem Abdul-Jabbar (syntynyt Ferdinand Lewis Alcindor, Jr.; 16. huhtikuuta 1947) on yhdysvaltalainen eläkkeellä oleva koripalloilija, joka pelasi 20 kautta National Basketball Associationissa (NBA) Milwaukee Bucksissa ja Los Angeles Lakersissa. Vastaus : Milwaukee Bucks</w:t>
      </w:r>
    </w:p>
    <w:p>
      <w:r>
        <w:rPr>
          <w:b/>
        </w:rPr>
        <w:t xml:space="preserve">Tulos</w:t>
      </w:r>
    </w:p>
    <w:p>
      <w:r>
        <w:t xml:space="preserve">Missä joukkueessa Kareem Abdul-Jabbar pelaa?</w:t>
      </w:r>
    </w:p>
    <w:p>
      <w:r>
        <w:rPr>
          <w:b/>
        </w:rPr>
        <w:t xml:space="preserve">Esimerkki 5.152</w:t>
      </w:r>
    </w:p>
    <w:p>
      <w:r>
        <w:t xml:space="preserve">Konteksti : Gewehr 98 korvasi aikaisemman Gewehr 1888 -kiväärin saksalaisena palveluskiväärinä, ja se nähtiin ensimmäisen kerran taisteluissa bokserikapinassa, ja se oli Saksan tärkein jalkaväkikivääri ensimmäisessä maailmansodassa. Gewehr 98:aa käytettiin sotilaallisessa käytössä myös ottomaanien valtakunnassa ja francolaisten Espanjassa. Vastaus: Bokserikapina</w:t>
      </w:r>
    </w:p>
    <w:p>
      <w:r>
        <w:rPr>
          <w:b/>
        </w:rPr>
        <w:t xml:space="preserve">Tulos</w:t>
      </w:r>
    </w:p>
    <w:p>
      <w:r>
        <w:t xml:space="preserve">Missä sodassa Gewehr 98 taisteli?</w:t>
      </w:r>
    </w:p>
    <w:p>
      <w:r>
        <w:rPr>
          <w:b/>
        </w:rPr>
        <w:t xml:space="preserve">Esimerkki 5.153</w:t>
      </w:r>
    </w:p>
    <w:p>
      <w:r>
        <w:t xml:space="preserve">Konteksti : Romanttinen komedia They All Laughed sijoittuu New Yorkiin, ja se on kuvattu suurelta osin ulkona kaduilla, ja se kertoo kolmesta yksityisetsivästä, jotka tutkivat kahden kauniin naisen uskottomuutta. Vastaus : New York City</w:t>
      </w:r>
    </w:p>
    <w:p>
      <w:r>
        <w:rPr>
          <w:b/>
        </w:rPr>
        <w:t xml:space="preserve">Tulos</w:t>
      </w:r>
    </w:p>
    <w:p>
      <w:r>
        <w:t xml:space="preserve">Missä paikassa ne kaikki nauroivat?</w:t>
      </w:r>
    </w:p>
    <w:p>
      <w:r>
        <w:rPr>
          <w:b/>
        </w:rPr>
        <w:t xml:space="preserve">Esimerkki 5.154</w:t>
      </w:r>
    </w:p>
    <w:p>
      <w:r>
        <w:t xml:space="preserve">Konteksti : Paras Chicagon teatterin näyttelijä (1968) Grammy-palkinto parhaasta lastenalbumista (``The Electric Company Album''; 1972) Tony-palkinto parhaasta näytelmän pääosasta (The Ritz; 1975) Emmy-palkinto yksilösuorituksesta varietee- tai musiikkiohjelmassa (1977) Emmy-palkinto erinomaisesta vierailevasta näyttelijättärestä - Draamasarja (1978) Library of Congress Living Legends Award (huhtikuu 2000) Hispanic Organization of Latin Actresses (HOLA) nimesi erinomaisuuspalkintonsa uudelleen hänen kunniakseen (tunnetaan nimellä HOLA Rita Moreno Award for Excellence vuodesta 2000) Sarah Siddons Award Olive Madisonin roolistaan Pariton pari -elokuvan naisversiossa Special Recognition Award International Latin Music Hall of Fame -palkinto (2001) Presidentin Vapauden mitali presidentti George W. W. Morenolta (2001) Presidentti George W. Morenon vapauden mitali (2001). Bush (kesäkuu 2004) Morenolla on tähti Hollywood Walk of Famella osoitteessa 7083 Hollywood Blvd. Joulukuun 5. päivänä 2007 Kalifornian kuvernööri Arnold Schwarzenegger ja First Lady Maria Shriver ottivat Morenon Kalifornian historian, naisten ja taiteen museossa sijaitsevaan Kalifornian Hall of Fameen. Vastaus : Emmy-palkinto</w:t>
      </w:r>
    </w:p>
    <w:p>
      <w:r>
        <w:rPr>
          <w:b/>
        </w:rPr>
        <w:t xml:space="preserve">Tulos</w:t>
      </w:r>
    </w:p>
    <w:p>
      <w:r>
        <w:t xml:space="preserve">Mikä palkinto myönnettiin Rita Morenolle?</w:t>
      </w:r>
    </w:p>
    <w:p>
      <w:r>
        <w:rPr>
          <w:b/>
        </w:rPr>
        <w:t xml:space="preserve">Esimerkki 5.155</w:t>
      </w:r>
    </w:p>
    <w:p>
      <w:r>
        <w:t xml:space="preserve">Konteksti: Harold Gonsalves (28. tammikuuta 1926 - 15. huhtikuuta 1945) oli Yhdysvaltain merijalkaväen sotilas, joka kaatui Okinawan taistelussa toisessa maailmansodassa. Hänelle myönnettiin maan korkein sotilaallinen urhoollisuuspalkinto, kunniamitali, postuumisti hänen sankarillisesta toiminnastaan 15. huhtikuuta 1945. Vastaus : Medal of Honor</w:t>
      </w:r>
    </w:p>
    <w:p>
      <w:r>
        <w:rPr>
          <w:b/>
        </w:rPr>
        <w:t xml:space="preserve">Tulos</w:t>
      </w:r>
    </w:p>
    <w:p>
      <w:r>
        <w:t xml:space="preserve">Mikä palkinto myönnettiin Harold Gonsalvesille?</w:t>
      </w:r>
    </w:p>
    <w:p>
      <w:r>
        <w:rPr>
          <w:b/>
        </w:rPr>
        <w:t xml:space="preserve">Esimerkki 5.156</w:t>
      </w:r>
    </w:p>
    <w:p>
      <w:r>
        <w:t xml:space="preserve">Konteksti : Ensimmäinen on Affero General Public License, versio 1, jonka Affero, Inc. julkaisi maaliskuussa 2002 ja joka perustuu GNU General Public License, versioon 2 (GPLv2). Vastaus : GNU General Public License</w:t>
      </w:r>
    </w:p>
    <w:p>
      <w:r>
        <w:rPr>
          <w:b/>
        </w:rPr>
        <w:t xml:space="preserve">Tulos</w:t>
      </w:r>
    </w:p>
    <w:p>
      <w:r>
        <w:t xml:space="preserve">Mihin Affero General Public License perustuu?</w:t>
      </w:r>
    </w:p>
    <w:p>
      <w:r>
        <w:rPr>
          <w:b/>
        </w:rPr>
        <w:t xml:space="preserve">Esimerkki 5.157</w:t>
      </w:r>
    </w:p>
    <w:p>
      <w:r>
        <w:t xml:space="preserve">Taustaa: South African Airwaysin lento 228 oli Boeing 707-300C Pretoria -mallin reittilento, rekisteritunnus ZS-EUW, 20. huhtikuuta 1968 Johannesburgista Windhoekin, Luandan, Las Palmasin ja Frankfurtin kautta Heathrow'hun. Vastaus: 20. huhtikuuta 1968</w:t>
      </w:r>
    </w:p>
    <w:p>
      <w:r>
        <w:rPr>
          <w:b/>
        </w:rPr>
        <w:t xml:space="preserve">Tulos</w:t>
      </w:r>
    </w:p>
    <w:p>
      <w:r>
        <w:t xml:space="preserve">Mikä oli South African Airwaysin lennon 228 päivämäärä?</w:t>
      </w:r>
    </w:p>
    <w:p>
      <w:r>
        <w:rPr>
          <w:b/>
        </w:rPr>
        <w:t xml:space="preserve">Esimerkki 5.158</w:t>
      </w:r>
    </w:p>
    <w:p>
      <w:r>
        <w:t xml:space="preserve">Konteksti : John Carmichael, 3. Hyndfordin jaarli PC KT (15. maaliskuuta 1701 -- 19. heinäkuuta 1767), joka oli Inglisberryn varakreivi vuosina 1710-1737, oli skotlantilainen aatelismies ja diplomaatti. Vastaus: 19. heinäkuuta 1767</w:t>
      </w:r>
    </w:p>
    <w:p>
      <w:r>
        <w:rPr>
          <w:b/>
        </w:rPr>
        <w:t xml:space="preserve">Tulos</w:t>
      </w:r>
    </w:p>
    <w:p>
      <w:r>
        <w:t xml:space="preserve">Milloin John Carmichael, 3. Hyndfordin jaarli, kuoli?</w:t>
      </w:r>
    </w:p>
    <w:p>
      <w:r>
        <w:rPr>
          <w:b/>
        </w:rPr>
        <w:t xml:space="preserve">Esimerkki 5.159</w:t>
      </w:r>
    </w:p>
    <w:p>
      <w:r>
        <w:t xml:space="preserve">Konteksti : Deram Records oli Decca Recordsin tytäryhtiö, joka perustettiin Yhdistyneessä kuningaskunnassa vuonna 1966. Vastaus : Decca Records</w:t>
      </w:r>
    </w:p>
    <w:p>
      <w:r>
        <w:rPr>
          <w:b/>
        </w:rPr>
        <w:t xml:space="preserve">Tulos</w:t>
      </w:r>
    </w:p>
    <w:p>
      <w:r>
        <w:t xml:space="preserve">Mikä yritys on Deram Recordsin emoyhtiö?</w:t>
      </w:r>
    </w:p>
    <w:p>
      <w:r>
        <w:rPr>
          <w:b/>
        </w:rPr>
        <w:t xml:space="preserve">Esimerkki 5.160</w:t>
      </w:r>
    </w:p>
    <w:p>
      <w:r>
        <w:t xml:space="preserve">Taustaa: Ethiopian Airlinesin lento 409 oli Beirutista Addis Abebaan matkalla ollut kansainvälinen kaupallinen lento, joka syöksyi Välimerelle pian Rafic Haririn kansainväliseltä lentokentältä nousun jälkeen 25. tammikuuta 2010, ja kaikki koneessa olleet 90 ihmistä kuolivat. Vastaus: 25. tammikuuta 2010</w:t>
      </w:r>
    </w:p>
    <w:p>
      <w:r>
        <w:rPr>
          <w:b/>
        </w:rPr>
        <w:t xml:space="preserve">Tulos</w:t>
      </w:r>
    </w:p>
    <w:p>
      <w:r>
        <w:t xml:space="preserve">Mikä oli Ethiopian Airlinesin lennon 409 päivämäärä?</w:t>
      </w:r>
    </w:p>
    <w:p>
      <w:r>
        <w:rPr>
          <w:b/>
        </w:rPr>
        <w:t xml:space="preserve">Esimerkki 5.161</w:t>
      </w:r>
    </w:p>
    <w:p>
      <w:r>
        <w:t xml:space="preserve">Konteksti : Madonna kruunattuna, joka tunnetaan myös nimellä Ognissantin Madonna, on italialaisen myöhäiskeskiaikaisen taiteilijan Giotto di Bondonen maalaus, joka sijaitsee Uffizien galleriassa Firenzessä, Italiassa. Vastaus : Uffizi</w:t>
      </w:r>
    </w:p>
    <w:p>
      <w:r>
        <w:rPr>
          <w:b/>
        </w:rPr>
        <w:t xml:space="preserve">Tulos</w:t>
      </w:r>
    </w:p>
    <w:p>
      <w:r>
        <w:t xml:space="preserve">Mikä on sen paikan nimi, josta löytyy Ognissanti Madonna?</w:t>
      </w:r>
    </w:p>
    <w:p>
      <w:r>
        <w:rPr>
          <w:b/>
        </w:rPr>
        <w:t xml:space="preserve">Esimerkki 5.162</w:t>
      </w:r>
    </w:p>
    <w:p>
      <w:r>
        <w:t xml:space="preserve">Konteksti : La Maison du canal (Talo kanavan varrella) on Alain Berlinerin ohjaama ranskalais-belgialainen telefilmi, joka julkaistiin vuonna 2003. Vastaus : Alain Berliner</w:t>
      </w:r>
    </w:p>
    <w:p>
      <w:r>
        <w:rPr>
          <w:b/>
        </w:rPr>
        <w:t xml:space="preserve">Tulos</w:t>
      </w:r>
    </w:p>
    <w:p>
      <w:r>
        <w:t xml:space="preserve">Kuka on La Maison du canalin johtaja?</w:t>
      </w:r>
    </w:p>
    <w:p>
      <w:r>
        <w:rPr>
          <w:b/>
        </w:rPr>
        <w:t xml:space="preserve">Esimerkki 5.163</w:t>
      </w:r>
    </w:p>
    <w:p>
      <w:r>
        <w:t xml:space="preserve">Konteksti: Kay Koplovitz syntyi Milwaukeessa, Wisconsinissa, ja hän valmistui Madisonin yliopistosta (University of Wisconsin-- Madison) viestinnän kandidaatiksi ja suoritti maisterintutkinnon viestinnästä Michiganin valtionyliopistossa. Vastaus : Wisconsinin yliopisto - Madison</w:t>
      </w:r>
    </w:p>
    <w:p>
      <w:r>
        <w:rPr>
          <w:b/>
        </w:rPr>
        <w:t xml:space="preserve">Tulos</w:t>
      </w:r>
    </w:p>
    <w:p>
      <w:r>
        <w:t xml:space="preserve">Missä yliopistossa Kay Koplovitz opiskeli?</w:t>
      </w:r>
    </w:p>
    <w:p>
      <w:r>
        <w:rPr>
          <w:b/>
        </w:rPr>
        <w:t xml:space="preserve">Esimerkki 5.164</w:t>
      </w:r>
    </w:p>
    <w:p>
      <w:r>
        <w:t xml:space="preserve">Konteksti : Shadi Paridar (persia: شادی پریدر , s. 1986) on iranilainen shakin naispuolinen suurmestari. Vastaus : Nais-suurmestari</w:t>
      </w:r>
    </w:p>
    <w:p>
      <w:r>
        <w:rPr>
          <w:b/>
        </w:rPr>
        <w:t xml:space="preserve">Tulos</w:t>
      </w:r>
    </w:p>
    <w:p>
      <w:r>
        <w:t xml:space="preserve">Mikä palkinto myönnettiin Shadi Paridarille?</w:t>
      </w:r>
    </w:p>
    <w:p>
      <w:r>
        <w:rPr>
          <w:b/>
        </w:rPr>
        <w:t xml:space="preserve">Esimerkki 5.165</w:t>
      </w:r>
    </w:p>
    <w:p>
      <w:r>
        <w:t xml:space="preserve">Konteksti : Luke Richardson valittiin seitsemäs kaiken kaikkiaan Toronto Maple Leafs vuonna 1987 NHL Entry Draft jälkeen kaksi menestyksekästä vuodenaikaa Peterborough Petes OHL. Vastaus : Toronto Maple Leafs</w:t>
      </w:r>
    </w:p>
    <w:p>
      <w:r>
        <w:rPr>
          <w:b/>
        </w:rPr>
        <w:t xml:space="preserve">Tulos</w:t>
      </w:r>
    </w:p>
    <w:p>
      <w:r>
        <w:t xml:space="preserve">Missä joukkueessa Luke Richardson pelaa?</w:t>
      </w:r>
    </w:p>
    <w:p>
      <w:r>
        <w:rPr>
          <w:b/>
        </w:rPr>
        <w:t xml:space="preserve">Esimerkki 5.166</w:t>
      </w:r>
    </w:p>
    <w:p>
      <w:r>
        <w:t xml:space="preserve">Konteksti: Anam Amin (s. 11. elokuuta 1992) on pakistanilainen naispuolinen kriketinpelaaja. Vastaus: Nainen</w:t>
      </w:r>
    </w:p>
    <w:p>
      <w:r>
        <w:rPr>
          <w:b/>
        </w:rPr>
        <w:t xml:space="preserve">Tulos</w:t>
      </w:r>
    </w:p>
    <w:p>
      <w:r>
        <w:t xml:space="preserve">Mikä oli Anam Aminin sukupuoli?</w:t>
      </w:r>
    </w:p>
    <w:p>
      <w:r>
        <w:rPr>
          <w:b/>
        </w:rPr>
        <w:t xml:space="preserve">Esimerkki 5.167</w:t>
      </w:r>
    </w:p>
    <w:p>
      <w:r>
        <w:t xml:space="preserve">Konteksti : Seuraavana päivänä hän ilmoitti, että hänellä oli diagnosoitu Alzheimerin tauti ja että hän aikoi perustaa Pasqual Maragall -säätiön taudin torjumiseksi. Vastaus : Alzheimerin tauti</w:t>
      </w:r>
    </w:p>
    <w:p>
      <w:r>
        <w:rPr>
          <w:b/>
        </w:rPr>
        <w:t xml:space="preserve">Tulos</w:t>
      </w:r>
    </w:p>
    <w:p>
      <w:r>
        <w:t xml:space="preserve">Mikä oli Pasqual Maragallin terveydentila hänen elämänsä loppupuolella?</w:t>
      </w:r>
    </w:p>
    <w:p>
      <w:r>
        <w:rPr>
          <w:b/>
        </w:rPr>
        <w:t xml:space="preserve">Esimerkki 5.168</w:t>
      </w:r>
    </w:p>
    <w:p>
      <w:r>
        <w:t xml:space="preserve">Konteksti : HD 11506 on keltainen kääpiötähti Cetus-tähdistössä. Vastaus : Cetus</w:t>
      </w:r>
    </w:p>
    <w:p>
      <w:r>
        <w:rPr>
          <w:b/>
        </w:rPr>
        <w:t xml:space="preserve">Tulos</w:t>
      </w:r>
    </w:p>
    <w:p>
      <w:r>
        <w:t xml:space="preserve">Missä tähtikuviossa HD 11506 sijaitsee?</w:t>
      </w:r>
    </w:p>
    <w:p>
      <w:r>
        <w:rPr>
          <w:b/>
        </w:rPr>
        <w:t xml:space="preserve">Esimerkki 5.169</w:t>
      </w:r>
    </w:p>
    <w:p>
      <w:r>
        <w:t xml:space="preserve">Konteksti : Vuonna 1994 Yhdysvaltain armeija otti XM4:n virallisesti käyttöön M4-karbiinina korvaamaan M16A2:n tietyissä tehtävissä. Vastaus : 1994</w:t>
      </w:r>
    </w:p>
    <w:p>
      <w:r>
        <w:rPr>
          <w:b/>
        </w:rPr>
        <w:t xml:space="preserve">Tulos</w:t>
      </w:r>
    </w:p>
    <w:p>
      <w:r>
        <w:t xml:space="preserve">Minä vuonna M4-karbiini otettiin käyttöön?</w:t>
      </w:r>
    </w:p>
    <w:p>
      <w:r>
        <w:rPr>
          <w:b/>
        </w:rPr>
        <w:t xml:space="preserve">Esimerkki 5.170</w:t>
      </w:r>
    </w:p>
    <w:p>
      <w:r>
        <w:t xml:space="preserve">Konteksti : Tjalie Robinson on indo(euraasialaisen) intellektuellin ja kirjailijan Jan Boonin (syntynyt Nijmegenissä 10.1.1911, kuollut Haagissa 22.4.1974), joka tunnetaan myös nimellä Vincent Mahieu, tärkein peitenimi. Vastaus: kirjailija</w:t>
      </w:r>
    </w:p>
    <w:p>
      <w:r>
        <w:rPr>
          <w:b/>
        </w:rPr>
        <w:t xml:space="preserve">Tulos</w:t>
      </w:r>
    </w:p>
    <w:p>
      <w:r>
        <w:t xml:space="preserve">Millainen ammatti Tjalie Robinsonilla on?</w:t>
      </w:r>
    </w:p>
    <w:p>
      <w:r>
        <w:rPr>
          <w:b/>
        </w:rPr>
        <w:t xml:space="preserve">Esimerkki 5.171</w:t>
      </w:r>
    </w:p>
    <w:p>
      <w:r>
        <w:t xml:space="preserve">Konteksti : Kesäkuussa 1942 Aichi H9A:ta käytettiin erilaisissa toisen linjan tehtävissä, kuten sukellusveneiden torjuntatehtävissä Japanin rannikoilla, kuljetuksissa, laskuvarjojoukkojen koulutuksessa ja yhteyshenkilöinä. Vastaus : Kesäkuu 1942</w:t>
      </w:r>
    </w:p>
    <w:p>
      <w:r>
        <w:rPr>
          <w:b/>
        </w:rPr>
        <w:t xml:space="preserve">Tulos</w:t>
      </w:r>
    </w:p>
    <w:p>
      <w:r>
        <w:t xml:space="preserve">Mikä oli virallinen vuosi, jolloin Aichi H9A hyväksyttiin?</w:t>
      </w:r>
    </w:p>
    <w:p>
      <w:r>
        <w:rPr>
          <w:b/>
        </w:rPr>
        <w:t xml:space="preserve">Esimerkki 5.172</w:t>
      </w:r>
    </w:p>
    <w:p>
      <w:r>
        <w:t xml:space="preserve">Konteksti: Emmer Bowen (10. lokakuuta 1830 - 26. joulukuuta 1912) oli Yhdysvaltain sisällissodan aikainen unionin armeijan sotilas. Vastaus : Amerikan sisällissodassa</w:t>
      </w:r>
    </w:p>
    <w:p>
      <w:r>
        <w:rPr>
          <w:b/>
        </w:rPr>
        <w:t xml:space="preserve">Tulos</w:t>
      </w:r>
    </w:p>
    <w:p>
      <w:r>
        <w:t xml:space="preserve">Mihin konfliktiin Emmer Bowen osallistui?</w:t>
      </w:r>
    </w:p>
    <w:p>
      <w:r>
        <w:rPr>
          <w:b/>
        </w:rPr>
        <w:t xml:space="preserve">Esimerkki 5.173</w:t>
      </w:r>
    </w:p>
    <w:p>
      <w:r>
        <w:t xml:space="preserve">Konteksti: The Dotty Mack Show on amerikkalainen varieteeohjelma, joka esitettiin alun perin DuMont Television Network -televisiokanavalla vuonna 1953 ja ABC:llä vuosina 1953-1956. Vastaus : DuMont Television Network</w:t>
      </w:r>
    </w:p>
    <w:p>
      <w:r>
        <w:rPr>
          <w:b/>
        </w:rPr>
        <w:t xml:space="preserve">Tulos</w:t>
      </w:r>
    </w:p>
    <w:p>
      <w:r>
        <w:t xml:space="preserve">Mikä kanava esitti Dotty Mack Show'ta?</w:t>
      </w:r>
    </w:p>
    <w:p>
      <w:r>
        <w:rPr>
          <w:b/>
        </w:rPr>
        <w:t xml:space="preserve">Esimerkki 5.174</w:t>
      </w:r>
    </w:p>
    <w:p>
      <w:r>
        <w:t xml:space="preserve">Konteksti : Joan Sione (s. 30. tammikuuta 1986) on naispuolinen rugby union -pelaaja. Vastaus : Nainen</w:t>
      </w:r>
    </w:p>
    <w:p>
      <w:r>
        <w:rPr>
          <w:b/>
        </w:rPr>
        <w:t xml:space="preserve">Tulos</w:t>
      </w:r>
    </w:p>
    <w:p>
      <w:r>
        <w:t xml:space="preserve">Mikä on Joan Sionen sukupuoli tai sukupuoli?</w:t>
      </w:r>
    </w:p>
    <w:p>
      <w:r>
        <w:rPr>
          <w:b/>
        </w:rPr>
        <w:t xml:space="preserve">Esimerkki 5.175</w:t>
      </w:r>
    </w:p>
    <w:p>
      <w:r>
        <w:t xml:space="preserve">Konteksti : Hyères-saarten meritaistelu käytiin 13. heinäkuuta 1795 Hyères-saarten edustalla, joka on saariryhmä Ranskan Välimeren rannikolla, noin 25 kilometriä Ranskan tärkeimmästä laivastotukikohdasta Välimerellä, Toulonista, itään. Vastaus: 13. heinäkuuta 1795</w:t>
      </w:r>
    </w:p>
    <w:p>
      <w:r>
        <w:rPr>
          <w:b/>
        </w:rPr>
        <w:t xml:space="preserve">Tulos</w:t>
      </w:r>
    </w:p>
    <w:p>
      <w:r>
        <w:t xml:space="preserve">Milloin Hyèresin saarten taistelu tapahtui?</w:t>
      </w:r>
    </w:p>
    <w:p>
      <w:r>
        <w:rPr>
          <w:b/>
        </w:rPr>
        <w:t xml:space="preserve">Esimerkki 5.176</w:t>
      </w:r>
    </w:p>
    <w:p>
      <w:r>
        <w:t xml:space="preserve">Konteksti : The Saint and the Fiction Makers (joissakin painoksissa käytetään väliviivalla kirjoitettua muotoa ``Fiction-Makers'') on vuonna 1968 ilmestyneen mysteeriromaanin nimi, jossa esiintyy Simon Templar, alias ``The Saint''. Vastaus: Simon Templar</w:t>
      </w:r>
    </w:p>
    <w:p>
      <w:r>
        <w:rPr>
          <w:b/>
        </w:rPr>
        <w:t xml:space="preserve">Tulos</w:t>
      </w:r>
    </w:p>
    <w:p>
      <w:r>
        <w:t xml:space="preserve">Mihin sarjaan The Saint and the Fiction Makers kuuluu?</w:t>
      </w:r>
    </w:p>
    <w:p>
      <w:r>
        <w:rPr>
          <w:b/>
        </w:rPr>
        <w:t xml:space="preserve">Esimerkki 5.177</w:t>
      </w:r>
    </w:p>
    <w:p>
      <w:r>
        <w:t xml:space="preserve">Konteksti : John Keough (s. 1835; kuolinpäivä tuntematon) oli Yhdysvaltain sisällissodan unionin armeijan upseeri, joka sai Yhdysvaltain armeijan korkeimman kunniamerkin, Medal of Honorin. Vastaus : Amerikan sisällissodassa</w:t>
      </w:r>
    </w:p>
    <w:p>
      <w:r>
        <w:rPr>
          <w:b/>
        </w:rPr>
        <w:t xml:space="preserve">Tulos</w:t>
      </w:r>
    </w:p>
    <w:p>
      <w:r>
        <w:t xml:space="preserve">Missä sodassa John Keough taisteli?</w:t>
      </w:r>
    </w:p>
    <w:p>
      <w:r>
        <w:rPr>
          <w:b/>
        </w:rPr>
        <w:t xml:space="preserve">Esimerkki 5.178</w:t>
      </w:r>
    </w:p>
    <w:p>
      <w:r>
        <w:t xml:space="preserve">Konteksti : Lippu Tomahawkiin on 20th Century Foxin vuonna 1950 julkaisema yhdysvaltalainen western-musiikkikomediaelokuva, jonka on ohjannut Richard Sale ja jonka pääosissa ovat Dan Dailey ja Anne Baxter. Vastaus : 20th Century Fox</w:t>
      </w:r>
    </w:p>
    <w:p>
      <w:r>
        <w:rPr>
          <w:b/>
        </w:rPr>
        <w:t xml:space="preserve">Tulos</w:t>
      </w:r>
    </w:p>
    <w:p>
      <w:r>
        <w:t xml:space="preserve">Mikä tuotantoyhtiö oli mukana elokuvassa A Ticket to Tomahawk?</w:t>
      </w:r>
    </w:p>
    <w:p>
      <w:r>
        <w:rPr>
          <w:b/>
        </w:rPr>
        <w:t xml:space="preserve">Esimerkki 5.179</w:t>
      </w:r>
    </w:p>
    <w:p>
      <w:r>
        <w:t xml:space="preserve">Konteksti : Manuela Maleeva muutti lastensa kanssa La Tour-de-Peilziin, joka sijaitsee Lausannen lähellä. Vastaus : La Tour-de-Peilz</w:t>
      </w:r>
    </w:p>
    <w:p>
      <w:r>
        <w:rPr>
          <w:b/>
        </w:rPr>
        <w:t xml:space="preserve">Tulos</w:t>
      </w:r>
    </w:p>
    <w:p>
      <w:r>
        <w:t xml:space="preserve">Mistä kaupungista Manuela Maleeva on kotoisin?</w:t>
      </w:r>
    </w:p>
    <w:p>
      <w:r>
        <w:rPr>
          <w:b/>
        </w:rPr>
        <w:t xml:space="preserve">Esimerkki 5.180</w:t>
      </w:r>
    </w:p>
    <w:p>
      <w:r>
        <w:t xml:space="preserve">Konteksti : A City Decides on Charles Guggenheimin ohjaama yhdysvaltalainen lyhyt dokumenttielokuva vuodelta 1956, joka kertoo St. Louisin julkisten koulujen rotuun perustuvasta integraatiosta. Vastaus : St. Louis</w:t>
      </w:r>
    </w:p>
    <w:p>
      <w:r>
        <w:rPr>
          <w:b/>
        </w:rPr>
        <w:t xml:space="preserve">Tulos</w:t>
      </w:r>
    </w:p>
    <w:p>
      <w:r>
        <w:t xml:space="preserve">Missä paikassa A City Decides sijaitsee?</w:t>
      </w:r>
    </w:p>
    <w:p>
      <w:r>
        <w:rPr>
          <w:b/>
        </w:rPr>
        <w:t xml:space="preserve">Esimerkki 5.181</w:t>
      </w:r>
    </w:p>
    <w:p>
      <w:r>
        <w:t xml:space="preserve">Konteksti : Mortaio da 210/8 D.S. oli piirityshaupitsi, joka palveli Italiassa ensimmäisen ja toisen maailmansodan aikana. Se oli vanhanaikainen ase, kun se otettiin käyttöön noin vuonna 1900. Vastaus : Ensimmäinen maailmansota</w:t>
      </w:r>
    </w:p>
    <w:p>
      <w:r>
        <w:rPr>
          <w:b/>
        </w:rPr>
        <w:t xml:space="preserve">Tulos</w:t>
      </w:r>
    </w:p>
    <w:p>
      <w:r>
        <w:t xml:space="preserve">Missä sodassa Mortaio da 210/8 D.S. oli mukana?</w:t>
      </w:r>
    </w:p>
    <w:p>
      <w:r>
        <w:rPr>
          <w:b/>
        </w:rPr>
        <w:t xml:space="preserve">Esimerkki 5.182</w:t>
      </w:r>
    </w:p>
    <w:p>
      <w:r>
        <w:t xml:space="preserve">Konteksti : Anastasios Papoulas (kreikaksi Αναστάσιος Παπούλας, 1/13. tammikuuta 1857 - 24. huhtikuuta 1935) oli kreikkalainen kenraali, joka toimi kreikkalaisena ylipäällikkönä suurimman osan kreikkalais-turkkilaisen sodan ajasta 1919-1922. Vastaus : Kreikkalais-turkkilainen sota</w:t>
      </w:r>
    </w:p>
    <w:p>
      <w:r>
        <w:rPr>
          <w:b/>
        </w:rPr>
        <w:t xml:space="preserve">Tulos</w:t>
      </w:r>
    </w:p>
    <w:p>
      <w:r>
        <w:t xml:space="preserve">Missä sodassa Anastasios Papoulas taisteli?</w:t>
      </w:r>
    </w:p>
    <w:p>
      <w:r>
        <w:rPr>
          <w:b/>
        </w:rPr>
        <w:t xml:space="preserve">Esimerkki 5.183</w:t>
      </w:r>
    </w:p>
    <w:p>
      <w:r>
        <w:t xml:space="preserve">Konteksti : Phaenarete (kreik. Φαιναρέτη), Sophroniskoksen vaimo, oli kreikkalaisen filosofin Sokrateen ja tämän velipuolen Patrokleen äiti. Vastaus : Sophroniscus</w:t>
      </w:r>
    </w:p>
    <w:p>
      <w:r>
        <w:rPr>
          <w:b/>
        </w:rPr>
        <w:t xml:space="preserve">Tulos</w:t>
      </w:r>
    </w:p>
    <w:p>
      <w:r>
        <w:t xml:space="preserve">Mikä on Phaenareten puolison nimi?</w:t>
      </w:r>
    </w:p>
    <w:p>
      <w:r>
        <w:rPr>
          <w:b/>
        </w:rPr>
        <w:t xml:space="preserve">Esimerkki 5.184</w:t>
      </w:r>
    </w:p>
    <w:p>
      <w:r>
        <w:t xml:space="preserve">Konteksti : Mihai Balan on naimisissa Ludmila Balanin kanssa ja hänellä on kaksi lasta: Vastaus : Ludmila Balan</w:t>
      </w:r>
    </w:p>
    <w:p>
      <w:r>
        <w:rPr>
          <w:b/>
        </w:rPr>
        <w:t xml:space="preserve">Tulos</w:t>
      </w:r>
    </w:p>
    <w:p>
      <w:r>
        <w:t xml:space="preserve">Mikä on Mihai Balanin puolison nimi?</w:t>
      </w:r>
    </w:p>
    <w:p>
      <w:r>
        <w:rPr>
          <w:b/>
        </w:rPr>
        <w:t xml:space="preserve">Esimerkki 5.185</w:t>
      </w:r>
    </w:p>
    <w:p>
      <w:r>
        <w:t xml:space="preserve">Konteksti : Bernard Rubin kuoli Englannissa keuhkotuberkuloosiin vuonna 1936. Vastaus: tuberkuloosi</w:t>
      </w:r>
    </w:p>
    <w:p>
      <w:r>
        <w:rPr>
          <w:b/>
        </w:rPr>
        <w:t xml:space="preserve">Tulos</w:t>
      </w:r>
    </w:p>
    <w:p>
      <w:r>
        <w:t xml:space="preserve">Mikä oli Bernard Rubinin terveydentila hänen elämänsä loppupuolella?</w:t>
      </w:r>
    </w:p>
    <w:p>
      <w:r>
        <w:rPr>
          <w:b/>
        </w:rPr>
        <w:t xml:space="preserve">Esimerkki 5.186</w:t>
      </w:r>
    </w:p>
    <w:p>
      <w:r>
        <w:t xml:space="preserve">Konteksti : Bitcoinin ja Ethereumin jälkeen Litecoin on markkina-arvoltaan kolmanneksi suurin todellinen kryptovaluutta. Vastaus : Bitcoin</w:t>
      </w:r>
    </w:p>
    <w:p>
      <w:r>
        <w:rPr>
          <w:b/>
        </w:rPr>
        <w:t xml:space="preserve">Tulos</w:t>
      </w:r>
    </w:p>
    <w:p>
      <w:r>
        <w:t xml:space="preserve">Mikä on Litecoinin perusta?</w:t>
      </w:r>
    </w:p>
    <w:p>
      <w:r>
        <w:rPr>
          <w:b/>
        </w:rPr>
        <w:t xml:space="preserve">Esimerkki 5.187</w:t>
      </w:r>
    </w:p>
    <w:p>
      <w:r>
        <w:t xml:space="preserve">Konteksti: Phineas Ryrie, JP (16. heinäkuuta 1829 -- 22. helmikuuta 1892) oli skotlantilainen teekauppias Hongkongissa. Vastaus: 1892</w:t>
      </w:r>
    </w:p>
    <w:p>
      <w:r>
        <w:rPr>
          <w:b/>
        </w:rPr>
        <w:t xml:space="preserve">Tulos</w:t>
      </w:r>
    </w:p>
    <w:p>
      <w:r>
        <w:t xml:space="preserve">Mikä oli Phineas Ryrien kuolinpäivä?</w:t>
      </w:r>
    </w:p>
    <w:p>
      <w:r>
        <w:rPr>
          <w:b/>
        </w:rPr>
        <w:t xml:space="preserve">Esimerkki 5.188</w:t>
      </w:r>
    </w:p>
    <w:p>
      <w:r>
        <w:t xml:space="preserve">Konteksti : Antergos (aiemmin tunnettu nimellä Cinnarch) on Linux-jakelu, joka perustuu Arch Linuxiin. Vastaus : Arch Linux</w:t>
      </w:r>
    </w:p>
    <w:p>
      <w:r>
        <w:rPr>
          <w:b/>
        </w:rPr>
        <w:t xml:space="preserve">Tulos</w:t>
      </w:r>
    </w:p>
    <w:p>
      <w:r>
        <w:t xml:space="preserve">Mikä on Antergosin perusta?</w:t>
      </w:r>
    </w:p>
    <w:p>
      <w:r>
        <w:rPr>
          <w:b/>
        </w:rPr>
        <w:t xml:space="preserve">Esimerkki 5.189</w:t>
      </w:r>
    </w:p>
    <w:p>
      <w:r>
        <w:t xml:space="preserve">Konteksti: Han Na-lae (s. 6. heinäkuuta 1992 Incheon) on eteläkorealainen tennispelaaja. Vastaus: Incheon</w:t>
      </w:r>
    </w:p>
    <w:p>
      <w:r>
        <w:rPr>
          <w:b/>
        </w:rPr>
        <w:t xml:space="preserve">Tulos</w:t>
      </w:r>
    </w:p>
    <w:p>
      <w:r>
        <w:t xml:space="preserve">Mistä kaupungista Han Na-lae on kotoisin?</w:t>
      </w:r>
    </w:p>
    <w:p>
      <w:r>
        <w:rPr>
          <w:b/>
        </w:rPr>
        <w:t xml:space="preserve">Esimerkki 5.190</w:t>
      </w:r>
    </w:p>
    <w:p>
      <w:r>
        <w:t xml:space="preserve">Konteksti : Fatma Al-Nabhani (arabia: فاطمة النبهاني; s. 20. toukokuuta 1991 Muscat) on omanilainen tennispelaaja. Vastaus : Muscat</w:t>
      </w:r>
    </w:p>
    <w:p>
      <w:r>
        <w:rPr>
          <w:b/>
        </w:rPr>
        <w:t xml:space="preserve">Tulos</w:t>
      </w:r>
    </w:p>
    <w:p>
      <w:r>
        <w:t xml:space="preserve">Mistä kaupungista Fatma Al-Nabhani on kotoisin?</w:t>
      </w:r>
    </w:p>
    <w:p>
      <w:r>
        <w:rPr>
          <w:b/>
        </w:rPr>
        <w:t xml:space="preserve">Esimerkki 5.191</w:t>
      </w:r>
    </w:p>
    <w:p>
      <w:r>
        <w:t xml:space="preserve">Konteksti : Mojena-show'ssa työskennellessään 20 Pisos de Historia -ohjelman näyttelijät ja tekijät erosivat ja liittyivät Logroñoon tuottaakseen WAPA-TV:lle 30 minuutin mittaisen komediasarjan El Condominio, jossa on samat hahmot ja samanlaiset lähtökohdat ja johon on lisätty uusia hahmoja. Vastaus : WAPA-TV</w:t>
      </w:r>
    </w:p>
    <w:p>
      <w:r>
        <w:rPr>
          <w:b/>
        </w:rPr>
        <w:t xml:space="preserve">Tulos</w:t>
      </w:r>
    </w:p>
    <w:p>
      <w:r>
        <w:t xml:space="preserve">Millä kanavalla El Condominio esitetään?</w:t>
      </w:r>
    </w:p>
    <w:p>
      <w:r>
        <w:rPr>
          <w:b/>
        </w:rPr>
        <w:t xml:space="preserve">Esimerkki 5.192</w:t>
      </w:r>
    </w:p>
    <w:p>
      <w:r>
        <w:t xml:space="preserve">Konteksti : Sir Nathaniel Napier (kuoli 6. syyskuuta 1635), Middlemarsh Hallin ja Moor Crichelin asukas Dorsetissa, oli englantilainen parlamentin jäsen. Vastaus : 6. syyskuuta 1635</w:t>
      </w:r>
    </w:p>
    <w:p>
      <w:r>
        <w:rPr>
          <w:b/>
        </w:rPr>
        <w:t xml:space="preserve">Tulos</w:t>
      </w:r>
    </w:p>
    <w:p>
      <w:r>
        <w:t xml:space="preserve">Milloin Nathaniel Napier kuoli?</w:t>
      </w:r>
    </w:p>
    <w:p>
      <w:r>
        <w:rPr>
          <w:b/>
        </w:rPr>
        <w:t xml:space="preserve">Esimerkki 5.193</w:t>
      </w:r>
    </w:p>
    <w:p>
      <w:r>
        <w:t xml:space="preserve">Konteksti : Willis H. Downs (syyskuu 1866--15. syyskuuta 1929) oli Yhdysvaltain armeijan sotamies, joka sai kunniamitalin Filippiinien sodan aikana-- Vastaus : Medal of Honor</w:t>
      </w:r>
    </w:p>
    <w:p>
      <w:r>
        <w:rPr>
          <w:b/>
        </w:rPr>
        <w:t xml:space="preserve">Tulos</w:t>
      </w:r>
    </w:p>
    <w:p>
      <w:r>
        <w:t xml:space="preserve">Minkä palkinnon Willis H. Downs sai?</w:t>
      </w:r>
    </w:p>
    <w:p>
      <w:r>
        <w:rPr>
          <w:b/>
        </w:rPr>
        <w:t xml:space="preserve">Esimerkki 5.194</w:t>
      </w:r>
    </w:p>
    <w:p>
      <w:r>
        <w:t xml:space="preserve">Konteksti : Gamma Pyxidis (Gamma Pyx, γ Pyxidis, γ Pyx) on neljännen magnitudin tähti Pyxiksen tähdistössä. Vastaus : Pyxis</w:t>
      </w:r>
    </w:p>
    <w:p>
      <w:r>
        <w:rPr>
          <w:b/>
        </w:rPr>
        <w:t xml:space="preserve">Tulos</w:t>
      </w:r>
    </w:p>
    <w:p>
      <w:r>
        <w:t xml:space="preserve">Missä tähtikuviossa Gamma Pyxidis sijaitsee?</w:t>
      </w:r>
    </w:p>
    <w:p>
      <w:r>
        <w:rPr>
          <w:b/>
        </w:rPr>
        <w:t xml:space="preserve">Esimerkki 5.195</w:t>
      </w:r>
    </w:p>
    <w:p>
      <w:r>
        <w:t xml:space="preserve">Konteksti : Cory in the House on televisio-ohjelma, joka esitettiin Disney Channelilla 12. tammikuuta 2007 - 13. syyskuuta 2008 ja joka oli spin-off Disney-sarjasta That's So Raven. Vastaus : Disney Channel</w:t>
      </w:r>
    </w:p>
    <w:p>
      <w:r>
        <w:rPr>
          <w:b/>
        </w:rPr>
        <w:t xml:space="preserve">Tulos</w:t>
      </w:r>
    </w:p>
    <w:p>
      <w:r>
        <w:t xml:space="preserve">Mikä oli ensimmäinen kanava, jossa Cory in the House oli?</w:t>
      </w:r>
    </w:p>
    <w:p>
      <w:r>
        <w:rPr>
          <w:b/>
        </w:rPr>
        <w:t xml:space="preserve">Esimerkki 5.196</w:t>
      </w:r>
    </w:p>
    <w:p>
      <w:r>
        <w:t xml:space="preserve">Konteksti : Hän oli Glaukoksen, Ornytionin, Almuksen ja Thersanderin isä nymfi Meropen kautta, Salmoneuksen veli ja Bellerofonin isoisä Glaukoksen kautta Kuningas Sisyfos edisti merenkulkua ja kaupankäyntiä mutta oli ahne ja petollinen. Vastaus : Merope</w:t>
      </w:r>
    </w:p>
    <w:p>
      <w:r>
        <w:rPr>
          <w:b/>
        </w:rPr>
        <w:t xml:space="preserve">Tulos</w:t>
      </w:r>
    </w:p>
    <w:p>
      <w:r>
        <w:t xml:space="preserve">Mikä on Sisyfoksen puolison nimi?</w:t>
      </w:r>
    </w:p>
    <w:p>
      <w:r>
        <w:rPr>
          <w:b/>
        </w:rPr>
        <w:t xml:space="preserve">Esimerkki 5.197</w:t>
      </w:r>
    </w:p>
    <w:p>
      <w:r>
        <w:t xml:space="preserve">Konteksti : Dennis Abgrall oli laatinut Los Angeles Kings NHL 1973 NHL Amateur Draft viidennellä kierroksella, 70. kaiken kaikkiaan ja Los Angeles Sharks WHA 1973 WHA Amateur Draft viidennellä kierroksella, 60. kaiken kaikkiaan. Vastaus : Los Angeles Kings</w:t>
      </w:r>
    </w:p>
    <w:p>
      <w:r>
        <w:rPr>
          <w:b/>
        </w:rPr>
        <w:t xml:space="preserve">Tulos</w:t>
      </w:r>
    </w:p>
    <w:p>
      <w:r>
        <w:t xml:space="preserve">Missä joukkueessa Dennis Abgrall on?</w:t>
      </w:r>
    </w:p>
    <w:p>
      <w:r>
        <w:rPr>
          <w:b/>
        </w:rPr>
        <w:t xml:space="preserve">Esimerkki 5.198</w:t>
      </w:r>
    </w:p>
    <w:p>
      <w:r>
        <w:t xml:space="preserve">Konteksti : María Corda (Mária Antónia Farkas, 4. toukokuuta 1898 Déva, Unkari (nyk. Deva, Romania) - 15. helmikuuta 1976 Thônex, Sveitsi) oli unkarilainen näyttelijä ja mykkäelokuvan aikakauden tähti Saksassa ja Itävallassa. Vastaus: Unkari</w:t>
      </w:r>
    </w:p>
    <w:p>
      <w:r>
        <w:rPr>
          <w:b/>
        </w:rPr>
        <w:t xml:space="preserve">Tulos</w:t>
      </w:r>
    </w:p>
    <w:p>
      <w:r>
        <w:t xml:space="preserve">Mihin kaupunkiin María Corda liittyy?</w:t>
      </w:r>
    </w:p>
    <w:p>
      <w:r>
        <w:rPr>
          <w:b/>
        </w:rPr>
        <w:t xml:space="preserve">Esimerkki 5.199</w:t>
      </w:r>
    </w:p>
    <w:p>
      <w:r>
        <w:t xml:space="preserve">Konteksti: Derby Aviationin vuoden 1961 onnettomuus viittaa British Midland Airwaysin tytäryhtiön Derby Aviationin käyttämän Douglas Dakota IV -lentokoneen, rekisteritunnus G-AMSW, kuolemaan johtaneeseen maahansyöksyyn Canigoun vuorella Ranskassa 7. lokakuuta 1961. Vastaus: 7. lokakuuta 1961</w:t>
      </w:r>
    </w:p>
    <w:p>
      <w:r>
        <w:rPr>
          <w:b/>
        </w:rPr>
        <w:t xml:space="preserve">Tulos</w:t>
      </w:r>
    </w:p>
    <w:p>
      <w:r>
        <w:t xml:space="preserve">Minä päivänä vuonna 1961 tapahtui Derby Aviationin onnettomuus?</w:t>
      </w:r>
    </w:p>
    <w:p>
      <w:r>
        <w:rPr>
          <w:b/>
        </w:rPr>
        <w:t xml:space="preserve">Esimerkki 5.200</w:t>
      </w:r>
    </w:p>
    <w:p>
      <w:r>
        <w:t xml:space="preserve">Konteksti : WASP-3 on noin 727 valovuoden päässä Lyran tähdistössä sijaitseva 10 magnitudin keltavalkoinen kääpiötähti. Vastaus : Lyra</w:t>
      </w:r>
    </w:p>
    <w:p>
      <w:r>
        <w:rPr>
          <w:b/>
        </w:rPr>
        <w:t xml:space="preserve">Tulos</w:t>
      </w:r>
    </w:p>
    <w:p>
      <w:r>
        <w:t xml:space="preserve">Missä tähtikuviossa WASP-3 sijaitsee?</w:t>
      </w:r>
    </w:p>
    <w:p>
      <w:r>
        <w:rPr>
          <w:b/>
        </w:rPr>
        <w:t xml:space="preserve">Esimerkki 5.201</w:t>
      </w:r>
    </w:p>
    <w:p>
      <w:r>
        <w:t xml:space="preserve">Konteksti : Lacemaker (ranskaksi La Dentellière) on Claude Gorettan ohjaama ranskalainen draamaelokuva vuodelta 1977, jonka pääosissa nähdään Isabelle Huppert ja Yves Beneyton. Vastaus : La Dentellière</w:t>
      </w:r>
    </w:p>
    <w:p>
      <w:r>
        <w:rPr>
          <w:b/>
        </w:rPr>
        <w:t xml:space="preserve">Tulos</w:t>
      </w:r>
    </w:p>
    <w:p>
      <w:r>
        <w:t xml:space="preserve">Mikä on The Lacemakerin perusta?</w:t>
      </w:r>
    </w:p>
    <w:p>
      <w:r>
        <w:rPr>
          <w:b/>
        </w:rPr>
        <w:t xml:space="preserve">Esimerkki 5.202</w:t>
      </w:r>
    </w:p>
    <w:p>
      <w:r>
        <w:t xml:space="preserve">Konteksti : Keisarinna Gongrangzhang (恭讓章皇后), taiteilijanimi Hu Shanxiang (胡善祥) (kuoli 1443), avioitui Xuande-keisarin kanssa vuonna 1417, mutta syrjäytettiin vuonna 1428, prinsessa Shunden äiti keisarinna Xiaogongzhang (孝恭章皇后), sukunimi Sun (孫) (kuoli syys-/lokakuussa 1462), Sun Zouzhongin (孫鄒忠) tytär, alun perin keisarillinen jalkavaimo (嬪) vuonna 1417, korotettu aateliskonsertin (貴妃) asemaan Xuande-keisarin noustua kuninkaaksi vuonna 1425, luotiin keisarinnaksi vuonna 1428 Hu Shanxiangin syrjäyttämisen jälkeen, tuli keisarinnan leskeksi (皇太后) poikansa valtaannousun jälkeen, luotiin keisarinnan leskeksi Shangsheng (上聖皇太后) joulukuussa 1449, loi keisarinnan leskirouva Shengliecishoun (聖烈慈壽皇太后), Zhengtong-keisarin ja prinsessa Changden keisarinnan leskirouva Xiaoyin (孝翼太后) äidin, sukunimi Wu (吳) (kuoli joulukuussa 1461), Wu Anin (吳安) tytär, Wu Yanmingin (吳彥名) tyttärentytär, loi konsertti Xianin (賢妃) vuonna 1428, alun perin postuumisti nimellä Consort Rongsixian (榮思賢妃), jonka Chongzhen-keisari kunnioitti postuumisti keisarinnan leskirouvana Xiaoyina, Jingtai-keisarin äiti Keisarillinen jalkavaimo Guo Ai (嬪郭愛), henkilökohtainen nimi Guo Ai (郭愛), kohteliaisuusnimi Shanli (善理) (kuollut 1435), haudattiin Xuande-keisarin kanssa tämän kuoltua Vastaus : Keisarinna Xiaogongzhang</w:t>
      </w:r>
    </w:p>
    <w:p>
      <w:r>
        <w:rPr>
          <w:b/>
        </w:rPr>
        <w:t xml:space="preserve">Tulos</w:t>
      </w:r>
    </w:p>
    <w:p>
      <w:r>
        <w:t xml:space="preserve">Mikä on Xuande-keisarin puolison nimi?</w:t>
      </w:r>
    </w:p>
    <w:p>
      <w:r>
        <w:rPr>
          <w:b/>
        </w:rPr>
        <w:t xml:space="preserve">Esimerkki 5.203</w:t>
      </w:r>
    </w:p>
    <w:p>
      <w:r>
        <w:t xml:space="preserve">Konteksti : Nely Acquesta (s. 21. syyskuuta 1964) on brasilialainen naispuolinen jousiampuja. Vastaus: Nainen</w:t>
      </w:r>
    </w:p>
    <w:p>
      <w:r>
        <w:rPr>
          <w:b/>
        </w:rPr>
        <w:t xml:space="preserve">Tulos</w:t>
      </w:r>
    </w:p>
    <w:p>
      <w:r>
        <w:t xml:space="preserve">Mikä on Nely Acquestan sukupuoli tai sukupuoli?</w:t>
      </w:r>
    </w:p>
    <w:p>
      <w:r>
        <w:rPr>
          <w:b/>
        </w:rPr>
        <w:t xml:space="preserve">Esimerkki 5.204</w:t>
      </w:r>
    </w:p>
    <w:p>
      <w:r>
        <w:t xml:space="preserve">Konteksti : GCR Class 1 oli John G. Robinsonin Great Central Railwaylle suunnittelema höyryveturiluokka, joka otettiin käyttöön joulukuun 1912 ja 1913 välisenä aikana. Vastaus : Joulukuu 1912</w:t>
      </w:r>
    </w:p>
    <w:p>
      <w:r>
        <w:rPr>
          <w:b/>
        </w:rPr>
        <w:t xml:space="preserve">Tulos</w:t>
      </w:r>
    </w:p>
    <w:p>
      <w:r>
        <w:t xml:space="preserve">Minä vuonna GCR-luokka 1 otettiin käyttöön?</w:t>
      </w:r>
    </w:p>
    <w:p>
      <w:r>
        <w:rPr>
          <w:b/>
        </w:rPr>
        <w:t xml:space="preserve">Esimerkki 5.205</w:t>
      </w:r>
    </w:p>
    <w:p>
      <w:r>
        <w:t xml:space="preserve">Konteksti : Egor Gerasimov (valkovenäjäksi Ягор Герасімаў; venäjäksi Егор Герасимов; s. 11. marraskuuta 1992 Minsk) on valkovenäläinen tennispelaaja. Vastaus : Minsk</w:t>
      </w:r>
    </w:p>
    <w:p>
      <w:r>
        <w:rPr>
          <w:b/>
        </w:rPr>
        <w:t xml:space="preserve">Tulos</w:t>
      </w:r>
    </w:p>
    <w:p>
      <w:r>
        <w:t xml:space="preserve">Mihin kaupunkiin Egor Gerasimov liittyy?</w:t>
      </w:r>
    </w:p>
    <w:p>
      <w:r>
        <w:rPr>
          <w:b/>
        </w:rPr>
        <w:t xml:space="preserve">Esimerkki 5.206</w:t>
      </w:r>
    </w:p>
    <w:p>
      <w:r>
        <w:t xml:space="preserve">Konteksti : Kaaryam Nissaaram on intialainen malayalam-elokuva vuodelta 1983, jonka on ohjannut Balachandra Menon ja tuottanut Raju Mathew. Vastaus : Balachandra Menon</w:t>
      </w:r>
    </w:p>
    <w:p>
      <w:r>
        <w:rPr>
          <w:b/>
        </w:rPr>
        <w:t xml:space="preserve">Tulos</w:t>
      </w:r>
    </w:p>
    <w:p>
      <w:r>
        <w:t xml:space="preserve">Mikä on Kaaryam Nissaaramin ohjaaja?</w:t>
      </w:r>
    </w:p>
    <w:p>
      <w:r>
        <w:rPr>
          <w:b/>
        </w:rPr>
        <w:t xml:space="preserve">Esimerkki 5.207</w:t>
      </w:r>
    </w:p>
    <w:p>
      <w:r>
        <w:t xml:space="preserve">Konteksti : ISO 3166-2:BA on Bosnia ja Hertsegovinaa koskeva merkintä ISO 3166-2 -standardissa, joka on osa Kansainvälisen standardisoimisjärjestön (ISO) julkaisemaa ISO 3166 -standardia, joka määrittelee koodit kaikkien ISO 3166-1 -standardissa koodattujen maiden tärkeimpien osa-alueiden (esim. maakuntien tai osavaltioiden) nimille. Vastaus: Kansainvälinen standardisoimisjärjestö</w:t>
      </w:r>
    </w:p>
    <w:p>
      <w:r>
        <w:rPr>
          <w:b/>
        </w:rPr>
        <w:t xml:space="preserve">Tulos</w:t>
      </w:r>
    </w:p>
    <w:p>
      <w:r>
        <w:t xml:space="preserve">Kuka on laatinut ISO 3166-2:BA -standardit?</w:t>
      </w:r>
    </w:p>
    <w:p>
      <w:r>
        <w:rPr>
          <w:b/>
        </w:rPr>
        <w:t xml:space="preserve">Esimerkki 5.208</w:t>
      </w:r>
    </w:p>
    <w:p>
      <w:r>
        <w:t xml:space="preserve">Konteksti : HD 147513 (62 G. Scorpii) on tähti Scorpiuksen eteläisessä tähdistössä. Vastaus : Scorpius</w:t>
      </w:r>
    </w:p>
    <w:p>
      <w:r>
        <w:rPr>
          <w:b/>
        </w:rPr>
        <w:t xml:space="preserve">Tulos</w:t>
      </w:r>
    </w:p>
    <w:p>
      <w:r>
        <w:t xml:space="preserve">Mihin tähtikuvioon HD 147513 kuuluu?</w:t>
      </w:r>
    </w:p>
    <w:p>
      <w:r>
        <w:rPr>
          <w:b/>
        </w:rPr>
        <w:t xml:space="preserve">Esimerkki 5.209</w:t>
      </w:r>
    </w:p>
    <w:p>
      <w:r>
        <w:t xml:space="preserve">Konteksti : Hadassah Lieberman (s. 28. maaliskuuta 1948) on Yhdysvaltain entisen senaattorin Joe Liebermanin (ID - CT) toinen vaimo. Vastaus : Joe Lieberman</w:t>
      </w:r>
    </w:p>
    <w:p>
      <w:r>
        <w:rPr>
          <w:b/>
        </w:rPr>
        <w:t xml:space="preserve">Tulos</w:t>
      </w:r>
    </w:p>
    <w:p>
      <w:r>
        <w:t xml:space="preserve">Mikä on Hadassah Liebermanin puolison nimi?</w:t>
      </w:r>
    </w:p>
    <w:p>
      <w:r>
        <w:rPr>
          <w:b/>
        </w:rPr>
        <w:t xml:space="preserve">Esimerkki 5.210</w:t>
      </w:r>
    </w:p>
    <w:p>
      <w:r>
        <w:t xml:space="preserve">Konteksti : ISO 3166-2:GB on Yhdistynyttä kuningaskuntaa koskeva merkintä ISO 3166-2 -standardissa, joka on osa Kansainvälisen standardisoimisjärjestön (ISO) julkaisemaa ISO 3166 -standardia, joka määrittelee koodit kaikkien ISO 3166-1 -standardissa koodattujen maiden tärkeimpien alajaottelujen (esim. maakuntien tai osavaltioiden) nimille. Vastaus: Kansainvälinen standardisoimisjärjestö</w:t>
      </w:r>
    </w:p>
    <w:p>
      <w:r>
        <w:rPr>
          <w:b/>
        </w:rPr>
        <w:t xml:space="preserve">Tulos</w:t>
      </w:r>
    </w:p>
    <w:p>
      <w:r>
        <w:t xml:space="preserve">Kuka on laatinut ISO 3166-2:GB -standardit?</w:t>
      </w:r>
    </w:p>
    <w:p>
      <w:r>
        <w:rPr>
          <w:b/>
        </w:rPr>
        <w:t xml:space="preserve">Esimerkki 5.211</w:t>
      </w:r>
    </w:p>
    <w:p>
      <w:r>
        <w:t xml:space="preserve">Konteksti : Charles Eyton avioitui 2. kesäkuuta 1916 näyttelijä Kathlyn Williamsin kanssa. Vastaus : Kathlyn Williams</w:t>
      </w:r>
    </w:p>
    <w:p>
      <w:r>
        <w:rPr>
          <w:b/>
        </w:rPr>
        <w:t xml:space="preserve">Tulos</w:t>
      </w:r>
    </w:p>
    <w:p>
      <w:r>
        <w:t xml:space="preserve">Mikä on Charles Eytonin puolison nimi?</w:t>
      </w:r>
    </w:p>
    <w:p>
      <w:r>
        <w:rPr>
          <w:b/>
        </w:rPr>
        <w:t xml:space="preserve">Esimerkki 5.212</w:t>
      </w:r>
    </w:p>
    <w:p>
      <w:r>
        <w:t xml:space="preserve">Konteksti : Yoon Kwan-yeol (s. 10. tammikuuta 1978) on entinen eteläkorealainen lentopalloilija. Vastaus: mies</w:t>
      </w:r>
    </w:p>
    <w:p>
      <w:r>
        <w:rPr>
          <w:b/>
        </w:rPr>
        <w:t xml:space="preserve">Tulos</w:t>
      </w:r>
    </w:p>
    <w:p>
      <w:r>
        <w:t xml:space="preserve">Mihin sukupuoleen Yoon Kwan-yeol liittyy?</w:t>
      </w:r>
    </w:p>
    <w:p>
      <w:r>
        <w:rPr>
          <w:b/>
        </w:rPr>
        <w:t xml:space="preserve">Esimerkki 5.213</w:t>
      </w:r>
    </w:p>
    <w:p>
      <w:r>
        <w:t xml:space="preserve">Konteksti: Leônidas kuoli vuonna 2004 Cotiassa São Paulossa Alzheimerin taudin aiheuttamiin komplikaatioihin, jota hän oli sairastanut vuodesta 1974 lähtien. Vastaus : Alzheimerin tauti</w:t>
      </w:r>
    </w:p>
    <w:p>
      <w:r>
        <w:rPr>
          <w:b/>
        </w:rPr>
        <w:t xml:space="preserve">Tulos</w:t>
      </w:r>
    </w:p>
    <w:p>
      <w:r>
        <w:t xml:space="preserve">Mistä sairaudesta Leônidas kärsi?</w:t>
      </w:r>
    </w:p>
    <w:p>
      <w:r>
        <w:rPr>
          <w:b/>
        </w:rPr>
        <w:t xml:space="preserve">Esimerkki 5.214</w:t>
      </w:r>
    </w:p>
    <w:p>
      <w:r>
        <w:t xml:space="preserve">Konteksti : Kawakita Denki Kigyosha (japaniksi ``Kawakita Electric Company''; yleisesti tunnettu nimellä KDK) on tuotemerkki, jota käyttää Matsushita Ecology Systems Co., Ltd., Panasonic Corporationin (aiemmin Matsushita Electric Industrial Group) erillinen yritys, nykyisin Panasonic Ecology Systems Co., Ltd., käyttää. Ltd., konsernin ilmanvaihtotuotteiden valmistukseen. Vastaus : Panasonic</w:t>
      </w:r>
    </w:p>
    <w:p>
      <w:r>
        <w:rPr>
          <w:b/>
        </w:rPr>
        <w:t xml:space="preserve">Tulos</w:t>
      </w:r>
    </w:p>
    <w:p>
      <w:r>
        <w:t xml:space="preserve">Mikä yritys on KDK:n emoyhtiö?</w:t>
      </w:r>
    </w:p>
    <w:p>
      <w:r>
        <w:rPr>
          <w:b/>
        </w:rPr>
        <w:t xml:space="preserve">Esimerkki 5.215</w:t>
      </w:r>
    </w:p>
    <w:p>
      <w:r>
        <w:t xml:space="preserve">Konteksti: Rudi Valenta (24. maaliskuuta 1921 - 15. heinäkuuta 2001) oli itävaltalainen pyöräilijä. Vastaus : 15. heinäkuuta 2001</w:t>
      </w:r>
    </w:p>
    <w:p>
      <w:r>
        <w:rPr>
          <w:b/>
        </w:rPr>
        <w:t xml:space="preserve">Tulos</w:t>
      </w:r>
    </w:p>
    <w:p>
      <w:r>
        <w:t xml:space="preserve">Milloin Rudi Valenta kuoli?</w:t>
      </w:r>
    </w:p>
    <w:p>
      <w:r>
        <w:rPr>
          <w:b/>
        </w:rPr>
        <w:t xml:space="preserve">Esimerkki 5.216</w:t>
      </w:r>
    </w:p>
    <w:p>
      <w:r>
        <w:t xml:space="preserve">Konteksti : Agentti Raghav - Crime Branch on intialainen rikosfiktiosarja, joka sai ensi-iltansa 5. syyskuuta 2015 &amp;TV:llä. Vastaus : TV</w:t>
      </w:r>
    </w:p>
    <w:p>
      <w:r>
        <w:rPr>
          <w:b/>
        </w:rPr>
        <w:t xml:space="preserve">Tulos</w:t>
      </w:r>
    </w:p>
    <w:p>
      <w:r>
        <w:t xml:space="preserve">Mikä yleisradioyhtiö tuuletti Agentti Raghav - Crime Branchia?</w:t>
      </w:r>
    </w:p>
    <w:p>
      <w:r>
        <w:rPr>
          <w:b/>
        </w:rPr>
        <w:t xml:space="preserve">Esimerkki 5.217</w:t>
      </w:r>
    </w:p>
    <w:p>
      <w:r>
        <w:t xml:space="preserve">Konteksti : ISO 3166-2:GP on Guadeloupen nimike ISO 3166-2:ssa, joka on osa Kansainvälisen standardisoimisjärjestön (ISO) julkaisemaa ISO 3166 -standardia, joka määrittelee koodit kaikkien ISO 3166-1:ssä koodattujen maiden tärkeimpien alajaotteluiden (esim. maakuntien tai osavaltioiden) nimille. Vastaus: Kansainvälinen standardisoimisjärjestö</w:t>
      </w:r>
    </w:p>
    <w:p>
      <w:r>
        <w:rPr>
          <w:b/>
        </w:rPr>
        <w:t xml:space="preserve">Tulos</w:t>
      </w:r>
    </w:p>
    <w:p>
      <w:r>
        <w:t xml:space="preserve">Kuka on laatinut ISO 3166-2:GP -standardit?</w:t>
      </w:r>
    </w:p>
    <w:p>
      <w:r>
        <w:rPr>
          <w:b/>
        </w:rPr>
        <w:t xml:space="preserve">Esimerkki 5.218</w:t>
      </w:r>
    </w:p>
    <w:p>
      <w:r>
        <w:t xml:space="preserve">Konteksti: Victor Nechayev (s. 28. tammikuuta 1955) on eläkkeellä oleva jääkiekkoilija, joka pelasi Los Angeles Kingsissä National Hockey Leaguessa. Vastaus : Los Angeles Kings</w:t>
      </w:r>
    </w:p>
    <w:p>
      <w:r>
        <w:rPr>
          <w:b/>
        </w:rPr>
        <w:t xml:space="preserve">Tulos</w:t>
      </w:r>
    </w:p>
    <w:p>
      <w:r>
        <w:t xml:space="preserve">Mihin joukkueeseen Victor Nechayev kuuluu?</w:t>
      </w:r>
    </w:p>
    <w:p>
      <w:r>
        <w:rPr>
          <w:b/>
        </w:rPr>
        <w:t xml:space="preserve">Esimerkki 5.219</w:t>
      </w:r>
    </w:p>
    <w:p>
      <w:r>
        <w:t xml:space="preserve">Konteksti : Francesco Barberinin rintakuva on italialaisen taiteilijan Gian Lorenzo Berninin marmoriveistos, joka on nykyään National Gallery of Artissa Washingtonissa. Vastaus : National Gallery of Art</w:t>
      </w:r>
    </w:p>
    <w:p>
      <w:r>
        <w:rPr>
          <w:b/>
        </w:rPr>
        <w:t xml:space="preserve">Tulos</w:t>
      </w:r>
    </w:p>
    <w:p>
      <w:r>
        <w:t xml:space="preserve">Mikä on sen paikan nimi, josta Francesco Barberinin rintakuva löytyy?</w:t>
      </w:r>
    </w:p>
    <w:p>
      <w:r>
        <w:rPr>
          <w:b/>
        </w:rPr>
        <w:t xml:space="preserve">Esimerkki 5.220</w:t>
      </w:r>
    </w:p>
    <w:p>
      <w:r>
        <w:t xml:space="preserve">Konteksti: Karim-Mohamed Maamoun (s. 9. huhtikuuta 1991 Kairo) on egyptiläinen tennispelaaja. Vastaus : Kairo</w:t>
      </w:r>
    </w:p>
    <w:p>
      <w:r>
        <w:rPr>
          <w:b/>
        </w:rPr>
        <w:t xml:space="preserve">Tulos</w:t>
      </w:r>
    </w:p>
    <w:p>
      <w:r>
        <w:t xml:space="preserve">Mihin kaupunkiin Karim-Mohamed Maamoun liittyy?</w:t>
      </w:r>
    </w:p>
    <w:p>
      <w:r>
        <w:rPr>
          <w:b/>
        </w:rPr>
        <w:t xml:space="preserve">Esimerkki 5.221</w:t>
      </w:r>
    </w:p>
    <w:p>
      <w:r>
        <w:t xml:space="preserve">Konteksti : Sara E. Lister opiskeli Radcliffe Collegessa (kandidaatin tutkinto), George Washingtonin yliopistossa (maisterin tutkinto ja oikeustieteen tohtorin tutkinto) ja Yalen yliopistossa (keskeneräiset tohtorin tutkinnot). Vastaus : Radcliffe College</w:t>
      </w:r>
    </w:p>
    <w:p>
      <w:r>
        <w:rPr>
          <w:b/>
        </w:rPr>
        <w:t xml:space="preserve">Tulos</w:t>
      </w:r>
    </w:p>
    <w:p>
      <w:r>
        <w:t xml:space="preserve">Missä yliopistossa Sara E. Lister opiskeli?</w:t>
      </w:r>
    </w:p>
    <w:p>
      <w:r>
        <w:rPr>
          <w:b/>
        </w:rPr>
        <w:t xml:space="preserve">Esimerkki 5.222</w:t>
      </w:r>
    </w:p>
    <w:p>
      <w:r>
        <w:t xml:space="preserve">Konteksti : Kentaurin vaimo on King Vidorin ohjaama yhdysvaltalainen mykkäelokuva vuodelta 1924, jonka Metro-Goldwyn-Mayer julkaisi pian sen jälkeen, kun se oli muodostunut Metro Picturesin, Goldwyn Picturesin ja Mayer Picturesin yhdistymisestä huhtikuussa 1924. Vastaus : Metro-Goldwyn-Mayer</w:t>
      </w:r>
    </w:p>
    <w:p>
      <w:r>
        <w:rPr>
          <w:b/>
        </w:rPr>
        <w:t xml:space="preserve">Tulos</w:t>
      </w:r>
    </w:p>
    <w:p>
      <w:r>
        <w:t xml:space="preserve">Mikä tuotantoyhtiö vastaa The Wife of the Centaur -elokuvasta?</w:t>
      </w:r>
    </w:p>
    <w:p>
      <w:r>
        <w:rPr>
          <w:b/>
        </w:rPr>
        <w:t xml:space="preserve">Esimerkki 5.223</w:t>
      </w:r>
    </w:p>
    <w:p>
      <w:r>
        <w:t xml:space="preserve">Konteksti : Kardinaali Rainaldo Brancaccin (tai Brancaccio) hauta on Donatellon ja Michelozzon noin vuosina 1426-1428 toteuttama veistoksellinen teos Sant'Angelo a Niilon kirkossa Napolissa, Etelä-Italiassa. Vastaus: Sant'Angelo a Nilo</w:t>
      </w:r>
    </w:p>
    <w:p>
      <w:r>
        <w:rPr>
          <w:b/>
        </w:rPr>
        <w:t xml:space="preserve">Tulos</w:t>
      </w:r>
    </w:p>
    <w:p>
      <w:r>
        <w:t xml:space="preserve">Mikä on sen paikan nimi, josta löytyy kardinaali Rainaldo Brancaccin hauta?</w:t>
      </w:r>
    </w:p>
    <w:p>
      <w:r>
        <w:rPr>
          <w:b/>
        </w:rPr>
        <w:t xml:space="preserve">Esimerkki 5.224</w:t>
      </w:r>
    </w:p>
    <w:p>
      <w:r>
        <w:t xml:space="preserve">Taustaa: Eurowings GmbH on saksalainen halpalentoyhtiö, jonka pääkonttori sijaitsee Düsseldorfissa ja joka on Lufthansa-konsernin kokonaan omistama tytäryhtiö. Vastaus : Lufthansa</w:t>
      </w:r>
    </w:p>
    <w:p>
      <w:r>
        <w:rPr>
          <w:b/>
        </w:rPr>
        <w:t xml:space="preserve">Tulos</w:t>
      </w:r>
    </w:p>
    <w:p>
      <w:r>
        <w:t xml:space="preserve">Mihin yhtiöön Eurowings kuuluu?</w:t>
      </w:r>
    </w:p>
    <w:p>
      <w:r>
        <w:rPr>
          <w:b/>
        </w:rPr>
        <w:t xml:space="preserve">Esimerkki 5.225</w:t>
      </w:r>
    </w:p>
    <w:p>
      <w:r>
        <w:t xml:space="preserve">Konteksti : Kid Cop (Hangul: 키드 캅) on eteläkorealainen lastenelokuva vuodelta 1993, jonka on ohjannut Lee Joon-ik ja jonka pääosissa ovat Kim Min-jung ja Jung Tae-woo. Vastaus : Lee Joon-ik</w:t>
      </w:r>
    </w:p>
    <w:p>
      <w:r>
        <w:rPr>
          <w:b/>
        </w:rPr>
        <w:t xml:space="preserve">Tulos</w:t>
      </w:r>
    </w:p>
    <w:p>
      <w:r>
        <w:t xml:space="preserve">Kuka on Kid Cop -elokuvan ohjaaja?</w:t>
      </w:r>
    </w:p>
    <w:p>
      <w:r>
        <w:rPr>
          <w:b/>
        </w:rPr>
        <w:t xml:space="preserve">Esimerkki 5.226</w:t>
      </w:r>
    </w:p>
    <w:p>
      <w:r>
        <w:t xml:space="preserve">Konteksti : The Roaring Road on yhdysvaltalainen mykkä romanttinen toimintaelokuva vuodelta 1919, jonka on tuottanut Famous Players-Lasky ja levittänyt Paramount Pictures. Vastaus : Paramount Pictures</w:t>
      </w:r>
    </w:p>
    <w:p>
      <w:r>
        <w:rPr>
          <w:b/>
        </w:rPr>
        <w:t xml:space="preserve">Tulos</w:t>
      </w:r>
    </w:p>
    <w:p>
      <w:r>
        <w:t xml:space="preserve">Mikä studio tuotti The Roaring Roadin?</w:t>
      </w:r>
    </w:p>
    <w:p>
      <w:r>
        <w:rPr>
          <w:b/>
        </w:rPr>
        <w:t xml:space="preserve">Esimerkki 5.227</w:t>
      </w:r>
    </w:p>
    <w:p>
      <w:r>
        <w:t xml:space="preserve">Konteksti : L.A. Quartet on James Ellroyn neljän rikosromaanin sarja, joka sijoittuu 1940-luvun lopulta 1950-luvun lopulle Los Angelesiin. Vastaus : Los Angeles</w:t>
      </w:r>
    </w:p>
    <w:p>
      <w:r>
        <w:rPr>
          <w:b/>
        </w:rPr>
        <w:t xml:space="preserve">Tulos</w:t>
      </w:r>
    </w:p>
    <w:p>
      <w:r>
        <w:t xml:space="preserve">Missä paikassa L.A. Quartet on olemassa?</w:t>
      </w:r>
    </w:p>
    <w:p>
      <w:r>
        <w:rPr>
          <w:b/>
        </w:rPr>
        <w:t xml:space="preserve">Esimerkki 5.228</w:t>
      </w:r>
    </w:p>
    <w:p>
      <w:r>
        <w:t xml:space="preserve">Konteksti : Pohjois-Amerikan kiertue, jota kutsutaan myös nimellä Wish You Were Here Tour, oli brittiläisen progressiivisen rock-yhtyeen Pink Floydin vuonna 1975 järjestämä konserttikiertue, joka tuki heidän tulevaa albumiaan Wish You Were Here. Vastaus : 1975</w:t>
      </w:r>
    </w:p>
    <w:p>
      <w:r>
        <w:rPr>
          <w:b/>
        </w:rPr>
        <w:t xml:space="preserve">Tulos</w:t>
      </w:r>
    </w:p>
    <w:p>
      <w:r>
        <w:t xml:space="preserve">Milloin Wish You Were Here Tourin ajankohta oli?</w:t>
      </w:r>
    </w:p>
    <w:p>
      <w:r>
        <w:rPr>
          <w:b/>
        </w:rPr>
        <w:t xml:space="preserve">Esimerkki 5.229</w:t>
      </w:r>
    </w:p>
    <w:p>
      <w:r>
        <w:t xml:space="preserve">Konteksti: Field Harris (18. syyskuuta 1895 - 21. joulukuuta 1967) oli Yhdysvaltain merijalkaväen korkeasti palkittu kenraaliluutnantti, joka komensi merijalkaväen ilmailuyksiköitä toisen maailmansodan aikana ja 1. merijalkaväen lentokonelentolaivue Korean konfliktin aikana. Vastaus : Toisessa maailmansodassa</w:t>
      </w:r>
    </w:p>
    <w:p>
      <w:r>
        <w:rPr>
          <w:b/>
        </w:rPr>
        <w:t xml:space="preserve">Tulos</w:t>
      </w:r>
    </w:p>
    <w:p>
      <w:r>
        <w:t xml:space="preserve">Missä sodassa Field Harris oli mukana?</w:t>
      </w:r>
    </w:p>
    <w:p>
      <w:r>
        <w:rPr>
          <w:b/>
        </w:rPr>
        <w:t xml:space="preserve">Esimerkki 5.230</w:t>
      </w:r>
    </w:p>
    <w:p>
      <w:r>
        <w:t xml:space="preserve">Konteksti : 13 Scorpii on sinivalkoinen pääjaksotähti Scorpiuksen tähdistössä. Vastaus : Scorpius</w:t>
      </w:r>
    </w:p>
    <w:p>
      <w:r>
        <w:rPr>
          <w:b/>
        </w:rPr>
        <w:t xml:space="preserve">Tulos</w:t>
      </w:r>
    </w:p>
    <w:p>
      <w:r>
        <w:t xml:space="preserve">Missä tähtikuviossa 13 Scorpii sijaitsee?</w:t>
      </w:r>
    </w:p>
    <w:p>
      <w:r>
        <w:rPr>
          <w:b/>
        </w:rPr>
        <w:t xml:space="preserve">Esimerkki 5.231</w:t>
      </w:r>
    </w:p>
    <w:p>
      <w:r>
        <w:t xml:space="preserve">Konteksti: Arnulf Blasig (30. joulukuuta 1913 - 13. marraskuuta 1998) oli toisen maailmansodan aikana Luftwaffen korkeasti palkittu majuri, joka sai Rautaristin ritariristin. Vastaus : Toinen maailmansota</w:t>
      </w:r>
    </w:p>
    <w:p>
      <w:r>
        <w:rPr>
          <w:b/>
        </w:rPr>
        <w:t xml:space="preserve">Tulos</w:t>
      </w:r>
    </w:p>
    <w:p>
      <w:r>
        <w:t xml:space="preserve">Missä sodassa Arnulf Blasig palveli?</w:t>
      </w:r>
    </w:p>
    <w:p>
      <w:r>
        <w:rPr>
          <w:b/>
        </w:rPr>
        <w:t xml:space="preserve">Esimerkki 5.232</w:t>
      </w:r>
    </w:p>
    <w:p>
      <w:r>
        <w:t xml:space="preserve">Konteksti : ``Lift Off with Ayshea'' on brittiläinen tv-sarja, jonka Granada Television tuotti ITV-verkostolle. Sitä esitettiin 144 jaksoa kahdeksan sarjan aikana marraskuun 1969 ja joulukuun 1974 välillä. Vastaus: ITV</w:t>
      </w:r>
    </w:p>
    <w:p>
      <w:r>
        <w:rPr>
          <w:b/>
        </w:rPr>
        <w:t xml:space="preserve">Tulos</w:t>
      </w:r>
    </w:p>
    <w:p>
      <w:r>
        <w:t xml:space="preserve">Missä verkossa Lift Off with Ayshea on saatavilla?</w:t>
      </w:r>
    </w:p>
    <w:p>
      <w:r>
        <w:rPr>
          <w:b/>
        </w:rPr>
        <w:t xml:space="preserve">Esimerkki 5.233</w:t>
      </w:r>
    </w:p>
    <w:p>
      <w:r>
        <w:t xml:space="preserve">Konteksti : Fox Searchlight Pictures ja Paramount Pictures hankkivat Napoleon Dynamiten Sundance-elokuvafestivaaleilla yhdessä MTV Filmsin kanssa. Vastaus : Fox Searchlight Pictures</w:t>
      </w:r>
    </w:p>
    <w:p>
      <w:r>
        <w:rPr>
          <w:b/>
        </w:rPr>
        <w:t xml:space="preserve">Tulos</w:t>
      </w:r>
    </w:p>
    <w:p>
      <w:r>
        <w:t xml:space="preserve">Mikä studio tuotti Napoleon Dynamiten?</w:t>
      </w:r>
    </w:p>
    <w:p>
      <w:r>
        <w:rPr>
          <w:b/>
        </w:rPr>
        <w:t xml:space="preserve">Esimerkki 5.234</w:t>
      </w:r>
    </w:p>
    <w:p>
      <w:r>
        <w:t xml:space="preserve">Konteksti: APS-95 oli Končar-Arma d.o.o:n Kroatiassa vuodesta 1995 lähtien valmistama rynnäkkökivääri, jota tarjottiin vientiin ainakin vuoteen 2007 asti (vuosi, jolloin Končar-Arman verkkosivusto, jossa APS-95:tä esiteltiin, katosi verkosta). Vastaus: 1995</w:t>
      </w:r>
    </w:p>
    <w:p>
      <w:r>
        <w:rPr>
          <w:b/>
        </w:rPr>
        <w:t xml:space="preserve">Tulos</w:t>
      </w:r>
    </w:p>
    <w:p>
      <w:r>
        <w:t xml:space="preserve">Minä vuonna APS-95 hyväksyttiin virallisesti?</w:t>
      </w:r>
    </w:p>
    <w:p>
      <w:r>
        <w:rPr>
          <w:b/>
        </w:rPr>
        <w:t xml:space="preserve">Esimerkki 5.235</w:t>
      </w:r>
    </w:p>
    <w:p>
      <w:r>
        <w:t xml:space="preserve">Konteksti: Ingeborg Bachmann (25. kesäkuuta 1926 - 17. lokakuuta 1973) oli itävaltalainen runoilija ja kirjailija. Vastaus : 17. lokakuuta 1973</w:t>
      </w:r>
    </w:p>
    <w:p>
      <w:r>
        <w:rPr>
          <w:b/>
        </w:rPr>
        <w:t xml:space="preserve">Tulos</w:t>
      </w:r>
    </w:p>
    <w:p>
      <w:r>
        <w:t xml:space="preserve">Milloin Ingeborg Bachmann kuoli?</w:t>
      </w:r>
    </w:p>
    <w:p>
      <w:r>
        <w:rPr>
          <w:b/>
        </w:rPr>
        <w:t xml:space="preserve">Esimerkki 5.236</w:t>
      </w:r>
    </w:p>
    <w:p>
      <w:r>
        <w:t xml:space="preserve">Konteksti: Darwin McCutcheon (s. 19. huhtikuuta 1962) on eläkkeellä oleva kanadalainen jääkiekkopuolustaja, joka pelasi yhden NHL-ottelun Toronto Maple Leafsissa NHL-kaudella 1981-1982. Vastaus : Toronto Maple Leafs</w:t>
      </w:r>
    </w:p>
    <w:p>
      <w:r>
        <w:rPr>
          <w:b/>
        </w:rPr>
        <w:t xml:space="preserve">Tulos</w:t>
      </w:r>
    </w:p>
    <w:p>
      <w:r>
        <w:t xml:space="preserve">Missä joukkueessa Darwin McCutcheon pelaa?</w:t>
      </w:r>
    </w:p>
    <w:p>
      <w:r>
        <w:rPr>
          <w:b/>
        </w:rPr>
        <w:t xml:space="preserve">Esimerkki 5.237</w:t>
      </w:r>
    </w:p>
    <w:p>
      <w:r>
        <w:t xml:space="preserve">Konteksti: Darryl Dawkins (11. tammikuuta 1957 - 27. elokuuta 2015) oli yhdysvaltalainen koripalloilija, joka tunnetaan eniten NBA:n Philadelphia 76ersin ja New Jersey Netsin joukkueista, vaikka hän pelasi lyhyesti myös Detroit Pistonsissa ja Utah Jazzissa uransa loppupuolella. Vastaus : Philadelphia 76ers</w:t>
      </w:r>
    </w:p>
    <w:p>
      <w:r>
        <w:rPr>
          <w:b/>
        </w:rPr>
        <w:t xml:space="preserve">Tulos</w:t>
      </w:r>
    </w:p>
    <w:p>
      <w:r>
        <w:t xml:space="preserve">Pelaaja Darryl Dawkins pelasi minkä joukkueen joukkueessa?</w:t>
      </w:r>
    </w:p>
    <w:p>
      <w:r>
        <w:rPr>
          <w:b/>
        </w:rPr>
        <w:t xml:space="preserve">Esimerkki 5.238</w:t>
      </w:r>
    </w:p>
    <w:p>
      <w:r>
        <w:t xml:space="preserve">Konteksti : Kustaa Wachtmeister (25. heinäkuuta 1757 -- 20. heinäkuuta 1826) oli ruotsalainen armeijan upseeri, joka tuli tunnetuksi Valkealan taistelussa Suomessa vuonna 1789 Venäjää vastaan, jossa hän haavoittui musketinlaukauksesta käteensä, joka jouduttiin amputoimaan. Vastaus: Valkealan taistelu</w:t>
      </w:r>
    </w:p>
    <w:p>
      <w:r>
        <w:rPr>
          <w:b/>
        </w:rPr>
        <w:t xml:space="preserve">Tulos</w:t>
      </w:r>
    </w:p>
    <w:p>
      <w:r>
        <w:t xml:space="preserve">Missä sodassa Gustav Wachtmeister oli mukana?</w:t>
      </w:r>
    </w:p>
    <w:p>
      <w:r>
        <w:rPr>
          <w:b/>
        </w:rPr>
        <w:t xml:space="preserve">Esimerkki 5.239</w:t>
      </w:r>
    </w:p>
    <w:p>
      <w:r>
        <w:t xml:space="preserve">Konteksti : Batkid on amerikkalaisen lapsen ja syövästä selvinneen Miles Scottin supersankarinimi. Vastaus: syöpä</w:t>
      </w:r>
    </w:p>
    <w:p>
      <w:r>
        <w:rPr>
          <w:b/>
        </w:rPr>
        <w:t xml:space="preserve">Tulos</w:t>
      </w:r>
    </w:p>
    <w:p>
      <w:r>
        <w:t xml:space="preserve">Mikä sairaus Batkidilla oli elämänsä lopussa?</w:t>
      </w:r>
    </w:p>
    <w:p>
      <w:r>
        <w:rPr>
          <w:b/>
        </w:rPr>
        <w:t xml:space="preserve">Esimerkki 5.240</w:t>
      </w:r>
    </w:p>
    <w:p>
      <w:r>
        <w:t xml:space="preserve">Konteksti: AAI RQ-2 Pioneer on miehittämätön ilma-alus (UAV), jota Yhdysvaltain laivasto, merijalkaväki ja armeija käyttivät merellä ja maalla vuodesta 1986 vuoteen 2007. Vastaus : 1986</w:t>
      </w:r>
    </w:p>
    <w:p>
      <w:r>
        <w:rPr>
          <w:b/>
        </w:rPr>
        <w:t xml:space="preserve">Tulos</w:t>
      </w:r>
    </w:p>
    <w:p>
      <w:r>
        <w:t xml:space="preserve">Minä vuonna AAI RQ-2 Pioneer otettiin käyttöön?</w:t>
      </w:r>
    </w:p>
    <w:p>
      <w:r>
        <w:rPr>
          <w:b/>
        </w:rPr>
        <w:t xml:space="preserve">Esimerkki 5.241</w:t>
      </w:r>
    </w:p>
    <w:p>
      <w:r>
        <w:t xml:space="preserve">Konteksti : Kaksintaistelu naamiaisen jälkeen on ranskalaisen taiteilijan Jean-Léon Gérômen maalaus, joka kuuluu nykyisin Waltersin taidemuseon kokoelmaan. Vastaus : Waltersin taidemuseo</w:t>
      </w:r>
    </w:p>
    <w:p>
      <w:r>
        <w:rPr>
          <w:b/>
        </w:rPr>
        <w:t xml:space="preserve">Tulos</w:t>
      </w:r>
    </w:p>
    <w:p>
      <w:r>
        <w:t xml:space="preserve">Mikä on sen paikan nimi, josta löytyy The Duel After the Masquerade?</w:t>
      </w:r>
    </w:p>
    <w:p>
      <w:r>
        <w:rPr>
          <w:b/>
        </w:rPr>
        <w:t xml:space="preserve">Esimerkki 5.242</w:t>
      </w:r>
    </w:p>
    <w:p>
      <w:r>
        <w:t xml:space="preserve">Konteksti : Kompassi veressä on yhdysvaltalaisen kirjailijan William E. Coles Jr:n (1932-2005) nuortenromaani, joka sijoittuu 1990-luvun Pittsburghiin, Pennsylvaniaan. Vastaus : Pittsburgh</w:t>
      </w:r>
    </w:p>
    <w:p>
      <w:r>
        <w:rPr>
          <w:b/>
        </w:rPr>
        <w:t xml:space="preserve">Tulos</w:t>
      </w:r>
    </w:p>
    <w:p>
      <w:r>
        <w:t xml:space="preserve">Missä paikassa on Kompassi veressä?</w:t>
      </w:r>
    </w:p>
    <w:p>
      <w:r>
        <w:rPr>
          <w:b/>
        </w:rPr>
        <w:t xml:space="preserve">Esimerkki 5.243</w:t>
      </w:r>
    </w:p>
    <w:p>
      <w:r>
        <w:t xml:space="preserve">Konteksti : Robot Jox on Stuart Gordonin ohjaama post-apokalyptinen tieteiselokuva vuodelta 1990, jonka pääosissa nähdään Gary Graham, Anne-Marie Johnson ja Paul Koslo. Vastaus : Stuart Gordon</w:t>
      </w:r>
    </w:p>
    <w:p>
      <w:r>
        <w:rPr>
          <w:b/>
        </w:rPr>
        <w:t xml:space="preserve">Tulos</w:t>
      </w:r>
    </w:p>
    <w:p>
      <w:r>
        <w:t xml:space="preserve">Kuka oli Robot Joxin ohjaaja?</w:t>
      </w:r>
    </w:p>
    <w:p>
      <w:r>
        <w:rPr>
          <w:b/>
        </w:rPr>
        <w:t xml:space="preserve">Esimerkki 5.244</w:t>
      </w:r>
    </w:p>
    <w:p>
      <w:r>
        <w:t xml:space="preserve">Konteksti : ISO 3166-2:RW on Ruandaa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3166-2:RW -standardit?</w:t>
      </w:r>
    </w:p>
    <w:p>
      <w:r>
        <w:rPr>
          <w:b/>
        </w:rPr>
        <w:t xml:space="preserve">Esimerkki 5.245</w:t>
      </w:r>
    </w:p>
    <w:p>
      <w:r>
        <w:t xml:space="preserve">Konteksti : Miestä ei voi raiskata (ruotsiksi Män kan inte våldtas) on Jörn Donnerin ohjaama ruotsalainen draamaelokuva vuodelta 1978, joka perustuu Märta Tikkasen romaaniin Manrape. Vastaus : Manrape</w:t>
      </w:r>
    </w:p>
    <w:p>
      <w:r>
        <w:rPr>
          <w:b/>
        </w:rPr>
        <w:t xml:space="preserve">Tulos</w:t>
      </w:r>
    </w:p>
    <w:p>
      <w:r>
        <w:t xml:space="preserve">Mikä on Men Can't Be Raped -kirjan perusta?</w:t>
      </w:r>
    </w:p>
    <w:p>
      <w:r>
        <w:rPr>
          <w:b/>
        </w:rPr>
        <w:t xml:space="preserve">Esimerkki 5.246</w:t>
      </w:r>
    </w:p>
    <w:p>
      <w:r>
        <w:t xml:space="preserve">Konteksti : The Mystery Road on Paul Powellin ohjaama brittiläinen draamaelokuva vuodelta 1921. Vastaus : Paul Powell</w:t>
      </w:r>
    </w:p>
    <w:p>
      <w:r>
        <w:rPr>
          <w:b/>
        </w:rPr>
        <w:t xml:space="preserve">Tulos</w:t>
      </w:r>
    </w:p>
    <w:p>
      <w:r>
        <w:t xml:space="preserve">Mikä on The Mystery Roadin ohjaaja?</w:t>
      </w:r>
    </w:p>
    <w:p>
      <w:r>
        <w:rPr>
          <w:b/>
        </w:rPr>
        <w:t xml:space="preserve">Esimerkki 5.247</w:t>
      </w:r>
    </w:p>
    <w:p>
      <w:r>
        <w:t xml:space="preserve">Konteksti: Joachim Boosfeld (1. kesäkuuta 1922 - 19. kesäkuuta 2015) oli Waffen-SS:n Hauptsturmführer (päämyrskyjohtaja/kapteeni) toisen maailmansodan aikana. Hänelle myönnettiin Rautaristin ritariristi, joka myönnettiin tunnustuksena natsi-Saksan äärimmäisestä taistelukentän urheudesta tai menestyksekkäästä sotilaallisesta johtajuudesta toisen maailmansodan aikana. Hän oli myös yksi 631:stä miehestä, joille myönnettiin kultainen lähitaisteluristi. Vastaus : Waffen-SS</w:t>
      </w:r>
    </w:p>
    <w:p>
      <w:r>
        <w:rPr>
          <w:b/>
        </w:rPr>
        <w:t xml:space="preserve">Tulos</w:t>
      </w:r>
    </w:p>
    <w:p>
      <w:r>
        <w:t xml:space="preserve">Mikä oli Joachim Boosfeldin sotilashaara?</w:t>
      </w:r>
    </w:p>
    <w:p>
      <w:r>
        <w:rPr>
          <w:b/>
        </w:rPr>
        <w:t xml:space="preserve">Esimerkki 5.248</w:t>
      </w:r>
    </w:p>
    <w:p>
      <w:r>
        <w:t xml:space="preserve">Konteksti : Kuningas Rikhard ja ristiretkeläiset on Warner Bros:n vuonna 1954 valmistama historiallinen draamaelokuva, jonka ohjasi David Butler ja tuotti Henry Blanke John Twistin käsikirjoituksesta Sir Walter Scottin romaanin The Talisman pohjalta. Vastaus : David Butler</w:t>
      </w:r>
    </w:p>
    <w:p>
      <w:r>
        <w:rPr>
          <w:b/>
        </w:rPr>
        <w:t xml:space="preserve">Tulos</w:t>
      </w:r>
    </w:p>
    <w:p>
      <w:r>
        <w:t xml:space="preserve">Kuka ohjasi elokuvan Kuningas Rikhard ja ristiretkeläiset?</w:t>
      </w:r>
    </w:p>
    <w:p>
      <w:r>
        <w:rPr>
          <w:b/>
        </w:rPr>
        <w:t xml:space="preserve">Esimerkki 5.249</w:t>
      </w:r>
    </w:p>
    <w:p>
      <w:r>
        <w:t xml:space="preserve">Konteksti : Sergei Rjazanskij laukaistiin kansainväliselle avaruusasemalle Sojuz TMA-10M -avaruusaluksella 25. syyskuuta 2013 yhdessä venäläisen kosmonautin Oleg Kotovin ja amerikkalaisen astronautin Michael S. Hopkinsin kanssa. Vastaus: astronautti</w:t>
      </w:r>
    </w:p>
    <w:p>
      <w:r>
        <w:rPr>
          <w:b/>
        </w:rPr>
        <w:t xml:space="preserve">Tulos</w:t>
      </w:r>
    </w:p>
    <w:p>
      <w:r>
        <w:t xml:space="preserve">Mikä oli Sergei Rjazanskyn ura?</w:t>
      </w:r>
    </w:p>
    <w:p>
      <w:r>
        <w:rPr>
          <w:b/>
        </w:rPr>
        <w:t xml:space="preserve">Esimerkki 5.250</w:t>
      </w:r>
    </w:p>
    <w:p>
      <w:r>
        <w:t xml:space="preserve">Konteksti : MWC 349 on kaksoistähtijärjestelmä (todennäköisesti kolmoistähtijärjestelmä) Cygnuksen tähdistössä. Vastaus : Cygnus</w:t>
      </w:r>
    </w:p>
    <w:p>
      <w:r>
        <w:rPr>
          <w:b/>
        </w:rPr>
        <w:t xml:space="preserve">Tulos</w:t>
      </w:r>
    </w:p>
    <w:p>
      <w:r>
        <w:t xml:space="preserve">Tähti MWC 349 on osa mitä tähdistöä?</w:t>
      </w:r>
    </w:p>
    <w:p>
      <w:r>
        <w:rPr>
          <w:b/>
        </w:rPr>
        <w:t xml:space="preserve">Esimerkki 5.251</w:t>
      </w:r>
    </w:p>
    <w:p>
      <w:r>
        <w:t xml:space="preserve">Konteksti: Alankomaiden Top 40 on yksi kolmesta virallisesta listasta Alankomaissa. Kaksi muuta ovat Single Top 100, joka perustuu yksinomaan myyntiin ja suoratoistoon, ja Mega Top 50 (3FM), joka sisältää Alankomaiden Top 40:n tavoin myös soittotiedot. Vastaus: 3FM</w:t>
      </w:r>
    </w:p>
    <w:p>
      <w:r>
        <w:rPr>
          <w:b/>
        </w:rPr>
        <w:t xml:space="preserve">Tulos</w:t>
      </w:r>
    </w:p>
    <w:p>
      <w:r>
        <w:t xml:space="preserve">Mikä oli verkko, joka alun perin isännöi hollantilaista Top 40 -ohjelmaa?</w:t>
      </w:r>
    </w:p>
    <w:p>
      <w:r>
        <w:rPr>
          <w:b/>
        </w:rPr>
        <w:t xml:space="preserve">Esimerkki 5.252</w:t>
      </w:r>
    </w:p>
    <w:p>
      <w:r>
        <w:t xml:space="preserve">Konteksti : Henry Keogh (s. 1954) on murhasta tuomittu australialainen. Vastaus: murha</w:t>
      </w:r>
    </w:p>
    <w:p>
      <w:r>
        <w:rPr>
          <w:b/>
        </w:rPr>
        <w:t xml:space="preserve">Tulos</w:t>
      </w:r>
    </w:p>
    <w:p>
      <w:r>
        <w:t xml:space="preserve">Mistä rikoksesta Henry Keoghia syytettiin?</w:t>
      </w:r>
    </w:p>
    <w:p>
      <w:r>
        <w:rPr>
          <w:b/>
        </w:rPr>
        <w:t xml:space="preserve">Esimerkki 5.253</w:t>
      </w:r>
    </w:p>
    <w:p>
      <w:r>
        <w:t xml:space="preserve">Konteksti : Yksi neitsyt liikaa on Lindsey Davisin vuonna 1999 kirjoittama historiallinen rikosromaani ja Marcus Didius Falco Mysteries -sarjan 11. kirja. Vastaus : Marcus Didius Falco</w:t>
      </w:r>
    </w:p>
    <w:p>
      <w:r>
        <w:rPr>
          <w:b/>
        </w:rPr>
        <w:t xml:space="preserve">Tulos</w:t>
      </w:r>
    </w:p>
    <w:p>
      <w:r>
        <w:t xml:space="preserve">Mikä on sarjan nimi, johon Yksi neitsyt liikaa kuuluu?</w:t>
      </w:r>
    </w:p>
    <w:p>
      <w:r>
        <w:rPr>
          <w:b/>
        </w:rPr>
        <w:t xml:space="preserve">Esimerkki 5.254</w:t>
      </w:r>
    </w:p>
    <w:p>
      <w:r>
        <w:t xml:space="preserve">Konteksti: Mark McNamara (s. 8. kesäkuuta 1959) on yhdysvaltalainen entinen koripalloilija, jonka Philadelphia 76ers valitsi vuoden 1982 NBA-draftin ensimmäisellä kierroksella (22.). Vastaus : Philadelphia 76ers</w:t>
      </w:r>
    </w:p>
    <w:p>
      <w:r>
        <w:rPr>
          <w:b/>
        </w:rPr>
        <w:t xml:space="preserve">Tulos</w:t>
      </w:r>
    </w:p>
    <w:p>
      <w:r>
        <w:t xml:space="preserve">Missä joukkueessa Mark McNamara pelasi?</w:t>
      </w:r>
    </w:p>
    <w:p>
      <w:r>
        <w:rPr>
          <w:b/>
        </w:rPr>
        <w:t xml:space="preserve">Esimerkki 5.255</w:t>
      </w:r>
    </w:p>
    <w:p>
      <w:r>
        <w:t xml:space="preserve">Asiayhteys: Tätä ei ole koskaan vahvistettu, koska ei ole todistajia, jotka olisivat todistaneet mitään sananvaihtoa, eikä Susan Newell ole koskaan tunnustanut syyllisyyttään (hän syytti ensin miestään ja vetosi sitten mielenvikaisuuteen kertomatta yksityiskohtia murhasta). Vastaus: murha</w:t>
      </w:r>
    </w:p>
    <w:p>
      <w:r>
        <w:rPr>
          <w:b/>
        </w:rPr>
        <w:t xml:space="preserve">Tulos</w:t>
      </w:r>
    </w:p>
    <w:p>
      <w:r>
        <w:t xml:space="preserve">Mikä rikos johti Susan Newellin tuomitsemiseen?</w:t>
      </w:r>
    </w:p>
    <w:p>
      <w:r>
        <w:rPr>
          <w:b/>
        </w:rPr>
        <w:t xml:space="preserve">Esimerkki 5.256</w:t>
      </w:r>
    </w:p>
    <w:p>
      <w:r>
        <w:t xml:space="preserve">Konteksti : Jacques-Christophe Valmont de Bomare (s. 17. syyskuuta 1731 Rouen; k. 24. elokuuta 1807 Pariisi) oli ranskalainen kasvitieteilijä ja luonnontieteilijä. Vastaus: kasvitieteilijä</w:t>
      </w:r>
    </w:p>
    <w:p>
      <w:r>
        <w:rPr>
          <w:b/>
        </w:rPr>
        <w:t xml:space="preserve">Tulos</w:t>
      </w:r>
    </w:p>
    <w:p>
      <w:r>
        <w:t xml:space="preserve">Mikä oli Jacques-Christophe Valmont de Bomaren ammatti?</w:t>
      </w:r>
    </w:p>
    <w:p>
      <w:r>
        <w:rPr>
          <w:b/>
        </w:rPr>
        <w:t xml:space="preserve">Esimerkki 5.257</w:t>
      </w:r>
    </w:p>
    <w:p>
      <w:r>
        <w:t xml:space="preserve">Taustaa: YTL Power, YTL Corporationin tytäryhtiö, tuottaa ja myy sähköä riippumattomana sähköntuottajana Tenaga Nasionalille Malesian kansalliseen sähköverkkoon siirrettäväksi. Vastaus: YTL Corporation</w:t>
      </w:r>
    </w:p>
    <w:p>
      <w:r>
        <w:rPr>
          <w:b/>
        </w:rPr>
        <w:t xml:space="preserve">Tulos</w:t>
      </w:r>
    </w:p>
    <w:p>
      <w:r>
        <w:t xml:space="preserve">Mikä yritys on YTL Powerin emoyhtiö?</w:t>
      </w:r>
    </w:p>
    <w:p>
      <w:r>
        <w:rPr>
          <w:b/>
        </w:rPr>
        <w:t xml:space="preserve">Esimerkki 5.258</w:t>
      </w:r>
    </w:p>
    <w:p>
      <w:r>
        <w:t xml:space="preserve">Konteksti: Päivitettyjen henkilöiden perusteella voidaan päätellä, että Coel Hen asui noin 350-420 jKr., jolloin roomalaiset poistuivat Britanniasta. Vastaus: 420</w:t>
      </w:r>
    </w:p>
    <w:p>
      <w:r>
        <w:rPr>
          <w:b/>
        </w:rPr>
        <w:t xml:space="preserve">Tulos</w:t>
      </w:r>
    </w:p>
    <w:p>
      <w:r>
        <w:t xml:space="preserve">Minä vuonna Coel Hen kuoli?</w:t>
      </w:r>
    </w:p>
    <w:p>
      <w:r>
        <w:rPr>
          <w:b/>
        </w:rPr>
        <w:t xml:space="preserve">Esimerkki 5.259</w:t>
      </w:r>
    </w:p>
    <w:p>
      <w:r>
        <w:t xml:space="preserve">Konteksti: Fritz Pröll (23. huhtikuuta 1915 Augsburgissa -- 22. marraskuuta 1944 Mittelbau-Dora Nordhausenissa Harzissa) oli vastarintataistelija natsihallintoa vastaan. Vastaus : Augsburg</w:t>
      </w:r>
    </w:p>
    <w:p>
      <w:r>
        <w:rPr>
          <w:b/>
        </w:rPr>
        <w:t xml:space="preserve">Tulos</w:t>
      </w:r>
    </w:p>
    <w:p>
      <w:r>
        <w:t xml:space="preserve">Mistä kaupungista Fritz Pröll on kotoisin?</w:t>
      </w:r>
    </w:p>
    <w:p>
      <w:r>
        <w:rPr>
          <w:b/>
        </w:rPr>
        <w:t xml:space="preserve">Esimerkki 5.260</w:t>
      </w:r>
    </w:p>
    <w:p>
      <w:r>
        <w:t xml:space="preserve">Konteksti : Engelbert I Nassau (n. 1370, Dillenburg -- 3. toukokuuta 1442, Breda) oli Nassaun kreivin Johan I:n ja Marckin kreivittären Margaretha Marckin, Marckin kreivin Adolph II:n tyttären, poika. Vastaus: 3. toukokuuta 1442</w:t>
      </w:r>
    </w:p>
    <w:p>
      <w:r>
        <w:rPr>
          <w:b/>
        </w:rPr>
        <w:t xml:space="preserve">Tulos</w:t>
      </w:r>
    </w:p>
    <w:p>
      <w:r>
        <w:t xml:space="preserve">Milloin Engelbert I Nassaun elämä päättyi?</w:t>
      </w:r>
    </w:p>
    <w:p>
      <w:r>
        <w:rPr>
          <w:b/>
        </w:rPr>
        <w:t xml:space="preserve">Esimerkki 5.261</w:t>
      </w:r>
    </w:p>
    <w:p>
      <w:r>
        <w:t xml:space="preserve">Konteksti : Hrachia Nersisyan (armenialainen: Հրաչյա Ներսիսյան, 24. marraskuuta 1895 -- 6. marraskuuta 1961) oli neuvostoarmenialainen elokuvanäyttelijä. Vastaus: 6. marraskuuta 1961</w:t>
      </w:r>
    </w:p>
    <w:p>
      <w:r>
        <w:rPr>
          <w:b/>
        </w:rPr>
        <w:t xml:space="preserve">Tulos</w:t>
      </w:r>
    </w:p>
    <w:p>
      <w:r>
        <w:t xml:space="preserve">Milloin Hrachia Nersisyan kuoli?</w:t>
      </w:r>
    </w:p>
    <w:p>
      <w:r>
        <w:rPr>
          <w:b/>
        </w:rPr>
        <w:t xml:space="preserve">Esimerkki 5.262</w:t>
      </w:r>
    </w:p>
    <w:p>
      <w:r>
        <w:t xml:space="preserve">Konteksti : Metin Serezli solmi toisen avioliittonsa 7. maaliskuuta 1968 Nevra Serezlin kanssa, teatterinäyttelijän, jonka kanssa hän jakoi näyttämön monta kertaa. Vastaus : Nevra Serezli</w:t>
      </w:r>
    </w:p>
    <w:p>
      <w:r>
        <w:rPr>
          <w:b/>
        </w:rPr>
        <w:t xml:space="preserve">Tulos</w:t>
      </w:r>
    </w:p>
    <w:p>
      <w:r>
        <w:t xml:space="preserve">Mikä on Metin Serezlin puolison nimi?</w:t>
      </w:r>
    </w:p>
    <w:p>
      <w:r>
        <w:rPr>
          <w:b/>
        </w:rPr>
        <w:t xml:space="preserve">Esimerkki 5.263</w:t>
      </w:r>
    </w:p>
    <w:p>
      <w:r>
        <w:t xml:space="preserve">Konteksti : 15 Arietis (lyhenne 15 Ari) on yksittäinen muuttuva tähti Oinaan tähdistössä. Vastaus : Oinas</w:t>
      </w:r>
    </w:p>
    <w:p>
      <w:r>
        <w:rPr>
          <w:b/>
        </w:rPr>
        <w:t xml:space="preserve">Tulos</w:t>
      </w:r>
    </w:p>
    <w:p>
      <w:r>
        <w:t xml:space="preserve">Tähti 15 Arietis on osa mitä tähdistöä?</w:t>
      </w:r>
    </w:p>
    <w:p>
      <w:r>
        <w:rPr>
          <w:b/>
        </w:rPr>
        <w:t xml:space="preserve">Esimerkki 5.264</w:t>
      </w:r>
    </w:p>
    <w:p>
      <w:r>
        <w:t xml:space="preserve">Konteksti : Marilyn Wilson-Rutherford (o.s. Rovell; s. 6. helmikuuta 1947) on yhdysvaltalainen laulaja, joka tunnetaan parhaiten Beach Boy Brian Wilsonin ensimmäisenä vaimona ja Wilson Phillipsin laulajien Carnie Wilsonin ja Wendy Wilsonin äitinä. Vastaus: Brian Wilson</w:t>
      </w:r>
    </w:p>
    <w:p>
      <w:r>
        <w:rPr>
          <w:b/>
        </w:rPr>
        <w:t xml:space="preserve">Tulos</w:t>
      </w:r>
    </w:p>
    <w:p>
      <w:r>
        <w:t xml:space="preserve">Mikä on Marilyn Wilson-Rutherfordin puolison nimi?</w:t>
      </w:r>
    </w:p>
    <w:p>
      <w:r>
        <w:rPr>
          <w:b/>
        </w:rPr>
        <w:t xml:space="preserve">Esimerkki 5.265</w:t>
      </w:r>
    </w:p>
    <w:p>
      <w:r>
        <w:t xml:space="preserve">Konteksti : Claes Duyst van Voorhout on hollantilaisen kultakauden maalarin Frans Halsin vuonna 1638 maalaama muotokuva, joka on nykyään Metropolitan Museum of Artissa New Yorkissa. Vastaus : Metropolitan Museum of Art</w:t>
      </w:r>
    </w:p>
    <w:p>
      <w:r>
        <w:rPr>
          <w:b/>
        </w:rPr>
        <w:t xml:space="preserve">Tulos</w:t>
      </w:r>
    </w:p>
    <w:p>
      <w:r>
        <w:t xml:space="preserve">Mikä on sen paikan nimi, josta Claes Duyst van Voorhout löytyy?</w:t>
      </w:r>
    </w:p>
    <w:p>
      <w:r>
        <w:rPr>
          <w:b/>
        </w:rPr>
        <w:t xml:space="preserve">Esimerkki 5.266</w:t>
      </w:r>
    </w:p>
    <w:p>
      <w:r>
        <w:t xml:space="preserve">Taustaa : XM ja entinen kilpailija Sirius Satellite Radio saivat 29. heinäkuuta 2008 virallisesti päätökseen fuusionsa Yhdysvaltain liittovaltion viestintäkomission (Federal Communications Commission, FCC) hyväksynnän jälkeen ja muodostivat Sirius XM Radio, Inc:n, jonka tytäryhtiö on XM Satellite Radio, Inc. Vastaus: Sirius XM Radio</w:t>
      </w:r>
    </w:p>
    <w:p>
      <w:r>
        <w:rPr>
          <w:b/>
        </w:rPr>
        <w:t xml:space="preserve">Tulos</w:t>
      </w:r>
    </w:p>
    <w:p>
      <w:r>
        <w:t xml:space="preserve">Mikä on XM Satellite Radion emoyhtiö?</w:t>
      </w:r>
    </w:p>
    <w:p>
      <w:r>
        <w:rPr>
          <w:b/>
        </w:rPr>
        <w:t xml:space="preserve">Esimerkki 5.267</w:t>
      </w:r>
    </w:p>
    <w:p>
      <w:r>
        <w:t xml:space="preserve">Konteksti : Hän opiskeli Englannissa Clifton Collegessa, josta tuli brittiläinen subjekti, ja työskenteli viljakaupassa Lontoossa ennen kuin muutti Yhdysvaltoihin vuonna 1925, jossa hän otti taiteilijanimen John Houseman. Vastaus : Clifton College</w:t>
      </w:r>
    </w:p>
    <w:p>
      <w:r>
        <w:rPr>
          <w:b/>
        </w:rPr>
        <w:t xml:space="preserve">Tulos</w:t>
      </w:r>
    </w:p>
    <w:p>
      <w:r>
        <w:t xml:space="preserve">Missä John Houseman opiskeli tai työskenteli?</w:t>
      </w:r>
    </w:p>
    <w:p>
      <w:r>
        <w:rPr>
          <w:b/>
        </w:rPr>
        <w:t xml:space="preserve">Esimerkki 5.268</w:t>
      </w:r>
    </w:p>
    <w:p>
      <w:r>
        <w:t xml:space="preserve">Konteksti : Esterhazyn Madonna on Rafaelin maalaus vuodelta 1508, jota säilytetään Budapestin taidemuseossa Unkarissa. Vastaus : Kuvataidemuseo</w:t>
      </w:r>
    </w:p>
    <w:p>
      <w:r>
        <w:rPr>
          <w:b/>
        </w:rPr>
        <w:t xml:space="preserve">Tulos</w:t>
      </w:r>
    </w:p>
    <w:p>
      <w:r>
        <w:t xml:space="preserve">Mikä on sen paikan nimi, josta Esterhazy Madonna löytyy?</w:t>
      </w:r>
    </w:p>
    <w:p>
      <w:r>
        <w:rPr>
          <w:b/>
        </w:rPr>
        <w:t xml:space="preserve">Esimerkki 5.269</w:t>
      </w:r>
    </w:p>
    <w:p>
      <w:r>
        <w:t xml:space="preserve">Konteksti : Welsh Newspapers Online on digitoinut 1 574 Denbigh, Ruthin and Vale of Clwyd Free Press -lehden (1882-1919) numeroa Walesin kansalliskirjaston sanomalehtiarkistosta. Vastaus : Welsh Newspapers Online</w:t>
      </w:r>
    </w:p>
    <w:p>
      <w:r>
        <w:rPr>
          <w:b/>
        </w:rPr>
        <w:t xml:space="preserve">Tulos</w:t>
      </w:r>
    </w:p>
    <w:p>
      <w:r>
        <w:t xml:space="preserve">Mikä on sen paikan nimi, jossa Denbigh, Ruthin and Vale of Clwyd Free Press ilmestyy?</w:t>
      </w:r>
    </w:p>
    <w:p>
      <w:r>
        <w:rPr>
          <w:b/>
        </w:rPr>
        <w:t xml:space="preserve">Esimerkki 5.270</w:t>
      </w:r>
    </w:p>
    <w:p>
      <w:r>
        <w:t xml:space="preserve">Konteksti : Yorkshiren ratsuprikaati oli Britannian armeijan alueellisten joukkojen muodostelma, joka järjestettiin vuonna 1908. Vastaus : Britannian armeija</w:t>
      </w:r>
    </w:p>
    <w:p>
      <w:r>
        <w:rPr>
          <w:b/>
        </w:rPr>
        <w:t xml:space="preserve">Tulos</w:t>
      </w:r>
    </w:p>
    <w:p>
      <w:r>
        <w:t xml:space="preserve">Missä armeijassa Yorkshire Mounted Brigade palveli?</w:t>
      </w:r>
    </w:p>
    <w:p>
      <w:r>
        <w:rPr>
          <w:b/>
        </w:rPr>
        <w:t xml:space="preserve">Esimerkki 5.271</w:t>
      </w:r>
    </w:p>
    <w:p>
      <w:r>
        <w:t xml:space="preserve">Konteksti: Charlotte Hornets valitsi Tony Delkin vuoden 1996 NBA-draftissa 16. sijalle. Vastaus : Charlotte Hornets</w:t>
      </w:r>
    </w:p>
    <w:p>
      <w:r>
        <w:rPr>
          <w:b/>
        </w:rPr>
        <w:t xml:space="preserve">Tulos</w:t>
      </w:r>
    </w:p>
    <w:p>
      <w:r>
        <w:t xml:space="preserve">Pelaaja Tony Delk pelasi minkä joukkueen riveissä?</w:t>
      </w:r>
    </w:p>
    <w:p>
      <w:r>
        <w:rPr>
          <w:b/>
        </w:rPr>
        <w:t xml:space="preserve">Esimerkki 5.272</w:t>
      </w:r>
    </w:p>
    <w:p>
      <w:r>
        <w:t xml:space="preserve">Konteksti: Nörttien voitto on Robert X. Cringelyn (Mark Stephens) kirjoittama ja juontama sarja, joka perustuu hänen vuonna 1992 ilmestyneeseen kirjaansa Accidental Empires. Vastaus : Accidental Empires</w:t>
      </w:r>
    </w:p>
    <w:p>
      <w:r>
        <w:rPr>
          <w:b/>
        </w:rPr>
        <w:t xml:space="preserve">Tulos</w:t>
      </w:r>
    </w:p>
    <w:p>
      <w:r>
        <w:t xml:space="preserve">Mihin Triumph of the Nerds perustuu?</w:t>
      </w:r>
    </w:p>
    <w:p>
      <w:r>
        <w:rPr>
          <w:b/>
        </w:rPr>
        <w:t xml:space="preserve">Esimerkki 5.273</w:t>
      </w:r>
    </w:p>
    <w:p>
      <w:r>
        <w:t xml:space="preserve">Konteksti : Davide Viganò (s. 12. kesäkuuta 1984 Carate Brianza) on italialainen maantiepyöräilyn ammattilaiskuljettaja, joka ajaa UCI:n ammattilaisjoukkueessa Caja Rural-- Vastaus : polkupyöräilijä.</w:t>
      </w:r>
    </w:p>
    <w:p>
      <w:r>
        <w:rPr>
          <w:b/>
        </w:rPr>
        <w:t xml:space="preserve">Tulos</w:t>
      </w:r>
    </w:p>
    <w:p>
      <w:r>
        <w:t xml:space="preserve">Mikä oli Davide Viganòn ura?</w:t>
      </w:r>
    </w:p>
    <w:p>
      <w:r>
        <w:rPr>
          <w:b/>
        </w:rPr>
        <w:t xml:space="preserve">Esimerkki 5.274</w:t>
      </w:r>
    </w:p>
    <w:p>
      <w:r>
        <w:t xml:space="preserve">Konteksti : David Wooster (13. maaliskuuta 1711 (O.S. 2. maaliskuuta 1710) - 2. toukokuuta 1777) oli yhdysvaltalainen kenraali, joka palveli Ranskan ja intiaanien sodassa ja Yhdysvaltain vapaussodassa. Vastaus : Amerikan vapaussodassa</w:t>
      </w:r>
    </w:p>
    <w:p>
      <w:r>
        <w:rPr>
          <w:b/>
        </w:rPr>
        <w:t xml:space="preserve">Tulos</w:t>
      </w:r>
    </w:p>
    <w:p>
      <w:r>
        <w:t xml:space="preserve">Mihin sotaan David Wooster osallistui?</w:t>
      </w:r>
    </w:p>
    <w:p>
      <w:r>
        <w:rPr>
          <w:b/>
        </w:rPr>
        <w:t xml:space="preserve">Esimerkki 5.275</w:t>
      </w:r>
    </w:p>
    <w:p>
      <w:r>
        <w:t xml:space="preserve">Konteksti : NGC 5548 on noin 245 miljoonan valovuoden päässä ja sijaitsee Boötesin tähdistössä. Vastaus : Boötes</w:t>
      </w:r>
    </w:p>
    <w:p>
      <w:r>
        <w:rPr>
          <w:b/>
        </w:rPr>
        <w:t xml:space="preserve">Tulos</w:t>
      </w:r>
    </w:p>
    <w:p>
      <w:r>
        <w:t xml:space="preserve">Tähti NGC 5548 kuuluu mihin tähdistöön?</w:t>
      </w:r>
    </w:p>
    <w:p>
      <w:r>
        <w:rPr>
          <w:b/>
        </w:rPr>
        <w:t xml:space="preserve">Esimerkki 5.276</w:t>
      </w:r>
    </w:p>
    <w:p>
      <w:r>
        <w:t xml:space="preserve">Konteksti : Hermon Carey Bumpus syntyi Buckfieldissä, Mainessa vuonna 1862, ja hän suoritti Brownin yliopistossa vuonna 1884 biologian ja luonnontieteiden tohtorin tutkinnon. Vastaus : Brownin yliopisto</w:t>
      </w:r>
    </w:p>
    <w:p>
      <w:r>
        <w:rPr>
          <w:b/>
        </w:rPr>
        <w:t xml:space="preserve">Tulos</w:t>
      </w:r>
    </w:p>
    <w:p>
      <w:r>
        <w:t xml:space="preserve">Mikä korkeakoulu tai yliopisto liittyy Hermon Carey Bumpusiin?</w:t>
      </w:r>
    </w:p>
    <w:p>
      <w:r>
        <w:rPr>
          <w:b/>
        </w:rPr>
        <w:t xml:space="preserve">Esimerkki 5.277</w:t>
      </w:r>
    </w:p>
    <w:p>
      <w:r>
        <w:t xml:space="preserve">Konteksti : Q Scorpii (Q Sco) on oranssi jättiläistähti Scorpiuksen tähdistössä. Vastaus : Scorpius</w:t>
      </w:r>
    </w:p>
    <w:p>
      <w:r>
        <w:rPr>
          <w:b/>
        </w:rPr>
        <w:t xml:space="preserve">Tulos</w:t>
      </w:r>
    </w:p>
    <w:p>
      <w:r>
        <w:t xml:space="preserve">Mihin tähtikuvioon Q Scorpii kuuluu?</w:t>
      </w:r>
    </w:p>
    <w:p>
      <w:r>
        <w:rPr>
          <w:b/>
        </w:rPr>
        <w:t xml:space="preserve">Esimerkki 5.278</w:t>
      </w:r>
    </w:p>
    <w:p>
      <w:r>
        <w:t xml:space="preserve">Konteksti : Kappa Telescopii (κ Tel, κ Telescopii) on tähti Telescopiumin tähdistössä. Vastaus : Telescopium</w:t>
      </w:r>
    </w:p>
    <w:p>
      <w:r>
        <w:rPr>
          <w:b/>
        </w:rPr>
        <w:t xml:space="preserve">Tulos</w:t>
      </w:r>
    </w:p>
    <w:p>
      <w:r>
        <w:t xml:space="preserve">Mikä oli Kappa Telescopii -tähdistö?</w:t>
      </w:r>
    </w:p>
    <w:p>
      <w:r>
        <w:rPr>
          <w:b/>
        </w:rPr>
        <w:t xml:space="preserve">Esimerkki 5.279</w:t>
      </w:r>
    </w:p>
    <w:p>
      <w:r>
        <w:t xml:space="preserve">Konteksti: Mary Lasker on saanut presidentin vapaudenmitalin vuonna 1969, Four Freedoms Award -palkinnon vuonna 1987 ja kongressin kultamitalin vuonna 1989. Vastaus : Presidentin vapaudenmitali</w:t>
      </w:r>
    </w:p>
    <w:p>
      <w:r>
        <w:rPr>
          <w:b/>
        </w:rPr>
        <w:t xml:space="preserve">Tulos</w:t>
      </w:r>
    </w:p>
    <w:p>
      <w:r>
        <w:t xml:space="preserve">Minkä palkinnon Mary Lasker sai?</w:t>
      </w:r>
    </w:p>
    <w:p>
      <w:r>
        <w:rPr>
          <w:b/>
        </w:rPr>
        <w:t xml:space="preserve">Esimerkki 5.280</w:t>
      </w:r>
    </w:p>
    <w:p>
      <w:r>
        <w:t xml:space="preserve">Konteksti : Milo Lemert (25. maaliskuuta 1890 - 29. syyskuuta 1918) oli Yhdysvaltain armeijan sotilas, joka sai kunniamitalin toimistaan ensimmäisen maailmansodan aikana.Vastaus : Medal of Honor</w:t>
      </w:r>
    </w:p>
    <w:p>
      <w:r>
        <w:rPr>
          <w:b/>
        </w:rPr>
        <w:t xml:space="preserve">Tulos</w:t>
      </w:r>
    </w:p>
    <w:p>
      <w:r>
        <w:t xml:space="preserve">Minkä palkinnon Milo Lemert sai?</w:t>
      </w:r>
    </w:p>
    <w:p>
      <w:r>
        <w:rPr>
          <w:b/>
        </w:rPr>
        <w:t xml:space="preserve">Esimerkki 5.281</w:t>
      </w:r>
    </w:p>
    <w:p>
      <w:r>
        <w:t xml:space="preserve">Konteksti: Kun asejärjestelmä oli saanut palautetta käyttäjiltä ja siihen oli tehty useita pyydettyjä suunnittelumuutoksia, mukaan lukien kiväärin mukauttaminen käytettäväksi raskaammalla belgialaisella SS109-versiolla 5,56 × 45 mm:n patruunasta ja luotettavuuden parantaminen, se otettiin käyttöön Britannian armeijassa vuonna 1985 SA80-aseena. Vastaus: 1985</w:t>
      </w:r>
    </w:p>
    <w:p>
      <w:r>
        <w:rPr>
          <w:b/>
        </w:rPr>
        <w:t xml:space="preserve">Tulos</w:t>
      </w:r>
    </w:p>
    <w:p>
      <w:r>
        <w:t xml:space="preserve">Minä vuonna SA80 otettiin käyttöön?</w:t>
      </w:r>
    </w:p>
    <w:p>
      <w:r>
        <w:rPr>
          <w:b/>
        </w:rPr>
        <w:t xml:space="preserve">Esimerkki 5.282</w:t>
      </w:r>
    </w:p>
    <w:p>
      <w:r>
        <w:t xml:space="preserve">Konteksti: Aaron Ekblad (s. 7. helmikuuta 1996) on kanadalainen jääkiekkoammattilainen puolustaja, joka pelaa tällä hetkellä Florida Panthersissa National Hockey Leaguessa (NHL). Vastaus : Florida Panthers</w:t>
      </w:r>
    </w:p>
    <w:p>
      <w:r>
        <w:rPr>
          <w:b/>
        </w:rPr>
        <w:t xml:space="preserve">Tulos</w:t>
      </w:r>
    </w:p>
    <w:p>
      <w:r>
        <w:t xml:space="preserve">Mihin joukkueeseen Aaron Ekblad kuuluu?</w:t>
      </w:r>
    </w:p>
    <w:p>
      <w:r>
        <w:rPr>
          <w:b/>
        </w:rPr>
        <w:t xml:space="preserve">Esimerkki 5.283</w:t>
      </w:r>
    </w:p>
    <w:p>
      <w:r>
        <w:t xml:space="preserve">Konteksti : Mick Hazen (s. 22. maaliskuuta 1993) on yhdysvaltalainen näyttelijä. Vastaus : näyttelijä</w:t>
      </w:r>
    </w:p>
    <w:p>
      <w:r>
        <w:rPr>
          <w:b/>
        </w:rPr>
        <w:t xml:space="preserve">Tulos</w:t>
      </w:r>
    </w:p>
    <w:p>
      <w:r>
        <w:t xml:space="preserve">Mikä oli Mick Hazenin ammatti?</w:t>
      </w:r>
    </w:p>
    <w:p>
      <w:r>
        <w:rPr>
          <w:b/>
        </w:rPr>
        <w:t xml:space="preserve">Esimerkki 5.284</w:t>
      </w:r>
    </w:p>
    <w:p>
      <w:r>
        <w:t xml:space="preserve">Konteksti : Krippendorfin heimo on vuonna 1998 tehty yhdysvaltalainen elokuvasovitus Frank Parkinin samannimisestä romaanista, jonka on ohjannut Todd Holland. Vastaus : Frank Parkin</w:t>
      </w:r>
    </w:p>
    <w:p>
      <w:r>
        <w:rPr>
          <w:b/>
        </w:rPr>
        <w:t xml:space="preserve">Tulos</w:t>
      </w:r>
    </w:p>
    <w:p>
      <w:r>
        <w:t xml:space="preserve">Mihin perustuu Krippendorfin heimo?</w:t>
      </w:r>
    </w:p>
    <w:p>
      <w:r>
        <w:rPr>
          <w:b/>
        </w:rPr>
        <w:t xml:space="preserve">Esimerkki 5.285</w:t>
      </w:r>
    </w:p>
    <w:p>
      <w:r>
        <w:t xml:space="preserve">Konteksti : World Wide Web Consortium (W3C) on kehittänyt P3P:n, jonka tarkoituksena on antaa käyttäjille enemmän valtaa henkilökohtaisten tietojensa hallintaan selaamisen aikana. P3P:tä suositeltiin virallisesti 16. huhtikuuta 2002. Vastaus : World Wide Web Consortium</w:t>
      </w:r>
    </w:p>
    <w:p>
      <w:r>
        <w:rPr>
          <w:b/>
        </w:rPr>
        <w:t xml:space="preserve">Tulos</w:t>
      </w:r>
    </w:p>
    <w:p>
      <w:r>
        <w:t xml:space="preserve">Kuka asetti P3P-standardit?</w:t>
      </w:r>
    </w:p>
    <w:p>
      <w:r>
        <w:rPr>
          <w:b/>
        </w:rPr>
        <w:t xml:space="preserve">Esimerkki 5.286</w:t>
      </w:r>
    </w:p>
    <w:p>
      <w:r>
        <w:t xml:space="preserve">Konteksti : QF 3-pounder Hotchkiss tai ranskankielisessä käytössä Canon Hotchkiss à tir rapide de 47 mm (47mm / L40) oli kevyt 47 mm:n laivastotykki, joka otettiin käyttöön vuonna 1886 puolustautuakseen uusilta pieniltä nopeilta aluksilta, kuten torpedoveneiltä ja myöhemmin sukellusveneiltä. Vastaus: 1886</w:t>
      </w:r>
    </w:p>
    <w:p>
      <w:r>
        <w:rPr>
          <w:b/>
        </w:rPr>
        <w:t xml:space="preserve">Tulos</w:t>
      </w:r>
    </w:p>
    <w:p>
      <w:r>
        <w:t xml:space="preserve">Minä vuonna QF 3-pounder Hotchkiss tuli palvelukseen?</w:t>
      </w:r>
    </w:p>
    <w:p>
      <w:r>
        <w:rPr>
          <w:b/>
        </w:rPr>
        <w:t xml:space="preserve">Esimerkki 5.287</w:t>
      </w:r>
    </w:p>
    <w:p>
      <w:r>
        <w:t xml:space="preserve">Konteksti : Firehouse Dog on vuonna 2007 ilmestynyt yhdysvaltalainen perhe-elokuva, jonka on tuottanut Regency Enterprises ja levittänyt 20th Century Fox. Vastaus : Regency Enterprises</w:t>
      </w:r>
    </w:p>
    <w:p>
      <w:r>
        <w:rPr>
          <w:b/>
        </w:rPr>
        <w:t xml:space="preserve">Tulos</w:t>
      </w:r>
    </w:p>
    <w:p>
      <w:r>
        <w:t xml:space="preserve">Mikä tuotantoyhtiö oli mukana Firehouse Dogissa?</w:t>
      </w:r>
    </w:p>
    <w:p>
      <w:r>
        <w:rPr>
          <w:b/>
        </w:rPr>
        <w:t xml:space="preserve">Esimerkki 5.288</w:t>
      </w:r>
    </w:p>
    <w:p>
      <w:r>
        <w:t xml:space="preserve">Konteksti: Oliver Mellor (s. 30. tammikuuta 1981 Windsor, Berkshire) on brittiläinen näyttelijä ja entinen personal trainer, joka tunnetaan ehkä parhaiten tohtori Matt Carterin roolista ITV:n saippuaoopperassa Coronation Street 20. elokuuta 2010 alkaen, mutta hän lähti näytöksestä 5. huhtikuuta 2013 kolmen vuoden jälkeen. Vastaus: Personal trainer</w:t>
      </w:r>
    </w:p>
    <w:p>
      <w:r>
        <w:rPr>
          <w:b/>
        </w:rPr>
        <w:t xml:space="preserve">Tulos</w:t>
      </w:r>
    </w:p>
    <w:p>
      <w:r>
        <w:t xml:space="preserve">Mikä oli Oliver Mellorin ammatti?</w:t>
      </w:r>
    </w:p>
    <w:p>
      <w:r>
        <w:rPr>
          <w:b/>
        </w:rPr>
        <w:t xml:space="preserve">Esimerkki 5.289</w:t>
      </w:r>
    </w:p>
    <w:p>
      <w:r>
        <w:t xml:space="preserve">Konteksti : Elokuvien levittäjä Troma Entertainment nimesi elokuvan Blood Sucking Freaks (joskus myös Bloodsucking Freaks) uudelleen, kun se hankki sen. Vastaus : Troma Entertainment</w:t>
      </w:r>
    </w:p>
    <w:p>
      <w:r>
        <w:rPr>
          <w:b/>
        </w:rPr>
        <w:t xml:space="preserve">Tulos</w:t>
      </w:r>
    </w:p>
    <w:p>
      <w:r>
        <w:t xml:space="preserve">Mikä tuotantoyhtiö on mukana Blood Sucking Freaks -elokuvassa?</w:t>
      </w:r>
    </w:p>
    <w:p>
      <w:r>
        <w:rPr>
          <w:b/>
        </w:rPr>
        <w:t xml:space="preserve">Esimerkki 5.290</w:t>
      </w:r>
    </w:p>
    <w:p>
      <w:r>
        <w:t xml:space="preserve">Konteksti : The Great Mr. Handel on brittiläinen historiallinen Technicolor-elokuva vuodelta 1942, jonka on ohjannut Norman Walker ja jonka pääosissa nähdään Wilfrid Lawson, Elizabeth Allan ja Malcolm Keen. Vastaus : Norman Walker</w:t>
      </w:r>
    </w:p>
    <w:p>
      <w:r>
        <w:rPr>
          <w:b/>
        </w:rPr>
        <w:t xml:space="preserve">Tulos</w:t>
      </w:r>
    </w:p>
    <w:p>
      <w:r>
        <w:t xml:space="preserve">Kuka ohjasi The Great Mr. Händelin?</w:t>
      </w:r>
    </w:p>
    <w:p>
      <w:r>
        <w:rPr>
          <w:b/>
        </w:rPr>
        <w:t xml:space="preserve">Esimerkki 5.291</w:t>
      </w:r>
    </w:p>
    <w:p>
      <w:r>
        <w:t xml:space="preserve">Konteksti : Daniele Giorgini (s. 24. huhtikuuta 1984 San Benedetto del Tronto, Italia) on italialainen tenniksen ammattilainen. Vastaus : San Benedetto del Tronto</w:t>
      </w:r>
    </w:p>
    <w:p>
      <w:r>
        <w:rPr>
          <w:b/>
        </w:rPr>
        <w:t xml:space="preserve">Tulos</w:t>
      </w:r>
    </w:p>
    <w:p>
      <w:r>
        <w:t xml:space="preserve">Mihin kaupunkiin Daniele Giorgini liittyy?</w:t>
      </w:r>
    </w:p>
    <w:p>
      <w:r>
        <w:rPr>
          <w:b/>
        </w:rPr>
        <w:t xml:space="preserve">Esimerkki 5.292</w:t>
      </w:r>
    </w:p>
    <w:p>
      <w:r>
        <w:t xml:space="preserve">Konteksti : Howard Presents on kanadalainen lasten televisiosarja, joka esitettiin CBC Televisionilla vuonna 1978. Vastaus : CBC Television</w:t>
      </w:r>
    </w:p>
    <w:p>
      <w:r>
        <w:rPr>
          <w:b/>
        </w:rPr>
        <w:t xml:space="preserve">Tulos</w:t>
      </w:r>
    </w:p>
    <w:p>
      <w:r>
        <w:t xml:space="preserve">Missä verkossa Howard Presents esiintyy?</w:t>
      </w:r>
    </w:p>
    <w:p>
      <w:r>
        <w:rPr>
          <w:b/>
        </w:rPr>
        <w:t xml:space="preserve">Esimerkki 5.293</w:t>
      </w:r>
    </w:p>
    <w:p>
      <w:r>
        <w:t xml:space="preserve">Konteksti : Astan Dabo (s. 30. toukokuuta 1992) on Malista kotoisin oleva koripallosentteri, jonka naisten koripalloliiton Connecticut Sun valitsi. Vastaus : Connecticut Sun</w:t>
      </w:r>
    </w:p>
    <w:p>
      <w:r>
        <w:rPr>
          <w:b/>
        </w:rPr>
        <w:t xml:space="preserve">Tulos</w:t>
      </w:r>
    </w:p>
    <w:p>
      <w:r>
        <w:t xml:space="preserve">Mihin joukkueeseen Astan Dabo kuuluu?</w:t>
      </w:r>
    </w:p>
    <w:p>
      <w:r>
        <w:rPr>
          <w:b/>
        </w:rPr>
        <w:t xml:space="preserve">Esimerkki 5.294</w:t>
      </w:r>
    </w:p>
    <w:p>
      <w:r>
        <w:t xml:space="preserve">Konteksti : McTeague on köyhästä kaivostyöläisperheestä kotoisin oleva, älyltään rajoittunut hammaslääkäri, joka on avannut hammaslääkäriaseman Polk Streetillä San Franciscossa. Vastaus : San Francisco</w:t>
      </w:r>
    </w:p>
    <w:p>
      <w:r>
        <w:rPr>
          <w:b/>
        </w:rPr>
        <w:t xml:space="preserve">Tulos</w:t>
      </w:r>
    </w:p>
    <w:p>
      <w:r>
        <w:t xml:space="preserve">Missä paikassa McTeague on olemassa?</w:t>
      </w:r>
    </w:p>
    <w:p>
      <w:r>
        <w:rPr>
          <w:b/>
        </w:rPr>
        <w:t xml:space="preserve">Esimerkki 5.295</w:t>
      </w:r>
    </w:p>
    <w:p>
      <w:r>
        <w:t xml:space="preserve">Konteksti : HD 38529 b on noin 138 valovuoden päässä Orionin tähdistössä sijaitseva ekstrasolaarinen planeetta. Vastaus : Orion</w:t>
      </w:r>
    </w:p>
    <w:p>
      <w:r>
        <w:rPr>
          <w:b/>
        </w:rPr>
        <w:t xml:space="preserve">Tulos</w:t>
      </w:r>
    </w:p>
    <w:p>
      <w:r>
        <w:t xml:space="preserve">Mikä on sen tähdistön nimi, johon HD 38529 b kuuluu?</w:t>
      </w:r>
    </w:p>
    <w:p>
      <w:r>
        <w:rPr>
          <w:b/>
        </w:rPr>
        <w:t xml:space="preserve">Esimerkki 5.296</w:t>
      </w:r>
    </w:p>
    <w:p>
      <w:r>
        <w:t xml:space="preserve">Konteksti : Michael Tolliver Lives (2007) on San Franciscon kirjailijan Armistead Maupinin Tales of the City -sarjan seitsemäs kirja. Vastaus : San Francisco</w:t>
      </w:r>
    </w:p>
    <w:p>
      <w:r>
        <w:rPr>
          <w:b/>
        </w:rPr>
        <w:t xml:space="preserve">Tulos</w:t>
      </w:r>
    </w:p>
    <w:p>
      <w:r>
        <w:t xml:space="preserve">Missä paikassa Michael Tolliver asuu?</w:t>
      </w:r>
    </w:p>
    <w:p>
      <w:r>
        <w:rPr>
          <w:b/>
        </w:rPr>
        <w:t xml:space="preserve">Esimerkki 5.297</w:t>
      </w:r>
    </w:p>
    <w:p>
      <w:r>
        <w:t xml:space="preserve">Konteksti : Ondřej Palát (s. 28. maaliskuuta 1991) on tšekkiläinen jääkiekkoammattilainen laitahyökkääjä ja Tampa Bay Lightningin varakapteeni National Hockey Leaguessa (NHL). Vastaus : Tampa Bay Lightning</w:t>
      </w:r>
    </w:p>
    <w:p>
      <w:r>
        <w:rPr>
          <w:b/>
        </w:rPr>
        <w:t xml:space="preserve">Tulos</w:t>
      </w:r>
    </w:p>
    <w:p>
      <w:r>
        <w:t xml:space="preserve">Mihin joukkueeseen Ondřej Palát kuuluu?</w:t>
      </w:r>
    </w:p>
    <w:p>
      <w:r>
        <w:rPr>
          <w:b/>
        </w:rPr>
        <w:t xml:space="preserve">Esimerkki 5.298</w:t>
      </w:r>
    </w:p>
    <w:p>
      <w:r>
        <w:t xml:space="preserve">Konteksti: Philip St. George Cooke (13. kesäkuuta 1809 - 20. maaliskuuta 1895) oli Yhdysvaltain armeijan ratsuväen upseeri, joka toimi Yhdysvaltain sisällissodassa unionin kenraalina. Vastaus : Yhdysvaltain sisällissodassa</w:t>
      </w:r>
    </w:p>
    <w:p>
      <w:r>
        <w:rPr>
          <w:b/>
        </w:rPr>
        <w:t xml:space="preserve">Tulos</w:t>
      </w:r>
    </w:p>
    <w:p>
      <w:r>
        <w:t xml:space="preserve">Missä sodassa Philip St. George Cooke oli mukana?</w:t>
      </w:r>
    </w:p>
    <w:p>
      <w:r>
        <w:rPr>
          <w:b/>
        </w:rPr>
        <w:t xml:space="preserve">Esimerkki 5.299</w:t>
      </w:r>
    </w:p>
    <w:p>
      <w:r>
        <w:t xml:space="preserve">Konteksti : Rita Keszthelyi (s. 1991) on unkarilainen naispuolinen vesipalloilija. Vastaus: Nainen</w:t>
      </w:r>
    </w:p>
    <w:p>
      <w:r>
        <w:rPr>
          <w:b/>
        </w:rPr>
        <w:t xml:space="preserve">Tulos</w:t>
      </w:r>
    </w:p>
    <w:p>
      <w:r>
        <w:t xml:space="preserve">Mihin sukupuoleen Rita Keszthelyi kuuluu?</w:t>
      </w:r>
    </w:p>
    <w:p>
      <w:r>
        <w:rPr>
          <w:b/>
        </w:rPr>
        <w:t xml:space="preserve">Esimerkki 5.300</w:t>
      </w:r>
    </w:p>
    <w:p>
      <w:r>
        <w:t xml:space="preserve">Konteksti : The Ruins of Gorlan on australialaisen kirjailijan John Flanaganin kirjoittaman Ranger's Apprentice -sarjan ensimmäinen romaani. Vastaus : Ranger's Apprentice</w:t>
      </w:r>
    </w:p>
    <w:p>
      <w:r>
        <w:rPr>
          <w:b/>
        </w:rPr>
        <w:t xml:space="preserve">Tulos</w:t>
      </w:r>
    </w:p>
    <w:p>
      <w:r>
        <w:t xml:space="preserve">Mihin sarjaan Gorlanin rauniot kuuluu?</w:t>
      </w:r>
    </w:p>
    <w:p>
      <w:r>
        <w:rPr>
          <w:b/>
        </w:rPr>
        <w:t xml:space="preserve">Esimerkki 5.301</w:t>
      </w:r>
    </w:p>
    <w:p>
      <w:r>
        <w:t xml:space="preserve">Konteksti: Hans Johannsen (29. tammikuuta 1913 - 5. maaliskuuta 1961) oli saksalainen toisen maailmansodan aikana sukellusveneen konepäällikkö, jolle myönnettiin Rautaristin ritariristi (saksaksi Ritterkreuz des Eisernen Kreuzes). Vastaus : Rautaristin ritariristi</w:t>
      </w:r>
    </w:p>
    <w:p>
      <w:r>
        <w:rPr>
          <w:b/>
        </w:rPr>
        <w:t xml:space="preserve">Tulos</w:t>
      </w:r>
    </w:p>
    <w:p>
      <w:r>
        <w:t xml:space="preserve">Minkä palkinnon Hans Johannsen sai?</w:t>
      </w:r>
    </w:p>
    <w:p>
      <w:r>
        <w:rPr>
          <w:b/>
        </w:rPr>
        <w:t xml:space="preserve">Esimerkki 5.302</w:t>
      </w:r>
    </w:p>
    <w:p>
      <w:r>
        <w:t xml:space="preserve">Konteksti : ISO 3166-2:CA on Kanadan nimike ISO 3166-2:ssa, joka on osa Kansainvälisen standardisoimisjärjestön (ISO) julkaisemaa ISO 3166 -standardia, joka määrittelee koodit kaikkien ISO 3166-1:ssä koodattujen maiden tärkeimpien alajaotteluiden (esim. maakuntien tai osavaltioiden) nimille. Vastaus: Kansainvälinen standardisoimisjärjestö</w:t>
      </w:r>
    </w:p>
    <w:p>
      <w:r>
        <w:rPr>
          <w:b/>
        </w:rPr>
        <w:t xml:space="preserve">Tulos</w:t>
      </w:r>
    </w:p>
    <w:p>
      <w:r>
        <w:t xml:space="preserve">Kuka on laatinut ISO 3166-2:CA -standardit?</w:t>
      </w:r>
    </w:p>
    <w:p>
      <w:r>
        <w:rPr>
          <w:b/>
        </w:rPr>
        <w:t xml:space="preserve">Esimerkki 5.303</w:t>
      </w:r>
    </w:p>
    <w:p>
      <w:r>
        <w:t xml:space="preserve">Konteksti : Edouard Manet'n maalaus Kreivitär Albazzin muotokuva on osa Solomon R. Guggenheim-museon Thannhauser-kokoelmaa Hilde Thannhauserin testamenttina. Vastaus: Solomon R. Guggenheim-museo.</w:t>
      </w:r>
    </w:p>
    <w:p>
      <w:r>
        <w:rPr>
          <w:b/>
        </w:rPr>
        <w:t xml:space="preserve">Tulos</w:t>
      </w:r>
    </w:p>
    <w:p>
      <w:r>
        <w:t xml:space="preserve">Mikä on sen paikan nimi, josta löytyy kreivitär Albazzin muotokuva?</w:t>
      </w:r>
    </w:p>
    <w:p>
      <w:r>
        <w:rPr>
          <w:b/>
        </w:rPr>
        <w:t xml:space="preserve">Esimerkki 5.304</w:t>
      </w:r>
    </w:p>
    <w:p>
      <w:r>
        <w:t xml:space="preserve">Taustaa : Transavia Denmark ApS, joka tunnettiin myös nimellä Transavia.com Denmark tai Transavia Denmark ja joka toimi nimellä transavia.com, oli tanskalainen halpalentoyhtiö, joka toimi Transavia.com-konsernin tytäryhtiönä. Vastaus : Transavia.com</w:t>
      </w:r>
    </w:p>
    <w:p>
      <w:r>
        <w:rPr>
          <w:b/>
        </w:rPr>
        <w:t xml:space="preserve">Tulos</w:t>
      </w:r>
    </w:p>
    <w:p>
      <w:r>
        <w:t xml:space="preserve">Mikä on Transavian Tanskan emoyhtiö?</w:t>
      </w:r>
    </w:p>
    <w:p>
      <w:r>
        <w:rPr>
          <w:b/>
        </w:rPr>
        <w:t xml:space="preserve">Esimerkki 5.305</w:t>
      </w:r>
    </w:p>
    <w:p>
      <w:r>
        <w:t xml:space="preserve">Konteksti: Kenneth Cecil Bunch (21. tammikuuta 1919 - 6. kesäkuuta 1942) oli Yhdysvaltain laivaston lentäjä, jolle myönnettiin postuumisti lentomitali toimistaan Midwayn taistelussa. Vastaus : Midwayn taistelu</w:t>
      </w:r>
    </w:p>
    <w:p>
      <w:r>
        <w:rPr>
          <w:b/>
        </w:rPr>
        <w:t xml:space="preserve">Tulos</w:t>
      </w:r>
    </w:p>
    <w:p>
      <w:r>
        <w:t xml:space="preserve">Missä sodassa Kenneth Cecil Bunch taisteli?</w:t>
      </w:r>
    </w:p>
    <w:p>
      <w:r>
        <w:rPr>
          <w:b/>
        </w:rPr>
        <w:t xml:space="preserve">Esimerkki 5.306</w:t>
      </w:r>
    </w:p>
    <w:p>
      <w:r>
        <w:t xml:space="preserve">Konteksti : Marraskuussa 1525 kuningas Kustaa I ilmoitti, että Christina Gyllenstiernan oli määrä mennä naimisiin serkkunsa Johan Turessonin kanssa, joka oli Falunin herra, riksråd ja Nyköpingin maaherra. Vastaus : Johan Turesson</w:t>
      </w:r>
    </w:p>
    <w:p>
      <w:r>
        <w:rPr>
          <w:b/>
        </w:rPr>
        <w:t xml:space="preserve">Tulos</w:t>
      </w:r>
    </w:p>
    <w:p>
      <w:r>
        <w:t xml:space="preserve">Mikä on Christina Gyllenstiernan puolison nimi?</w:t>
      </w:r>
    </w:p>
    <w:p>
      <w:r>
        <w:rPr>
          <w:b/>
        </w:rPr>
        <w:t xml:space="preserve">Esimerkki 5.307</w:t>
      </w:r>
    </w:p>
    <w:p>
      <w:r>
        <w:t xml:space="preserve">Konteksti: Steve Colter (s. 24. heinäkuuta 1962) on yhdysvaltalainen koripalloilija, jonka Portland Trail Blazers valitsi NBA:n vuoden 1984 varaustilaisuuden toisella kierroksella (33.). Vastaus : Portland Trail Blazers</w:t>
      </w:r>
    </w:p>
    <w:p>
      <w:r>
        <w:rPr>
          <w:b/>
        </w:rPr>
        <w:t xml:space="preserve">Tulos</w:t>
      </w:r>
    </w:p>
    <w:p>
      <w:r>
        <w:t xml:space="preserve">Missä joukkueessa Steve Colter pelaa?</w:t>
      </w:r>
    </w:p>
    <w:p>
      <w:r>
        <w:rPr>
          <w:b/>
        </w:rPr>
        <w:t xml:space="preserve">Esimerkki 5.308</w:t>
      </w:r>
    </w:p>
    <w:p>
      <w:r>
        <w:t xml:space="preserve">Konteksti : Ruotsalainen luuttu (ruotsiksi svensk luta) on varhaisesta sitteristä kehitetty soitin, jonka kaulassa on teorbo, jossa on useita bassojousia, jotka kulkevat vastakkain koskettimistosta. Vastaus : sitterisoitin</w:t>
      </w:r>
    </w:p>
    <w:p>
      <w:r>
        <w:rPr>
          <w:b/>
        </w:rPr>
        <w:t xml:space="preserve">Tulos</w:t>
      </w:r>
    </w:p>
    <w:p>
      <w:r>
        <w:t xml:space="preserve">Mikä on ruotsalaisen luuttun perusta?</w:t>
      </w:r>
    </w:p>
    <w:p>
      <w:r>
        <w:rPr>
          <w:b/>
        </w:rPr>
        <w:t xml:space="preserve">Esimerkki 5.309</w:t>
      </w:r>
    </w:p>
    <w:p>
      <w:r>
        <w:t xml:space="preserve">Konteksti : Kookyville on brittiläinen komediallinen sketsisarja, joka esitettiin 25. marraskuuta 2012 Channel 4:llä. Vastaus : Channel 4</w:t>
      </w:r>
    </w:p>
    <w:p>
      <w:r>
        <w:rPr>
          <w:b/>
        </w:rPr>
        <w:t xml:space="preserve">Tulos</w:t>
      </w:r>
    </w:p>
    <w:p>
      <w:r>
        <w:t xml:space="preserve">Millä kanavalla Kookyville esitettiin?</w:t>
      </w:r>
    </w:p>
    <w:p>
      <w:r>
        <w:rPr>
          <w:b/>
        </w:rPr>
        <w:t xml:space="preserve">Esimerkki 5.310</w:t>
      </w:r>
    </w:p>
    <w:p>
      <w:r>
        <w:t xml:space="preserve">Konteksti: Vuosi kulttuurivallankumouksen päättymisen jälkeen Zhou Long oli yksi sadasta opiskelijasta, jotka valittiin kahdeksantoista tuhannen hakijan joukosta opiskelemaan Pekingin vastikään uudelleen avattuun Keskusmusiikkikonservatorioon vuonna 1977. Vastaus : Central Conservatory of Music</w:t>
      </w:r>
    </w:p>
    <w:p>
      <w:r>
        <w:rPr>
          <w:b/>
        </w:rPr>
        <w:t xml:space="preserve">Tulos</w:t>
      </w:r>
    </w:p>
    <w:p>
      <w:r>
        <w:t xml:space="preserve">Missä yliopistossa Zhou Long opiskeli?</w:t>
      </w:r>
    </w:p>
    <w:p>
      <w:r>
        <w:rPr>
          <w:b/>
        </w:rPr>
        <w:t xml:space="preserve">Esimerkki 5.311</w:t>
      </w:r>
    </w:p>
    <w:p>
      <w:r>
        <w:t xml:space="preserve">Konteksti : Storefront Lawyers (myöhemmin nimeltään Men at Law) on yhdysvaltalainen oikeudellinen draamasarja, jota esitettiin syyskuusta 1970 huhtikuuhun 1971 CBS:llä. Vastaus : CBS</w:t>
      </w:r>
    </w:p>
    <w:p>
      <w:r>
        <w:rPr>
          <w:b/>
        </w:rPr>
        <w:t xml:space="preserve">Tulos</w:t>
      </w:r>
    </w:p>
    <w:p>
      <w:r>
        <w:t xml:space="preserve">Mikä oli Storefront Lawyersin alkuperäinen verkosto?</w:t>
      </w:r>
    </w:p>
    <w:p>
      <w:r>
        <w:rPr>
          <w:b/>
        </w:rPr>
        <w:t xml:space="preserve">Esimerkki 5.312</w:t>
      </w:r>
    </w:p>
    <w:p>
      <w:r>
        <w:t xml:space="preserve">Konteksti : Deadly Dreams on Kristine Petersonin ohjaama kauhuelokuva vuodelta 1988. Vastaus : Kristine Peterson</w:t>
      </w:r>
    </w:p>
    <w:p>
      <w:r>
        <w:rPr>
          <w:b/>
        </w:rPr>
        <w:t xml:space="preserve">Tulos</w:t>
      </w:r>
    </w:p>
    <w:p>
      <w:r>
        <w:t xml:space="preserve">Kuka ohjasi Deadly Dreamsin?</w:t>
      </w:r>
    </w:p>
    <w:p>
      <w:r>
        <w:rPr>
          <w:b/>
        </w:rPr>
        <w:t xml:space="preserve">Esimerkki 5.313</w:t>
      </w:r>
    </w:p>
    <w:p>
      <w:r>
        <w:t xml:space="preserve">Konteksti: Sweta Singh valmistui joukkoviestinnän koulutusohjelmasta Patnan yliopistosta. Vastaus : Patnan yliopistosta.</w:t>
      </w:r>
    </w:p>
    <w:p>
      <w:r>
        <w:rPr>
          <w:b/>
        </w:rPr>
        <w:t xml:space="preserve">Tulos</w:t>
      </w:r>
    </w:p>
    <w:p>
      <w:r>
        <w:t xml:space="preserve">Mikä on Sweta Singhin kouluttaneen yliopiston nimi?</w:t>
      </w:r>
    </w:p>
    <w:p>
      <w:r>
        <w:rPr>
          <w:b/>
        </w:rPr>
        <w:t xml:space="preserve">Esimerkki 5.314</w:t>
      </w:r>
    </w:p>
    <w:p>
      <w:r>
        <w:t xml:space="preserve">Konteksti : Idahon herttuatar on Metro-Goldwyn-Mayerin vuonna 1950 tuottama romanttinen musiikkikomedia. Vastaus : Metro-Goldwyn-Mayer</w:t>
      </w:r>
    </w:p>
    <w:p>
      <w:r>
        <w:rPr>
          <w:b/>
        </w:rPr>
        <w:t xml:space="preserve">Tulos</w:t>
      </w:r>
    </w:p>
    <w:p>
      <w:r>
        <w:t xml:space="preserve">Mikä tuotantoyhtiö oli mukana elokuvassa Duchess of Idaho?</w:t>
      </w:r>
    </w:p>
    <w:p>
      <w:r>
        <w:rPr>
          <w:b/>
        </w:rPr>
        <w:t xml:space="preserve">Esimerkki 5.315</w:t>
      </w:r>
    </w:p>
    <w:p>
      <w:r>
        <w:t xml:space="preserve">Konteksti: George Hendricks Beverley (27. toukokuuta 1897 - 15. syyskuuta 1988) oli Yhdysvaltain ilmavoimien prikaatikenraali. Vastaus : Yhdysvaltain ilmavoimat</w:t>
      </w:r>
    </w:p>
    <w:p>
      <w:r>
        <w:rPr>
          <w:b/>
        </w:rPr>
        <w:t xml:space="preserve">Tulos</w:t>
      </w:r>
    </w:p>
    <w:p>
      <w:r>
        <w:t xml:space="preserve">Mihin asevoimiin George Hendricks Beverley kuului?</w:t>
      </w:r>
    </w:p>
    <w:p>
      <w:r>
        <w:rPr>
          <w:b/>
        </w:rPr>
        <w:t xml:space="preserve">Esimerkki 5.316</w:t>
      </w:r>
    </w:p>
    <w:p>
      <w:r>
        <w:t xml:space="preserve">Konteksti: Alfred Teumer (11. helmikuuta 1918 - 4. lokakuuta 1944) oli saksalainen Luftwaffen lentäjä-ässä toisen maailmansodan aikana, ja hänelle myönnettiin Rautaristin ritariristi (saksaksi Ritterkreuz des Eisernen Kreuzes). Vastaus : Toinen maailmansota</w:t>
      </w:r>
    </w:p>
    <w:p>
      <w:r>
        <w:rPr>
          <w:b/>
        </w:rPr>
        <w:t xml:space="preserve">Tulos</w:t>
      </w:r>
    </w:p>
    <w:p>
      <w:r>
        <w:t xml:space="preserve">Missä sodassa tai taistelussa Alfred Teumer taisteli?</w:t>
      </w:r>
    </w:p>
    <w:p>
      <w:r>
        <w:rPr>
          <w:b/>
        </w:rPr>
        <w:t xml:space="preserve">Esimerkki 5.317</w:t>
      </w:r>
    </w:p>
    <w:p>
      <w:r>
        <w:t xml:space="preserve">Konteksti : ``Peterin kaksi isää'' on Family Guyn viidennen kauden kymmenes jakso. Vastaus : Family Guy</w:t>
      </w:r>
    </w:p>
    <w:p>
      <w:r>
        <w:rPr>
          <w:b/>
        </w:rPr>
        <w:t xml:space="preserve">Tulos</w:t>
      </w:r>
    </w:p>
    <w:p>
      <w:r>
        <w:t xml:space="preserve">Missä sarjassa oli Peterin kaksi isää?</w:t>
      </w:r>
    </w:p>
    <w:p>
      <w:r>
        <w:rPr>
          <w:b/>
        </w:rPr>
        <w:t xml:space="preserve">Esimerkki 5.318</w:t>
      </w:r>
    </w:p>
    <w:p>
      <w:r>
        <w:t xml:space="preserve">Konteksti: Nasir Baig Chughtai, pakistanilainen toimittaja, on englanninkielisen The News -lehden päätoimittaja. Vastaus: toimittaja</w:t>
      </w:r>
    </w:p>
    <w:p>
      <w:r>
        <w:rPr>
          <w:b/>
        </w:rPr>
        <w:t xml:space="preserve">Tulos</w:t>
      </w:r>
    </w:p>
    <w:p>
      <w:r>
        <w:t xml:space="preserve">Millainen ammatti Nasir Baig Chughtai on?</w:t>
      </w:r>
    </w:p>
    <w:p>
      <w:r>
        <w:rPr>
          <w:b/>
        </w:rPr>
        <w:t xml:space="preserve">Esimerkki 5.319</w:t>
      </w:r>
    </w:p>
    <w:p>
      <w:r>
        <w:t xml:space="preserve">Konteksti : Charlie Cho Cha-lee (曹查理), kuuluisa miesnäyttelijä hongkongilaisissa pornofilmeissä erityisesti 1980-luvulla. Vastaus: mies</w:t>
      </w:r>
    </w:p>
    <w:p>
      <w:r>
        <w:rPr>
          <w:b/>
        </w:rPr>
        <w:t xml:space="preserve">Tulos</w:t>
      </w:r>
    </w:p>
    <w:p>
      <w:r>
        <w:t xml:space="preserve">Mitä sukupuolta Charlie Cho on?</w:t>
      </w:r>
    </w:p>
    <w:p>
      <w:r>
        <w:rPr>
          <w:b/>
        </w:rPr>
        <w:t xml:space="preserve">Esimerkki 5.320</w:t>
      </w:r>
    </w:p>
    <w:p>
      <w:r>
        <w:t xml:space="preserve">Konteksti : Joseph Tarbell (noin 1780 -- 24. marraskuuta 1815) oli Yhdysvaltain laivaston upseeri ensimmäisen Barbarian sodan ja vuoden 1812 sodan aikana. Vastaus : Yhdysvaltain laivasto</w:t>
      </w:r>
    </w:p>
    <w:p>
      <w:r>
        <w:rPr>
          <w:b/>
        </w:rPr>
        <w:t xml:space="preserve">Tulos</w:t>
      </w:r>
    </w:p>
    <w:p>
      <w:r>
        <w:t xml:space="preserve">Minkä sotilashaaran palveluksessa Joseph Tarbell palveli?</w:t>
      </w:r>
    </w:p>
    <w:p>
      <w:r>
        <w:rPr>
          <w:b/>
        </w:rPr>
        <w:t xml:space="preserve">Esimerkki 5.321</w:t>
      </w:r>
    </w:p>
    <w:p>
      <w:r>
        <w:t xml:space="preserve">Konteksti: Lancaster Gordon (s. 24. kesäkuuta 1962) on yhdysvaltalainen koripalloilija, jonka Los Angeles Clippers valitsi vuoden 1984 NBA-draftin ensimmäisellä kierroksella (8.). Vastaus : Los Angeles Clippers</w:t>
      </w:r>
    </w:p>
    <w:p>
      <w:r>
        <w:rPr>
          <w:b/>
        </w:rPr>
        <w:t xml:space="preserve">Tulos</w:t>
      </w:r>
    </w:p>
    <w:p>
      <w:r>
        <w:t xml:space="preserve">Missä joukkueessa Lancaster Gordon on?</w:t>
      </w:r>
    </w:p>
    <w:p>
      <w:r>
        <w:rPr>
          <w:b/>
        </w:rPr>
        <w:t xml:space="preserve">Esimerkki 5.322</w:t>
      </w:r>
    </w:p>
    <w:p>
      <w:r>
        <w:t xml:space="preserve">Konteksti : Catherine Brandon, Suffolkin herttuatar, suo jure 12. paronitar Willoughby de Eresby (22. maaliskuuta 1519 - 19. syyskuuta 1580), oli englantilainen aatelisnainen, joka asui kuningas Henrik VIII:n, kuningas Edvard VI:n ja myöhemmin kuningatar Elisabet I:n kuninkaallisissa hoveissa. Hän oli Charles Brandonin, Suffolkin ensimmäisen herttuan, neljäs vaimo, joka toimi hänen laillisena holhoojanaan hänen kolmannen avioliittonsa aikana, jonka hän solmi Henrikin VIII:n nuoremman siskon, Mary Tudorin kanssa. Hänen toinen aviomiehensä oli Richard Bertie, joka kuului hänen talouteensa. Vastaus : Charles Brandon, Suffolkin 1. herttua.</w:t>
      </w:r>
    </w:p>
    <w:p>
      <w:r>
        <w:rPr>
          <w:b/>
        </w:rPr>
        <w:t xml:space="preserve">Tulos</w:t>
      </w:r>
    </w:p>
    <w:p>
      <w:r>
        <w:t xml:space="preserve">Mikä on Catherine Brandonin, Suffolkin herttuattaren puolison nimi?</w:t>
      </w:r>
    </w:p>
    <w:p>
      <w:r>
        <w:rPr>
          <w:b/>
        </w:rPr>
        <w:t xml:space="preserve">Esimerkki 5.323</w:t>
      </w:r>
    </w:p>
    <w:p>
      <w:r>
        <w:t xml:space="preserve">Konteksti : ISO 3166-2:CK on Cookinsaarten nimike ISO 3166-2:ssa, joka on osa Kansainvälisen standardisoimisjärjestön (ISO) julkaisemaa ISO 3166 -standardia, joka määrittelee koodit kaikkien ISO 3166-1:ssä koodattujen maiden tärkeimpien alajaotteluiden (esim. maakuntien tai osavaltioiden) nimille. Vastaus: Kansainvälinen standardisoimisjärjestö</w:t>
      </w:r>
    </w:p>
    <w:p>
      <w:r>
        <w:rPr>
          <w:b/>
        </w:rPr>
        <w:t xml:space="preserve">Tulos</w:t>
      </w:r>
    </w:p>
    <w:p>
      <w:r>
        <w:t xml:space="preserve">Kuka on laatinut ISO 3166-2:CK -standardit?</w:t>
      </w:r>
    </w:p>
    <w:p>
      <w:r>
        <w:rPr>
          <w:b/>
        </w:rPr>
        <w:t xml:space="preserve">Esimerkki 5.324</w:t>
      </w:r>
    </w:p>
    <w:p>
      <w:r>
        <w:t xml:space="preserve">Konteksti : Domingo Arrieta León oli meksikolainen kenraali ja valtiomies, joka taisteli Meksikon vallankumouksessa vuonna 1910. Vastaus : Meksikon vallankumous</w:t>
      </w:r>
    </w:p>
    <w:p>
      <w:r>
        <w:rPr>
          <w:b/>
        </w:rPr>
        <w:t xml:space="preserve">Tulos</w:t>
      </w:r>
    </w:p>
    <w:p>
      <w:r>
        <w:t xml:space="preserve">Missä sodassa Domingo Arrieta León oli mukana?</w:t>
      </w:r>
    </w:p>
    <w:p>
      <w:r>
        <w:rPr>
          <w:b/>
        </w:rPr>
        <w:t xml:space="preserve">Esimerkki 5.325</w:t>
      </w:r>
    </w:p>
    <w:p>
      <w:r>
        <w:t xml:space="preserve">Konteksti : Köyhä rakas äitini (espanjaksi: Pobre mi madre querida) on argentiinalainen draamaelokuva vuodelta 1948, jonka ovat ohjanneet Homero Manzi ja Ralph Pappier ja jonka pääosissa nähdään Hugo del Carril, Emma Gramatica ja Aída Luz. Vastaus: Homero Manzi</w:t>
      </w:r>
    </w:p>
    <w:p>
      <w:r>
        <w:rPr>
          <w:b/>
        </w:rPr>
        <w:t xml:space="preserve">Tulos</w:t>
      </w:r>
    </w:p>
    <w:p>
      <w:r>
        <w:t xml:space="preserve">Mikä on My Poor Beloved Mother -elokuvan ohjaajan nimi?</w:t>
      </w:r>
    </w:p>
    <w:p>
      <w:r>
        <w:rPr>
          <w:b/>
        </w:rPr>
        <w:t xml:space="preserve">Esimerkki 5.326</w:t>
      </w:r>
    </w:p>
    <w:p>
      <w:r>
        <w:t xml:space="preserve">Konteksti : ProQuest on osa Cambridge Information Groupia. Vastaus : Cambridge Information Group</w:t>
      </w:r>
    </w:p>
    <w:p>
      <w:r>
        <w:rPr>
          <w:b/>
        </w:rPr>
        <w:t xml:space="preserve">Tulos</w:t>
      </w:r>
    </w:p>
    <w:p>
      <w:r>
        <w:t xml:space="preserve">Mikä yritys on ProQuestin emoyhtiö?</w:t>
      </w:r>
    </w:p>
    <w:p>
      <w:r>
        <w:rPr>
          <w:b/>
        </w:rPr>
        <w:t xml:space="preserve">Esimerkki 5.327</w:t>
      </w:r>
    </w:p>
    <w:p>
      <w:r>
        <w:t xml:space="preserve">Konteksti : Bored of the Rings on parodia J. R. R. Tolkienin Taru sormusten herrasta. Vastaus : Taru sormusten herrasta</w:t>
      </w:r>
    </w:p>
    <w:p>
      <w:r>
        <w:rPr>
          <w:b/>
        </w:rPr>
        <w:t xml:space="preserve">Tulos</w:t>
      </w:r>
    </w:p>
    <w:p>
      <w:r>
        <w:t xml:space="preserve">Mikä on Taru sormuksista -kirjan perusta?</w:t>
      </w:r>
    </w:p>
    <w:p>
      <w:r>
        <w:rPr>
          <w:b/>
        </w:rPr>
        <w:t xml:space="preserve">Esimerkki 5.328</w:t>
      </w:r>
    </w:p>
    <w:p>
      <w:r>
        <w:t xml:space="preserve">Konteksti : Kaikki pienet eläimet on Jeremy Thomasin ohjaama ja tuottama pitkä elokuva vuodelta 1998, joka perustuu Walker Hamiltonin samannimiseen romaaniin. Vastaus : Walker Hamilton</w:t>
      </w:r>
    </w:p>
    <w:p>
      <w:r>
        <w:rPr>
          <w:b/>
        </w:rPr>
        <w:t xml:space="preserve">Tulos</w:t>
      </w:r>
    </w:p>
    <w:p>
      <w:r>
        <w:t xml:space="preserve">Mihin Kaikki pienet eläimet perustuu?</w:t>
      </w:r>
    </w:p>
    <w:p>
      <w:r>
        <w:rPr>
          <w:b/>
        </w:rPr>
        <w:t xml:space="preserve">Esimerkki 5.329</w:t>
      </w:r>
    </w:p>
    <w:p>
      <w:r>
        <w:t xml:space="preserve">Konteksti : Mob Wives on yhdysvaltalainen tosi-tv-sarja VH1-kanavalla, joka debytoi 17. huhtikuuta 2011. Vastaus : VH1</w:t>
      </w:r>
    </w:p>
    <w:p>
      <w:r>
        <w:rPr>
          <w:b/>
        </w:rPr>
        <w:t xml:space="preserve">Tulos</w:t>
      </w:r>
    </w:p>
    <w:p>
      <w:r>
        <w:t xml:space="preserve">Millä kanavalla Mob Wives esitettiin ensimmäisenä?</w:t>
      </w:r>
    </w:p>
    <w:p>
      <w:r>
        <w:rPr>
          <w:b/>
        </w:rPr>
        <w:t xml:space="preserve">Esimerkki 5.330</w:t>
      </w:r>
    </w:p>
    <w:p>
      <w:r>
        <w:t xml:space="preserve">Konteksti : Jeepers Creepers 2 on Victor Salvan käsikirjoittama ja ohjaama yhdysvaltalainen kauhuelokuva vuodelta 2003, jonka ovat tuottaneet American Zoetrope, Capitol Films, Myriad Pictures ja jota levittää United Artists, a Metro-Goldwyn-Mayer division. Vastaus : American Zoetrope</w:t>
      </w:r>
    </w:p>
    <w:p>
      <w:r>
        <w:rPr>
          <w:b/>
        </w:rPr>
        <w:t xml:space="preserve">Tulos</w:t>
      </w:r>
    </w:p>
    <w:p>
      <w:r>
        <w:t xml:space="preserve">Mikä studio tuotti Jeepers Creepers 2:n?</w:t>
      </w:r>
    </w:p>
    <w:p>
      <w:r>
        <w:rPr>
          <w:b/>
        </w:rPr>
        <w:t xml:space="preserve">Esimerkki 5.331</w:t>
      </w:r>
    </w:p>
    <w:p>
      <w:r>
        <w:t xml:space="preserve">Konteksti: Karen Cho on aasialais-kanadalainen dokumenttielokuvantekijä Montrealissa, Quebecissä, Kanadassa. Vastaus : Montreal</w:t>
      </w:r>
    </w:p>
    <w:p>
      <w:r>
        <w:rPr>
          <w:b/>
        </w:rPr>
        <w:t xml:space="preserve">Tulos</w:t>
      </w:r>
    </w:p>
    <w:p>
      <w:r>
        <w:t xml:space="preserve">Mistä kaupungista Karen Cho on kotoisin?</w:t>
      </w:r>
    </w:p>
    <w:p>
      <w:r>
        <w:rPr>
          <w:b/>
        </w:rPr>
        <w:t xml:space="preserve">Esimerkki 5.332</w:t>
      </w:r>
    </w:p>
    <w:p>
      <w:r>
        <w:t xml:space="preserve">Konteksti : Näin auringon (turk. Güneşi Gördüm) on Mahsun Kırmızıgülin käsikirjoittama ja ohjaama turkkilainen draamaelokuva vuodelta 2009, joka kertoo kurdiperheestä, joka joutuu lähtemään kylästään Kaakkois-Turkissa siellä vallitsevan konfliktin vuoksi. Vastaus : Turkki</w:t>
      </w:r>
    </w:p>
    <w:p>
      <w:r>
        <w:rPr>
          <w:b/>
        </w:rPr>
        <w:t xml:space="preserve">Tulos</w:t>
      </w:r>
    </w:p>
    <w:p>
      <w:r>
        <w:t xml:space="preserve">Missä paikassa I Saw the Sun on olemassa?</w:t>
      </w:r>
    </w:p>
    <w:p>
      <w:r>
        <w:rPr>
          <w:b/>
        </w:rPr>
        <w:t xml:space="preserve">Esimerkki 5.333</w:t>
      </w:r>
    </w:p>
    <w:p>
      <w:r>
        <w:t xml:space="preserve">Konteksti : Mack Barham suoritti perustutkintonsa Coloradon yliopistossa Boulderissa, Coloradossa. Vastaus : Coloradon yliopisto</w:t>
      </w:r>
    </w:p>
    <w:p>
      <w:r>
        <w:rPr>
          <w:b/>
        </w:rPr>
        <w:t xml:space="preserve">Tulos</w:t>
      </w:r>
    </w:p>
    <w:p>
      <w:r>
        <w:t xml:space="preserve">Missä Mack Barham opiskeli tai työskenteli?</w:t>
      </w:r>
    </w:p>
    <w:p>
      <w:r>
        <w:rPr>
          <w:b/>
        </w:rPr>
        <w:t xml:space="preserve">Esimerkki 5.334</w:t>
      </w:r>
    </w:p>
    <w:p>
      <w:r>
        <w:t xml:space="preserve">Konteksti : Robbery Homicide Division (RHD) on yhdysvaltalainen poliisiprosessin televisiosarja CBS:llä, jonka on luonut Barry Schindel ja jonka vastaava tuottaja on Michael Mann. Vastaus : CBS</w:t>
      </w:r>
    </w:p>
    <w:p>
      <w:r>
        <w:rPr>
          <w:b/>
        </w:rPr>
        <w:t xml:space="preserve">Tulos</w:t>
      </w:r>
    </w:p>
    <w:p>
      <w:r>
        <w:t xml:space="preserve">Mikä kanava esitti ensimmäisenä Robbery Homicide Divisionin?</w:t>
      </w:r>
    </w:p>
    <w:p>
      <w:r>
        <w:rPr>
          <w:b/>
        </w:rPr>
        <w:t xml:space="preserve">Esimerkki 5.335</w:t>
      </w:r>
    </w:p>
    <w:p>
      <w:r>
        <w:t xml:space="preserve">Konteksti : Säännölliset rakastavaiset (ranskaksi Les Amants réguliers) on Philippe Garrelin ohjaama ranskalainen romanttinen draamaelokuva vuodelta 2005, jonka pääosassa on hänen poikansa, näyttelijä Louis Garrel. Vastaus : Philippe Garrel</w:t>
      </w:r>
    </w:p>
    <w:p>
      <w:r>
        <w:rPr>
          <w:b/>
        </w:rPr>
        <w:t xml:space="preserve">Tulos</w:t>
      </w:r>
    </w:p>
    <w:p>
      <w:r>
        <w:t xml:space="preserve">Kuka ohjasi elokuvan Regular Lovers?</w:t>
      </w:r>
    </w:p>
    <w:p>
      <w:r>
        <w:rPr>
          <w:b/>
        </w:rPr>
        <w:t xml:space="preserve">Esimerkki 5.336</w:t>
      </w:r>
    </w:p>
    <w:p>
      <w:r>
        <w:t xml:space="preserve">Konteksti: Sheikki Omar Abdel-Rahman (arab: عمر عبد الرحمن, ``Umar ``Abd ar-Raḥman; s. 3. toukokuuta 1938), joka tunnetaan Yhdysvalloissa yleisesti nimellä ``Sokea sheikki'', on sokea egyptiläinen muslimijohtaja, joka istuu tällä hetkellä elinkautista vankeusrangaistustaan Butnerin lääkintäkeskuksessa, joka on osa Butnerin liittovaltion vankeinhoitolaitosta Butnerissa Pohjois-Carolinassa, Yhdysvalloissa. Abdel-Rahman asui aiemmin New Yorkissa, ja hänet ja yhdeksän muuta tuomittiin kapinallisesta salaliitosta, joka edellyttää vain rikoksen suunnittelua, ei välttämättä sen yritystä. Hänen syytteeseenpanonsa sai alkunsa vuoden 1993 World Trade Centerin pommi-iskujen tutkinnasta. Abdel-Rahmania syytettiin siitä, että hän oli Egyptissä toimivan Al-Gama'a al-Islamiyyan (tunnetaan myös nimellä "Islamilainen ryhmä") johtaja. Kyseessä on Egyptissä toimiva militantti islamistinen liike, jota Yhdysvaltojen ja Egyptin hallitukset pitävät terroristijärjestönä. Ryhmä on vastuussa monista väkivallanteoista, kuten Luxorin verilöylystä marraskuussa 1997, jossa 58 ulkomaalaista turistia ja neljä egyptiläistä sai surmansa. Vastaus : New York City</w:t>
      </w:r>
    </w:p>
    <w:p>
      <w:r>
        <w:rPr>
          <w:b/>
        </w:rPr>
        <w:t xml:space="preserve">Tulos</w:t>
      </w:r>
    </w:p>
    <w:p>
      <w:r>
        <w:t xml:space="preserve">Mistä kaupungista Omar Abdel-Rahman on kotoisin?</w:t>
      </w:r>
    </w:p>
    <w:p>
      <w:r>
        <w:rPr>
          <w:b/>
        </w:rPr>
        <w:t xml:space="preserve">Esimerkki 5.337</w:t>
      </w:r>
    </w:p>
    <w:p>
      <w:r>
        <w:t xml:space="preserve">Konteksti : Mary Villiers, Buckinghamin kreivitär (syntyjään Beaumont; noin 1570 -- 19. huhtikuuta 1632) tunnetaan ehkä parhaiten kuninkaallisen suosikin Sir George Villiersin, Buckinghamin ensimmäisen herttuan, äitinä. Vastaus : George Villiers</w:t>
      </w:r>
    </w:p>
    <w:p>
      <w:r>
        <w:rPr>
          <w:b/>
        </w:rPr>
        <w:t xml:space="preserve">Tulos</w:t>
      </w:r>
    </w:p>
    <w:p>
      <w:r>
        <w:t xml:space="preserve">Mikä on Mary Villiers, Buckinghamin kreivittären puolison nimi?</w:t>
      </w:r>
    </w:p>
    <w:p>
      <w:r>
        <w:rPr>
          <w:b/>
        </w:rPr>
        <w:t xml:space="preserve">Esimerkki 5.338</w:t>
      </w:r>
    </w:p>
    <w:p>
      <w:r>
        <w:t xml:space="preserve">Konteksti : Åbon verilöyly 10. marraskuuta 1599 oli julkinen teloitus suomalaisessa Åbon (Turun) kaupungissa, joka kuului tuolloin Ruotsin kuningaskuntaan, Sigismundin vastaisen sodan ja Klubisodan yhteydessä. Vastaus: 10. marraskuuta 1599</w:t>
      </w:r>
    </w:p>
    <w:p>
      <w:r>
        <w:rPr>
          <w:b/>
        </w:rPr>
        <w:t xml:space="preserve">Tulos</w:t>
      </w:r>
    </w:p>
    <w:p>
      <w:r>
        <w:t xml:space="preserve">Mikä oli Åbo Bloodbathin päivämäärä?</w:t>
      </w:r>
    </w:p>
    <w:p>
      <w:r>
        <w:rPr>
          <w:b/>
        </w:rPr>
        <w:t xml:space="preserve">Esimerkki 5.339</w:t>
      </w:r>
    </w:p>
    <w:p>
      <w:r>
        <w:t xml:space="preserve">Konteksti: Chi Virginis b (tunnetaan myös nimellä HD 110014 b) on ekstrasolaarinen planeetta, joka kiertää K-tyypin jättiläistähteä Chi Virginis, joka sijaitsee noin 294 valovuoden päässä Neitsyen tähdistössä. Vastaus : Virgo</w:t>
      </w:r>
    </w:p>
    <w:p>
      <w:r>
        <w:rPr>
          <w:b/>
        </w:rPr>
        <w:t xml:space="preserve">Tulos</w:t>
      </w:r>
    </w:p>
    <w:p>
      <w:r>
        <w:t xml:space="preserve">Mikä oli Chi Virginis b:n tähtikuvio?</w:t>
      </w:r>
    </w:p>
    <w:p>
      <w:r>
        <w:rPr>
          <w:b/>
        </w:rPr>
        <w:t xml:space="preserve">Esimerkki 5.340</w:t>
      </w:r>
    </w:p>
    <w:p>
      <w:r>
        <w:t xml:space="preserve">Konteksti : Tämä vihainen aika (tunnetaan myös nimillä The Sea Wall, Barrage contre le Pacifique ja La diga sul Pacifico) on René Clémentin ohjaama ja Dino De Laurentiisin tuottama draamaelokuva vuodelta 1958. Vastaus : The Sea Wall</w:t>
      </w:r>
    </w:p>
    <w:p>
      <w:r>
        <w:rPr>
          <w:b/>
        </w:rPr>
        <w:t xml:space="preserve">Tulos</w:t>
      </w:r>
    </w:p>
    <w:p>
      <w:r>
        <w:t xml:space="preserve">Mihin perustuu This Angry Age?</w:t>
      </w:r>
    </w:p>
    <w:p>
      <w:r>
        <w:rPr>
          <w:b/>
        </w:rPr>
        <w:t xml:space="preserve">Esimerkki 5.341</w:t>
      </w:r>
    </w:p>
    <w:p>
      <w:r>
        <w:t xml:space="preserve">Konteksti : Kappa2 Coronae Australis (K2 CrA) on tähti, joka sijaitsee Corona Australisin tähdistössä. Vastaus : Corona Australis</w:t>
      </w:r>
    </w:p>
    <w:p>
      <w:r>
        <w:rPr>
          <w:b/>
        </w:rPr>
        <w:t xml:space="preserve">Tulos</w:t>
      </w:r>
    </w:p>
    <w:p>
      <w:r>
        <w:t xml:space="preserve">Missä tähtikuviossa Kappa2 Coronae Australis sijaitsee?</w:t>
      </w:r>
    </w:p>
    <w:p>
      <w:r>
        <w:rPr>
          <w:b/>
        </w:rPr>
        <w:t xml:space="preserve">Esimerkki 5.342</w:t>
      </w:r>
    </w:p>
    <w:p>
      <w:r>
        <w:t xml:space="preserve">Konteksti : Vuonna 2004 kongressin kirjasto valitsi Daughters of the Dust -elokuvan säilytettäväksi Yhdysvaltain kansalliseen elokuvarekisteriin "kulttuurisesti, historiallisesti tai esteettisesti merkittävänä". Vastaus : National Film Registry</w:t>
      </w:r>
    </w:p>
    <w:p>
      <w:r>
        <w:rPr>
          <w:b/>
        </w:rPr>
        <w:t xml:space="preserve">Tulos</w:t>
      </w:r>
    </w:p>
    <w:p>
      <w:r>
        <w:t xml:space="preserve">Minkä palkinnon Daughters of the Dust sai?</w:t>
      </w:r>
    </w:p>
    <w:p>
      <w:r>
        <w:rPr>
          <w:b/>
        </w:rPr>
        <w:t xml:space="preserve">Esimerkki 5.343</w:t>
      </w:r>
    </w:p>
    <w:p>
      <w:r>
        <w:t xml:space="preserve">Konteksti : Vuoden 1926 FA-cupin loppuottelu oli jalkapallo-ottelu Bolton Wanderersin ja Manchester Cityn välillä 24. huhtikuuta 1926 Wembley-stadionilla Lontoossa. Vastaus : 24. huhtikuuta 1926</w:t>
      </w:r>
    </w:p>
    <w:p>
      <w:r>
        <w:rPr>
          <w:b/>
        </w:rPr>
        <w:t xml:space="preserve">Tulos</w:t>
      </w:r>
    </w:p>
    <w:p>
      <w:r>
        <w:t xml:space="preserve">Milloin FA Cupin loppuottelu vuonna 1926 järjestettiin?</w:t>
      </w:r>
    </w:p>
    <w:p>
      <w:r>
        <w:rPr>
          <w:b/>
        </w:rPr>
        <w:t xml:space="preserve">Esimerkki 5.344</w:t>
      </w:r>
    </w:p>
    <w:p>
      <w:r>
        <w:t xml:space="preserve">Konteksti : 20 Arietis (lyhenne 20 Ari) on tähti Oinaan tähdistössä. Vastaus : Oinas</w:t>
      </w:r>
    </w:p>
    <w:p>
      <w:r>
        <w:rPr>
          <w:b/>
        </w:rPr>
        <w:t xml:space="preserve">Tulos</w:t>
      </w:r>
    </w:p>
    <w:p>
      <w:r>
        <w:t xml:space="preserve">Tähti 20 Arietis on osa mitä tähdistöä?</w:t>
      </w:r>
    </w:p>
    <w:p>
      <w:r>
        <w:rPr>
          <w:b/>
        </w:rPr>
        <w:t xml:space="preserve">Esimerkki 5.345</w:t>
      </w:r>
    </w:p>
    <w:p>
      <w:r>
        <w:t xml:space="preserve">Konteksti: Nikola Kalabić työskenteli (toisen maailmansodan alkuun asti) maistraatin hallinnossa Valjevossa. Vastaus : Toinen maailmansota</w:t>
      </w:r>
    </w:p>
    <w:p>
      <w:r>
        <w:rPr>
          <w:b/>
        </w:rPr>
        <w:t xml:space="preserve">Tulos</w:t>
      </w:r>
    </w:p>
    <w:p>
      <w:r>
        <w:t xml:space="preserve">Missä sodassa Nikola Kalabić oli taistelija?</w:t>
      </w:r>
    </w:p>
    <w:p>
      <w:r>
        <w:rPr>
          <w:b/>
        </w:rPr>
        <w:t xml:space="preserve">Esimerkki 5.346</w:t>
      </w:r>
    </w:p>
    <w:p>
      <w:r>
        <w:t xml:space="preserve">Konteksti : ``Roswell That Ends Well'' on Futurama-animaatiosarjan kolmannen kauden 19. jakso. Vastaus : Futurama</w:t>
      </w:r>
    </w:p>
    <w:p>
      <w:r>
        <w:rPr>
          <w:b/>
        </w:rPr>
        <w:t xml:space="preserve">Tulos</w:t>
      </w:r>
    </w:p>
    <w:p>
      <w:r>
        <w:t xml:space="preserve">Mihin sarjaan kuului Roswell, joka päättyy hyvin?</w:t>
      </w:r>
    </w:p>
    <w:p>
      <w:r>
        <w:rPr>
          <w:b/>
        </w:rPr>
        <w:t xml:space="preserve">Esimerkki 5.347</w:t>
      </w:r>
    </w:p>
    <w:p>
      <w:r>
        <w:t xml:space="preserve">Konteksti : 3C 219 on Seyfert-galaksi, joka näyttää kvasaarilta ja sijaitsee Ursa Major -tähdistössä. Vastaus : Ursa Major</w:t>
      </w:r>
    </w:p>
    <w:p>
      <w:r>
        <w:rPr>
          <w:b/>
        </w:rPr>
        <w:t xml:space="preserve">Tulos</w:t>
      </w:r>
    </w:p>
    <w:p>
      <w:r>
        <w:t xml:space="preserve">Mikä on sen tähtikuvion nimi, johon 3C 219 kuuluu?</w:t>
      </w:r>
    </w:p>
    <w:p>
      <w:r>
        <w:rPr>
          <w:b/>
        </w:rPr>
        <w:t xml:space="preserve">Esimerkki 5.348</w:t>
      </w:r>
    </w:p>
    <w:p>
      <w:r>
        <w:t xml:space="preserve">Konteksti: Hugh Park syntyi Exeterin lähellä ja opiskeli Blundell's Schoolissa ja Sidney Sussex Collegessa Cambridgessa, jossa hän menestyi erinomaisesti jääkiekossa, rugbyssä ja soudussa. Vastaus: Sidney Sussex College</w:t>
      </w:r>
    </w:p>
    <w:p>
      <w:r>
        <w:rPr>
          <w:b/>
        </w:rPr>
        <w:t xml:space="preserve">Tulos</w:t>
      </w:r>
    </w:p>
    <w:p>
      <w:r>
        <w:t xml:space="preserve">Missä yliopistossa Hugh Park opiskeli?</w:t>
      </w:r>
    </w:p>
    <w:p>
      <w:r>
        <w:rPr>
          <w:b/>
        </w:rPr>
        <w:t xml:space="preserve">Esimerkki 5.349</w:t>
      </w:r>
    </w:p>
    <w:p>
      <w:r>
        <w:t xml:space="preserve">Konteksti: Zoltán Várkonyi (13. toukokuuta 1912 -- 10. huhtikuuta 1979) oli unkarilainen näyttelijä ja elokuvaohjaaja. Vastaus : näyttelijä</w:t>
      </w:r>
    </w:p>
    <w:p>
      <w:r>
        <w:rPr>
          <w:b/>
        </w:rPr>
        <w:t xml:space="preserve">Tulos</w:t>
      </w:r>
    </w:p>
    <w:p>
      <w:r>
        <w:t xml:space="preserve">Millainen ammatti Zoltán Várkonyi on?</w:t>
      </w:r>
    </w:p>
    <w:p>
      <w:r>
        <w:rPr>
          <w:b/>
        </w:rPr>
        <w:t xml:space="preserve">Esimerkki 5.350</w:t>
      </w:r>
    </w:p>
    <w:p>
      <w:r>
        <w:t xml:space="preserve">Konteksti : ``Krokotiilin dilemma'' on FX:n Fargo-televisiosarjan ensimmäinen jakso. Vastaus : Fargo</w:t>
      </w:r>
    </w:p>
    <w:p>
      <w:r>
        <w:rPr>
          <w:b/>
        </w:rPr>
        <w:t xml:space="preserve">Tulos</w:t>
      </w:r>
    </w:p>
    <w:p>
      <w:r>
        <w:t xml:space="preserve">Mihin sarjaan Krokotiilin dilemma kuuluu?</w:t>
      </w:r>
    </w:p>
    <w:p>
      <w:r>
        <w:rPr>
          <w:b/>
        </w:rPr>
        <w:t xml:space="preserve">Esimerkki 5.351</w:t>
      </w:r>
    </w:p>
    <w:p>
      <w:r>
        <w:t xml:space="preserve">Konteksti: Karl-Heinz Ertel (26. marraskuuta 1919 - 25. tammikuuta 1993) oli toisen maailmansodan aikainen Waffen-SS:n reservin SS-Hauptsturmführer, jolle myönnettiin Rautaristin ritariristi tunnustuksena natsi-Saksan äärimmäisestä taistelukentän urheudesta tai menestyksekkäästä sotilaallisesta johtajuudesta toisen maailmansodan aikana. Vastaus : Rautaristin ritariristi</w:t>
      </w:r>
    </w:p>
    <w:p>
      <w:r>
        <w:rPr>
          <w:b/>
        </w:rPr>
        <w:t xml:space="preserve">Tulos</w:t>
      </w:r>
    </w:p>
    <w:p>
      <w:r>
        <w:t xml:space="preserve">Mikä palkinto myönnettiin Karl-Heinz Ertelille?</w:t>
      </w:r>
    </w:p>
    <w:p>
      <w:r>
        <w:rPr>
          <w:b/>
        </w:rPr>
        <w:t xml:space="preserve">Esimerkki 5.352</w:t>
      </w:r>
    </w:p>
    <w:p>
      <w:r>
        <w:t xml:space="preserve">Konteksti : Power Rangers Time Force on yhdysvaltalainen televisiosarja ja Power Rangers -sarjan yhdeksäs kausi, joka perustuu Super Sentai -sarjaan Mirai Sentai Timeranger ja joka esitettiin 40 puolituntista jaksoa helmikuusta marraskuuhun 2001. Vastaus : Mirai Sentai Timeranger</w:t>
      </w:r>
    </w:p>
    <w:p>
      <w:r>
        <w:rPr>
          <w:b/>
        </w:rPr>
        <w:t xml:space="preserve">Tulos</w:t>
      </w:r>
    </w:p>
    <w:p>
      <w:r>
        <w:t xml:space="preserve">Mihin Power Rangers Time Force perustuu?</w:t>
      </w:r>
    </w:p>
    <w:p>
      <w:r>
        <w:rPr>
          <w:b/>
        </w:rPr>
        <w:t xml:space="preserve">Esimerkki 5.353</w:t>
      </w:r>
    </w:p>
    <w:p>
      <w:r>
        <w:t xml:space="preserve">Konteksti : ISO 3166-2:MN on Mongoliaa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3166-2:MN -standardit?</w:t>
      </w:r>
    </w:p>
    <w:p>
      <w:r>
        <w:rPr>
          <w:b/>
        </w:rPr>
        <w:t xml:space="preserve">Esimerkki 5.354</w:t>
      </w:r>
    </w:p>
    <w:p>
      <w:r>
        <w:t xml:space="preserve">Konteksti: Se perustuu Amanda Brownin romaaniin Legally Blonde. Vastaus : Amanda Brown</w:t>
      </w:r>
    </w:p>
    <w:p>
      <w:r>
        <w:rPr>
          <w:b/>
        </w:rPr>
        <w:t xml:space="preserve">Tulos</w:t>
      </w:r>
    </w:p>
    <w:p>
      <w:r>
        <w:t xml:space="preserve">Mihin Legally Blonde perustuu?</w:t>
      </w:r>
    </w:p>
    <w:p>
      <w:r>
        <w:rPr>
          <w:b/>
        </w:rPr>
        <w:t xml:space="preserve">Esimerkki 5.355</w:t>
      </w:r>
    </w:p>
    <w:p>
      <w:r>
        <w:t xml:space="preserve">Asiayhteys: Maxwell House on kahvimerkki, jota valmistaa Kraft Foodsin samanniminen osasto. Vastaus : Kraft Foods</w:t>
      </w:r>
    </w:p>
    <w:p>
      <w:r>
        <w:rPr>
          <w:b/>
        </w:rPr>
        <w:t xml:space="preserve">Tulos</w:t>
      </w:r>
    </w:p>
    <w:p>
      <w:r>
        <w:t xml:space="preserve">Mikä yritys on Maxwell Housen emoyhtiö?</w:t>
      </w:r>
    </w:p>
    <w:p>
      <w:r>
        <w:rPr>
          <w:b/>
        </w:rPr>
        <w:t xml:space="preserve">Esimerkki 5.356</w:t>
      </w:r>
    </w:p>
    <w:p>
      <w:r>
        <w:t xml:space="preserve">Konteksti : Naveed Afzal Haq (s. 23. syyskuuta 1975) on Pakistanista kotoisin oleva Yhdysvaltain kansalainen, joka tuomittiin törkeästä murhasta liittovaltion kampanjan johtajan Pamela Waechterin ampumisesta. Vastaus : murha</w:t>
      </w:r>
    </w:p>
    <w:p>
      <w:r>
        <w:rPr>
          <w:b/>
        </w:rPr>
        <w:t xml:space="preserve">Tulos</w:t>
      </w:r>
    </w:p>
    <w:p>
      <w:r>
        <w:t xml:space="preserve">Mihin rikokseen Naveed Afzal Haqin katsotaan syyllistyneen?</w:t>
      </w:r>
    </w:p>
    <w:p>
      <w:r>
        <w:rPr>
          <w:b/>
        </w:rPr>
        <w:t xml:space="preserve">Esimerkki 5.357</w:t>
      </w:r>
    </w:p>
    <w:p>
      <w:r>
        <w:t xml:space="preserve">Konteksti : HD 97048 eli CU Chamaeleontis on tähti Chamaeleonin tähdistössä. Vastaus : Chamaeleon</w:t>
      </w:r>
    </w:p>
    <w:p>
      <w:r>
        <w:rPr>
          <w:b/>
        </w:rPr>
        <w:t xml:space="preserve">Tulos</w:t>
      </w:r>
    </w:p>
    <w:p>
      <w:r>
        <w:t xml:space="preserve">Missä tähtikuviossa HD 97048 sijaitsee?</w:t>
      </w:r>
    </w:p>
    <w:p>
      <w:r>
        <w:rPr>
          <w:b/>
        </w:rPr>
        <w:t xml:space="preserve">Esimerkki 5.358</w:t>
      </w:r>
    </w:p>
    <w:p>
      <w:r>
        <w:t xml:space="preserve">Konteksti : Jean Littlen kirjoittama Orpo ovellani on toinen kirja Scholastic Canadan luomassa Dear Canada -romaanisarjassa, jonka ovat kirjoittaneet eri kirjailijat. Vastaus : Dear Canada</w:t>
      </w:r>
    </w:p>
    <w:p>
      <w:r>
        <w:rPr>
          <w:b/>
        </w:rPr>
        <w:t xml:space="preserve">Tulos</w:t>
      </w:r>
    </w:p>
    <w:p>
      <w:r>
        <w:t xml:space="preserve">Mihin sarjaan Orpo ovellani kuuluu?</w:t>
      </w:r>
    </w:p>
    <w:p>
      <w:r>
        <w:rPr>
          <w:b/>
        </w:rPr>
        <w:t xml:space="preserve">Esimerkki 5.359</w:t>
      </w:r>
    </w:p>
    <w:p>
      <w:r>
        <w:t xml:space="preserve">Konteksti : Mystinen syntymä on italialaisen renessanssin mestarin Sandro Botticellin noin vuosina 1500-1501 tekemä maalaus, joka on esillä Lontoon kansallisgalleriassa. Vastaus : National Gallery</w:t>
      </w:r>
    </w:p>
    <w:p>
      <w:r>
        <w:rPr>
          <w:b/>
        </w:rPr>
        <w:t xml:space="preserve">Tulos</w:t>
      </w:r>
    </w:p>
    <w:p>
      <w:r>
        <w:t xml:space="preserve">Mikä on sen paikan nimi, josta Mystinen syntymä löytyy?</w:t>
      </w:r>
    </w:p>
    <w:p>
      <w:r>
        <w:rPr>
          <w:b/>
        </w:rPr>
        <w:t xml:space="preserve">Esimerkki 5.360</w:t>
      </w:r>
    </w:p>
    <w:p>
      <w:r>
        <w:t xml:space="preserve">Konteksti : François Goullus oli prikaatikenraali ja ensimmäisen Ranskan keisarikunnan paroni Ranskan vallankumoussotien ja Napoleonin sotien aikana. Vastaus : Napoleonin sodat</w:t>
      </w:r>
    </w:p>
    <w:p>
      <w:r>
        <w:rPr>
          <w:b/>
        </w:rPr>
        <w:t xml:space="preserve">Tulos</w:t>
      </w:r>
    </w:p>
    <w:p>
      <w:r>
        <w:t xml:space="preserve">Missä sodassa François Goullus taisteli?</w:t>
      </w:r>
    </w:p>
    <w:p>
      <w:r>
        <w:rPr>
          <w:b/>
        </w:rPr>
        <w:t xml:space="preserve">Esimerkki 5.361</w:t>
      </w:r>
    </w:p>
    <w:p>
      <w:r>
        <w:t xml:space="preserve">Konteksti: Xiao Qiang on koulutukseltaan teoreettinen fyysikko, joka opiskeli Kiinan tiede- ja teknologiayliopistossa ja aloitti astrofysiikan tohtoriohjelman (1986-1989) Notre Damen yliopistossa. Vastaus : Notre Damen yliopisto</w:t>
      </w:r>
    </w:p>
    <w:p>
      <w:r>
        <w:rPr>
          <w:b/>
        </w:rPr>
        <w:t xml:space="preserve">Tulos</w:t>
      </w:r>
    </w:p>
    <w:p>
      <w:r>
        <w:t xml:space="preserve">Mikä on Xiao Qiangin kouluttaneen yliopiston nimi?</w:t>
      </w:r>
    </w:p>
    <w:p>
      <w:r>
        <w:rPr>
          <w:b/>
        </w:rPr>
        <w:t xml:space="preserve">Esimerkki 5.362</w:t>
      </w:r>
    </w:p>
    <w:p>
      <w:r>
        <w:t xml:space="preserve">Konteksti: Clifton T. Speicher (25. maaliskuuta 1931 - 14. kesäkuuta 1952) oli Yhdysvaltain armeijan sotilas Korean sodassa, joka sai postuumisti Yhdysvaltain armeijan korkeimman kunniamerkin, kunniamitalin. Vastaus : Medal of Honor</w:t>
      </w:r>
    </w:p>
    <w:p>
      <w:r>
        <w:rPr>
          <w:b/>
        </w:rPr>
        <w:t xml:space="preserve">Tulos</w:t>
      </w:r>
    </w:p>
    <w:p>
      <w:r>
        <w:t xml:space="preserve">Minkä palkinnon sai Clifton T. Speicher?</w:t>
      </w:r>
    </w:p>
    <w:p>
      <w:r>
        <w:rPr>
          <w:b/>
        </w:rPr>
        <w:t xml:space="preserve">Esimerkki 5.363</w:t>
      </w:r>
    </w:p>
    <w:p>
      <w:r>
        <w:t xml:space="preserve">Konteksti: Paul McIntosh (s. 13. maaliskuuta 1953 Listowel, Ontario) on entinen jääkiekkoilija, joka pelasi Buffalo Sabresissa 48 ottelua 1970-luvun puolivälissä. Vastaus : Buffalo Sabres</w:t>
      </w:r>
    </w:p>
    <w:p>
      <w:r>
        <w:rPr>
          <w:b/>
        </w:rPr>
        <w:t xml:space="preserve">Tulos</w:t>
      </w:r>
    </w:p>
    <w:p>
      <w:r>
        <w:t xml:space="preserve">Mihin joukkueeseen Paul McIntosh liittyy?</w:t>
      </w:r>
    </w:p>
    <w:p>
      <w:r>
        <w:rPr>
          <w:b/>
        </w:rPr>
        <w:t xml:space="preserve">Esimerkki 5.364</w:t>
      </w:r>
    </w:p>
    <w:p>
      <w:r>
        <w:t xml:space="preserve">Konteksti: Mirza Tahir Hussain (s. 1. kesäkuuta 1970) on brittiläinen mies, joka pääsi ehdonalaiseen vapauteen 17. marraskuuta 2006 vietettyään 18 vuotta kuolemantuomiota Pakistanissa Jamshed Khan -nimisen taksinkuljettajan murhasta vuonna 1988, jonka hän sanoo tehneensä itsepuolustukseksi, kun Khan veti aseen esiin ja yritti käydä hänen kimppuunsa seksuaalisesti. Vastaus: murha</w:t>
      </w:r>
    </w:p>
    <w:p>
      <w:r>
        <w:rPr>
          <w:b/>
        </w:rPr>
        <w:t xml:space="preserve">Tulos</w:t>
      </w:r>
    </w:p>
    <w:p>
      <w:r>
        <w:t xml:space="preserve">Mihin rikokseen Mirza Tahir Hussainin katsotaan syyllistyneen?</w:t>
      </w:r>
    </w:p>
    <w:p>
      <w:r>
        <w:rPr>
          <w:b/>
        </w:rPr>
        <w:t xml:space="preserve">Esimerkki 5.365</w:t>
      </w:r>
    </w:p>
    <w:p>
      <w:r>
        <w:t xml:space="preserve">Konteksti : Tämä oli yksi syy siihen, että Ford muokkasi Cobbin tarinat löyhästi uudelleen kaksi vuosikymmentä myöhemmin Republic Picturesin elokuvaksi The Sun Shines Bright, jossa lynkkauskohtaus (ja Fetchit sivuroolissa) säilyi. Vastaus : Republic Pictures</w:t>
      </w:r>
    </w:p>
    <w:p>
      <w:r>
        <w:rPr>
          <w:b/>
        </w:rPr>
        <w:t xml:space="preserve">Tulos</w:t>
      </w:r>
    </w:p>
    <w:p>
      <w:r>
        <w:t xml:space="preserve">Mikä tuotantoyhtiö tai mitkä tuotantoyhtiöt loivat The Sun Shines Bright -elokuvan?</w:t>
      </w:r>
    </w:p>
    <w:p>
      <w:r>
        <w:rPr>
          <w:b/>
        </w:rPr>
        <w:t xml:space="preserve">Esimerkki 5.366</w:t>
      </w:r>
    </w:p>
    <w:p>
      <w:r>
        <w:t xml:space="preserve">Konteksti : Ivy Priaulx Rainier (3. helmikuuta 1903 - 10. lokakuuta 1986) oli eteläafrikkalais-brittiläinen säveltäjä. Vastaus: säveltäjä</w:t>
      </w:r>
    </w:p>
    <w:p>
      <w:r>
        <w:rPr>
          <w:b/>
        </w:rPr>
        <w:t xml:space="preserve">Tulos</w:t>
      </w:r>
    </w:p>
    <w:p>
      <w:r>
        <w:t xml:space="preserve">Millainen ammatti Priaulx Rainierilla on?</w:t>
      </w:r>
    </w:p>
    <w:p>
      <w:r>
        <w:rPr>
          <w:b/>
        </w:rPr>
        <w:t xml:space="preserve">Esimerkki 5.367</w:t>
      </w:r>
    </w:p>
    <w:p>
      <w:r>
        <w:t xml:space="preserve">Konteksti : Zhou Shuxi (kiinaksi 周淑禧; pinyin: Zhōu Shūxǐ; Wade--Giles: Chou Shu-hsi; 1624--1705) oli kiinalainen taidemaalari Qing-dynastian aikana. Vastaus: nainen</w:t>
      </w:r>
    </w:p>
    <w:p>
      <w:r>
        <w:rPr>
          <w:b/>
        </w:rPr>
        <w:t xml:space="preserve">Tulos</w:t>
      </w:r>
    </w:p>
    <w:p>
      <w:r>
        <w:t xml:space="preserve">Onko Zhou Shuxi mies vai nainen?</w:t>
      </w:r>
    </w:p>
    <w:p>
      <w:r>
        <w:rPr>
          <w:b/>
        </w:rPr>
        <w:t xml:space="preserve">Esimerkki 5.368</w:t>
      </w:r>
    </w:p>
    <w:p>
      <w:r>
        <w:t xml:space="preserve">Konteksti : Maxime Ouellet (s. 17. kesäkuuta 1981) on kanadalainen entinen jääkiekkomaalivahti, joka pelasi NHL:ssä (Philadelphia Flyers, Washington Capitals ja Vancouver Canucks). Vastaus : Philadelphia Flyers</w:t>
      </w:r>
    </w:p>
    <w:p>
      <w:r>
        <w:rPr>
          <w:b/>
        </w:rPr>
        <w:t xml:space="preserve">Tulos</w:t>
      </w:r>
    </w:p>
    <w:p>
      <w:r>
        <w:t xml:space="preserve">Missä joukkueessa Maxime Ouellet pelaa?</w:t>
      </w:r>
    </w:p>
    <w:p>
      <w:r>
        <w:rPr>
          <w:b/>
        </w:rPr>
        <w:t xml:space="preserve">Esimerkki 5.369</w:t>
      </w:r>
    </w:p>
    <w:p>
      <w:r>
        <w:t xml:space="preserve">Konteksti : ``And the Wiener Is...'' on Family Guy -animaatiosarjan kolmannen tuotantokauden viides jakso, joka on viimeinen tuotantokausi 2:lle kaudelle. Vastaus : Family Guy</w:t>
      </w:r>
    </w:p>
    <w:p>
      <w:r>
        <w:rPr>
          <w:b/>
        </w:rPr>
        <w:t xml:space="preserve">Tulos</w:t>
      </w:r>
    </w:p>
    <w:p>
      <w:r>
        <w:t xml:space="preserve">Mihin sarjaan jakso And the Wiener Is... kuuluu?</w:t>
      </w:r>
    </w:p>
    <w:p>
      <w:r>
        <w:rPr>
          <w:b/>
        </w:rPr>
        <w:t xml:space="preserve">Esimerkki 5.370</w:t>
      </w:r>
    </w:p>
    <w:p>
      <w:r>
        <w:t xml:space="preserve">Konteksti : Salvador Casañas y Pagés syntyi Barcelonassa ja opiskeli Barcelonan pappisseminaarissa ja Valencian yliopistossa, josta hän sai teologian lisensiaatin tutkinnon vuonna 1857. Vastaus : Valencian yliopistossa</w:t>
      </w:r>
    </w:p>
    <w:p>
      <w:r>
        <w:rPr>
          <w:b/>
        </w:rPr>
        <w:t xml:space="preserve">Tulos</w:t>
      </w:r>
    </w:p>
    <w:p>
      <w:r>
        <w:t xml:space="preserve">Mikä on Salvador Casañas y Pagésin kouluttaneen yliopiston nimi?</w:t>
      </w:r>
    </w:p>
    <w:p>
      <w:r>
        <w:rPr>
          <w:b/>
        </w:rPr>
        <w:t xml:space="preserve">Esimerkki 5.371</w:t>
      </w:r>
    </w:p>
    <w:p>
      <w:r>
        <w:t xml:space="preserve">Konteksti : Desjat Negrityat (Kymmenen pientä neekeriä, venäjäksi Десять негритят) on vuonna 1987 valmistunut neuvostoliittolainen elokuvasovitus Agatha Christien romaanista Ja sitten ei ollut ketään Sen ohjasi Stanislav Govoruhin, joka kirjoitti myös käsikirjoituksen. Vastaus : Then There Were None</w:t>
      </w:r>
    </w:p>
    <w:p>
      <w:r>
        <w:rPr>
          <w:b/>
        </w:rPr>
        <w:t xml:space="preserve">Tulos</w:t>
      </w:r>
    </w:p>
    <w:p>
      <w:r>
        <w:t xml:space="preserve">Mihin Desyat Negrityat perustuu?</w:t>
      </w:r>
    </w:p>
    <w:p>
      <w:r>
        <w:rPr>
          <w:b/>
        </w:rPr>
        <w:t xml:space="preserve">Esimerkki 5.372</w:t>
      </w:r>
    </w:p>
    <w:p>
      <w:r>
        <w:t xml:space="preserve">Konteksti : In the Name of the King (tunnetaan myös nimellä In the Name of the King: A Dungeon Siege Tale) on Uwe Bollin ohjaama fantasiaseikkailuelokuva vuodelta 2007, joka on saanut innoituksensa Dungeon Siege -videopelisarjasta. Vastaus : Dungeon Siege</w:t>
      </w:r>
    </w:p>
    <w:p>
      <w:r>
        <w:rPr>
          <w:b/>
        </w:rPr>
        <w:t xml:space="preserve">Tulos</w:t>
      </w:r>
    </w:p>
    <w:p>
      <w:r>
        <w:t xml:space="preserve">Mikä on Kuninkaan nimessä -elokuvan perusta?</w:t>
      </w:r>
    </w:p>
    <w:p>
      <w:r>
        <w:rPr>
          <w:b/>
        </w:rPr>
        <w:t xml:space="preserve">Esimerkki 5.373</w:t>
      </w:r>
    </w:p>
    <w:p>
      <w:r>
        <w:t xml:space="preserve">Konteksti : Floyd Patterson kärsi Alzheimerin taudista ja eturauhassyövästä ja oli ollut sairaalahoidossa viikon ajan ennen kuolemaansa. Vastaus : Alzheimerin tauti</w:t>
      </w:r>
    </w:p>
    <w:p>
      <w:r>
        <w:rPr>
          <w:b/>
        </w:rPr>
        <w:t xml:space="preserve">Tulos</w:t>
      </w:r>
    </w:p>
    <w:p>
      <w:r>
        <w:t xml:space="preserve">Mikä sairaus tappoi Floyd Pattersonin?</w:t>
      </w:r>
    </w:p>
    <w:p>
      <w:r>
        <w:rPr>
          <w:b/>
        </w:rPr>
        <w:t xml:space="preserve">Esimerkki 5.374</w:t>
      </w:r>
    </w:p>
    <w:p>
      <w:r>
        <w:t xml:space="preserve">Konteksti : Psi Capricorni (ψ Cap, ψ Capricorni) on tähti Kauriin tähdistössä. Vastaus : Capricornus</w:t>
      </w:r>
    </w:p>
    <w:p>
      <w:r>
        <w:rPr>
          <w:b/>
        </w:rPr>
        <w:t xml:space="preserve">Tulos</w:t>
      </w:r>
    </w:p>
    <w:p>
      <w:r>
        <w:t xml:space="preserve">Psi Capricorni -tähti on osa mitä tähtikuviota?</w:t>
      </w:r>
    </w:p>
    <w:p>
      <w:r>
        <w:rPr>
          <w:b/>
        </w:rPr>
        <w:t xml:space="preserve">Esimerkki 5.375</w:t>
      </w:r>
    </w:p>
    <w:p>
      <w:r>
        <w:t xml:space="preserve">Konteksti : Marco Alvan on brasilialaisen Jiu Jitsun pääkouluttaja Team Linkissä Ludlowissa, Massachusettsissa. Vastaus : Ludlow</w:t>
      </w:r>
    </w:p>
    <w:p>
      <w:r>
        <w:rPr>
          <w:b/>
        </w:rPr>
        <w:t xml:space="preserve">Tulos</w:t>
      </w:r>
    </w:p>
    <w:p>
      <w:r>
        <w:t xml:space="preserve">Mihin kaupunkiin Marco Alvan liittyy?</w:t>
      </w:r>
    </w:p>
    <w:p>
      <w:r>
        <w:rPr>
          <w:b/>
        </w:rPr>
        <w:t xml:space="preserve">Esimerkki 5.376</w:t>
      </w:r>
    </w:p>
    <w:p>
      <w:r>
        <w:t xml:space="preserve">Konteksti : Brandy Fisher (s. 28. lokakuuta 1975) pelasi jääkiekkoa New Hampshire Wildcatsin naisten jääkiekko-ohjelmassa ja oli kaikkien aikojen ensimmäinen Patty Kazmaier -palkinnon voittaja, joka myönnetään NCAA:n parhaalle naispuoliselle jääkiekkoilijalle. Vastaus: Nainen</w:t>
      </w:r>
    </w:p>
    <w:p>
      <w:r>
        <w:rPr>
          <w:b/>
        </w:rPr>
        <w:t xml:space="preserve">Tulos</w:t>
      </w:r>
    </w:p>
    <w:p>
      <w:r>
        <w:t xml:space="preserve">Mikä kuvaa Brandy Fisherin sukupuolta?</w:t>
      </w:r>
    </w:p>
    <w:p>
      <w:r>
        <w:rPr>
          <w:b/>
        </w:rPr>
        <w:t xml:space="preserve">Esimerkki 5.377</w:t>
      </w:r>
    </w:p>
    <w:p>
      <w:r>
        <w:t xml:space="preserve">Konteksti : Afternoon Tea on yhdysvaltalaisen taiteilijan Richard E. Millerin vuonna 1910 tekemä öljymaalaus, joka sijaitsee Indianapolisin taidemuseossa Indianapolisissa, Indianassa. Vastaus : Indianapolisin taidemuseo</w:t>
      </w:r>
    </w:p>
    <w:p>
      <w:r>
        <w:rPr>
          <w:b/>
        </w:rPr>
        <w:t xml:space="preserve">Tulos</w:t>
      </w:r>
    </w:p>
    <w:p>
      <w:r>
        <w:t xml:space="preserve">Mikä on sen paikan nimi, jossa on iltapäiväteetä?</w:t>
      </w:r>
    </w:p>
    <w:p>
      <w:r>
        <w:rPr>
          <w:b/>
        </w:rPr>
        <w:t xml:space="preserve">Esimerkki 5.378</w:t>
      </w:r>
    </w:p>
    <w:p>
      <w:r>
        <w:t xml:space="preserve">Konteksti : Oscar Dansk (s. 28. helmikuuta 1994) on ruotsalainen jääkiekkomaalivahti, joka pelaa tällä hetkellä Rögle BK Ruotsin jääkiekkoliigassa (SHL) Columbus Blue Jacketsin organisaatiossa National Hockey Leaguessa (NHL). Vastaus : Columbus Blue Jackets</w:t>
      </w:r>
    </w:p>
    <w:p>
      <w:r>
        <w:rPr>
          <w:b/>
        </w:rPr>
        <w:t xml:space="preserve">Tulos</w:t>
      </w:r>
    </w:p>
    <w:p>
      <w:r>
        <w:t xml:space="preserve">Missä joukkueessa Oscar Dansk pelaa?</w:t>
      </w:r>
    </w:p>
    <w:p>
      <w:r>
        <w:rPr>
          <w:b/>
        </w:rPr>
        <w:t xml:space="preserve">Esimerkki 5.379</w:t>
      </w:r>
    </w:p>
    <w:p>
      <w:r>
        <w:t xml:space="preserve">Konteksti : 43. (Wessexin) tiedustelurykmentti (Gloucestershiren rykmentti) (43 Recce) oli Britannian armeijan tiedustelujoukkojen rykmentti, joka oli osa Kuninkaallista panssarijoukkoa, toisen maailmansodan aikana. Se taisteli Luoteis-Euroopassa 21. armeijaryhmän mukana vuosina 1944-1945. Vastaus: Britannian armeija</w:t>
      </w:r>
    </w:p>
    <w:p>
      <w:r>
        <w:rPr>
          <w:b/>
        </w:rPr>
        <w:t xml:space="preserve">Tulos</w:t>
      </w:r>
    </w:p>
    <w:p>
      <w:r>
        <w:t xml:space="preserve">Missä armeijassa 43. (Wessexin) tiedustelurykmentti palveli?</w:t>
      </w:r>
    </w:p>
    <w:p>
      <w:r>
        <w:rPr>
          <w:b/>
        </w:rPr>
        <w:t xml:space="preserve">Esimerkki 5.380</w:t>
      </w:r>
    </w:p>
    <w:p>
      <w:r>
        <w:t xml:space="preserve">Konteksti : Paul Nathaniel Barman (s. 30. lokakuuta 1974), joka tunnetaan paremmin taiteilijanimellä MC Paul Barman, on juutalais-amerikkalainen räppäri Ridgewoodista, New Jerseystä, joka opiskeli Brownin yliopistossa. Vastaus : Brownin yliopisto</w:t>
      </w:r>
    </w:p>
    <w:p>
      <w:r>
        <w:rPr>
          <w:b/>
        </w:rPr>
        <w:t xml:space="preserve">Tulos</w:t>
      </w:r>
    </w:p>
    <w:p>
      <w:r>
        <w:t xml:space="preserve">Mikä korkeakoulu tai yliopisto liittyy MC Paul Barmaniin?</w:t>
      </w:r>
    </w:p>
    <w:p>
      <w:r>
        <w:rPr>
          <w:b/>
        </w:rPr>
        <w:t xml:space="preserve">Esimerkki 5.381</w:t>
      </w:r>
    </w:p>
    <w:p>
      <w:r>
        <w:t xml:space="preserve">Konteksti : Felipe Reyes Cabanas (s. 16. maaliskuuta 1980) on espanjalainen koripalloilija, joka pelaa ja on Real Madridin kapteeni. Vastaus: Koripalloilija</w:t>
      </w:r>
    </w:p>
    <w:p>
      <w:r>
        <w:rPr>
          <w:b/>
        </w:rPr>
        <w:t xml:space="preserve">Tulos</w:t>
      </w:r>
    </w:p>
    <w:p>
      <w:r>
        <w:t xml:space="preserve">Millainen ammatti Felipe Reyesillä on?</w:t>
      </w:r>
    </w:p>
    <w:p>
      <w:r>
        <w:rPr>
          <w:b/>
        </w:rPr>
        <w:t xml:space="preserve">Esimerkki 5.382</w:t>
      </w:r>
    </w:p>
    <w:p>
      <w:r>
        <w:t xml:space="preserve">Konteksti : Essence Carson (s. 28. heinäkuuta 1986) on yhdysvaltalainen koripalloilija, joka pelaa WNBA:n New York Libertyssä. Vastaus : New York Liberty</w:t>
      </w:r>
    </w:p>
    <w:p>
      <w:r>
        <w:rPr>
          <w:b/>
        </w:rPr>
        <w:t xml:space="preserve">Tulos</w:t>
      </w:r>
    </w:p>
    <w:p>
      <w:r>
        <w:t xml:space="preserve">Missä joukkueessa Essence Carson pelaa?</w:t>
      </w:r>
    </w:p>
    <w:p>
      <w:r>
        <w:rPr>
          <w:b/>
        </w:rPr>
        <w:t xml:space="preserve">Esimerkki 5.383</w:t>
      </w:r>
    </w:p>
    <w:p>
      <w:r>
        <w:t xml:space="preserve">Konteksti : IC 2177 on sumualue, joka sijaitsee Monoceros- ja Canis Major -tähdistöjen rajalla. Vastaus : Monoceros</w:t>
      </w:r>
    </w:p>
    <w:p>
      <w:r>
        <w:rPr>
          <w:b/>
        </w:rPr>
        <w:t xml:space="preserve">Tulos</w:t>
      </w:r>
    </w:p>
    <w:p>
      <w:r>
        <w:t xml:space="preserve">Missä tähtikuviossa IC 2177 on?</w:t>
      </w:r>
    </w:p>
    <w:p>
      <w:r>
        <w:rPr>
          <w:b/>
        </w:rPr>
        <w:t xml:space="preserve">Esimerkki 5.384</w:t>
      </w:r>
    </w:p>
    <w:p>
      <w:r>
        <w:t xml:space="preserve">Konteksti: James M. Feigley on Yhdysvaltain merijalkaväen prikaatikenraali eläkkeellä. Vastaus : United States Marine Corps</w:t>
      </w:r>
    </w:p>
    <w:p>
      <w:r>
        <w:rPr>
          <w:b/>
        </w:rPr>
        <w:t xml:space="preserve">Tulos</w:t>
      </w:r>
    </w:p>
    <w:p>
      <w:r>
        <w:t xml:space="preserve">Mihin sotilashaaraan James M. Feigley kuului?</w:t>
      </w:r>
    </w:p>
    <w:p>
      <w:r>
        <w:rPr>
          <w:b/>
        </w:rPr>
        <w:t xml:space="preserve">Esimerkki 5.385</w:t>
      </w:r>
    </w:p>
    <w:p>
      <w:r>
        <w:t xml:space="preserve">Konteksti : Andrew Tooke (1673--1732) oli englantilainen oppinut, Charterhouse-koulun rehtori, Greshamin geometrian professori, Royal Societyn jäsen ja Tooken Pantheonin kääntäjä, joka oli vuosisadan ajan kreikkalaisen mytologian standardioppikirja. Vastaus : Fellow of the Royal Society</w:t>
      </w:r>
    </w:p>
    <w:p>
      <w:r>
        <w:rPr>
          <w:b/>
        </w:rPr>
        <w:t xml:space="preserve">Tulos</w:t>
      </w:r>
    </w:p>
    <w:p>
      <w:r>
        <w:t xml:space="preserve">Mikä palkinto myönnettiin Andrew Tookelle?</w:t>
      </w:r>
    </w:p>
    <w:p>
      <w:r>
        <w:rPr>
          <w:b/>
        </w:rPr>
        <w:t xml:space="preserve">Esimerkki 5.386</w:t>
      </w:r>
    </w:p>
    <w:p>
      <w:r>
        <w:t xml:space="preserve">Asiayhteys : SeaMicro, Inc. oli Advanced Micro Devicesin (AMD) tytäryhtiö, joka oli erikoistunut erittäin tiheään tietokoneiden palvelinteollisuuteen. Vastaus : Advanced Micro Devices</w:t>
      </w:r>
    </w:p>
    <w:p>
      <w:r>
        <w:rPr>
          <w:b/>
        </w:rPr>
        <w:t xml:space="preserve">Tulos</w:t>
      </w:r>
    </w:p>
    <w:p>
      <w:r>
        <w:t xml:space="preserve">Mihin yritykseen SeaMicro kuuluu?</w:t>
      </w:r>
    </w:p>
    <w:p>
      <w:r>
        <w:rPr>
          <w:b/>
        </w:rPr>
        <w:t xml:space="preserve">Esimerkki 5.387</w:t>
      </w:r>
    </w:p>
    <w:p>
      <w:r>
        <w:t xml:space="preserve">Konteksti : Eden II on suomalaisen taiteilijan Tea Mäkipään julkinen taideteos, joka sijaitsee Indianapolisin taidemuseon alueella Indianapolisissa, Indianassa, Yhdysvalloissa. Vastaus : Indianapolis Museum of Art</w:t>
      </w:r>
    </w:p>
    <w:p>
      <w:r>
        <w:rPr>
          <w:b/>
        </w:rPr>
        <w:t xml:space="preserve">Tulos</w:t>
      </w:r>
    </w:p>
    <w:p>
      <w:r>
        <w:t xml:space="preserve">Mikä on sen paikan nimi, josta Eden II löytyy?</w:t>
      </w:r>
    </w:p>
    <w:p>
      <w:r>
        <w:rPr>
          <w:b/>
        </w:rPr>
        <w:t xml:space="preserve">Esimerkki 5.388</w:t>
      </w:r>
    </w:p>
    <w:p>
      <w:r>
        <w:t xml:space="preserve">Konteksti : Sire Records on yhdysvaltalainen levy-yhtiö, jonka omistaa Warner Music Group ja jonka levytystä harjoittaa Warner Bros. Records. Vastaus : Warner Music Group</w:t>
      </w:r>
    </w:p>
    <w:p>
      <w:r>
        <w:rPr>
          <w:b/>
        </w:rPr>
        <w:t xml:space="preserve">Tulos</w:t>
      </w:r>
    </w:p>
    <w:p>
      <w:r>
        <w:t xml:space="preserve">Mihin yhtiöön Sire Records kuuluu?</w:t>
      </w:r>
    </w:p>
    <w:p>
      <w:r>
        <w:rPr>
          <w:b/>
        </w:rPr>
        <w:t xml:space="preserve">Esimerkki 5.389</w:t>
      </w:r>
    </w:p>
    <w:p>
      <w:r>
        <w:t xml:space="preserve">Konteksti : ``The Ziff Who Came to Dinner'' on Simpsonien viidennentoista kauden neljästoista jakso, kolmas viidestä Simpsonien ääninäyttelijä Dan Castellanetan ja hänen vaimonsa Deb Lacustan käsikirjoittamasta jaksosta, ja se on luokiteltu PG Yhdysvalloissa ja Irlannissa ja 12 Yhdistyneessä kuningaskunnassa. Vastaus : Simpsonit</w:t>
      </w:r>
    </w:p>
    <w:p>
      <w:r>
        <w:rPr>
          <w:b/>
        </w:rPr>
        <w:t xml:space="preserve">Tulos</w:t>
      </w:r>
    </w:p>
    <w:p>
      <w:r>
        <w:t xml:space="preserve">Mihin sarjaan The Ziff Who Came to Dinner kuuluu?</w:t>
      </w:r>
    </w:p>
    <w:p>
      <w:r>
        <w:rPr>
          <w:b/>
        </w:rPr>
        <w:t xml:space="preserve">Esimerkki 5.390</w:t>
      </w:r>
    </w:p>
    <w:p>
      <w:r>
        <w:t xml:space="preserve">Konteksti : Blind Willie Walker kuoli Greenvillessä vuonna 1933 37-vuotiaana synnynnäiseen kuppaukseen, joka saattoi olla syynä hänen sokeuteensa. Vastaus: sokeus</w:t>
      </w:r>
    </w:p>
    <w:p>
      <w:r>
        <w:rPr>
          <w:b/>
        </w:rPr>
        <w:t xml:space="preserve">Tulos</w:t>
      </w:r>
    </w:p>
    <w:p>
      <w:r>
        <w:t xml:space="preserve">Mikä sairaus vaikutti negatiivisesti Blind Willie Walkeriin?</w:t>
      </w:r>
    </w:p>
    <w:p>
      <w:r>
        <w:rPr>
          <w:b/>
        </w:rPr>
        <w:t xml:space="preserve">Esimerkki 5.391</w:t>
      </w:r>
    </w:p>
    <w:p>
      <w:r>
        <w:t xml:space="preserve">Konteksti : Päähenkilöt Edward Moon, taikuri ja etsivä, ja hänen hiljainen kumppaninsa The Somnambulist, maitoa juova jättiläinen, joka ei vuoda verta, kun häntä puukotetaan, kutsutaan tutkimaan murhaa, joka saattaa liittyä Samuel Taylor Coleridgen runouteen ja profetioihin sekä Lontoon kohtaloon. Vastaus : Lontoo</w:t>
      </w:r>
    </w:p>
    <w:p>
      <w:r>
        <w:rPr>
          <w:b/>
        </w:rPr>
        <w:t xml:space="preserve">Tulos</w:t>
      </w:r>
    </w:p>
    <w:p>
      <w:r>
        <w:t xml:space="preserve">Missä paikassa The Somnambulist sijaitsee?</w:t>
      </w:r>
    </w:p>
    <w:p>
      <w:r>
        <w:rPr>
          <w:b/>
        </w:rPr>
        <w:t xml:space="preserve">Esimerkki 5.392</w:t>
      </w:r>
    </w:p>
    <w:p>
      <w:r>
        <w:t xml:space="preserve">Konteksti : Karol Mikuli, usein Kaarle Mikuli (armenialainen Կարոլ Միկուլի tai Կարոլ Պստիկյան; 20. lokakuuta 1819 -- 21. toukokuuta 1897) oli puolalainen pianisti, säveltäjä, kapellimestari ja opettaja. Vastaus: 21. toukokuuta 1897</w:t>
      </w:r>
    </w:p>
    <w:p>
      <w:r>
        <w:rPr>
          <w:b/>
        </w:rPr>
        <w:t xml:space="preserve">Tulos</w:t>
      </w:r>
    </w:p>
    <w:p>
      <w:r>
        <w:t xml:space="preserve">Mikä on Karol Mikulin kuolinpäivä?</w:t>
      </w:r>
    </w:p>
    <w:p>
      <w:r>
        <w:rPr>
          <w:b/>
        </w:rPr>
        <w:t xml:space="preserve">Esimerkki 5.393</w:t>
      </w:r>
    </w:p>
    <w:p>
      <w:r>
        <w:t xml:space="preserve">Konteksti : Oliivipuiden läpi (persiaksi: زیر درختان زیتون, Zire darakhatan zeyton) on iranilaisen Abbas Kiarostamin ohjaama ja käsikirjoittama elokuva vuodelta 1994, joka sijoittuu maanjäristyksen runtelemaan Pohjois-Iraniin. Vastaus: Iran</w:t>
      </w:r>
    </w:p>
    <w:p>
      <w:r>
        <w:rPr>
          <w:b/>
        </w:rPr>
        <w:t xml:space="preserve">Tulos</w:t>
      </w:r>
    </w:p>
    <w:p>
      <w:r>
        <w:t xml:space="preserve">Missä paikassa on Oliivipuiden läpi?</w:t>
      </w:r>
    </w:p>
    <w:p>
      <w:r>
        <w:rPr>
          <w:b/>
        </w:rPr>
        <w:t xml:space="preserve">Esimerkki 5.394</w:t>
      </w:r>
    </w:p>
    <w:p>
      <w:r>
        <w:t xml:space="preserve">Konteksti : ISO 3166-2:NZ on Uuden-Seelannin nimike ISO 3166-2:ssa, joka on osa Kansainvälisen standardisoimisjärjestön (ISO) julkaisemaa ISO 3166 -standardia, joka määrittelee koodit kaikkien ISO 3166-1:ssä koodattujen maiden tärkeimpien alajaotteluiden (esim. maakuntien tai osavaltioiden) nimille. Vastaus: Kansainvälinen standardisoimisjärjestö</w:t>
      </w:r>
    </w:p>
    <w:p>
      <w:r>
        <w:rPr>
          <w:b/>
        </w:rPr>
        <w:t xml:space="preserve">Tulos</w:t>
      </w:r>
    </w:p>
    <w:p>
      <w:r>
        <w:t xml:space="preserve">Kuka on laatinut ISO 3166-2:NZ -standardit?</w:t>
      </w:r>
    </w:p>
    <w:p>
      <w:r>
        <w:rPr>
          <w:b/>
        </w:rPr>
        <w:t xml:space="preserve">Esimerkki 5.395</w:t>
      </w:r>
    </w:p>
    <w:p>
      <w:r>
        <w:t xml:space="preserve">Konteksti: Chan Hao-ching (s. 19. syyskuuta 1993), myös Angel Chan, on tennisammattilainen, joka edustaa Kiinan Taipeita. Vastaus : Taipei</w:t>
      </w:r>
    </w:p>
    <w:p>
      <w:r>
        <w:rPr>
          <w:b/>
        </w:rPr>
        <w:t xml:space="preserve">Tulos</w:t>
      </w:r>
    </w:p>
    <w:p>
      <w:r>
        <w:t xml:space="preserve">Mihin kaupunkiin Chan Hao-ching liittyy?</w:t>
      </w:r>
    </w:p>
    <w:p>
      <w:r>
        <w:rPr>
          <w:b/>
        </w:rPr>
        <w:t xml:space="preserve">Esimerkki 5.396</w:t>
      </w:r>
    </w:p>
    <w:p>
      <w:r>
        <w:t xml:space="preserve">Konteksti : Flageolet-pelaaja kalliolla on ranskalaisen taiteilijan Paul Gauguinin öljymaalaus vuodelta 1889, joka sijaitsee Indianapolisin taidemuseossa Indianapolisissa, Indianassa. Vastaus : Indianapolisin taidemuseo</w:t>
      </w:r>
    </w:p>
    <w:p>
      <w:r>
        <w:rPr>
          <w:b/>
        </w:rPr>
        <w:t xml:space="preserve">Tulos</w:t>
      </w:r>
    </w:p>
    <w:p>
      <w:r>
        <w:t xml:space="preserve">Mikä on sen paikan nimi, josta löytyy The Flageolet Player on the Cliff?</w:t>
      </w:r>
    </w:p>
    <w:p>
      <w:r>
        <w:rPr>
          <w:b/>
        </w:rPr>
        <w:t xml:space="preserve">Esimerkki 5.397</w:t>
      </w:r>
    </w:p>
    <w:p>
      <w:r>
        <w:t xml:space="preserve">Konteksti : Iota Herculis (ι Her, ι Herculis) on neljännen magnitudin tähti Herkuleksen tähdistössä. Vastaus : Hercules</w:t>
      </w:r>
    </w:p>
    <w:p>
      <w:r>
        <w:rPr>
          <w:b/>
        </w:rPr>
        <w:t xml:space="preserve">Tulos</w:t>
      </w:r>
    </w:p>
    <w:p>
      <w:r>
        <w:t xml:space="preserve">Tähti Iota Herculis on osa mitä tähdistöä?</w:t>
      </w:r>
    </w:p>
    <w:p>
      <w:r>
        <w:rPr>
          <w:b/>
        </w:rPr>
        <w:t xml:space="preserve">Esimerkki 5.398</w:t>
      </w:r>
    </w:p>
    <w:p>
      <w:r>
        <w:t xml:space="preserve">Konteksti: George W. Chang on professori ja tiedekunnan jäsen Kalifornian yliopistossa Berkeleyssä. Vastaus : Kalifornian yliopisto, Berkeley</w:t>
      </w:r>
    </w:p>
    <w:p>
      <w:r>
        <w:rPr>
          <w:b/>
        </w:rPr>
        <w:t xml:space="preserve">Tulos</w:t>
      </w:r>
    </w:p>
    <w:p>
      <w:r>
        <w:t xml:space="preserve">Missä yliopistossa George W. Chang opiskeli?</w:t>
      </w:r>
    </w:p>
    <w:p>
      <w:r>
        <w:rPr>
          <w:b/>
        </w:rPr>
        <w:t xml:space="preserve">Esimerkki 5.399</w:t>
      </w:r>
    </w:p>
    <w:p>
      <w:r>
        <w:t xml:space="preserve">Taustaa : Kun Swebus AB:n nimi muutettiin Nobina Sverige AB:ksi joulukuussa 2009, Swebus Express aloitti liikennöinnin pelkkänä Swebusina, ja se sai myös uuden logon ja täysin valkoisen värin. Vastaus : Nobina</w:t>
      </w:r>
    </w:p>
    <w:p>
      <w:r>
        <w:rPr>
          <w:b/>
        </w:rPr>
        <w:t xml:space="preserve">Tulos</w:t>
      </w:r>
    </w:p>
    <w:p>
      <w:r>
        <w:t xml:space="preserve">Mikä yritys on Swebus Expressin emoyhtiö?</w:t>
      </w:r>
    </w:p>
    <w:p>
      <w:r>
        <w:rPr>
          <w:b/>
        </w:rPr>
        <w:t xml:space="preserve">Esimerkki 5.400</w:t>
      </w:r>
    </w:p>
    <w:p>
      <w:r>
        <w:t xml:space="preserve">Konteksti : Tatenda Tsumba (s. 1. tammikuuta 1991) on zimbabwelainen miespuolinen pikajuoksija. Vastaus: mies</w:t>
      </w:r>
    </w:p>
    <w:p>
      <w:r>
        <w:rPr>
          <w:b/>
        </w:rPr>
        <w:t xml:space="preserve">Tulos</w:t>
      </w:r>
    </w:p>
    <w:p>
      <w:r>
        <w:t xml:space="preserve">Minkä sukupuolen mukaan Tatenda Tsumba voidaan kuvata?</w:t>
      </w:r>
    </w:p>
    <w:p>
      <w:r>
        <w:rPr>
          <w:b/>
        </w:rPr>
        <w:t xml:space="preserve">Esimerkki 5.401</w:t>
      </w:r>
    </w:p>
    <w:p>
      <w:r>
        <w:t xml:space="preserve">Konteksti: Střezislava (kuoli vuonna 987) oli böömiläisen aatelismiehen ja Slavník-dynastian perustajan Slavníkin vaimo. Vastaus: Slavník</w:t>
      </w:r>
    </w:p>
    <w:p>
      <w:r>
        <w:rPr>
          <w:b/>
        </w:rPr>
        <w:t xml:space="preserve">Tulos</w:t>
      </w:r>
    </w:p>
    <w:p>
      <w:r>
        <w:t xml:space="preserve">Mikä on Střezislavan puolison nimi?</w:t>
      </w:r>
    </w:p>
    <w:p>
      <w:r>
        <w:rPr>
          <w:b/>
        </w:rPr>
        <w:t xml:space="preserve">Esimerkki 5.402</w:t>
      </w:r>
    </w:p>
    <w:p>
      <w:r>
        <w:t xml:space="preserve">Konteksti: Karl-Heinz Krahl (25. syyskuuta 1914 - 14. huhtikuuta 1942) oli saksalainen Luftwaffen ässä ja rautaristin ritariristin saaja toisessa maailmansodassa. Rautaristin ritariristi myönnettiin tunnustuksena äärimmäisestä taistelukentän urheudesta tai menestyksekkäästä sotilaallisesta johtajuudesta. Vastaus : Rautaristin ritariristi</w:t>
      </w:r>
    </w:p>
    <w:p>
      <w:r>
        <w:rPr>
          <w:b/>
        </w:rPr>
        <w:t xml:space="preserve">Tulos</w:t>
      </w:r>
    </w:p>
    <w:p>
      <w:r>
        <w:t xml:space="preserve">Minkä palkinnon Karl-Heinz Krahl sai?</w:t>
      </w:r>
    </w:p>
    <w:p>
      <w:r>
        <w:rPr>
          <w:b/>
        </w:rPr>
        <w:t xml:space="preserve">Esimerkki 5.403</w:t>
      </w:r>
    </w:p>
    <w:p>
      <w:r>
        <w:t xml:space="preserve">Taustaa: Hot Mobile (toukokuuhun 2012 asti nimeltään Mirs Communications Ltd.) on israelilainen langaton televiestintäyhtiö, joka on Altice-yhtiön tytäryhtiö. Altice on kansainvälinen holdingyhtiö, joka omistaa myös israelilaisen kaapelitelevisioyhtiön Hotin, ranskalaisen kaapelitelevisioyhtiön Numericablen ja ranskalaisen langattoman viestintäyhtiön SFR:n sekä muita televiestintäyhtiöitä. Vastaus : Altice</w:t>
      </w:r>
    </w:p>
    <w:p>
      <w:r>
        <w:rPr>
          <w:b/>
        </w:rPr>
        <w:t xml:space="preserve">Tulos</w:t>
      </w:r>
    </w:p>
    <w:p>
      <w:r>
        <w:t xml:space="preserve">Mihin yritykseen Hot Mobile kuuluu?</w:t>
      </w:r>
    </w:p>
    <w:p>
      <w:r>
        <w:rPr>
          <w:b/>
        </w:rPr>
        <w:t xml:space="preserve">Esimerkki 5.404</w:t>
      </w:r>
    </w:p>
    <w:p>
      <w:r>
        <w:t xml:space="preserve">Konteksti : Telemundo (espanjankielinen ääntäminen: (teleˈmundo)) on yhdysvaltalainen espanjankielinen televisioverkko, jonka omistaa NBCUniversal Hispanic Group, joka on NBCUniversal Television Groupin tytäryhtiö. Vastaus : NBCUniversal</w:t>
      </w:r>
    </w:p>
    <w:p>
      <w:r>
        <w:rPr>
          <w:b/>
        </w:rPr>
        <w:t xml:space="preserve">Tulos</w:t>
      </w:r>
    </w:p>
    <w:p>
      <w:r>
        <w:t xml:space="preserve">Mihin yhtiöön Telemundo kuuluu?</w:t>
      </w:r>
    </w:p>
    <w:p>
      <w:r>
        <w:rPr>
          <w:b/>
        </w:rPr>
        <w:t xml:space="preserve">Esimerkki 5.405</w:t>
      </w:r>
    </w:p>
    <w:p>
      <w:r>
        <w:t xml:space="preserve">Konteksti : Guy Richer (s. 10. elokuuta 1954) on kanadalainen näyttelijä. Vastaus : näyttelijä</w:t>
      </w:r>
    </w:p>
    <w:p>
      <w:r>
        <w:rPr>
          <w:b/>
        </w:rPr>
        <w:t xml:space="preserve">Tulos</w:t>
      </w:r>
    </w:p>
    <w:p>
      <w:r>
        <w:t xml:space="preserve">Millainen ammatti Guy Richerillä on?</w:t>
      </w:r>
    </w:p>
    <w:p>
      <w:r>
        <w:rPr>
          <w:b/>
        </w:rPr>
        <w:t xml:space="preserve">Esimerkki 5.406</w:t>
      </w:r>
    </w:p>
    <w:p>
      <w:r>
        <w:t xml:space="preserve">Konteksti : Jonathan Huberdeau (s. 4. kesäkuuta 1993) on kanadalainen jääkiekkoilija, joka pelaa tällä hetkellä Florida Panthersin NHL-liigassa. Vastaus : Florida Panthers</w:t>
      </w:r>
    </w:p>
    <w:p>
      <w:r>
        <w:rPr>
          <w:b/>
        </w:rPr>
        <w:t xml:space="preserve">Tulos</w:t>
      </w:r>
    </w:p>
    <w:p>
      <w:r>
        <w:t xml:space="preserve">Pelaaja Jonathan Huberdeau pelasi minkä joukkueen riveissä?</w:t>
      </w:r>
    </w:p>
    <w:p>
      <w:r>
        <w:rPr>
          <w:b/>
        </w:rPr>
        <w:t xml:space="preserve">Esimerkki 5.407</w:t>
      </w:r>
    </w:p>
    <w:p>
      <w:r>
        <w:t xml:space="preserve">Konteksti: Calle Andersson (s. 16. toukokuuta 1994) on ruotsalainen jääkiekkoilija, joka on tällä hetkellä sopimuksen New York Rangersin kanssa National Hockey Leaguessa (NHL). Vastaus : New York Rangers</w:t>
      </w:r>
    </w:p>
    <w:p>
      <w:r>
        <w:rPr>
          <w:b/>
        </w:rPr>
        <w:t xml:space="preserve">Tulos</w:t>
      </w:r>
    </w:p>
    <w:p>
      <w:r>
        <w:t xml:space="preserve">Missä joukkueessa Calle Andersson pelasi?</w:t>
      </w:r>
    </w:p>
    <w:p>
      <w:r>
        <w:rPr>
          <w:b/>
        </w:rPr>
        <w:t xml:space="preserve">Esimerkki 5.408</w:t>
      </w:r>
    </w:p>
    <w:p>
      <w:r>
        <w:t xml:space="preserve">Konteksti : Mahabharata-eepoksessa Madri (sanskritiksi माद्री Mādrī) oli Madran kuningaskunnan prinsessa ja kuningas Pandun toinen vaimo. Vastaus : Pandu</w:t>
      </w:r>
    </w:p>
    <w:p>
      <w:r>
        <w:rPr>
          <w:b/>
        </w:rPr>
        <w:t xml:space="preserve">Tulos</w:t>
      </w:r>
    </w:p>
    <w:p>
      <w:r>
        <w:t xml:space="preserve">Mikä on Madrin puolison nimi?</w:t>
      </w:r>
    </w:p>
    <w:p>
      <w:r>
        <w:rPr>
          <w:b/>
        </w:rPr>
        <w:t xml:space="preserve">Esimerkki 5.409</w:t>
      </w:r>
    </w:p>
    <w:p>
      <w:r>
        <w:t xml:space="preserve">Konteksti : The Body Shocking Show on E4-kanavalla esitetty tosiasioihin perustuva sarja, jonka ensimmäinen jakso esitettiin 14. maaliskuuta 2013 klo 22.00. Vastaus : E4</w:t>
      </w:r>
    </w:p>
    <w:p>
      <w:r>
        <w:rPr>
          <w:b/>
        </w:rPr>
        <w:t xml:space="preserve">Tulos</w:t>
      </w:r>
    </w:p>
    <w:p>
      <w:r>
        <w:t xml:space="preserve">Mistä löydät The Body Shocking Show -ohjelman?</w:t>
      </w:r>
    </w:p>
    <w:p>
      <w:r>
        <w:rPr>
          <w:b/>
        </w:rPr>
        <w:t xml:space="preserve">Esimerkki 5.410</w:t>
      </w:r>
    </w:p>
    <w:p>
      <w:r>
        <w:t xml:space="preserve">Konteksti : Marcin Tazbir (s. 22. elokuuta 1988) on puolalainen shakin suurmestari (2013). Vastaus : Suurmestari</w:t>
      </w:r>
    </w:p>
    <w:p>
      <w:r>
        <w:rPr>
          <w:b/>
        </w:rPr>
        <w:t xml:space="preserve">Tulos</w:t>
      </w:r>
    </w:p>
    <w:p>
      <w:r>
        <w:t xml:space="preserve">Minkä palkinnon Marcin Tazbir sai?</w:t>
      </w:r>
    </w:p>
    <w:p>
      <w:r>
        <w:rPr>
          <w:b/>
        </w:rPr>
        <w:t xml:space="preserve">Esimerkki 5.411</w:t>
      </w:r>
    </w:p>
    <w:p>
      <w:r>
        <w:t xml:space="preserve">Konteksti : Helen Pitts Douglass (1838 -- 1903) oli yhdysvaltalainen naisten oikeuksien puolustaja ja abolitionisti, joka tunnetaan parhaiten Frederick Douglassin toisena vaimona. Vastaus : Frederick Douglass</w:t>
      </w:r>
    </w:p>
    <w:p>
      <w:r>
        <w:rPr>
          <w:b/>
        </w:rPr>
        <w:t xml:space="preserve">Tulos</w:t>
      </w:r>
    </w:p>
    <w:p>
      <w:r>
        <w:t xml:space="preserve">Mikä on Helen Pitts Douglassin puolison nimi?</w:t>
      </w:r>
    </w:p>
    <w:p>
      <w:r>
        <w:rPr>
          <w:b/>
        </w:rPr>
        <w:t xml:space="preserve">Esimerkki 5.412</w:t>
      </w:r>
    </w:p>
    <w:p>
      <w:r>
        <w:t xml:space="preserve">Miriam Oremans (s. 9. syyskuuta 1972 Berlicum, Noord-Brabant) on entinen alankomaalainen tennisammattilainen. Vastaus : nainen</w:t>
      </w:r>
    </w:p>
    <w:p>
      <w:r>
        <w:rPr>
          <w:b/>
        </w:rPr>
        <w:t xml:space="preserve">Tulos</w:t>
      </w:r>
    </w:p>
    <w:p>
      <w:r>
        <w:t xml:space="preserve">Mikä oli Miriam Oremansin sukupuoli?</w:t>
      </w:r>
    </w:p>
    <w:p>
      <w:r>
        <w:rPr>
          <w:b/>
        </w:rPr>
        <w:t xml:space="preserve">Esimerkki 5.413</w:t>
      </w:r>
    </w:p>
    <w:p>
      <w:r>
        <w:t xml:space="preserve">Konteksti : Mi nombre es amor on venezuelalainen telenovela vuodelta 1987, jonka Venevisión tuotti ja jota Venevisión International levittää kansainvälisesti. Vastaus : Venevisión</w:t>
      </w:r>
    </w:p>
    <w:p>
      <w:r>
        <w:rPr>
          <w:b/>
        </w:rPr>
        <w:t xml:space="preserve">Tulos</w:t>
      </w:r>
    </w:p>
    <w:p>
      <w:r>
        <w:t xml:space="preserve">Missä verkossa Mi nombre es amor näkyy?</w:t>
      </w:r>
    </w:p>
    <w:p>
      <w:r>
        <w:rPr>
          <w:b/>
        </w:rPr>
        <w:t xml:space="preserve">Esimerkki 5.414</w:t>
      </w:r>
    </w:p>
    <w:p>
      <w:r>
        <w:t xml:space="preserve">Taustaa : Ak 5 -malliperheen ensimmäiset versiot valmisti ruotsalainen FFV Ordnance AB (nykyään osa Saab Bofors Dynamicsia) FN:n lisenssillä, ja toimitukset alkoivat vuonna 1986. Vastaus : 1986</w:t>
      </w:r>
    </w:p>
    <w:p>
      <w:r>
        <w:rPr>
          <w:b/>
        </w:rPr>
        <w:t xml:space="preserve">Tulos</w:t>
      </w:r>
    </w:p>
    <w:p>
      <w:r>
        <w:t xml:space="preserve">Minä vuonna Ak 5 otettiin käyttöön?</w:t>
      </w:r>
    </w:p>
    <w:p>
      <w:r>
        <w:rPr>
          <w:b/>
        </w:rPr>
        <w:t xml:space="preserve">Esimerkki 5.415</w:t>
      </w:r>
    </w:p>
    <w:p>
      <w:r>
        <w:t xml:space="preserve">Konteksti: Indianapolisin taidemuseo osti The Negress -teoksen vuonna 1980. Vastaus : Indianapolisin taidemuseo</w:t>
      </w:r>
    </w:p>
    <w:p>
      <w:r>
        <w:rPr>
          <w:b/>
        </w:rPr>
        <w:t xml:space="preserve">Tulos</w:t>
      </w:r>
    </w:p>
    <w:p>
      <w:r>
        <w:t xml:space="preserve">Mikä on sen paikan nimi, josta The Negress löytyy?</w:t>
      </w:r>
    </w:p>
    <w:p>
      <w:r>
        <w:rPr>
          <w:b/>
        </w:rPr>
        <w:t xml:space="preserve">Esimerkki 5.416</w:t>
      </w:r>
    </w:p>
    <w:p>
      <w:r>
        <w:t xml:space="preserve">Konteksti: Olster, Stanley, The Cambridge Companion to John Updike, Cambridge University Press, Cambridge, 2006. Vastaus : Cambridge</w:t>
      </w:r>
    </w:p>
    <w:p>
      <w:r>
        <w:rPr>
          <w:b/>
        </w:rPr>
        <w:t xml:space="preserve">Tulos</w:t>
      </w:r>
    </w:p>
    <w:p>
      <w:r>
        <w:t xml:space="preserve">Mistä kaupungista John Updike on kotoisin?</w:t>
      </w:r>
    </w:p>
    <w:p>
      <w:r>
        <w:rPr>
          <w:b/>
        </w:rPr>
        <w:t xml:space="preserve">Esimerkki 5.417</w:t>
      </w:r>
    </w:p>
    <w:p>
      <w:r>
        <w:t xml:space="preserve">Konteksti : American Ninja Warrior seurasi G4:n American Ninja Challengea, joka on amerikkalaisten karsintareitti Sasukeen. Vastaus : G4</w:t>
      </w:r>
    </w:p>
    <w:p>
      <w:r>
        <w:rPr>
          <w:b/>
        </w:rPr>
        <w:t xml:space="preserve">Tulos</w:t>
      </w:r>
    </w:p>
    <w:p>
      <w:r>
        <w:t xml:space="preserve">Mikä kanava lähettää American Ninja Warrioria?</w:t>
      </w:r>
    </w:p>
    <w:p>
      <w:r>
        <w:rPr>
          <w:b/>
        </w:rPr>
        <w:t xml:space="preserve">Esimerkki 5.418</w:t>
      </w:r>
    </w:p>
    <w:p>
      <w:r>
        <w:t xml:space="preserve">Konteksti: Jérôme Champagne opiskeli Saint-Maur-des-Fossésin (Ranska) Lycée d'Arsonvalissa ennen kuin hän pääsi vuonna 1978 Pariisin poliittisten opintojen instituuttiin (Sciences-Po), josta hän valmistui vuonna 1981, sekä Ecole Nationale des Langues et Civilisations Orientalesiin (INALCO). Vastaus: Sciences-Po</w:t>
      </w:r>
    </w:p>
    <w:p>
      <w:r>
        <w:rPr>
          <w:b/>
        </w:rPr>
        <w:t xml:space="preserve">Tulos</w:t>
      </w:r>
    </w:p>
    <w:p>
      <w:r>
        <w:t xml:space="preserve">Mikä korkeakoulu tai yliopisto liittyy Jérôme Champagneen?</w:t>
      </w:r>
    </w:p>
    <w:p>
      <w:r>
        <w:rPr>
          <w:b/>
        </w:rPr>
        <w:t xml:space="preserve">Esimerkki 5.419</w:t>
      </w:r>
    </w:p>
    <w:p>
      <w:r>
        <w:t xml:space="preserve">Konteksti: Main Force Assault (ISBN 0-8041-0103-5) on David Shermanin kirjoittama Vietnamin sodan romaani, jonka Ballantine Booksin Ivy Book -julkaisu julkaisi vuonna 1987. Vastaus : Vietnam</w:t>
      </w:r>
    </w:p>
    <w:p>
      <w:r>
        <w:rPr>
          <w:b/>
        </w:rPr>
        <w:t xml:space="preserve">Tulos</w:t>
      </w:r>
    </w:p>
    <w:p>
      <w:r>
        <w:t xml:space="preserve">Missä paikassa Main Force Assault on olemassa?</w:t>
      </w:r>
    </w:p>
    <w:p>
      <w:r>
        <w:rPr>
          <w:b/>
        </w:rPr>
        <w:t xml:space="preserve">Esimerkki 5.420</w:t>
      </w:r>
    </w:p>
    <w:p>
      <w:r>
        <w:t xml:space="preserve">Konteksti : Wendell Harrison (s. 1. lokakuuta 1942 Detroit, Michigan) on yhdysvaltalainen jazzklarinetisti ja tenorisaksofonisti. Vastaus: klarinetisti</w:t>
      </w:r>
    </w:p>
    <w:p>
      <w:r>
        <w:rPr>
          <w:b/>
        </w:rPr>
        <w:t xml:space="preserve">Tulos</w:t>
      </w:r>
    </w:p>
    <w:p>
      <w:r>
        <w:t xml:space="preserve">Millainen ammatti Wendell Harrisonilla on?</w:t>
      </w:r>
    </w:p>
    <w:p>
      <w:r>
        <w:rPr>
          <w:b/>
        </w:rPr>
        <w:t xml:space="preserve">Esimerkki 5.421</w:t>
      </w:r>
    </w:p>
    <w:p>
      <w:r>
        <w:t xml:space="preserve">Konteksti : HD 154672 b on noin 210 valovuoden päässä Aran tähdistössä sijaitseva ekstraaurinkoplaneetta, joka kiertää metallirikasta ja ikääntynyttä tähteä HD 154672. Vastaus : Ara</w:t>
      </w:r>
    </w:p>
    <w:p>
      <w:r>
        <w:rPr>
          <w:b/>
        </w:rPr>
        <w:t xml:space="preserve">Tulos</w:t>
      </w:r>
    </w:p>
    <w:p>
      <w:r>
        <w:t xml:space="preserve">Mihin tähdistöön HD 154672 b kuuluu?</w:t>
      </w:r>
    </w:p>
    <w:p>
      <w:r>
        <w:rPr>
          <w:b/>
        </w:rPr>
        <w:t xml:space="preserve">Esimerkki 5.422</w:t>
      </w:r>
    </w:p>
    <w:p>
      <w:r>
        <w:t xml:space="preserve">Konteksti : Jean Hazlewood kuoli Alzheimerin tautiin Santa Barbarassa, Kaliforniassa, 80-vuotiaana. Vastaus : Alzheimerin tauti</w:t>
      </w:r>
    </w:p>
    <w:p>
      <w:r>
        <w:rPr>
          <w:b/>
        </w:rPr>
        <w:t xml:space="preserve">Tulos</w:t>
      </w:r>
    </w:p>
    <w:p>
      <w:r>
        <w:t xml:space="preserve">Mistä sairaudesta Jean Hazlewood kärsii?</w:t>
      </w:r>
    </w:p>
    <w:p>
      <w:r>
        <w:rPr>
          <w:b/>
        </w:rPr>
        <w:t xml:space="preserve">Esimerkki 5.423</w:t>
      </w:r>
    </w:p>
    <w:p>
      <w:r>
        <w:t xml:space="preserve">Konteksti : ISO 3166-2:KM on Komoreita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3166-2:KM -standardit?</w:t>
      </w:r>
    </w:p>
    <w:p>
      <w:r>
        <w:rPr>
          <w:b/>
        </w:rPr>
        <w:t xml:space="preserve">Esimerkki 5.424</w:t>
      </w:r>
    </w:p>
    <w:p>
      <w:r>
        <w:t xml:space="preserve">Konteksti : Pont Boieldieu Rouenissa, sateinen sää on Camille Pissarron maalaus vuodelta 1896, joka on Art Gallery of Ontarion kokoelmassa. Vastaus : Art Gallery of Ontario</w:t>
      </w:r>
    </w:p>
    <w:p>
      <w:r>
        <w:rPr>
          <w:b/>
        </w:rPr>
        <w:t xml:space="preserve">Tulos</w:t>
      </w:r>
    </w:p>
    <w:p>
      <w:r>
        <w:t xml:space="preserve">Mikä on sen paikan nimi, josta löytyy Pont Boieldieu Rouenissa, Sateinen sää?</w:t>
      </w:r>
    </w:p>
    <w:p>
      <w:r>
        <w:rPr>
          <w:b/>
        </w:rPr>
        <w:t xml:space="preserve">Esimerkki 5.425</w:t>
      </w:r>
    </w:p>
    <w:p>
      <w:r>
        <w:t xml:space="preserve">Konteksti : Ernst Põdder VR I/1 (10. helmikuuta 1879 Aleksandrin seurakunta, Võrumaa, Viro - 24. kesäkuuta 1932 Tallinna, Viro) oli kuuluisa virolainen sotilaskomentaja Viron vapaussodassa. Vastaus : Viron vapaussota</w:t>
      </w:r>
    </w:p>
    <w:p>
      <w:r>
        <w:rPr>
          <w:b/>
        </w:rPr>
        <w:t xml:space="preserve">Tulos</w:t>
      </w:r>
    </w:p>
    <w:p>
      <w:r>
        <w:t xml:space="preserve">Mihin konfliktiin Ernst Põdder osallistui?</w:t>
      </w:r>
    </w:p>
    <w:p>
      <w:r>
        <w:rPr>
          <w:b/>
        </w:rPr>
        <w:t xml:space="preserve">Esimerkki 5.426</w:t>
      </w:r>
    </w:p>
    <w:p>
      <w:r>
        <w:t xml:space="preserve">Taustaa: TAROMin lento 371 oli Airbus A310 -lentokone, joka syöksyi maahan Baloteštin lähellä Romaniassa 31. maaliskuuta 1995. Vastaus : 31. maaliskuuta 1995</w:t>
      </w:r>
    </w:p>
    <w:p>
      <w:r>
        <w:rPr>
          <w:b/>
        </w:rPr>
        <w:t xml:space="preserve">Tulos</w:t>
      </w:r>
    </w:p>
    <w:p>
      <w:r>
        <w:t xml:space="preserve">Milloin TAROMin lento 371 tapahtui?</w:t>
      </w:r>
    </w:p>
    <w:p>
      <w:r>
        <w:rPr>
          <w:b/>
        </w:rPr>
        <w:t xml:space="preserve">Esimerkki 5.427</w:t>
      </w:r>
    </w:p>
    <w:p>
      <w:r>
        <w:t xml:space="preserve">Konteksti : Benerib oli faarao Hor-Ahan vaimo, mutta hän ei ollut hänen perijänsä Djerin äiti. Vastaus: Hor-Aha</w:t>
      </w:r>
    </w:p>
    <w:p>
      <w:r>
        <w:rPr>
          <w:b/>
        </w:rPr>
        <w:t xml:space="preserve">Tulos</w:t>
      </w:r>
    </w:p>
    <w:p>
      <w:r>
        <w:t xml:space="preserve">Mikä on Beneribin puolison nimi?</w:t>
      </w:r>
    </w:p>
    <w:p>
      <w:r>
        <w:rPr>
          <w:b/>
        </w:rPr>
        <w:t xml:space="preserve">Esimerkki 5.428</w:t>
      </w:r>
    </w:p>
    <w:p>
      <w:r>
        <w:t xml:space="preserve">Konteksti : ``I Was Made to Love You'' on Buffy the Vampire Slayer -televisiosarjan viidennen kauden 15. jakso. Vastaus: Buffy the Vampire Slayer (Buffy vampyyrintappaja)</w:t>
      </w:r>
    </w:p>
    <w:p>
      <w:r>
        <w:rPr>
          <w:b/>
        </w:rPr>
        <w:t xml:space="preserve">Tulos</w:t>
      </w:r>
    </w:p>
    <w:p>
      <w:r>
        <w:t xml:space="preserve">Mihin sarjaan I Was Made to Love You kuuluu?</w:t>
      </w:r>
    </w:p>
    <w:p>
      <w:r>
        <w:rPr>
          <w:b/>
        </w:rPr>
        <w:t xml:space="preserve">Esimerkki 5.429</w:t>
      </w:r>
    </w:p>
    <w:p>
      <w:r>
        <w:t xml:space="preserve">Konteksti : Sivakasin vuoden 1899 mellakat ovat joukko yhteisöllisiä levottomuuksia, jotka tapahtuivat 6. kesäkuuta 1899 Sivakasissa, Tamil Nadussa, Intiassa. Vastaus: 6. kesäkuuta 1899</w:t>
      </w:r>
    </w:p>
    <w:p>
      <w:r>
        <w:rPr>
          <w:b/>
        </w:rPr>
        <w:t xml:space="preserve">Tulos</w:t>
      </w:r>
    </w:p>
    <w:p>
      <w:r>
        <w:t xml:space="preserve">Mikä oli vuoden 1899 Sivakasin mellakoiden päivämäärä?</w:t>
      </w:r>
    </w:p>
    <w:p>
      <w:r>
        <w:rPr>
          <w:b/>
        </w:rPr>
        <w:t xml:space="preserve">Esimerkki 5.430</w:t>
      </w:r>
    </w:p>
    <w:p>
      <w:r>
        <w:t xml:space="preserve">Konteksti : 25 Scorpii on tähti Scorpiuksen tähdistössä 755 valovuoden päässä Maasta, ja sen visuaalinen magnitudi on 6,72. Vastaus : Scorpius</w:t>
      </w:r>
    </w:p>
    <w:p>
      <w:r>
        <w:rPr>
          <w:b/>
        </w:rPr>
        <w:t xml:space="preserve">Tulos</w:t>
      </w:r>
    </w:p>
    <w:p>
      <w:r>
        <w:t xml:space="preserve">Mikä on tähtikuvio, joka muodostuu 25 Scorpiista?</w:t>
      </w:r>
    </w:p>
    <w:p>
      <w:r>
        <w:rPr>
          <w:b/>
        </w:rPr>
        <w:t xml:space="preserve">Esimerkki 5.431</w:t>
      </w:r>
    </w:p>
    <w:p>
      <w:r>
        <w:t xml:space="preserve">Konteksti: John Edward Swindler (noin 1944 -- 18. kesäkuuta 1990) teloitettiin 46-vuotiaana Arkansasin osavaltiossa 24. syyskuuta 1976 tapahtuneesta 30-vuotiaan poliisimies Randy Basnettin murhasta. Vastaus : murha</w:t>
      </w:r>
    </w:p>
    <w:p>
      <w:r>
        <w:rPr>
          <w:b/>
        </w:rPr>
        <w:t xml:space="preserve">Tulos</w:t>
      </w:r>
    </w:p>
    <w:p>
      <w:r>
        <w:t xml:space="preserve">Mihin rikokseen John Edward Swindlerin katsotaan syyllistyneen?</w:t>
      </w:r>
    </w:p>
    <w:p>
      <w:r>
        <w:rPr>
          <w:b/>
        </w:rPr>
        <w:t xml:space="preserve">Esimerkki 5.432</w:t>
      </w:r>
    </w:p>
    <w:p>
      <w:r>
        <w:t xml:space="preserve">Konteksti: F 5 Ljungbyhed, Kungliga Krigsflygskolan, Royal Air Force Flight Academy tai yksinkertaisesti "F 5", on Ruotsin ilmavoimien entinen koulutusosasto, jonka päätukikohta sijaitsi Ljungbyhedissä Etelä-Ruotsissa. Vastaus: Ruotsin ilmavoimat</w:t>
      </w:r>
    </w:p>
    <w:p>
      <w:r>
        <w:rPr>
          <w:b/>
        </w:rPr>
        <w:t xml:space="preserve">Tulos</w:t>
      </w:r>
    </w:p>
    <w:p>
      <w:r>
        <w:t xml:space="preserve">Mihin sotilasjärjestöön F 5 Ljungbyhed kuului?</w:t>
      </w:r>
    </w:p>
    <w:p>
      <w:r>
        <w:rPr>
          <w:b/>
        </w:rPr>
        <w:t xml:space="preserve">Esimerkki 5.433</w:t>
      </w:r>
    </w:p>
    <w:p>
      <w:r>
        <w:t xml:space="preserve">Konteksti : ISO 3166-2:TD on Tšadia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3166-2:TD -standardit?</w:t>
      </w:r>
    </w:p>
    <w:p>
      <w:r>
        <w:rPr>
          <w:b/>
        </w:rPr>
        <w:t xml:space="preserve">Esimerkki 5.434</w:t>
      </w:r>
    </w:p>
    <w:p>
      <w:r>
        <w:t xml:space="preserve">Konteksti : IC 755 on spiraaligalaksi, joka sijaitsee 70 miljoonan valovuoden päässä Coma Berenicesin tähdistössä. Vastaus : Coma Berenices</w:t>
      </w:r>
    </w:p>
    <w:p>
      <w:r>
        <w:rPr>
          <w:b/>
        </w:rPr>
        <w:t xml:space="preserve">Tulos</w:t>
      </w:r>
    </w:p>
    <w:p>
      <w:r>
        <w:t xml:space="preserve">Missä tähtikuviossa IC 755 sijaitsee?</w:t>
      </w:r>
    </w:p>
    <w:p>
      <w:r>
        <w:rPr>
          <w:b/>
        </w:rPr>
        <w:t xml:space="preserve">Esimerkki 5.435</w:t>
      </w:r>
    </w:p>
    <w:p>
      <w:r>
        <w:t xml:space="preserve">Konteksti : JTBC (Hangul: 제이티비씨) on eteläkorealainen valtakunnallinen yleinen kaapelitelevisioverkko ja yleisradioyhtiö, jonka suurin osakkeenomistaja on JoongAng Ilbo/JoongAng Media Network 25 prosentin osuudella. Vastaus : JoongAng Media Network</w:t>
      </w:r>
    </w:p>
    <w:p>
      <w:r>
        <w:rPr>
          <w:b/>
        </w:rPr>
        <w:t xml:space="preserve">Tulos</w:t>
      </w:r>
    </w:p>
    <w:p>
      <w:r>
        <w:t xml:space="preserve">Mihin yhtiöön JTBC kuuluu?</w:t>
      </w:r>
    </w:p>
    <w:p>
      <w:r>
        <w:rPr>
          <w:b/>
        </w:rPr>
        <w:t xml:space="preserve">Esimerkki 5.436</w:t>
      </w:r>
    </w:p>
    <w:p>
      <w:r>
        <w:t xml:space="preserve">Konteksti : Moishe Lewis (syntynyt Losz, joskus Morris Lewis, 1888--1950) oli juutalainen työväenaktivisti Itä-Euroopassa ja Kanadassa. Vastaus : 1950</w:t>
      </w:r>
    </w:p>
    <w:p>
      <w:r>
        <w:rPr>
          <w:b/>
        </w:rPr>
        <w:t xml:space="preserve">Tulos</w:t>
      </w:r>
    </w:p>
    <w:p>
      <w:r>
        <w:t xml:space="preserve">Milloin Moishe Lewis kuoli?</w:t>
      </w:r>
    </w:p>
    <w:p>
      <w:r>
        <w:rPr>
          <w:b/>
        </w:rPr>
        <w:t xml:space="preserve">Esimerkki 5.437</w:t>
      </w:r>
    </w:p>
    <w:p>
      <w:r>
        <w:t xml:space="preserve">Konteksti: Roland Boyes (12. helmikuuta 1937 - 16. kesäkuuta 2006) oli brittiläinen työväenpuolueen poliitikko, harrastelijavalokuvaaja ja eläkkeellä ollessaan Alzheimerin taudin tutkimuksen rahoittaja. Vastaus : Alzheimerin tauti</w:t>
      </w:r>
    </w:p>
    <w:p>
      <w:r>
        <w:rPr>
          <w:b/>
        </w:rPr>
        <w:t xml:space="preserve">Tulos</w:t>
      </w:r>
    </w:p>
    <w:p>
      <w:r>
        <w:t xml:space="preserve">Mikä sairaus Roland Boyesilla oli?</w:t>
      </w:r>
    </w:p>
    <w:p>
      <w:r>
        <w:rPr>
          <w:b/>
        </w:rPr>
        <w:t xml:space="preserve">Esimerkki 5.438</w:t>
      </w:r>
    </w:p>
    <w:p>
      <w:r>
        <w:t xml:space="preserve">Konteksti : François Huber oli vasta 15-vuotias, kun hän alkoi kärsiä sairaudesta, joka johti vähitellen täydelliseen sokeutumiseen; vaimonsa Marie Aimée Lullinin ja palvelijansa François Burnensin avulla hän pystyi kuitenkin tekemään tutkimuksia, jotka loivat perustan mehiläisen elämänhistorian tieteelliselle tuntemukselle. Vastaus: sokeus</w:t>
      </w:r>
    </w:p>
    <w:p>
      <w:r>
        <w:rPr>
          <w:b/>
        </w:rPr>
        <w:t xml:space="preserve">Tulos</w:t>
      </w:r>
    </w:p>
    <w:p>
      <w:r>
        <w:t xml:space="preserve">Mikä sairaus tappoi François Huberin?</w:t>
      </w:r>
    </w:p>
    <w:p>
      <w:r>
        <w:rPr>
          <w:b/>
        </w:rPr>
        <w:t xml:space="preserve">Esimerkki 5.439</w:t>
      </w:r>
    </w:p>
    <w:p>
      <w:r>
        <w:t xml:space="preserve">Konteksti : NGC 7673 on Pegasuksen tähdistössä sijaitseva häiriintynyt spiraaligalaksi. Vastaus : Pegasus</w:t>
      </w:r>
    </w:p>
    <w:p>
      <w:r>
        <w:rPr>
          <w:b/>
        </w:rPr>
        <w:t xml:space="preserve">Tulos</w:t>
      </w:r>
    </w:p>
    <w:p>
      <w:r>
        <w:t xml:space="preserve">Missä tähtikuviossa NGC 7673 sijaitsee?</w:t>
      </w:r>
    </w:p>
    <w:p>
      <w:r>
        <w:rPr>
          <w:b/>
        </w:rPr>
        <w:t xml:space="preserve">Esimerkki 5.440</w:t>
      </w:r>
    </w:p>
    <w:p>
      <w:r>
        <w:t xml:space="preserve">Konteksti : Alvin ratsastaa taas -elokuvasta kiisteltiin lisää, kun se julkaistiin, mutta se sai vain luokituksen M. Se ei menestynyt yhtä hyvin kuin edeltäjänsä, mutta se tuotti silti 600 000 dollaria vuoden 1977 loppuun mennessä, ja se tuotti Australiassa 1 880 000 dollaria, mikä vastaa 12 690 000 dollaria vuoden 2009 dollareina. Vastaus : Australia</w:t>
      </w:r>
    </w:p>
    <w:p>
      <w:r>
        <w:rPr>
          <w:b/>
        </w:rPr>
        <w:t xml:space="preserve">Tulos</w:t>
      </w:r>
    </w:p>
    <w:p>
      <w:r>
        <w:t xml:space="preserve">Missä paikassa Alvin Rides Again on olemassa?</w:t>
      </w:r>
    </w:p>
    <w:p>
      <w:r>
        <w:rPr>
          <w:b/>
        </w:rPr>
        <w:t xml:space="preserve">Esimerkki 5.441</w:t>
      </w:r>
    </w:p>
    <w:p>
      <w:r>
        <w:t xml:space="preserve">Konteksti: DB Fernverkehr AG (saksaksi "DB Kaukoliikenne") on Deutsche Bahnin puoliksi itsenäinen yksikkö, joka liikennöi kaukoliikenteen henkilöjunia Saksassa. Vastaus : Deutsche Bahn</w:t>
      </w:r>
    </w:p>
    <w:p>
      <w:r>
        <w:rPr>
          <w:b/>
        </w:rPr>
        <w:t xml:space="preserve">Tulos</w:t>
      </w:r>
    </w:p>
    <w:p>
      <w:r>
        <w:t xml:space="preserve">Mikä yritys on DB Fernverkehrin emoyhtiö?</w:t>
      </w:r>
    </w:p>
    <w:p>
      <w:r>
        <w:rPr>
          <w:b/>
        </w:rPr>
        <w:t xml:space="preserve">Esimerkki 5.442</w:t>
      </w:r>
    </w:p>
    <w:p>
      <w:r>
        <w:t xml:space="preserve">Walter Grabmann (20. syyskuuta 1905 - 20. elokuuta 1992) oli saksalainen toisen maailmansodan Luftwaffen kenraalimajuri. Vastaus : Luftwaffe</w:t>
      </w:r>
    </w:p>
    <w:p>
      <w:r>
        <w:rPr>
          <w:b/>
        </w:rPr>
        <w:t xml:space="preserve">Tulos</w:t>
      </w:r>
    </w:p>
    <w:p>
      <w:r>
        <w:t xml:space="preserve">Missä armeijassa Walter Grabmann palveli?</w:t>
      </w:r>
    </w:p>
    <w:p>
      <w:r>
        <w:rPr>
          <w:b/>
        </w:rPr>
        <w:t xml:space="preserve">Esimerkki 5.443</w:t>
      </w:r>
    </w:p>
    <w:p>
      <w:r>
        <w:t xml:space="preserve">Konteksti: Mario Zanini, tai yksinkertaisesti Zanini (10. syyskuuta 1907 São Paulo - 16. elokuuta 1971 São Paulo), oli brasilialainen taidemaalari ja sisustussuunnittelija. Vastaus : maalari</w:t>
      </w:r>
    </w:p>
    <w:p>
      <w:r>
        <w:rPr>
          <w:b/>
        </w:rPr>
        <w:t xml:space="preserve">Tulos</w:t>
      </w:r>
    </w:p>
    <w:p>
      <w:r>
        <w:t xml:space="preserve">Mikä oli Mario Zaninin ammatti?</w:t>
      </w:r>
    </w:p>
    <w:p>
      <w:r>
        <w:rPr>
          <w:b/>
        </w:rPr>
        <w:t xml:space="preserve">Esimerkki 5.444</w:t>
      </w:r>
    </w:p>
    <w:p>
      <w:r>
        <w:t xml:space="preserve">Konteksti : NGC 2403 (myös Caldwell 7) on keskikokoinen spiraaligalaksi Camelopardaliksen tähdistössä. Vastaus : Camelopardalis</w:t>
      </w:r>
    </w:p>
    <w:p>
      <w:r>
        <w:rPr>
          <w:b/>
        </w:rPr>
        <w:t xml:space="preserve">Tulos</w:t>
      </w:r>
    </w:p>
    <w:p>
      <w:r>
        <w:t xml:space="preserve">Missä tähtikuviossa NGC 2403 sijaitsee?</w:t>
      </w:r>
    </w:p>
    <w:p>
      <w:r>
        <w:rPr>
          <w:b/>
        </w:rPr>
        <w:t xml:space="preserve">Esimerkki 5.445</w:t>
      </w:r>
    </w:p>
    <w:p>
      <w:r>
        <w:t xml:space="preserve">Konteksti : Andrew Kaslow opiskeli Columbian yliopistossa, jossa hän suoritti kandidaatin ja maisterin tutkinnon musiikista ja musiikkikasvatuksesta sekä tohtorin tutkinnon antropologiasta (Ph.D.), jonka erikoisaloja olivat etnomusikologia, afroamerikkalainen kulttuuri ja kaupunkien sosiaaliset verkostot. Vastaa : Columbia University</w:t>
      </w:r>
    </w:p>
    <w:p>
      <w:r>
        <w:rPr>
          <w:b/>
        </w:rPr>
        <w:t xml:space="preserve">Tulos</w:t>
      </w:r>
    </w:p>
    <w:p>
      <w:r>
        <w:t xml:space="preserve">Missä yliopistossa Andrew Kaslow opiskeli?</w:t>
      </w:r>
    </w:p>
    <w:p>
      <w:r>
        <w:rPr>
          <w:b/>
        </w:rPr>
        <w:t xml:space="preserve">Esimerkki 5.446</w:t>
      </w:r>
    </w:p>
    <w:p>
      <w:r>
        <w:t xml:space="preserve">Konteksti : Isaac Noah Mannheimer (17. lokakuuta 1793, Kööpenhamina -- 17. maaliskuuta 1865, Wien) oli juutalainen saarnaaja. Vastaus : 1865</w:t>
      </w:r>
    </w:p>
    <w:p>
      <w:r>
        <w:rPr>
          <w:b/>
        </w:rPr>
        <w:t xml:space="preserve">Tulos</w:t>
      </w:r>
    </w:p>
    <w:p>
      <w:r>
        <w:t xml:space="preserve">Mikä on Isaac Noah Mannheimerin kuolinpäivä?</w:t>
      </w:r>
    </w:p>
    <w:p>
      <w:r>
        <w:rPr>
          <w:b/>
        </w:rPr>
        <w:t xml:space="preserve">Esimerkki 5.447</w:t>
      </w:r>
    </w:p>
    <w:p>
      <w:r>
        <w:t xml:space="preserve">Konteksti : Dragunov SVDK on suurikaliiperinen tarkka-ampujakivääri (kaikki yli 9 mm:n kiväärikaliiperiset kiväärit katsotaan Venäjällä suurikaliiperisiksi), joka on hieman kiistanalainen ase, jonka Venäjän armeija otti käyttöön vuonna 2006. Vastaus: 2006</w:t>
      </w:r>
    </w:p>
    <w:p>
      <w:r>
        <w:rPr>
          <w:b/>
        </w:rPr>
        <w:t xml:space="preserve">Tulos</w:t>
      </w:r>
    </w:p>
    <w:p>
      <w:r>
        <w:t xml:space="preserve">Minä vuonna SVDK otettiin käyttöön?</w:t>
      </w:r>
    </w:p>
    <w:p>
      <w:r>
        <w:rPr>
          <w:b/>
        </w:rPr>
        <w:t xml:space="preserve">Esimerkki 5.448</w:t>
      </w:r>
    </w:p>
    <w:p>
      <w:r>
        <w:t xml:space="preserve">Konteksti : Birgit Kronström (23. helmikuuta 1905 Helsinki - 23. heinäkuuta 1979 Helsinki) oli näyttelijä ja laulaja Suomen ruotsinkielisestä yhteisöstä. Vastaus : laulaja</w:t>
      </w:r>
    </w:p>
    <w:p>
      <w:r>
        <w:rPr>
          <w:b/>
        </w:rPr>
        <w:t xml:space="preserve">Tulos</w:t>
      </w:r>
    </w:p>
    <w:p>
      <w:r>
        <w:t xml:space="preserve">Mikä oli Birgit Kronströmin ura?</w:t>
      </w:r>
    </w:p>
    <w:p>
      <w:r>
        <w:rPr>
          <w:b/>
        </w:rPr>
        <w:t xml:space="preserve">Esimerkki 5.449</w:t>
      </w:r>
    </w:p>
    <w:p>
      <w:r>
        <w:t xml:space="preserve">Konteksti : ``Täältä isyyteen'' on jakso BBC:n komediasarjasta The Green Green Grass. Vastaus : The Green Green Grass</w:t>
      </w:r>
    </w:p>
    <w:p>
      <w:r>
        <w:rPr>
          <w:b/>
        </w:rPr>
        <w:t xml:space="preserve">Tulos</w:t>
      </w:r>
    </w:p>
    <w:p>
      <w:r>
        <w:t xml:space="preserve">Missä ohjelmassa From Here to Paternity esiintyy?</w:t>
      </w:r>
    </w:p>
    <w:p>
      <w:r>
        <w:rPr>
          <w:b/>
        </w:rPr>
        <w:t xml:space="preserve">Esimerkki 5.450</w:t>
      </w:r>
    </w:p>
    <w:p>
      <w:r>
        <w:t xml:space="preserve">Konteksti : Daniele Barbaron muotokuva on italialaisen renessanssin mestarin Paolo Veronesen (noin 1565-1567) maalaus, joka kuuluu Amsterdamin Rijksmuseumin kokoelmaan. Vastaus : Rijksmuseum</w:t>
      </w:r>
    </w:p>
    <w:p>
      <w:r>
        <w:rPr>
          <w:b/>
        </w:rPr>
        <w:t xml:space="preserve">Tulos</w:t>
      </w:r>
    </w:p>
    <w:p>
      <w:r>
        <w:t xml:space="preserve">Mikä on sen paikan nimi, josta löytyy Daniele Barbaron muotokuva?</w:t>
      </w:r>
    </w:p>
    <w:p>
      <w:r>
        <w:rPr>
          <w:b/>
        </w:rPr>
        <w:t xml:space="preserve">Esimerkki 5.451</w:t>
      </w:r>
    </w:p>
    <w:p>
      <w:r>
        <w:t xml:space="preserve">Konteksti : Ty Rattie (s. 5. helmikuuta 1993) on kanadalainen jääkiekkoilija, joka pelaa tällä hetkellä Chicago Wolvesin joukkueessa American Hockey Leaguessa (AHL) ja on NHL:n St. Louis Bluesin pelaaja. Vastaus: St. Louis Blues</w:t>
      </w:r>
    </w:p>
    <w:p>
      <w:r>
        <w:rPr>
          <w:b/>
        </w:rPr>
        <w:t xml:space="preserve">Tulos</w:t>
      </w:r>
    </w:p>
    <w:p>
      <w:r>
        <w:t xml:space="preserve">Mihin joukkueeseen Ty Rattie kuuluu?</w:t>
      </w:r>
    </w:p>
    <w:p>
      <w:r>
        <w:rPr>
          <w:b/>
        </w:rPr>
        <w:t xml:space="preserve">Esimerkki 5.452</w:t>
      </w:r>
    </w:p>
    <w:p>
      <w:r>
        <w:t xml:space="preserve">Konteksti : Papeeten pommitus tapahtui Ranskan Polynesiassa, kun saksalaiset sota-alukset hyökkäsivät 22. syyskuuta 1914 ensimmäisen maailmansodan aikana. Saksalaiset panssariristeilijät SMS Scharnhorst ja Gneisenau tunkeutuivat Tahitin saarella sijaitsevaan Papeeten satamaan ja upottivat ranskalaisen tykkiveneen Zéléen ja rahtilaiva Walkuren ennen kuin ne pommittivat kaupungin linnoituksia. Vastaus: 22. syyskuuta 1914</w:t>
      </w:r>
    </w:p>
    <w:p>
      <w:r>
        <w:rPr>
          <w:b/>
        </w:rPr>
        <w:t xml:space="preserve">Tulos</w:t>
      </w:r>
    </w:p>
    <w:p>
      <w:r>
        <w:t xml:space="preserve">Mikä päivämäärä liittyy Papeeten pommitukseen?</w:t>
      </w:r>
    </w:p>
    <w:p>
      <w:r>
        <w:rPr>
          <w:b/>
        </w:rPr>
        <w:t xml:space="preserve">Esimerkki 5.453</w:t>
      </w:r>
    </w:p>
    <w:p>
      <w:r>
        <w:t xml:space="preserve">Konteksti : Olivia Blanc (s. 1. tammikuuta 1980), joka tunnetaan nimellä Olivia Ruiz, on ranskalainen poplaulaja, joka on osittain espanjalaista syntyperää ja kuuluu nouvelle chanson -laululajiin. Vastaus : Nainen</w:t>
      </w:r>
    </w:p>
    <w:p>
      <w:r>
        <w:rPr>
          <w:b/>
        </w:rPr>
        <w:t xml:space="preserve">Tulos</w:t>
      </w:r>
    </w:p>
    <w:p>
      <w:r>
        <w:t xml:space="preserve">Minkä sukupuolen Olivia Ruiz on?</w:t>
      </w:r>
    </w:p>
    <w:p>
      <w:r>
        <w:rPr>
          <w:b/>
        </w:rPr>
        <w:t xml:space="preserve">Esimerkki 5.454</w:t>
      </w:r>
    </w:p>
    <w:p>
      <w:r>
        <w:t xml:space="preserve">Konteksti : Caleb Powers (1. helmikuuta 1869 - 25. heinäkuuta 1932) oli Kentuckyn Yhdysvaltain edustaja ja Kentuckyn ensimmäinen ulkoministeri, joka tuomittiin avunannosta murhaan. Vastaus : murha</w:t>
      </w:r>
    </w:p>
    <w:p>
      <w:r>
        <w:rPr>
          <w:b/>
        </w:rPr>
        <w:t xml:space="preserve">Tulos</w:t>
      </w:r>
    </w:p>
    <w:p>
      <w:r>
        <w:t xml:space="preserve">Mihin rikokseen Caleb Powersin katsotaan syyllistyneen?</w:t>
      </w:r>
    </w:p>
    <w:p>
      <w:r>
        <w:rPr>
          <w:b/>
        </w:rPr>
        <w:t xml:space="preserve">Esimerkki 5.455</w:t>
      </w:r>
    </w:p>
    <w:p>
      <w:r>
        <w:t xml:space="preserve">Konteksti : Time Team Digs on brittiläinen televisiosarja, joka esitettiin Channel 4 -kanavalla vuonna 2002. Vastaus : Channel 4</w:t>
      </w:r>
    </w:p>
    <w:p>
      <w:r>
        <w:rPr>
          <w:b/>
        </w:rPr>
        <w:t xml:space="preserve">Tulos</w:t>
      </w:r>
    </w:p>
    <w:p>
      <w:r>
        <w:t xml:space="preserve">Mikä oli ensimmäinen kanava, jolla Time Team Digs oli?</w:t>
      </w:r>
    </w:p>
    <w:p>
      <w:r>
        <w:rPr>
          <w:b/>
        </w:rPr>
        <w:t xml:space="preserve">Esimerkki 5.456</w:t>
      </w:r>
    </w:p>
    <w:p>
      <w:r>
        <w:t xml:space="preserve">Konteksti : Relaciones peligrosas (suomeksi: Vaaralliset suhteet), joka alun perin tunnettiin nimellä Física o Química (Fysiikka tai kemia), on yhdysvaltalainen espanjankielinen telenovela, jonka tuotti Telemundo Studios, Miami. Vastaus : Telemundo</w:t>
      </w:r>
    </w:p>
    <w:p>
      <w:r>
        <w:rPr>
          <w:b/>
        </w:rPr>
        <w:t xml:space="preserve">Tulos</w:t>
      </w:r>
    </w:p>
    <w:p>
      <w:r>
        <w:t xml:space="preserve">Mikä tuotantoyhtiö tai mitkä tuotantoyhtiöt loivat Relaciones peligrosas -elokuvan?</w:t>
      </w:r>
    </w:p>
    <w:p>
      <w:r>
        <w:rPr>
          <w:b/>
        </w:rPr>
        <w:t xml:space="preserve">Esimerkki 5.457</w:t>
      </w:r>
    </w:p>
    <w:p>
      <w:r>
        <w:t xml:space="preserve">Konteksti: Walter Atlee Edwards (8. marraskuuta 1886 - 15. tammikuuta 1928) oli Yhdysvaltain laivaston komentajakapteeni ja Amerikan korkeimman sotilasansiomerkin, kunniamitalin, saaja. Vastaus : Yhdysvaltain laivasto</w:t>
      </w:r>
    </w:p>
    <w:p>
      <w:r>
        <w:rPr>
          <w:b/>
        </w:rPr>
        <w:t xml:space="preserve">Tulos</w:t>
      </w:r>
    </w:p>
    <w:p>
      <w:r>
        <w:t xml:space="preserve">Missä asevoimissa Walter Atlee Edwards palveli?</w:t>
      </w:r>
    </w:p>
    <w:p>
      <w:r>
        <w:rPr>
          <w:b/>
        </w:rPr>
        <w:t xml:space="preserve">Esimerkki 5.458</w:t>
      </w:r>
    </w:p>
    <w:p>
      <w:r>
        <w:t xml:space="preserve">Konteksti : Maschinengewehr 08 (tai MG 08), joka sai nimensä sen käyttöönottovuoden 1908 jälkeen, oli lisenssillä valmistetun Maschinengewehr 01:n kehitysversio. Vastaus : 1908</w:t>
      </w:r>
    </w:p>
    <w:p>
      <w:r>
        <w:rPr>
          <w:b/>
        </w:rPr>
        <w:t xml:space="preserve">Tulos</w:t>
      </w:r>
    </w:p>
    <w:p>
      <w:r>
        <w:t xml:space="preserve">Minä vuonna MG 08 otettiin käyttöön?</w:t>
      </w:r>
    </w:p>
    <w:p>
      <w:r>
        <w:rPr>
          <w:b/>
        </w:rPr>
        <w:t xml:space="preserve">Esimerkki 5.459</w:t>
      </w:r>
    </w:p>
    <w:p>
      <w:r>
        <w:t xml:space="preserve">Konteksti : 54. (East Anglian) jalkaväkidivisioona oli Britannian armeijan jalkaväkidivisioona. Vastaus : Britannian armeija</w:t>
      </w:r>
    </w:p>
    <w:p>
      <w:r>
        <w:rPr>
          <w:b/>
        </w:rPr>
        <w:t xml:space="preserve">Tulos</w:t>
      </w:r>
    </w:p>
    <w:p>
      <w:r>
        <w:t xml:space="preserve">Mihin armeijaan 54. (East Anglian) jalkaväkidivisioona kuului?</w:t>
      </w:r>
    </w:p>
    <w:p>
      <w:r>
        <w:rPr>
          <w:b/>
        </w:rPr>
        <w:t xml:space="preserve">Esimerkki 5.460</w:t>
      </w:r>
    </w:p>
    <w:p>
      <w:r>
        <w:t xml:space="preserve">Konteksti : True Talent oli laulukilpailu, joka lähetettiin TV3:lla Ruotsissa. Vastaus : TV3</w:t>
      </w:r>
    </w:p>
    <w:p>
      <w:r>
        <w:rPr>
          <w:b/>
        </w:rPr>
        <w:t xml:space="preserve">Tulos</w:t>
      </w:r>
    </w:p>
    <w:p>
      <w:r>
        <w:t xml:space="preserve">Millä alkuperäisellä kanavalla True Talent pyörii?</w:t>
      </w:r>
    </w:p>
    <w:p>
      <w:r>
        <w:rPr>
          <w:b/>
        </w:rPr>
        <w:t xml:space="preserve">Esimerkki 5.461</w:t>
      </w:r>
    </w:p>
    <w:p>
      <w:r>
        <w:t xml:space="preserve">Eunice Bowman (o.s. Crook; 23. elokuuta 1898 - 16. heinäkuuta 2010) oli brittiläinen supercentenarian Gatesheadista. 111 vuoden ja 327 päivän ikäisenä hän oli Yhdistyneen kuningaskunnan vanhin henkilö Florrie Baldwinin kuoltua 8. toukokuuta 2010. Vastaus: 16. heinäkuuta 2010</w:t>
      </w:r>
    </w:p>
    <w:p>
      <w:r>
        <w:rPr>
          <w:b/>
        </w:rPr>
        <w:t xml:space="preserve">Tulos</w:t>
      </w:r>
    </w:p>
    <w:p>
      <w:r>
        <w:t xml:space="preserve">Milloin Eunice Bowmanin elämä päättyi?</w:t>
      </w:r>
    </w:p>
    <w:p>
      <w:r>
        <w:rPr>
          <w:b/>
        </w:rPr>
        <w:t xml:space="preserve">Esimerkki 5.462</w:t>
      </w:r>
    </w:p>
    <w:p>
      <w:r>
        <w:t xml:space="preserve">Konteksti: Victoria Glendinning, CBE (s. 23. huhtikuuta 1937) on brittiläinen elämäkertakirjailija, kriitikko, lähetystoimittaja ja kirjailija; hän on English PEN -yhdistyksen varapuheenjohtaja, James Tait Black -muistopalkinnon voittaja, hänelle myönnettiin CBE-palkinto vuonna 1998 ja hän on Royal Society of Literature -yhdistyksen varapuheenjohtaja. Vastaus : James Tait Black Memorial Prize</w:t>
      </w:r>
    </w:p>
    <w:p>
      <w:r>
        <w:rPr>
          <w:b/>
        </w:rPr>
        <w:t xml:space="preserve">Tulos</w:t>
      </w:r>
    </w:p>
    <w:p>
      <w:r>
        <w:t xml:space="preserve">Minkä palkinnon Victoria Glendinning sai?</w:t>
      </w:r>
    </w:p>
    <w:p>
      <w:r>
        <w:rPr>
          <w:b/>
        </w:rPr>
        <w:t xml:space="preserve">Esimerkki 5.463</w:t>
      </w:r>
    </w:p>
    <w:p>
      <w:r>
        <w:t xml:space="preserve">Konteksti : Onneni tähdet (kiinaksi 福星高照) on vuonna 1985 valmistunut hongkongilainen toimintaelokuva, jonka on ohjannut Sammo Hung, joka myös näytteli elokuvassa. Vastaus: Hong Kong</w:t>
      </w:r>
    </w:p>
    <w:p>
      <w:r>
        <w:rPr>
          <w:b/>
        </w:rPr>
        <w:t xml:space="preserve">Tulos</w:t>
      </w:r>
    </w:p>
    <w:p>
      <w:r>
        <w:t xml:space="preserve">Missä paikassa My Lucky Stars sijaitsee?</w:t>
      </w:r>
    </w:p>
    <w:p>
      <w:r>
        <w:rPr>
          <w:b/>
        </w:rPr>
        <w:t xml:space="preserve">Esimerkki 5.464</w:t>
      </w:r>
    </w:p>
    <w:p>
      <w:r>
        <w:t xml:space="preserve">Konteksti : Francis Hiorne FSA (1744 -- 9. joulukuuta 1789) oli Warwickissa toimiva arkkitehti ja rakennusmestari. Vastaus : Warwick</w:t>
      </w:r>
    </w:p>
    <w:p>
      <w:r>
        <w:rPr>
          <w:b/>
        </w:rPr>
        <w:t xml:space="preserve">Tulos</w:t>
      </w:r>
    </w:p>
    <w:p>
      <w:r>
        <w:t xml:space="preserve">Mistä kaupungista Francis Hiorne on kotoisin?</w:t>
      </w:r>
    </w:p>
    <w:p>
      <w:r>
        <w:rPr>
          <w:b/>
        </w:rPr>
        <w:t xml:space="preserve">Esimerkki 5.465</w:t>
      </w:r>
    </w:p>
    <w:p>
      <w:r>
        <w:t xml:space="preserve">Konteksti: Srujan Lokesh (s. 28. kesäkuuta 1980) on intialainen elokuvanäyttelijä, televisiojuontaja, radiojuontaja ja tuottaja, joka työskentelee pääasiassa Kannada-elokuvateollisuudessa. Vastaus : näyttelijä</w:t>
      </w:r>
    </w:p>
    <w:p>
      <w:r>
        <w:rPr>
          <w:b/>
        </w:rPr>
        <w:t xml:space="preserve">Tulos</w:t>
      </w:r>
    </w:p>
    <w:p>
      <w:r>
        <w:t xml:space="preserve">Millainen ammatti Srujan Lokeshilla on?</w:t>
      </w:r>
    </w:p>
    <w:p>
      <w:r>
        <w:rPr>
          <w:b/>
        </w:rPr>
        <w:t xml:space="preserve">Esimerkki 5.466</w:t>
      </w:r>
    </w:p>
    <w:p>
      <w:r>
        <w:t xml:space="preserve">Konteksti : Resan bort on Alf Sjöbergin ohjaama ruotsalainen draamaelokuva vuodelta 1945. Vastaus : Alf Sjöberg</w:t>
      </w:r>
    </w:p>
    <w:p>
      <w:r>
        <w:rPr>
          <w:b/>
        </w:rPr>
        <w:t xml:space="preserve">Tulos</w:t>
      </w:r>
    </w:p>
    <w:p>
      <w:r>
        <w:t xml:space="preserve">Elokuvan Resan bort ohjasi kuka?</w:t>
      </w:r>
    </w:p>
    <w:p>
      <w:r>
        <w:rPr>
          <w:b/>
        </w:rPr>
        <w:t xml:space="preserve">Esimerkki 5.467</w:t>
      </w:r>
    </w:p>
    <w:p>
      <w:r>
        <w:t xml:space="preserve">Konteksti : Gerald Ganglbauer (s. 24. helmikuuta 1958 Graz, Itävalta) on itävaltalainen australialainen kirjailija ja kustantaja, jolla on todettu Parkinsonin tauti 48-vuotiaana. Vastaus : Parkinsonin tauti</w:t>
      </w:r>
    </w:p>
    <w:p>
      <w:r>
        <w:rPr>
          <w:b/>
        </w:rPr>
        <w:t xml:space="preserve">Tulos</w:t>
      </w:r>
    </w:p>
    <w:p>
      <w:r>
        <w:t xml:space="preserve">Mitä sairautta Gerald Ganglbauer sairasti?</w:t>
      </w:r>
    </w:p>
    <w:p>
      <w:r>
        <w:rPr>
          <w:b/>
        </w:rPr>
        <w:t xml:space="preserve">Esimerkki 5.468</w:t>
      </w:r>
    </w:p>
    <w:p>
      <w:r>
        <w:t xml:space="preserve">Konteksti : Sarjan pääosassa Rebecca Romijn näyttelee Pepper Dennisiä, joka on Chicagossa sijaitsevan kuvitteellisen WEiE-televisioaseman (nimenomaan pienellä i:llä) iltauutislähetyksen televisiotoimittaja. Vastaus : Chicago</w:t>
      </w:r>
    </w:p>
    <w:p>
      <w:r>
        <w:rPr>
          <w:b/>
        </w:rPr>
        <w:t xml:space="preserve">Tulos</w:t>
      </w:r>
    </w:p>
    <w:p>
      <w:r>
        <w:t xml:space="preserve">Missä paikassa Pepper Dennis on?</w:t>
      </w:r>
    </w:p>
    <w:p>
      <w:r>
        <w:rPr>
          <w:b/>
        </w:rPr>
        <w:t xml:space="preserve">Esimerkki 5.469</w:t>
      </w:r>
    </w:p>
    <w:p>
      <w:r>
        <w:t xml:space="preserve">Konteksti : ISO 3166-2:GW on Guinea-Bissaua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3166-2:GW -standardit?</w:t>
      </w:r>
    </w:p>
    <w:p>
      <w:r>
        <w:rPr>
          <w:b/>
        </w:rPr>
        <w:t xml:space="preserve">Esimerkki 5.470</w:t>
      </w:r>
    </w:p>
    <w:p>
      <w:r>
        <w:t xml:space="preserve">Konteksti : Sarah Balabagan-Sereno (lausutaan Ba-la-BAH-gan; s. 16. elokuuta 1979) on filippiiniläinen nainen, joka oli vangittuna Arabiemiraateissa vuosina 1994-1996 murhasta. Vastaus : murha</w:t>
      </w:r>
    </w:p>
    <w:p>
      <w:r>
        <w:rPr>
          <w:b/>
        </w:rPr>
        <w:t xml:space="preserve">Tulos</w:t>
      </w:r>
    </w:p>
    <w:p>
      <w:r>
        <w:t xml:space="preserve">Mikä rikos johti Sarah Balabaganin tuomitsemiseen?</w:t>
      </w:r>
    </w:p>
    <w:p>
      <w:r>
        <w:rPr>
          <w:b/>
        </w:rPr>
        <w:t xml:space="preserve">Esimerkki 5.471</w:t>
      </w:r>
    </w:p>
    <w:p>
      <w:r>
        <w:t xml:space="preserve">Konteksti : NGC 1032 on spiraaligalaksi, joka sijaitsee noin 117 miljoonan valovuoden päässä Cetuksen tähdistössä. Vastaus : Cetus</w:t>
      </w:r>
    </w:p>
    <w:p>
      <w:r>
        <w:rPr>
          <w:b/>
        </w:rPr>
        <w:t xml:space="preserve">Tulos</w:t>
      </w:r>
    </w:p>
    <w:p>
      <w:r>
        <w:t xml:space="preserve">Missä tähtikuviossa NGC 1032 sijaitsee?</w:t>
      </w:r>
    </w:p>
    <w:p>
      <w:r>
        <w:rPr>
          <w:b/>
        </w:rPr>
        <w:t xml:space="preserve">Esimerkki 5.472</w:t>
      </w:r>
    </w:p>
    <w:p>
      <w:r>
        <w:t xml:space="preserve">Konteksti : Gliese 163 on M3.5V punainen kääpiö, joka sijaitsee 49 valovuoden (15.0pc) päässä Auringosta Doradon tähdistössä. Vastaus : Dorado</w:t>
      </w:r>
    </w:p>
    <w:p>
      <w:r>
        <w:rPr>
          <w:b/>
        </w:rPr>
        <w:t xml:space="preserve">Tulos</w:t>
      </w:r>
    </w:p>
    <w:p>
      <w:r>
        <w:t xml:space="preserve">Mihin tähdistöön Gliese 163 kuuluu?</w:t>
      </w:r>
    </w:p>
    <w:p>
      <w:r>
        <w:rPr>
          <w:b/>
        </w:rPr>
        <w:t xml:space="preserve">Esimerkki 5.473</w:t>
      </w:r>
    </w:p>
    <w:p>
      <w:r>
        <w:t xml:space="preserve">Konteksti: 26. tammikuuta 2007 toimitettiin neljä RG-33:aa (2 kutakin versiota) Yhdysvaltojen merijalkaväelle testattavaksi. Vastaus : 2007</w:t>
      </w:r>
    </w:p>
    <w:p>
      <w:r>
        <w:rPr>
          <w:b/>
        </w:rPr>
        <w:t xml:space="preserve">Tulos</w:t>
      </w:r>
    </w:p>
    <w:p>
      <w:r>
        <w:t xml:space="preserve">Minä vuonna RG-33 otettiin palvelukseen?</w:t>
      </w:r>
    </w:p>
    <w:p>
      <w:r>
        <w:rPr>
          <w:b/>
        </w:rPr>
        <w:t xml:space="preserve">Esimerkki 5.474</w:t>
      </w:r>
    </w:p>
    <w:p>
      <w:r>
        <w:t xml:space="preserve">Konteksti : The Student Prince in Old Heidelberg, joka tunnetaan myös nimellä The Student Prince and Old Heidelberg, on vuonna 1927 valmistunut Metro-Goldwyn-Mayerin mykkäelokuva, joka perustuu Wilhelm Meyer-Försterin näytelmään Old Heidelberg vuodelta 1901. Vastaus : Metro-Goldwyn-Mayer</w:t>
      </w:r>
    </w:p>
    <w:p>
      <w:r>
        <w:rPr>
          <w:b/>
        </w:rPr>
        <w:t xml:space="preserve">Tulos</w:t>
      </w:r>
    </w:p>
    <w:p>
      <w:r>
        <w:t xml:space="preserve">Mikä tuotantoyhtiö tai mitkä tuotantoyhtiöt loivat The Student Prince in Old Heidelberg -elokuvan?</w:t>
      </w:r>
    </w:p>
    <w:p>
      <w:r>
        <w:rPr>
          <w:b/>
        </w:rPr>
        <w:t xml:space="preserve">Esimerkki 5.475</w:t>
      </w:r>
    </w:p>
    <w:p>
      <w:r>
        <w:t xml:space="preserve">Konteksti : Elena Gabriela Ruse (s. 6. marraskuuta 1997 Bukarest) on romanialainen tennispelaaja. Vastaus : Bukarest</w:t>
      </w:r>
    </w:p>
    <w:p>
      <w:r>
        <w:rPr>
          <w:b/>
        </w:rPr>
        <w:t xml:space="preserve">Tulos</w:t>
      </w:r>
    </w:p>
    <w:p>
      <w:r>
        <w:t xml:space="preserve">Mihin kaupunkiin Elena Gabriela Ruse liittyy?</w:t>
      </w:r>
    </w:p>
    <w:p>
      <w:r>
        <w:rPr>
          <w:b/>
        </w:rPr>
        <w:t xml:space="preserve">Esimerkki 5.476</w:t>
      </w:r>
    </w:p>
    <w:p>
      <w:r>
        <w:t xml:space="preserve">Konteksti : Avi Lewis on naimisissa toimittaja ja kirjailija Naomi Kleinin kanssa; hänen sisarensa Ilana Landsberg-Lewis on naimisissa muusikko ja aktivisti Lorraine Segaton kanssa. Vastaus : Naomi Klein</w:t>
      </w:r>
    </w:p>
    <w:p>
      <w:r>
        <w:rPr>
          <w:b/>
        </w:rPr>
        <w:t xml:space="preserve">Tulos</w:t>
      </w:r>
    </w:p>
    <w:p>
      <w:r>
        <w:t xml:space="preserve">Mikä on Avi Lewisin puolison nimi?</w:t>
      </w:r>
    </w:p>
    <w:p>
      <w:r>
        <w:rPr>
          <w:b/>
        </w:rPr>
        <w:t xml:space="preserve">Esimerkki 5.477</w:t>
      </w:r>
    </w:p>
    <w:p>
      <w:r>
        <w:t xml:space="preserve">Konteksti : Audun Munthe-Kaas Hierman (8. syyskuuta 1892 -- 27. helmikuuta 1975) oli norjalainen sanomalehden toimittaja ja kirjailija. Vastaus : 1975</w:t>
      </w:r>
    </w:p>
    <w:p>
      <w:r>
        <w:rPr>
          <w:b/>
        </w:rPr>
        <w:t xml:space="preserve">Tulos</w:t>
      </w:r>
    </w:p>
    <w:p>
      <w:r>
        <w:t xml:space="preserve">Mikä on Audun Munthe-Kaas Hiermanin kuolinpäivä?</w:t>
      </w:r>
    </w:p>
    <w:p>
      <w:r>
        <w:rPr>
          <w:b/>
        </w:rPr>
        <w:t xml:space="preserve">Esimerkki 5.478</w:t>
      </w:r>
    </w:p>
    <w:p>
      <w:r>
        <w:t xml:space="preserve">Konteksti: Elmore Spencer (s. 6. joulukuuta 1969) on yhdysvaltalainen koripalloilija, jonka Los Angeles Clippers valitsi vuoden 1992 NBA-draftin ensimmäisellä kierroksella (25.). Vastaus : Los Angeles Clippers</w:t>
      </w:r>
    </w:p>
    <w:p>
      <w:r>
        <w:rPr>
          <w:b/>
        </w:rPr>
        <w:t xml:space="preserve">Tulos</w:t>
      </w:r>
    </w:p>
    <w:p>
      <w:r>
        <w:t xml:space="preserve">Missä joukkueessa Elmore Spencer on?</w:t>
      </w:r>
    </w:p>
    <w:p>
      <w:r>
        <w:rPr>
          <w:b/>
        </w:rPr>
        <w:t xml:space="preserve">Esimerkki 5.479</w:t>
      </w:r>
    </w:p>
    <w:p>
      <w:r>
        <w:t xml:space="preserve">Konteksti: Éléonore-Jean-Nicolas Soleil (Cherbourg, 6. tammikuuta 1767 -- Octeville, 11. maaliskuuta 1824) oli ranskalainen laivaston upseeri ja kapteeni. Vastaus : 11. maaliskuuta 1824</w:t>
      </w:r>
    </w:p>
    <w:p>
      <w:r>
        <w:rPr>
          <w:b/>
        </w:rPr>
        <w:t xml:space="preserve">Tulos</w:t>
      </w:r>
    </w:p>
    <w:p>
      <w:r>
        <w:t xml:space="preserve">Milloin Éléonore-Jean-Nicolas Soleil kuoli?</w:t>
      </w:r>
    </w:p>
    <w:p>
      <w:r>
        <w:rPr>
          <w:b/>
        </w:rPr>
        <w:t xml:space="preserve">Esimerkki 5.480</w:t>
      </w:r>
    </w:p>
    <w:p>
      <w:r>
        <w:t xml:space="preserve">Taustaa : 2S5 Giatsint-S:n tuotanto alkoi vuonna 1976 yhdessä hinattavan version 2A36 Giatsint-B:n kanssa. Se otettiin käyttöön vuonna 1978, ja Yhdysvallat tuntee sen myös nimellä M1981. Vastaus: 1978</w:t>
      </w:r>
    </w:p>
    <w:p>
      <w:r>
        <w:rPr>
          <w:b/>
        </w:rPr>
        <w:t xml:space="preserve">Tulos</w:t>
      </w:r>
    </w:p>
    <w:p>
      <w:r>
        <w:t xml:space="preserve">Minä vuonna 2S5 Giatsint-S tuli käyttöön?</w:t>
      </w:r>
    </w:p>
    <w:p>
      <w:r>
        <w:rPr>
          <w:b/>
        </w:rPr>
        <w:t xml:space="preserve">Esimerkki 5.481</w:t>
      </w:r>
    </w:p>
    <w:p>
      <w:r>
        <w:t xml:space="preserve">Konteksti : Rakkautta, välissä (Hangul: 두여자; RR: Du Yeoja; MR: Tu yŏja; lit. ``Two Women'') on vuonna 2010 valmistunut eteläkorealainen elokuva, joka perustuu suomalaiseen elokuvaan Musta jää (2007). Vastaus: Black Ice</w:t>
      </w:r>
    </w:p>
    <w:p>
      <w:r>
        <w:rPr>
          <w:b/>
        </w:rPr>
        <w:t xml:space="preserve">Tulos</w:t>
      </w:r>
    </w:p>
    <w:p>
      <w:r>
        <w:t xml:space="preserve">Mikä on Love, In Between -kirjan perusta?</w:t>
      </w:r>
    </w:p>
    <w:p>
      <w:r>
        <w:rPr>
          <w:b/>
        </w:rPr>
        <w:t xml:space="preserve">Esimerkki 5.482</w:t>
      </w:r>
    </w:p>
    <w:p>
      <w:r>
        <w:t xml:space="preserve">Konteksti : Nintendo Software Technology (tai NST) on yhdysvaltalainen videopelien kehittäjä, joka sijaitsee Nintendo of American pääkonttorin sisällä Redmondissa, Washingtonissa. Vastaus : Nintendo of America</w:t>
      </w:r>
    </w:p>
    <w:p>
      <w:r>
        <w:rPr>
          <w:b/>
        </w:rPr>
        <w:t xml:space="preserve">Tulos</w:t>
      </w:r>
    </w:p>
    <w:p>
      <w:r>
        <w:t xml:space="preserve">Mikä on Nintendo Software Technologyn emoyhtiö?</w:t>
      </w:r>
    </w:p>
    <w:p>
      <w:r>
        <w:rPr>
          <w:b/>
        </w:rPr>
        <w:t xml:space="preserve">Esimerkki 5.483</w:t>
      </w:r>
    </w:p>
    <w:p>
      <w:r>
        <w:t xml:space="preserve">Konteksti : Monsoon Wedding on Mira Nairin ohjaama ja Sabrina Dhawanin käsikirjoittama elokuva vuodelta 2001, joka kuvaa romanttisia sekaannuksia perinteisten Punjabi Hindu -häiden aikana Delhissä. Vastaus : Delhi</w:t>
      </w:r>
    </w:p>
    <w:p>
      <w:r>
        <w:rPr>
          <w:b/>
        </w:rPr>
        <w:t xml:space="preserve">Tulos</w:t>
      </w:r>
    </w:p>
    <w:p>
      <w:r>
        <w:t xml:space="preserve">Missä paikassa Monsoon Wedding on olemassa?</w:t>
      </w:r>
    </w:p>
    <w:p>
      <w:r>
        <w:rPr>
          <w:b/>
        </w:rPr>
        <w:t xml:space="preserve">Esimerkki 5.484</w:t>
      </w:r>
    </w:p>
    <w:p>
      <w:r>
        <w:t xml:space="preserve">Konteksti : Piilossa oleva mies (espanjaksi El hombre oculto) on Alfonso Ungrían ohjaama espanjalainen draamaelokuva vuodelta 1971, jonka pääosissa nähdään Carlos Otero, Jelena Samarina ja Julieta Serrano. Vastaus : Alfonso Ungría</w:t>
      </w:r>
    </w:p>
    <w:p>
      <w:r>
        <w:rPr>
          <w:b/>
        </w:rPr>
        <w:t xml:space="preserve">Tulos</w:t>
      </w:r>
    </w:p>
    <w:p>
      <w:r>
        <w:t xml:space="preserve">Kuka on The Man in Hiding -elokuvan ohjaaja?</w:t>
      </w:r>
    </w:p>
    <w:p>
      <w:r>
        <w:rPr>
          <w:b/>
        </w:rPr>
        <w:t xml:space="preserve">Esimerkki 5.485</w:t>
      </w:r>
    </w:p>
    <w:p>
      <w:r>
        <w:t xml:space="preserve">Konteksti : Storm Hawks on kanadalainen animaatiosarja, jonka on luonut Asaph ``Ace'' Fipke ja jonka on tuottanut Nerd Corps Entertainment yhdessä Cartoon Networkin ja YTV:n kanssa. Vastaus : YTV</w:t>
      </w:r>
    </w:p>
    <w:p>
      <w:r>
        <w:rPr>
          <w:b/>
        </w:rPr>
        <w:t xml:space="preserve">Tulos</w:t>
      </w:r>
    </w:p>
    <w:p>
      <w:r>
        <w:t xml:space="preserve">Mikä oli verkko, joka alun perin isännöi Storm Hawksia?</w:t>
      </w:r>
    </w:p>
    <w:p>
      <w:r>
        <w:rPr>
          <w:b/>
        </w:rPr>
        <w:t xml:space="preserve">Esimerkki 5.486</w:t>
      </w:r>
    </w:p>
    <w:p>
      <w:r>
        <w:t xml:space="preserve">Konteksti: Bruno Gerloch (11. marraskuuta 1890 - 3. syyskuuta 1954) oli korkeasti palkittu kenraalimajuri Wehrmachtissa toisen maailmansodan aikana. Hän sai myös rautaristin ritariristin. Vastaus : Rautaristin ritariristi</w:t>
      </w:r>
    </w:p>
    <w:p>
      <w:r>
        <w:rPr>
          <w:b/>
        </w:rPr>
        <w:t xml:space="preserve">Tulos</w:t>
      </w:r>
    </w:p>
    <w:p>
      <w:r>
        <w:t xml:space="preserve">Minkä palkinnon Bruno Gerloch sai?</w:t>
      </w:r>
    </w:p>
    <w:p>
      <w:r>
        <w:rPr>
          <w:b/>
        </w:rPr>
        <w:t xml:space="preserve">Esimerkki 5.487</w:t>
      </w:r>
    </w:p>
    <w:p>
      <w:r>
        <w:t xml:space="preserve">Konteksti: Johannes Dienhold (23. helmikuuta 1901 - 4. marraskuuta 1990) oli korkeasti palkittu Luftwaffen reservin päämies toisen maailmansodan aikana. Hän sai myös rautaristin ritariristin. Vastaus : Rautaristin ritariristi</w:t>
      </w:r>
    </w:p>
    <w:p>
      <w:r>
        <w:rPr>
          <w:b/>
        </w:rPr>
        <w:t xml:space="preserve">Tulos</w:t>
      </w:r>
    </w:p>
    <w:p>
      <w:r>
        <w:t xml:space="preserve">Minkä palkinnon Johannes Dienhold sai?</w:t>
      </w:r>
    </w:p>
    <w:p>
      <w:r>
        <w:rPr>
          <w:b/>
        </w:rPr>
        <w:t xml:space="preserve">Esimerkki 5.488</w:t>
      </w:r>
    </w:p>
    <w:p>
      <w:r>
        <w:t xml:space="preserve">San Pellegrino (myös S. Pellegrino) on italialainen kivennäisvesimerkki ja valikoituja aitoja hedelmähedelmiä sisältäviä limuvesiä, joihin pullottaja lisää hiilihapotuksen. Nestlé Waters valmistaa ja pullottaa ne San Pellegrino Termen tehtaalla, joka sijaitsee Bergamon maakunnassa Lombardiassa Italiassa. Vastaus : Nestlé</w:t>
      </w:r>
    </w:p>
    <w:p>
      <w:r>
        <w:rPr>
          <w:b/>
        </w:rPr>
        <w:t xml:space="preserve">Tulos</w:t>
      </w:r>
    </w:p>
    <w:p>
      <w:r>
        <w:t xml:space="preserve">Mikä on San Pellegrinon emoyhtiö?</w:t>
      </w:r>
    </w:p>
    <w:p>
      <w:r>
        <w:rPr>
          <w:b/>
        </w:rPr>
        <w:t xml:space="preserve">Esimerkki 5.489</w:t>
      </w:r>
    </w:p>
    <w:p>
      <w:r>
        <w:t xml:space="preserve">Konteksti: Washington Goode (1820--1849) oli afroamerikkalainen merimies, joka hirtettiin murhasta Bostonissa toukokuussa 1849. Vastaus: murha</w:t>
      </w:r>
    </w:p>
    <w:p>
      <w:r>
        <w:rPr>
          <w:b/>
        </w:rPr>
        <w:t xml:space="preserve">Tulos</w:t>
      </w:r>
    </w:p>
    <w:p>
      <w:r>
        <w:t xml:space="preserve">Mihin rikokseen Washington Gooden katsotaan syyllistyneen?</w:t>
      </w:r>
    </w:p>
    <w:p>
      <w:r>
        <w:rPr>
          <w:b/>
        </w:rPr>
        <w:t xml:space="preserve">Esimerkki 5.490</w:t>
      </w:r>
    </w:p>
    <w:p>
      <w:r>
        <w:t xml:space="preserve">Konteksti : ``Bart the General'' on Simpsonien ensimmäisen kauden viides jakso, joka sai ensi-iltansa Fox-kanavalla 4. helmikuuta 1990. Vastaus : Simpsonit</w:t>
      </w:r>
    </w:p>
    <w:p>
      <w:r>
        <w:rPr>
          <w:b/>
        </w:rPr>
        <w:t xml:space="preserve">Tulos</w:t>
      </w:r>
    </w:p>
    <w:p>
      <w:r>
        <w:t xml:space="preserve">Mihin sarjaan jakso Bart the General kuuluu?</w:t>
      </w:r>
    </w:p>
    <w:p>
      <w:r>
        <w:rPr>
          <w:b/>
        </w:rPr>
        <w:t xml:space="preserve">Esimerkki 5.491</w:t>
      </w:r>
    </w:p>
    <w:p>
      <w:r>
        <w:t xml:space="preserve">Konteksti : Leonard M. Kravitz (1931 -- 7. maaliskuuta 1951) oli Yhdysvaltain armeijan veteraani Korean sodassa ja kunniamitalin saaja. Vastaus : Korean sota</w:t>
      </w:r>
    </w:p>
    <w:p>
      <w:r>
        <w:rPr>
          <w:b/>
        </w:rPr>
        <w:t xml:space="preserve">Tulos</w:t>
      </w:r>
    </w:p>
    <w:p>
      <w:r>
        <w:t xml:space="preserve">Mihin sotaan Leonard M. Kravitz osallistui?</w:t>
      </w:r>
    </w:p>
    <w:p>
      <w:r>
        <w:rPr>
          <w:b/>
        </w:rPr>
        <w:t xml:space="preserve">Esimerkki 5.492</w:t>
      </w:r>
    </w:p>
    <w:p>
      <w:r>
        <w:t xml:space="preserve">Konteksti : Khoron asui pääasiassa Pelion-vuorella; siellä hän meni naimisiin nymfi Chariklon kanssa, joka synnytti hänelle kolme tytärtä, Hippe (joka tunnetaan myös nimellä Melanippe (myös hänen tyttärensä nimi), ``Musta tamma'' tai Euippe, ``todella tamma''), Endeïs ja Ocyrhoe, sekä yhden pojan, Karistoksen. Vastaus : Chariclo</w:t>
      </w:r>
    </w:p>
    <w:p>
      <w:r>
        <w:rPr>
          <w:b/>
        </w:rPr>
        <w:t xml:space="preserve">Tulos</w:t>
      </w:r>
    </w:p>
    <w:p>
      <w:r>
        <w:t xml:space="preserve">Mikä on Chironin puolison nimi?</w:t>
      </w:r>
    </w:p>
    <w:p>
      <w:r>
        <w:rPr>
          <w:b/>
        </w:rPr>
        <w:t xml:space="preserve">Esimerkki 5.493</w:t>
      </w:r>
    </w:p>
    <w:p>
      <w:r>
        <w:t xml:space="preserve">Konteksti : 40 dollaria päivässä on Rachael Rayn johtama Food Network -ohjelma. Vastaus : Food Network</w:t>
      </w:r>
    </w:p>
    <w:p>
      <w:r>
        <w:rPr>
          <w:b/>
        </w:rPr>
        <w:t xml:space="preserve">Tulos</w:t>
      </w:r>
    </w:p>
    <w:p>
      <w:r>
        <w:t xml:space="preserve">Missä verkossa 40 dollaria päivässä on saatavilla?</w:t>
      </w:r>
    </w:p>
    <w:p>
      <w:r>
        <w:rPr>
          <w:b/>
        </w:rPr>
        <w:t xml:space="preserve">Esimerkki 5.494</w:t>
      </w:r>
    </w:p>
    <w:p>
      <w:r>
        <w:t xml:space="preserve">Konteksti : ``30% rautakokki'' on Futuraman kolmannen kauden 22. jakso. Vastaus : Futurama</w:t>
      </w:r>
    </w:p>
    <w:p>
      <w:r>
        <w:rPr>
          <w:b/>
        </w:rPr>
        <w:t xml:space="preserve">Tulos</w:t>
      </w:r>
    </w:p>
    <w:p>
      <w:r>
        <w:t xml:space="preserve">The 30% Iron Chef on osa mitä sarjaa?</w:t>
      </w:r>
    </w:p>
    <w:p>
      <w:r>
        <w:rPr>
          <w:b/>
        </w:rPr>
        <w:t xml:space="preserve">Esimerkki 5.495</w:t>
      </w:r>
    </w:p>
    <w:p>
      <w:r>
        <w:t xml:space="preserve">Taustaa: Interbrasil STAR S/A oli brasilialainen lentoyhtiö, joka perustettiin vuonna 1994 Transbrasilin syöttöyhtiöksi. Vastaus : Transbrasil</w:t>
      </w:r>
    </w:p>
    <w:p>
      <w:r>
        <w:rPr>
          <w:b/>
        </w:rPr>
        <w:t xml:space="preserve">Tulos</w:t>
      </w:r>
    </w:p>
    <w:p>
      <w:r>
        <w:t xml:space="preserve">Mikä on Interbrasil STARin emoyhtiö?</w:t>
      </w:r>
    </w:p>
    <w:p>
      <w:r>
        <w:rPr>
          <w:b/>
        </w:rPr>
        <w:t xml:space="preserve">Esimerkki 5.496</w:t>
      </w:r>
    </w:p>
    <w:p>
      <w:r>
        <w:t xml:space="preserve">Konteksti : 13. syyskuuta 1943 Oleg Koshevoylle myönnettiin postuumisti Neuvostoliiton sankarin arvonimi, Leninin ritarikunta ja myöhemmin isänmaallisen sodan partisaanin 1. luokan mitali. Vastaus: Neuvostoliiton sankari</w:t>
      </w:r>
    </w:p>
    <w:p>
      <w:r>
        <w:rPr>
          <w:b/>
        </w:rPr>
        <w:t xml:space="preserve">Tulos</w:t>
      </w:r>
    </w:p>
    <w:p>
      <w:r>
        <w:t xml:space="preserve">Mikä palkinto myönnettiin Oleg Koshevoylle?</w:t>
      </w:r>
    </w:p>
    <w:p>
      <w:r>
        <w:rPr>
          <w:b/>
        </w:rPr>
        <w:t xml:space="preserve">Esimerkki 5.497</w:t>
      </w:r>
    </w:p>
    <w:p>
      <w:r>
        <w:t xml:space="preserve">Konteksti : Bad Girls Road Trip on amerikkalainen tosi-tv-sarja, joka esitettiin Oxygen-kanavalla 12. kesäkuuta 2007 - 24. heinäkuuta 2007. Vastaus : Oxygen</w:t>
      </w:r>
    </w:p>
    <w:p>
      <w:r>
        <w:rPr>
          <w:b/>
        </w:rPr>
        <w:t xml:space="preserve">Tulos</w:t>
      </w:r>
    </w:p>
    <w:p>
      <w:r>
        <w:t xml:space="preserve">Mistä löydät ohjelman Bad Girls Road Trip?</w:t>
      </w:r>
    </w:p>
    <w:p>
      <w:r>
        <w:rPr>
          <w:b/>
        </w:rPr>
        <w:t xml:space="preserve">Esimerkki 5.498</w:t>
      </w:r>
    </w:p>
    <w:p>
      <w:r>
        <w:t xml:space="preserve">Konteksti : ``Horace Fordin uskomaton maailma'' on yhdysvaltalaisen televisiosarjan The Twilight Zone neljännen tuotantokauden jakso. Vastaus : Twilight Zone</w:t>
      </w:r>
    </w:p>
    <w:p>
      <w:r>
        <w:rPr>
          <w:b/>
        </w:rPr>
        <w:t xml:space="preserve">Tulos</w:t>
      </w:r>
    </w:p>
    <w:p>
      <w:r>
        <w:t xml:space="preserve">Horace Fordin uskomaton maailma on osa mitä sarjaa?</w:t>
      </w:r>
    </w:p>
    <w:p>
      <w:r>
        <w:rPr>
          <w:b/>
        </w:rPr>
        <w:t xml:space="preserve">Esimerkki 5.499</w:t>
      </w:r>
    </w:p>
    <w:p>
      <w:r>
        <w:t xml:space="preserve">Konteksti: Regina Carrol (2. toukokuuta 1943 - 4. marraskuuta 1992) oli yhdysvaltalainen näyttelijä, syntyjään Regina Carol Gelfan, joka muistetaan lähinnä rooleistaan miehensä Al Adamsonin ohjaamissa elokuvissa. Vastaus : Al Adamson</w:t>
      </w:r>
    </w:p>
    <w:p>
      <w:r>
        <w:rPr>
          <w:b/>
        </w:rPr>
        <w:t xml:space="preserve">Tulos</w:t>
      </w:r>
    </w:p>
    <w:p>
      <w:r>
        <w:t xml:space="preserve">Mikä on Regina Carrolin puolison nimi?</w:t>
      </w:r>
    </w:p>
    <w:p>
      <w:r>
        <w:rPr>
          <w:b/>
        </w:rPr>
        <w:t xml:space="preserve">Esimerkki 5.500</w:t>
      </w:r>
    </w:p>
    <w:p>
      <w:r>
        <w:t xml:space="preserve">Konteksti : Anna Magdalena Bach (o.s. Wilcke tai Wilcken) (22. syyskuuta 1701 -- 22. helmikuuta 1760) oli taitava laulaja ja Johann Sebastian Bachin toinen vaimo. Vastaus : Johann Sebastian Bach</w:t>
      </w:r>
    </w:p>
    <w:p>
      <w:r>
        <w:rPr>
          <w:b/>
        </w:rPr>
        <w:t xml:space="preserve">Tulos</w:t>
      </w:r>
    </w:p>
    <w:p>
      <w:r>
        <w:t xml:space="preserve">Mikä on Anna Magdalena Bachin puolison nimi?</w:t>
      </w:r>
    </w:p>
    <w:p>
      <w:r>
        <w:rPr>
          <w:b/>
        </w:rPr>
        <w:t xml:space="preserve">Esimerkki 5.501</w:t>
      </w:r>
    </w:p>
    <w:p>
      <w:r>
        <w:t xml:space="preserve">Konteksti : Gambler's Gold on australialainen elokuva vuodelta 1911, joka perustuu Arthur Wrightin romaaniin. Vastaus : Arthur Wright</w:t>
      </w:r>
    </w:p>
    <w:p>
      <w:r>
        <w:rPr>
          <w:b/>
        </w:rPr>
        <w:t xml:space="preserve">Tulos</w:t>
      </w:r>
    </w:p>
    <w:p>
      <w:r>
        <w:t xml:space="preserve">Mikä on Gambler's Goldin perusta?</w:t>
      </w:r>
    </w:p>
    <w:p>
      <w:r>
        <w:rPr>
          <w:b/>
        </w:rPr>
        <w:t xml:space="preserve">Esimerkki 5.502</w:t>
      </w:r>
    </w:p>
    <w:p>
      <w:r>
        <w:t xml:space="preserve">Taustaa: Lufthansan lento 502 oli reittilento Hampurista, Saksasta Buenos Airesiin, Argentiinaan. Lento lennettiin 11. tammikuuta 1959 Lockheed L-1049G Super Constellation -lentokoneella (rekisteritunnus D-ALAK). Vastaus: 11. tammikuuta 1959</w:t>
      </w:r>
    </w:p>
    <w:p>
      <w:r>
        <w:rPr>
          <w:b/>
        </w:rPr>
        <w:t xml:space="preserve">Tulos</w:t>
      </w:r>
    </w:p>
    <w:p>
      <w:r>
        <w:t xml:space="preserve">Mikä oli Lufthansan lennon 502 ajankohta?</w:t>
      </w:r>
    </w:p>
    <w:p>
      <w:r>
        <w:rPr>
          <w:b/>
        </w:rPr>
        <w:t xml:space="preserve">Esimerkki 5.503</w:t>
      </w:r>
    </w:p>
    <w:p>
      <w:r>
        <w:t xml:space="preserve">Konteksti : Samuel Lover (24. helmikuuta 1797 - 6. heinäkuuta 1868) oli irlantilainen lauluntekijä, säveltäjä, romaanikirjailija ja muotokuvamaalari, joka maalasi pääasiassa pienoisveistoksia. Vastaus : 6. heinäkuuta 1868</w:t>
      </w:r>
    </w:p>
    <w:p>
      <w:r>
        <w:rPr>
          <w:b/>
        </w:rPr>
        <w:t xml:space="preserve">Tulos</w:t>
      </w:r>
    </w:p>
    <w:p>
      <w:r>
        <w:t xml:space="preserve">Mikä oli Samuel Loverin kuolinpäivä?</w:t>
      </w:r>
    </w:p>
    <w:p>
      <w:r>
        <w:rPr>
          <w:b/>
        </w:rPr>
        <w:t xml:space="preserve">Esimerkki 5.504</w:t>
      </w:r>
    </w:p>
    <w:p>
      <w:r>
        <w:t xml:space="preserve">Konteksti : Silmien salaisuus (espanjaksi El secreto de sus ojos) on vuonna 2009 valmistunut argentiinalainen rikostrilleri, jonka on ohjannut, tuottanut ja leikannut Juan José Campanella ja jonka ovat käsikirjoittaneet Eduardo Sacheri ja Campanella. Elokuva perustuu Sacherin romaaniin La pregunta de sus ojos (Kysymys heidän silmissään). Vastaus : The Question in Their Eyes</w:t>
      </w:r>
    </w:p>
    <w:p>
      <w:r>
        <w:rPr>
          <w:b/>
        </w:rPr>
        <w:t xml:space="preserve">Tulos</w:t>
      </w:r>
    </w:p>
    <w:p>
      <w:r>
        <w:t xml:space="preserve">Mikä on The Secret in Their Eyes -kirjan perusta?</w:t>
      </w:r>
    </w:p>
    <w:p>
      <w:r>
        <w:rPr>
          <w:b/>
        </w:rPr>
        <w:t xml:space="preserve">Esimerkki 5.505</w:t>
      </w:r>
    </w:p>
    <w:p>
      <w:r>
        <w:t xml:space="preserve">Konteksti : Tohtori Kildaren outo tapaus on Harold S. Bucquet'n ohjaama yhdysvaltalainen elokuva vuodelta 1940. Vastaus : Harold S. Bucquet</w:t>
      </w:r>
    </w:p>
    <w:p>
      <w:r>
        <w:rPr>
          <w:b/>
        </w:rPr>
        <w:t xml:space="preserve">Tulos</w:t>
      </w:r>
    </w:p>
    <w:p>
      <w:r>
        <w:t xml:space="preserve">Kuka ohjasi Tohtori Kildaren oudon tapauksen?</w:t>
      </w:r>
    </w:p>
    <w:p>
      <w:r>
        <w:rPr>
          <w:b/>
        </w:rPr>
        <w:t xml:space="preserve">Esimerkki 5.506</w:t>
      </w:r>
    </w:p>
    <w:p>
      <w:r>
        <w:t xml:space="preserve">Konteksti: Frank Irving (7. huhtikuuta 1925 - elokuu 2005) oli brittiläinen ilmailuinsinööri, purjelentäjä, kirjailija ja yliopiston lehtori. Vastaus : 2005</w:t>
      </w:r>
    </w:p>
    <w:p>
      <w:r>
        <w:rPr>
          <w:b/>
        </w:rPr>
        <w:t xml:space="preserve">Tulos</w:t>
      </w:r>
    </w:p>
    <w:p>
      <w:r>
        <w:t xml:space="preserve">Milloin Frank Irving kuoli?</w:t>
      </w:r>
    </w:p>
    <w:p>
      <w:r>
        <w:rPr>
          <w:b/>
        </w:rPr>
        <w:t xml:space="preserve">Esimerkki 5.507</w:t>
      </w:r>
    </w:p>
    <w:p>
      <w:r>
        <w:t xml:space="preserve">Konteksti: Liston Pope (6. syyskuuta 1909 - 15. huhtikuuta 1974) oli yhdysvaltalainen pappi, kirjailija, teologian opettaja ja Yalen yliopiston Divinity Schoolin dekaani vuosina 1949-1962. Vastaus : Yalen yliopisto</w:t>
      </w:r>
    </w:p>
    <w:p>
      <w:r>
        <w:rPr>
          <w:b/>
        </w:rPr>
        <w:t xml:space="preserve">Tulos</w:t>
      </w:r>
    </w:p>
    <w:p>
      <w:r>
        <w:t xml:space="preserve">Mikä on Liston Popen kouluttaneen yliopiston nimi?</w:t>
      </w:r>
    </w:p>
    <w:p>
      <w:r>
        <w:rPr>
          <w:b/>
        </w:rPr>
        <w:t xml:space="preserve">Esimerkki 5.508</w:t>
      </w:r>
    </w:p>
    <w:p>
      <w:r>
        <w:t xml:space="preserve">Konteksti : Cessna 210 Centurion on kuusipaikkainen, suorituskykyinen, sisäänvedettävällä vaihteistolla varustettu, yksimoottorinen, korkeasiipinen yleisilmailukone, joka lensi ensimmäisen kerran tammikuussa 1957 ja jota Cessna valmisti vuoteen 1985 asti. Vastaus: 1957</w:t>
      </w:r>
    </w:p>
    <w:p>
      <w:r>
        <w:rPr>
          <w:b/>
        </w:rPr>
        <w:t xml:space="preserve">Tulos</w:t>
      </w:r>
    </w:p>
    <w:p>
      <w:r>
        <w:t xml:space="preserve">Minä vuonna Cessna 210 otettiin käyttöön?</w:t>
      </w:r>
    </w:p>
    <w:p>
      <w:r>
        <w:rPr>
          <w:b/>
        </w:rPr>
        <w:t xml:space="preserve">Esimerkki 5.509</w:t>
      </w:r>
    </w:p>
    <w:p>
      <w:r>
        <w:t xml:space="preserve">Taustaa: Munir Awad ja hänen morsiamensa Safia Benaouda (Ruotsin muslimineuvoston johtajan Helena Benaoudan tytär) pidätettiin Keniassa 18. tammikuuta 2007, kun he pakenivat Somaliasta sen jälkeen, kun Etiopian joukot olivat Yhdysvaltojen tuella hyökänneet Somaliaan. Vastaus: Safia Benaouda</w:t>
      </w:r>
    </w:p>
    <w:p>
      <w:r>
        <w:rPr>
          <w:b/>
        </w:rPr>
        <w:t xml:space="preserve">Tulos</w:t>
      </w:r>
    </w:p>
    <w:p>
      <w:r>
        <w:t xml:space="preserve">Mikä on Munir Awadin puolison nimi?</w:t>
      </w:r>
    </w:p>
    <w:p>
      <w:r>
        <w:rPr>
          <w:b/>
        </w:rPr>
        <w:t xml:space="preserve">Esimerkki 5.510</w:t>
      </w:r>
    </w:p>
    <w:p>
      <w:r>
        <w:t xml:space="preserve">Konteksti : Kali Linux on Debianista johdettu Linux-jakelu, joka on suunniteltu digitaaliseen rikostutkintaan ja tunkeutumistestaukseen. Vastaus : Debian</w:t>
      </w:r>
    </w:p>
    <w:p>
      <w:r>
        <w:rPr>
          <w:b/>
        </w:rPr>
        <w:t xml:space="preserve">Tulos</w:t>
      </w:r>
    </w:p>
    <w:p>
      <w:r>
        <w:t xml:space="preserve">Mihin Kali Linux perustuu?</w:t>
      </w:r>
    </w:p>
    <w:p>
      <w:r>
        <w:rPr>
          <w:b/>
        </w:rPr>
        <w:t xml:space="preserve">Esimerkki 5.511</w:t>
      </w:r>
    </w:p>
    <w:p>
      <w:r>
        <w:t xml:space="preserve">Konteksti: Ip Man 2 (Yhdysvalloissa nimellä Ip Man 2: Legend of the Grandmaster) on vuonna 2010 julkaistu hongkongilainen elämäkertaelokuva, joka perustuu löyhästi Wing Chun -taistelulajin suurmestarin Ip Manin elämään. Vastaus: Hong Kong</w:t>
      </w:r>
    </w:p>
    <w:p>
      <w:r>
        <w:rPr>
          <w:b/>
        </w:rPr>
        <w:t xml:space="preserve">Tulos</w:t>
      </w:r>
    </w:p>
    <w:p>
      <w:r>
        <w:t xml:space="preserve">Missä paikassa Ip Man 2 on olemassa?</w:t>
      </w:r>
    </w:p>
    <w:p>
      <w:r>
        <w:rPr>
          <w:b/>
        </w:rPr>
        <w:t xml:space="preserve">Esimerkki 5.512</w:t>
      </w:r>
    </w:p>
    <w:p>
      <w:r>
        <w:t xml:space="preserve">Konteksti : Mary Shelley syntyi Mary Wollstonecraft Godwinina Somers Townissa Lontoossa vuonna 1797. Vastaus : Lontoo</w:t>
      </w:r>
    </w:p>
    <w:p>
      <w:r>
        <w:rPr>
          <w:b/>
        </w:rPr>
        <w:t xml:space="preserve">Tulos</w:t>
      </w:r>
    </w:p>
    <w:p>
      <w:r>
        <w:t xml:space="preserve">Mihin kaupunkiin Mary Shelley liittyy?</w:t>
      </w:r>
    </w:p>
    <w:p>
      <w:r>
        <w:rPr>
          <w:b/>
        </w:rPr>
        <w:t xml:space="preserve">Esimerkki 5.513</w:t>
      </w:r>
    </w:p>
    <w:p>
      <w:r>
        <w:t xml:space="preserve">Konteksti: Niels Drustrup (17. lokakuuta 1876 - 15. maaliskuuta 1957) oli Yhdysvaltain laivaston upseeri ja kunniamitalin saaja roolistaan Veracruzin miehityksessä. Vastaus : Medal of Honor</w:t>
      </w:r>
    </w:p>
    <w:p>
      <w:r>
        <w:rPr>
          <w:b/>
        </w:rPr>
        <w:t xml:space="preserve">Tulos</w:t>
      </w:r>
    </w:p>
    <w:p>
      <w:r>
        <w:t xml:space="preserve">Mikä palkinto myönnettiin Niels Drustrupille?</w:t>
      </w:r>
    </w:p>
    <w:p>
      <w:r>
        <w:rPr>
          <w:b/>
        </w:rPr>
        <w:t xml:space="preserve">Esimerkki 5.514</w:t>
      </w:r>
    </w:p>
    <w:p>
      <w:r>
        <w:t xml:space="preserve">Konteksti : Michael Valvo (19. huhtikuuta 1942 New York - 18. syyskuuta 2004 Chanhassen, Minnesota) oli kansainvälinen shakkimestari. Vastaus : Kansainvälinen mestari</w:t>
      </w:r>
    </w:p>
    <w:p>
      <w:r>
        <w:rPr>
          <w:b/>
        </w:rPr>
        <w:t xml:space="preserve">Tulos</w:t>
      </w:r>
    </w:p>
    <w:p>
      <w:r>
        <w:t xml:space="preserve">Minkä palkinnon Michael Valvo sai?</w:t>
      </w:r>
    </w:p>
    <w:p>
      <w:r>
        <w:rPr>
          <w:b/>
        </w:rPr>
        <w:t xml:space="preserve">Esimerkki 5.515</w:t>
      </w:r>
    </w:p>
    <w:p>
      <w:r>
        <w:t xml:space="preserve">Taustaa : AirTran Airways oli yhdysvaltalainen halpalentoyhtiö, jonka pääkonttori sijaitsi alun perin Orlandossa, Floridassa, sitten Dallasissa, Texasissa sen jälkeen, kun Southwest Airlines oli ostanut sen, ja Southwest Airlinesin kanssa se yhdistyi. Vastaus : Southwest Airlines</w:t>
      </w:r>
    </w:p>
    <w:p>
      <w:r>
        <w:rPr>
          <w:b/>
        </w:rPr>
        <w:t xml:space="preserve">Tulos</w:t>
      </w:r>
    </w:p>
    <w:p>
      <w:r>
        <w:t xml:space="preserve">Mikä yhtiö on AirTran Airwaysin emoyhtiö?</w:t>
      </w:r>
    </w:p>
    <w:p>
      <w:r>
        <w:rPr>
          <w:b/>
        </w:rPr>
        <w:t xml:space="preserve">Esimerkki 5.516</w:t>
      </w:r>
    </w:p>
    <w:p>
      <w:r>
        <w:t xml:space="preserve">Konteksti : Pierantonio Stiattesi oli Artemisia Gentileschin aviomies. Vastaus : Artemisia Gentileschi</w:t>
      </w:r>
    </w:p>
    <w:p>
      <w:r>
        <w:rPr>
          <w:b/>
        </w:rPr>
        <w:t xml:space="preserve">Tulos</w:t>
      </w:r>
    </w:p>
    <w:p>
      <w:r>
        <w:t xml:space="preserve">Mikä on Pierantonio Stiattesin puolison nimi?</w:t>
      </w:r>
    </w:p>
    <w:p>
      <w:r>
        <w:rPr>
          <w:b/>
        </w:rPr>
        <w:t xml:space="preserve">Esimerkki 5.517</w:t>
      </w:r>
    </w:p>
    <w:p>
      <w:r>
        <w:t xml:space="preserve">Konteksti : John J. Hoover oli biljardisalin omistaja, jonka omankädenoikeuden kannattajat hirtivät 28. huhtikuuta 1880 Fairplayssa Parkin piirikunnassa Coloradon keskiosassa sijaitsevassa Fairplayssa tapahtuneesta kaupunkilaisen provosoimattomasta murhasta. Vastaus : murha</w:t>
      </w:r>
    </w:p>
    <w:p>
      <w:r>
        <w:rPr>
          <w:b/>
        </w:rPr>
        <w:t xml:space="preserve">Tulos</w:t>
      </w:r>
    </w:p>
    <w:p>
      <w:r>
        <w:t xml:space="preserve">Mihin rikokseen John J. Hooverin katsotaan syyllistyneen?</w:t>
      </w:r>
    </w:p>
    <w:p>
      <w:r>
        <w:rPr>
          <w:b/>
        </w:rPr>
        <w:t xml:space="preserve">Esimerkki 5.518</w:t>
      </w:r>
    </w:p>
    <w:p>
      <w:r>
        <w:t xml:space="preserve">Konteksti : Madonna ja lapsi Johanneksen ja enkelien kanssa (n. 1497), joka tunnetaan myös nimellä Manchesterin Madonna, on keskeneräinen maalaus, joka on Michelangelolle omistettu ja joka on Lontoon kansallisgalleriassa. Vastaus : National Gallery</w:t>
      </w:r>
    </w:p>
    <w:p>
      <w:r>
        <w:rPr>
          <w:b/>
        </w:rPr>
        <w:t xml:space="preserve">Tulos</w:t>
      </w:r>
    </w:p>
    <w:p>
      <w:r>
        <w:t xml:space="preserve">Mikä on sen paikan nimi, josta Manchesterin Madonna löytyy?</w:t>
      </w:r>
    </w:p>
    <w:p>
      <w:r>
        <w:rPr>
          <w:b/>
        </w:rPr>
        <w:t xml:space="preserve">Esimerkki 5.519</w:t>
      </w:r>
    </w:p>
    <w:p>
      <w:r>
        <w:t xml:space="preserve">Konteksti : Niní oli argentiinalainen lasten telenovela, jota esitettiin Telefe-kanavalla vuodesta 2009 alkaen. Sen pääosissa näyttelivät Florencia Bertotti ja Federico Amador, ja sen käsikirjoittajat olivat Gabriela Fiore ja Jorge Chernov. Vastaus : Telefe</w:t>
      </w:r>
    </w:p>
    <w:p>
      <w:r>
        <w:rPr>
          <w:b/>
        </w:rPr>
        <w:t xml:space="preserve">Tulos</w:t>
      </w:r>
    </w:p>
    <w:p>
      <w:r>
        <w:t xml:space="preserve">Missä alkuperäisessä verkossa Niní on?</w:t>
      </w:r>
    </w:p>
    <w:p>
      <w:r>
        <w:rPr>
          <w:b/>
        </w:rPr>
        <w:t xml:space="preserve">Esimerkki 5.520</w:t>
      </w:r>
    </w:p>
    <w:p>
      <w:r>
        <w:t xml:space="preserve">Konteksti : Manuel Corona Raimundo (Caibarién 17. kesäkuuta 1880 -- Marianao, Havanna 9. tammikuuta 1950) oli kuubalainen trova-muusikko ja Sindo Garayn pitkäaikainen ammatillinen kilpailija. Vastaus : 1950</w:t>
      </w:r>
    </w:p>
    <w:p>
      <w:r>
        <w:rPr>
          <w:b/>
        </w:rPr>
        <w:t xml:space="preserve">Tulos</w:t>
      </w:r>
    </w:p>
    <w:p>
      <w:r>
        <w:t xml:space="preserve">Milloin Manuel Corona kuoli?</w:t>
      </w:r>
    </w:p>
    <w:p>
      <w:r>
        <w:rPr>
          <w:b/>
        </w:rPr>
        <w:t xml:space="preserve">Esimerkki 5.521</w:t>
      </w:r>
    </w:p>
    <w:p>
      <w:r>
        <w:t xml:space="preserve">Konteksti : DesktopBSD on Unix-johdannainen, työpöytäsuuntautunut käyttöjärjestelmä, joka perustuu FreeBSD:hen. Vastaus : FreeBSD</w:t>
      </w:r>
    </w:p>
    <w:p>
      <w:r>
        <w:rPr>
          <w:b/>
        </w:rPr>
        <w:t xml:space="preserve">Tulos</w:t>
      </w:r>
    </w:p>
    <w:p>
      <w:r>
        <w:t xml:space="preserve">Mihin DesktopBSD perustuu?</w:t>
      </w:r>
    </w:p>
    <w:p>
      <w:r>
        <w:rPr>
          <w:b/>
        </w:rPr>
        <w:t xml:space="preserve">Esimerkki 5.522</w:t>
      </w:r>
    </w:p>
    <w:p>
      <w:r>
        <w:t xml:space="preserve">Konteksti : MOA-2009-BLG-387L on Jousimiehen tähdistössä sijaitseva punainen kääpiö, joka on MOA-2009-BLG-387Lb-planeetan isäntä. Vastaus : Jousimies</w:t>
      </w:r>
    </w:p>
    <w:p>
      <w:r>
        <w:rPr>
          <w:b/>
        </w:rPr>
        <w:t xml:space="preserve">Tulos</w:t>
      </w:r>
    </w:p>
    <w:p>
      <w:r>
        <w:t xml:space="preserve">Mihin tähdistöön MOA-2009-BLG-387L kuuluu?</w:t>
      </w:r>
    </w:p>
    <w:p>
      <w:r>
        <w:rPr>
          <w:b/>
        </w:rPr>
        <w:t xml:space="preserve">Esimerkki 5.523</w:t>
      </w:r>
    </w:p>
    <w:p>
      <w:r>
        <w:t xml:space="preserve">Konteksti : Davor Čebron (s. 24. maaliskuuta 1986) on slovenialainen entinen lentopalloilija. Vastaus: mies</w:t>
      </w:r>
    </w:p>
    <w:p>
      <w:r>
        <w:rPr>
          <w:b/>
        </w:rPr>
        <w:t xml:space="preserve">Tulos</w:t>
      </w:r>
    </w:p>
    <w:p>
      <w:r>
        <w:t xml:space="preserve">Mikä oli Davor Čebronin sukupuoli?</w:t>
      </w:r>
    </w:p>
    <w:p>
      <w:r>
        <w:rPr>
          <w:b/>
        </w:rPr>
        <w:t xml:space="preserve">Esimerkki 5.524</w:t>
      </w:r>
    </w:p>
    <w:p>
      <w:r>
        <w:t xml:space="preserve">Konteksti : The Moxy Show (tunnetaan myös nimillä The Moxy Pirate Show ja The Moxy &amp; Flea Show) on animaatio-antologia-televisiosarja, jonka Colossal Pictures on tuottanut Cartoon Networkille. Vastaus : Cartoon Network</w:t>
      </w:r>
    </w:p>
    <w:p>
      <w:r>
        <w:rPr>
          <w:b/>
        </w:rPr>
        <w:t xml:space="preserve">Tulos</w:t>
      </w:r>
    </w:p>
    <w:p>
      <w:r>
        <w:t xml:space="preserve">Mikä oli The Moxy Show'n alkuperäinen verkko?</w:t>
      </w:r>
    </w:p>
    <w:p>
      <w:r>
        <w:rPr>
          <w:b/>
        </w:rPr>
        <w:t xml:space="preserve">Esimerkki 5.525</w:t>
      </w:r>
    </w:p>
    <w:p>
      <w:r>
        <w:t xml:space="preserve">Konteksti: Cem İlkel (s. 21. elokuuta 1995 Istanbul) on turkkilainen tennispelaaja. Vastaus : Istanbul</w:t>
      </w:r>
    </w:p>
    <w:p>
      <w:r>
        <w:rPr>
          <w:b/>
        </w:rPr>
        <w:t xml:space="preserve">Tulos</w:t>
      </w:r>
    </w:p>
    <w:p>
      <w:r>
        <w:t xml:space="preserve">Mihin kaupunkiin Cem İlkel liittyy?</w:t>
      </w:r>
    </w:p>
    <w:p>
      <w:r>
        <w:rPr>
          <w:b/>
        </w:rPr>
        <w:t xml:space="preserve">Esimerkki 5.526</w:t>
      </w:r>
    </w:p>
    <w:p>
      <w:r>
        <w:t xml:space="preserve">Konteksti : Cameron Ocasio (s. 7. syyskuuta 1999) on yhdysvaltalainen teininäyttelijä, joka on näytellyt useita rooleja televisiosarjoissa ja elokuvissa, kuten Caught, Law &amp; Order: Vastaus : näyttelijä</w:t>
      </w:r>
    </w:p>
    <w:p>
      <w:r>
        <w:rPr>
          <w:b/>
        </w:rPr>
        <w:t xml:space="preserve">Tulos</w:t>
      </w:r>
    </w:p>
    <w:p>
      <w:r>
        <w:t xml:space="preserve">Millainen ammatti Cameron Ocasio on?</w:t>
      </w:r>
    </w:p>
    <w:p>
      <w:r>
        <w:rPr>
          <w:b/>
        </w:rPr>
        <w:t xml:space="preserve">Esimerkki 5.527</w:t>
      </w:r>
    </w:p>
    <w:p>
      <w:r>
        <w:t xml:space="preserve">Konteksti : Vuonna 1971 Terry-Thomas sairastui Parkinsonin tautiin, joka vei hänen uransa hitaasti päätökseen: hänen viimeinen elokuvaroolinsa oli vuonna 1980. Vastaus : Parkinsonin tauti</w:t>
      </w:r>
    </w:p>
    <w:p>
      <w:r>
        <w:rPr>
          <w:b/>
        </w:rPr>
        <w:t xml:space="preserve">Tulos</w:t>
      </w:r>
    </w:p>
    <w:p>
      <w:r>
        <w:t xml:space="preserve">Mikä sairaus tappoi Terry-Thomasin?</w:t>
      </w:r>
    </w:p>
    <w:p>
      <w:r>
        <w:rPr>
          <w:b/>
        </w:rPr>
        <w:t xml:space="preserve">Esimerkki 5.528</w:t>
      </w:r>
    </w:p>
    <w:p>
      <w:r>
        <w:t xml:space="preserve">Konteksti : A Drunkard's Reformation on D. W. Griffithin ohjaama yhdysvaltalainen draamaelokuva vuodelta 1909. Vastaus : D. W. Griffith</w:t>
      </w:r>
    </w:p>
    <w:p>
      <w:r>
        <w:rPr>
          <w:b/>
        </w:rPr>
        <w:t xml:space="preserve">Tulos</w:t>
      </w:r>
    </w:p>
    <w:p>
      <w:r>
        <w:t xml:space="preserve">Kuka oli A Drunkard's Reformationin pääohjaaja?</w:t>
      </w:r>
    </w:p>
    <w:p>
      <w:r>
        <w:rPr>
          <w:b/>
        </w:rPr>
        <w:t xml:space="preserve">Esimerkki 5.529</w:t>
      </w:r>
    </w:p>
    <w:p>
      <w:r>
        <w:t xml:space="preserve">Konteksti : Plan 9 from User Space (myös plan9port tai p9p) on monien Bell Labsin Plan 9 -kirjastojen ja -sovellusten siirto Unixin kaltaisille käyttöjärjestelmille. Vastaus : Plan 9 from Bell Labs</w:t>
      </w:r>
    </w:p>
    <w:p>
      <w:r>
        <w:rPr>
          <w:b/>
        </w:rPr>
        <w:t xml:space="preserve">Tulos</w:t>
      </w:r>
    </w:p>
    <w:p>
      <w:r>
        <w:t xml:space="preserve">Mihin perustuu User Space -ohjelman Plan 9?</w:t>
      </w:r>
    </w:p>
    <w:p>
      <w:r>
        <w:rPr>
          <w:b/>
        </w:rPr>
        <w:t xml:space="preserve">Esimerkki 5.530</w:t>
      </w:r>
    </w:p>
    <w:p>
      <w:r>
        <w:t xml:space="preserve">Konteksti : ``Jättiläisnainen'' on amerikkalaisen Steven Universe -animaatiosarjan ensimmäisen kauden kahdestoista jakso. Vastaus : Steven Universe</w:t>
      </w:r>
    </w:p>
    <w:p>
      <w:r>
        <w:rPr>
          <w:b/>
        </w:rPr>
        <w:t xml:space="preserve">Tulos</w:t>
      </w:r>
    </w:p>
    <w:p>
      <w:r>
        <w:t xml:space="preserve">Missä ohjelmassa Giant Woman esiintyy?</w:t>
      </w:r>
    </w:p>
    <w:p>
      <w:r>
        <w:rPr>
          <w:b/>
        </w:rPr>
        <w:t xml:space="preserve">Esimerkki 5.531</w:t>
      </w:r>
    </w:p>
    <w:p>
      <w:r>
        <w:t xml:space="preserve">Konteksti: Karl Thurmann (4. syyskuuta 1909 - 20. tammikuuta 1943) oli saksalainen sukellusveneen komentaja toisessa maailmansodassa ja Rautaristin ritariristin (saksaksi Ritterkreuz des Eisernen Kreuzes) saaja. Vastaus : Rautaristin ritariristi</w:t>
      </w:r>
    </w:p>
    <w:p>
      <w:r>
        <w:rPr>
          <w:b/>
        </w:rPr>
        <w:t xml:space="preserve">Tulos</w:t>
      </w:r>
    </w:p>
    <w:p>
      <w:r>
        <w:t xml:space="preserve">Minkä palkinnon Karl Thurmann sai?</w:t>
      </w:r>
    </w:p>
    <w:p>
      <w:r>
        <w:rPr>
          <w:b/>
        </w:rPr>
        <w:t xml:space="preserve">Esimerkki 5.532</w:t>
      </w:r>
    </w:p>
    <w:p>
      <w:r>
        <w:t xml:space="preserve">Konteksti : Riding in Cars with Boys on vuonna 2001 valmistunut elokuva, joka perustuu Beverly Donofrion samannimiseen omaelämäkertaan naisesta, joka voitti vaikeudet, kuten teiniäitiyden, ja joka myöhemmin suoritti maisterin tutkinnon. Vastaus: Beverly Donofrio</w:t>
      </w:r>
    </w:p>
    <w:p>
      <w:r>
        <w:rPr>
          <w:b/>
        </w:rPr>
        <w:t xml:space="preserve">Tulos</w:t>
      </w:r>
    </w:p>
    <w:p>
      <w:r>
        <w:t xml:space="preserve">Mihin perustuu Riding in Cars with Boys?</w:t>
      </w:r>
    </w:p>
    <w:p>
      <w:r>
        <w:rPr>
          <w:b/>
        </w:rPr>
        <w:t xml:space="preserve">Esimerkki 5.533</w:t>
      </w:r>
    </w:p>
    <w:p>
      <w:r>
        <w:t xml:space="preserve">Konteksti : Jacqueline S. Moore (1926--2002), joka tunnettiin usein nimellä Jackie Moore, oli yhdysvaltalainen runoilija ja kirjoittaja Moments of My Life , joka sisältää runoja nuoruudestaan läpi elämänsä, joista monet ovat saaneet alkunsa hänen taistelustaan Parkinsonin taudin kanssa. Vastaus : Parkinsonin tauti</w:t>
      </w:r>
    </w:p>
    <w:p>
      <w:r>
        <w:rPr>
          <w:b/>
        </w:rPr>
        <w:t xml:space="preserve">Tulos</w:t>
      </w:r>
    </w:p>
    <w:p>
      <w:r>
        <w:t xml:space="preserve">Mikä sairaus Jacqueline S. Moorella oli?</w:t>
      </w:r>
    </w:p>
    <w:p>
      <w:r>
        <w:rPr>
          <w:b/>
        </w:rPr>
        <w:t xml:space="preserve">Esimerkki 5.534</w:t>
      </w:r>
    </w:p>
    <w:p>
      <w:r>
        <w:t xml:space="preserve">Konteksti : Nanyang Commercial Bank (NCB, kiinaksi 南洋商業銀行) on Hongkongissa sijaitseva pankki, joka on Bank of China (Hong Kong) -yhtiön kokonaan omistama tytäryhtiö ja jolla on 41 konttoria. Vastaus: Bank of China (Hong Kong)</w:t>
      </w:r>
    </w:p>
    <w:p>
      <w:r>
        <w:rPr>
          <w:b/>
        </w:rPr>
        <w:t xml:space="preserve">Tulos</w:t>
      </w:r>
    </w:p>
    <w:p>
      <w:r>
        <w:t xml:space="preserve">Mihin yhtiöön Nanyang Commercial Bank kuuluu?</w:t>
      </w:r>
    </w:p>
    <w:p>
      <w:r>
        <w:rPr>
          <w:b/>
        </w:rPr>
        <w:t xml:space="preserve">Esimerkki 5.535</w:t>
      </w:r>
    </w:p>
    <w:p>
      <w:r>
        <w:t xml:space="preserve">Konteksti: Berent Schwineköper (8. marraskuuta 1912 - 8. maaliskuuta 1993) oli saksalainen arkistonhoitaja ja historioitsija. Vastaus : 8. maaliskuuta 1993</w:t>
      </w:r>
    </w:p>
    <w:p>
      <w:r>
        <w:rPr>
          <w:b/>
        </w:rPr>
        <w:t xml:space="preserve">Tulos</w:t>
      </w:r>
    </w:p>
    <w:p>
      <w:r>
        <w:t xml:space="preserve">Milloin Berent Schwineköperin elämä päättyi?</w:t>
      </w:r>
    </w:p>
    <w:p>
      <w:r>
        <w:rPr>
          <w:b/>
        </w:rPr>
        <w:t xml:space="preserve">Esimerkki 5.536</w:t>
      </w:r>
    </w:p>
    <w:p>
      <w:r>
        <w:t xml:space="preserve">Konteksti: Rose Kaufman (o.s. Fisher; 30. maaliskuuta 1939 -- 7. joulukuuta 2009) kirjoitti yhdessä miehensä, käsikirjoittaja-ohjaaja Philip Kaufmanin kanssa käsikirjoitukset elokuviin The Wanderers (1979) ja Henry &amp; June (1990). Vastaus : Philip Kaufman</w:t>
      </w:r>
    </w:p>
    <w:p>
      <w:r>
        <w:rPr>
          <w:b/>
        </w:rPr>
        <w:t xml:space="preserve">Tulos</w:t>
      </w:r>
    </w:p>
    <w:p>
      <w:r>
        <w:t xml:space="preserve">Mikä on Rose Kaufmanin puolison nimi?</w:t>
      </w:r>
    </w:p>
    <w:p>
      <w:r>
        <w:rPr>
          <w:b/>
        </w:rPr>
        <w:t xml:space="preserve">Esimerkki 5.537</w:t>
      </w:r>
    </w:p>
    <w:p>
      <w:r>
        <w:t xml:space="preserve">Konteksti : ISO 3166-2:LY on Libyaa koskeva merkintä ISO 3166-2 -standardissa, joka on osa Kansainvälisen standardisoimisjärjestön (ISO) julkaisemaa ISO 3166 -standardia, joka määrittelee koodit kaikkien ISO 3166-1 -standardissa koodattujen maiden tärkeimpien alajaottelujen (esim. maakuntien tai osavaltioiden) nimille. Vastaus: Kansainvälinen standardisoimisjärjestö</w:t>
      </w:r>
    </w:p>
    <w:p>
      <w:r>
        <w:rPr>
          <w:b/>
        </w:rPr>
        <w:t xml:space="preserve">Tulos</w:t>
      </w:r>
    </w:p>
    <w:p>
      <w:r>
        <w:t xml:space="preserve">Kuka on laatinut ISO 3166-2:LY -standardit?</w:t>
      </w:r>
    </w:p>
    <w:p>
      <w:r>
        <w:rPr>
          <w:b/>
        </w:rPr>
        <w:t xml:space="preserve">Esimerkki 5.538</w:t>
      </w:r>
    </w:p>
    <w:p>
      <w:r>
        <w:t xml:space="preserve">Konteksti : Down to Their Last Yacht on RKO Picturesin tuottama ja levittämä seikkailukomedia vuodelta 1934. Vastaus : RKO Pictures</w:t>
      </w:r>
    </w:p>
    <w:p>
      <w:r>
        <w:rPr>
          <w:b/>
        </w:rPr>
        <w:t xml:space="preserve">Tulos</w:t>
      </w:r>
    </w:p>
    <w:p>
      <w:r>
        <w:t xml:space="preserve">Mikä tuotantoyhtiö tai mitkä tuotantoyhtiöt loivat Down to Their Last Yachtin?</w:t>
      </w:r>
    </w:p>
    <w:p>
      <w:r>
        <w:rPr>
          <w:b/>
        </w:rPr>
        <w:t xml:space="preserve">Esimerkki 5.539</w:t>
      </w:r>
    </w:p>
    <w:p>
      <w:r>
        <w:t xml:space="preserve">Konteksti : Colin Bouwer on eteläafrikkalaissyntyinen lääkäri, joka istuu elinkautista tuomiota kolmannen vaimonsa Annetten murhasta. Vastaus : murha</w:t>
      </w:r>
    </w:p>
    <w:p>
      <w:r>
        <w:rPr>
          <w:b/>
        </w:rPr>
        <w:t xml:space="preserve">Tulos</w:t>
      </w:r>
    </w:p>
    <w:p>
      <w:r>
        <w:t xml:space="preserve">Mihin rikokseen Colin Bouwerin katsotaan syyllistyneen?</w:t>
      </w:r>
    </w:p>
    <w:p>
      <w:r>
        <w:rPr>
          <w:b/>
        </w:rPr>
        <w:t xml:space="preserve">Esimerkki 5.540</w:t>
      </w:r>
    </w:p>
    <w:p>
      <w:r>
        <w:t xml:space="preserve">Konteksti : Serafim Barzakov (s. 22. heinäkuuta 1975 Kolarovo) on bulgarialainen miespuolinen vapaapainija. Vastaus: Mies</w:t>
      </w:r>
    </w:p>
    <w:p>
      <w:r>
        <w:rPr>
          <w:b/>
        </w:rPr>
        <w:t xml:space="preserve">Tulos</w:t>
      </w:r>
    </w:p>
    <w:p>
      <w:r>
        <w:t xml:space="preserve">Mikä oli Serafim Barzakovin sukupuoli?</w:t>
      </w:r>
    </w:p>
    <w:p>
      <w:r>
        <w:rPr>
          <w:b/>
        </w:rPr>
        <w:t xml:space="preserve">Esimerkki 5.541</w:t>
      </w:r>
    </w:p>
    <w:p>
      <w:r>
        <w:t xml:space="preserve">Konteksti : Ant &amp; Dec's Saturday Night Takeaway, josta käytetään usein lyhennettä Saturday Night Takeaway tai SNT, on brittiläinen tv-ohjelmasarja, jonka juontavat ja tuottavat Ant &amp; Dec. Ohjelma esitettiin ensimmäisen kerran 8. kesäkuuta 2002 ITV:llä. Vastaus: ITV</w:t>
      </w:r>
    </w:p>
    <w:p>
      <w:r>
        <w:rPr>
          <w:b/>
        </w:rPr>
        <w:t xml:space="preserve">Tulos</w:t>
      </w:r>
    </w:p>
    <w:p>
      <w:r>
        <w:t xml:space="preserve">Mikä kanava esitti ensimmäisenä Ant &amp; Dec's Saturday Night Takeawayn?</w:t>
      </w:r>
    </w:p>
    <w:p>
      <w:r>
        <w:rPr>
          <w:b/>
        </w:rPr>
        <w:t xml:space="preserve">Esimerkki 5.542</w:t>
      </w:r>
    </w:p>
    <w:p>
      <w:r>
        <w:t xml:space="preserve">Konteksti : James Charles Prevost (1810--1891) oli Britannian kuninkaallisen laivaston amiraali. Vastaus : Kuninkaallinen laivasto</w:t>
      </w:r>
    </w:p>
    <w:p>
      <w:r>
        <w:rPr>
          <w:b/>
        </w:rPr>
        <w:t xml:space="preserve">Tulos</w:t>
      </w:r>
    </w:p>
    <w:p>
      <w:r>
        <w:t xml:space="preserve">Missä armeijakunnassa James Charles Prevost palveli?</w:t>
      </w:r>
    </w:p>
    <w:p>
      <w:r>
        <w:rPr>
          <w:b/>
        </w:rPr>
        <w:t xml:space="preserve">Esimerkki 5.543</w:t>
      </w:r>
    </w:p>
    <w:p>
      <w:r>
        <w:t xml:space="preserve">Konteksti : Vigoroso da Siena oli italialainen taidemaalari, jonka tiedetään toimineen vuosina 1270-1280. Vastaus: maalari</w:t>
      </w:r>
    </w:p>
    <w:p>
      <w:r>
        <w:rPr>
          <w:b/>
        </w:rPr>
        <w:t xml:space="preserve">Tulos</w:t>
      </w:r>
    </w:p>
    <w:p>
      <w:r>
        <w:t xml:space="preserve">Mikä oli Vigoroso da Sienan ammatti?</w:t>
      </w:r>
    </w:p>
    <w:p>
      <w:r>
        <w:rPr>
          <w:b/>
        </w:rPr>
        <w:t xml:space="preserve">Esimerkki 5.544</w:t>
      </w:r>
    </w:p>
    <w:p>
      <w:r>
        <w:t xml:space="preserve">Konteksti: Hänen poikansa Charles Kay Ogden kävi koulua Buxtonissa ja Rossallissa, voitti stipendin Magdalene Collegeen Cambridgessa ja pääsi lukemaan klassista kirjallisuutta vuonna 1908. Vastaus : Magdalene College</w:t>
      </w:r>
    </w:p>
    <w:p>
      <w:r>
        <w:rPr>
          <w:b/>
        </w:rPr>
        <w:t xml:space="preserve">Tulos</w:t>
      </w:r>
    </w:p>
    <w:p>
      <w:r>
        <w:t xml:space="preserve">Missä yliopistossa Charles Kay Ogden opiskeli?</w:t>
      </w:r>
    </w:p>
    <w:p>
      <w:r>
        <w:rPr>
          <w:b/>
        </w:rPr>
        <w:t xml:space="preserve">Esimerkki 5.545</w:t>
      </w:r>
    </w:p>
    <w:p>
      <w:r>
        <w:t xml:space="preserve">Konteksti : You Can't Win 'Em All on Leo Gordonin (joka on myös elokuvassa esiintyvä näyttelijä) käsikirjoittama ja Peter Collinsonin ohjaama sotaelokuva vuodelta 1970, jossa Tony Curtis ja Charles Bronson näyttelevät kahta amerikkalaissotilasta Turkissa vuonna 1922, jotka suojelevat turkkilaisen kuvernöörin kolmea tytärtä ja estävät samalla turkkilaisen armeijan everstin yrityksen viedä kultaa junalla, jossa nämä kaksi sotilasta sattuvat olemaan. Vastaus : Turkey</w:t>
      </w:r>
    </w:p>
    <w:p>
      <w:r>
        <w:rPr>
          <w:b/>
        </w:rPr>
        <w:t xml:space="preserve">Tulos</w:t>
      </w:r>
    </w:p>
    <w:p>
      <w:r>
        <w:t xml:space="preserve">Missä paikassa You Can't Win 'Em All on?</w:t>
      </w:r>
    </w:p>
    <w:p>
      <w:r>
        <w:rPr>
          <w:b/>
        </w:rPr>
        <w:t xml:space="preserve">Esimerkki 5.546</w:t>
      </w:r>
    </w:p>
    <w:p>
      <w:r>
        <w:t xml:space="preserve">Konteksti : W. Peter Kurau on Eastman School of Musicin torven ja kamarimusiikin professori sekä Rochesterin filharmonisen orkesterin johtava torvensoittaja. Vastaus : Eastman School of Music</w:t>
      </w:r>
    </w:p>
    <w:p>
      <w:r>
        <w:rPr>
          <w:b/>
        </w:rPr>
        <w:t xml:space="preserve">Tulos</w:t>
      </w:r>
    </w:p>
    <w:p>
      <w:r>
        <w:t xml:space="preserve">Missä yliopistossa Peter Kurau opiskeli?</w:t>
      </w:r>
    </w:p>
    <w:p>
      <w:r>
        <w:rPr>
          <w:b/>
        </w:rPr>
        <w:t xml:space="preserve">Esimerkki 5.547</w:t>
      </w:r>
    </w:p>
    <w:p>
      <w:r>
        <w:t xml:space="preserve">Konteksti: Ylipääliluutnantti Sir Harry Broadhurst GCB, KBE, DSO &amp; Bar, DFC &amp; Bar, AFC (28. lokakuuta 1905 - 29. elokuuta 1995), joka tunnettiin yleisesti nimellä Broady, oli kuninkaallisten ilmavoimien korkea-arvoinen komentaja ja toisen maailmansodan lentävä ässä. Vastaus : Kuninkaalliset ilmavoimat</w:t>
      </w:r>
    </w:p>
    <w:p>
      <w:r>
        <w:rPr>
          <w:b/>
        </w:rPr>
        <w:t xml:space="preserve">Tulos</w:t>
      </w:r>
    </w:p>
    <w:p>
      <w:r>
        <w:t xml:space="preserve">Missä sotilashaarassa Harry Broadhurst oli?</w:t>
      </w:r>
    </w:p>
    <w:p>
      <w:r>
        <w:rPr>
          <w:b/>
        </w:rPr>
        <w:t xml:space="preserve">Esimerkki 5.548</w:t>
      </w:r>
    </w:p>
    <w:p>
      <w:r>
        <w:t xml:space="preserve">Konteksti : Karl Meltzer (s. 8. joulukuuta 1967, lempinimi ``Speedgoat Karl'') on ultrajuoksija ja ultrajuoksuvalmentaja, jonka kotipaikka on Sandy, Utah. Vastaus : Sandy</w:t>
      </w:r>
    </w:p>
    <w:p>
      <w:r>
        <w:rPr>
          <w:b/>
        </w:rPr>
        <w:t xml:space="preserve">Tulos</w:t>
      </w:r>
    </w:p>
    <w:p>
      <w:r>
        <w:t xml:space="preserve">Mistä kaupungista Karl Meltzer on kotoisin?</w:t>
      </w:r>
    </w:p>
    <w:p>
      <w:r>
        <w:rPr>
          <w:b/>
        </w:rPr>
        <w:t xml:space="preserve">Esimerkki 5.549</w:t>
      </w:r>
    </w:p>
    <w:p>
      <w:r>
        <w:t xml:space="preserve">Konteksti : 47. (Lancashiren) jalkaväkirykmentti oli Britannian armeijan jalkaväkirykmentti. Vastaus : Britannian armeija</w:t>
      </w:r>
    </w:p>
    <w:p>
      <w:r>
        <w:rPr>
          <w:b/>
        </w:rPr>
        <w:t xml:space="preserve">Tulos</w:t>
      </w:r>
    </w:p>
    <w:p>
      <w:r>
        <w:t xml:space="preserve">Mitkä asevoimat käyttivät 47. (Lancashiren) jalkaväkirykmenttiä?</w:t>
      </w:r>
    </w:p>
    <w:p>
      <w:r>
        <w:rPr>
          <w:b/>
        </w:rPr>
        <w:t xml:space="preserve">Esimerkki 5.550</w:t>
      </w:r>
    </w:p>
    <w:p>
      <w:r>
        <w:t xml:space="preserve">Konteksti : Zeta Coronae Australis (ζ CrA) on tähti, joka sijaitsee Corona Australisin tähdistössä. Vastaus : Corona Australis</w:t>
      </w:r>
    </w:p>
    <w:p>
      <w:r>
        <w:rPr>
          <w:b/>
        </w:rPr>
        <w:t xml:space="preserve">Tulos</w:t>
      </w:r>
    </w:p>
    <w:p>
      <w:r>
        <w:t xml:space="preserve">Mihin tähtikuvioon Zeta Coronae Australis kuuluu?</w:t>
      </w:r>
    </w:p>
    <w:p>
      <w:r>
        <w:rPr>
          <w:b/>
        </w:rPr>
        <w:t xml:space="preserve">Esimerkki 5.551</w:t>
      </w:r>
    </w:p>
    <w:p>
      <w:r>
        <w:t xml:space="preserve">Konteksti : Floating Sculpture No. 3 on taiteilija Marta Panin julkinen taideteos, joka sijaitsee Lynden Sculpture Gardenissa lähellä Milwaukeeta, Wisconsinissa. Vastaus : Lynden Sculpture Garden</w:t>
      </w:r>
    </w:p>
    <w:p>
      <w:r>
        <w:rPr>
          <w:b/>
        </w:rPr>
        <w:t xml:space="preserve">Tulos</w:t>
      </w:r>
    </w:p>
    <w:p>
      <w:r>
        <w:t xml:space="preserve">Mikä on sen paikan nimi, jossa kelluva veistos nro 3 sijaitsee?</w:t>
      </w:r>
    </w:p>
    <w:p>
      <w:r>
        <w:rPr>
          <w:b/>
        </w:rPr>
        <w:t xml:space="preserve">Esimerkki 5.552</w:t>
      </w:r>
    </w:p>
    <w:p>
      <w:r>
        <w:t xml:space="preserve">Konteksti : LaRue Martin, joka oli 1,80 metriä pitkä ja 11-senttinen keskushyökkääjä Loyolan yliopistosta Chicagosta, liittyi NBA:han vuonna 1972 suuren kohun saattelemana. Vastaus : Loyola University Chicago</w:t>
      </w:r>
    </w:p>
    <w:p>
      <w:r>
        <w:rPr>
          <w:b/>
        </w:rPr>
        <w:t xml:space="preserve">Tulos</w:t>
      </w:r>
    </w:p>
    <w:p>
      <w:r>
        <w:t xml:space="preserve">Mikä korkeakoulu tai yliopisto liittyy LaRue Martiniin?</w:t>
      </w:r>
    </w:p>
    <w:p>
      <w:r>
        <w:rPr>
          <w:b/>
        </w:rPr>
        <w:t xml:space="preserve">Esimerkki 5.553</w:t>
      </w:r>
    </w:p>
    <w:p>
      <w:r>
        <w:t xml:space="preserve">Konteksti : Baptiste Giabiconi (s. 9. marraskuuta 1989) on ranskalainen miesmalli ja laulaja Marignanesta, Ranskasta. Vastaus : mies</w:t>
      </w:r>
    </w:p>
    <w:p>
      <w:r>
        <w:rPr>
          <w:b/>
        </w:rPr>
        <w:t xml:space="preserve">Tulos</w:t>
      </w:r>
    </w:p>
    <w:p>
      <w:r>
        <w:t xml:space="preserve">Onko Baptiste Giabiconi mies vai nainen?</w:t>
      </w:r>
    </w:p>
    <w:p>
      <w:r>
        <w:rPr>
          <w:b/>
        </w:rPr>
        <w:t xml:space="preserve">Esimerkki 5.554</w:t>
      </w:r>
    </w:p>
    <w:p>
      <w:r>
        <w:t xml:space="preserve">Konteksti : Gun n' Rose on Clarence Fokin ohjaama hongkongilainen toimintaelokuva vuodelta 1992, jossa näyttelevät Alan Tang, Andy Lau, Leon Lai ja Simon Yam. Vastaus : Hong Kong</w:t>
      </w:r>
    </w:p>
    <w:p>
      <w:r>
        <w:rPr>
          <w:b/>
        </w:rPr>
        <w:t xml:space="preserve">Tulos</w:t>
      </w:r>
    </w:p>
    <w:p>
      <w:r>
        <w:t xml:space="preserve">Missä paikassa Gun n' Rose on olemassa?</w:t>
      </w:r>
    </w:p>
    <w:p>
      <w:r>
        <w:rPr>
          <w:b/>
        </w:rPr>
        <w:t xml:space="preserve">Esimerkki 5.555</w:t>
      </w:r>
    </w:p>
    <w:p>
      <w:r>
        <w:t xml:space="preserve">Konteksti : Frank Eugene (19. syyskuuta 1865 - 16. joulukuuta 1936) oli yhdysvaltalaissyntyinen valokuvaaja, joka oli Photo-Secessionin perustajajäsen ja yksi maailman ensimmäisistä valokuvauksen yliopistotason professoreista. Vastaus : 16. joulukuuta 1936</w:t>
      </w:r>
    </w:p>
    <w:p>
      <w:r>
        <w:rPr>
          <w:b/>
        </w:rPr>
        <w:t xml:space="preserve">Tulos</w:t>
      </w:r>
    </w:p>
    <w:p>
      <w:r>
        <w:t xml:space="preserve">Mikä on Frank Eugenen kuolinpäivä?</w:t>
      </w:r>
    </w:p>
    <w:p>
      <w:r>
        <w:rPr>
          <w:b/>
        </w:rPr>
        <w:t xml:space="preserve">Esimerkki 5.556</w:t>
      </w:r>
    </w:p>
    <w:p>
      <w:r>
        <w:t xml:space="preserve">Konteksti: Abhisit Vejjajiva (thaimaalainen: อภิสิทธิ์ เวชชาชีวะ; rtgs: Aphisit Wetchachiwa (thaimaalainen ääntäminen); IPA: (ʔà.pʰí.sìt wêːt.tɕʰāː.tɕʰīː.wáʔ) ääntäminen ; s. 3. elokuuta 1964) on thaimaalainen poliitikko, joka toimi Thaimaan 27. pääministerinä vuosina 2008-2011 ja on nykyisin demokraattipuolueen johtaja. Vastaus: poliitikko</w:t>
      </w:r>
    </w:p>
    <w:p>
      <w:r>
        <w:rPr>
          <w:b/>
        </w:rPr>
        <w:t xml:space="preserve">Tulos</w:t>
      </w:r>
    </w:p>
    <w:p>
      <w:r>
        <w:t xml:space="preserve">Millainen oli Abhisit Vejjajivan ura?</w:t>
      </w:r>
    </w:p>
    <w:p>
      <w:r>
        <w:rPr>
          <w:b/>
        </w:rPr>
        <w:t xml:space="preserve">Esimerkki 5.557</w:t>
      </w:r>
    </w:p>
    <w:p>
      <w:r>
        <w:t xml:space="preserve">Konteksti : Mutham (suomeksi: suudelma) on S. A. Chandrasekharin ohjaama tamililainen slasher-elokuva vuodelta 2002. Vastaus : S. A. Chandrasekhar.</w:t>
      </w:r>
    </w:p>
    <w:p>
      <w:r>
        <w:rPr>
          <w:b/>
        </w:rPr>
        <w:t xml:space="preserve">Tulos</w:t>
      </w:r>
    </w:p>
    <w:p>
      <w:r>
        <w:t xml:space="preserve">Kuka on Muthamin ohjaaja?</w:t>
      </w:r>
    </w:p>
    <w:p>
      <w:r>
        <w:rPr>
          <w:b/>
        </w:rPr>
        <w:t xml:space="preserve">Esimerkki 5.558</w:t>
      </w:r>
    </w:p>
    <w:p>
      <w:r>
        <w:t xml:space="preserve">Konteksti : Joosefin tunika on Diego Velázquezin vuonna 1630 tekemä maalaus, joka on nykyisin Sacristía Mayor del Monasterio de San Lorenzo de El Escorialin museossa (Madrid, Espanja). Vastaus : El Escorial</w:t>
      </w:r>
    </w:p>
    <w:p>
      <w:r>
        <w:rPr>
          <w:b/>
        </w:rPr>
        <w:t xml:space="preserve">Tulos</w:t>
      </w:r>
    </w:p>
    <w:p>
      <w:r>
        <w:t xml:space="preserve">Mikä on sen paikan nimi, josta Joosefin tunika löytyy?</w:t>
      </w:r>
    </w:p>
    <w:p>
      <w:r>
        <w:rPr>
          <w:b/>
        </w:rPr>
        <w:t xml:space="preserve">Esimerkki 5.559</w:t>
      </w:r>
    </w:p>
    <w:p>
      <w:r>
        <w:t xml:space="preserve">Konteksti : Leutnantti Alois Rodlauer oli ensimmäisen maailmansodan aikainen lentävä ässä, joka saavutti viisi ilmavoittoa. Vastaus : Ensimmäinen maailmansota</w:t>
      </w:r>
    </w:p>
    <w:p>
      <w:r>
        <w:rPr>
          <w:b/>
        </w:rPr>
        <w:t xml:space="preserve">Tulos</w:t>
      </w:r>
    </w:p>
    <w:p>
      <w:r>
        <w:t xml:space="preserve">Missä sodassa Alois Rodlauer oli mukana?</w:t>
      </w:r>
    </w:p>
    <w:p>
      <w:r>
        <w:rPr>
          <w:b/>
        </w:rPr>
        <w:t xml:space="preserve">Esimerkki 5.560</w:t>
      </w:r>
    </w:p>
    <w:p>
      <w:r>
        <w:t xml:space="preserve">Konteksti : Kick In on yhdysvaltalainen mykkä rikosdraamaelokuva vuodelta 1922, jonka on tuottanut Famous Players-Lasky, levittänyt Paramount Pictures ja jonka pääosissa ovat Betty Compson ja Bert Lytell. Vastaus : Famous Players-Lasky</w:t>
      </w:r>
    </w:p>
    <w:p>
      <w:r>
        <w:rPr>
          <w:b/>
        </w:rPr>
        <w:t xml:space="preserve">Tulos</w:t>
      </w:r>
    </w:p>
    <w:p>
      <w:r>
        <w:t xml:space="preserve">Mikä studio tuotti Kick Inin?</w:t>
      </w:r>
    </w:p>
    <w:p>
      <w:r>
        <w:rPr>
          <w:b/>
        </w:rPr>
        <w:t xml:space="preserve">Esimerkki 5.561</w:t>
      </w:r>
    </w:p>
    <w:p>
      <w:r>
        <w:t xml:space="preserve">Konteksti : Hiram Burnham (1814 -- 29. syyskuuta 1864) oli unionin armeijan upseeri, joka komensi rykmenttiä ja myöhemmin prikaatia Yhdysvaltain sisällissodan itäisellä sotateatterilla. Vastaus : Unionin armeija</w:t>
      </w:r>
    </w:p>
    <w:p>
      <w:r>
        <w:rPr>
          <w:b/>
        </w:rPr>
        <w:t xml:space="preserve">Tulos</w:t>
      </w:r>
    </w:p>
    <w:p>
      <w:r>
        <w:t xml:space="preserve">Mihin sotilasjärjestöön Hiram Burnham kuului?</w:t>
      </w:r>
    </w:p>
    <w:p>
      <w:r>
        <w:rPr>
          <w:b/>
        </w:rPr>
        <w:t xml:space="preserve">Esimerkki 5.562</w:t>
      </w:r>
    </w:p>
    <w:p>
      <w:r>
        <w:t xml:space="preserve">Konteksti : Lemur Street on brittiläinen televisio-ohjelma, jonka Oxford Scientific Films tuottaa Animal Planet Internationalille ja joka perustuu menestyksekkääseen Meerkat Manor -ohjelmaan. Vastaus : Animal Planet</w:t>
      </w:r>
    </w:p>
    <w:p>
      <w:r>
        <w:rPr>
          <w:b/>
        </w:rPr>
        <w:t xml:space="preserve">Tulos</w:t>
      </w:r>
    </w:p>
    <w:p>
      <w:r>
        <w:t xml:space="preserve">Millä alkuperäisellä kanavalla Lemur Streetiä esitettiin?</w:t>
      </w:r>
    </w:p>
    <w:p>
      <w:r>
        <w:rPr>
          <w:b/>
        </w:rPr>
        <w:t xml:space="preserve">Esimerkki 5.563</w:t>
      </w:r>
    </w:p>
    <w:p>
      <w:r>
        <w:t xml:space="preserve">Konteksti : Lady Cui (崔夫人), henkilökohtainen nimi saattaa olla Cui Lianshi (崔練師), oli Kiinan viiden dynastian ja kymmenen valtakunnan kauden valtion Minin hallitsijan Wang Yanhanin vaimo. Hänen sanottiin olevan julma, ja hänen epäiltiin myrkyttäneen Wang Yanhanin isän ja edeltäjän Wang Shenzhin (prinssi Zhongyi). Vastaus : Wang Yanhan</w:t>
      </w:r>
    </w:p>
    <w:p>
      <w:r>
        <w:rPr>
          <w:b/>
        </w:rPr>
        <w:t xml:space="preserve">Tulos</w:t>
      </w:r>
    </w:p>
    <w:p>
      <w:r>
        <w:t xml:space="preserve">Mikä on Lady Cuin puolison nimi?</w:t>
      </w:r>
    </w:p>
    <w:p>
      <w:r>
        <w:rPr>
          <w:b/>
        </w:rPr>
        <w:t xml:space="preserve">Esimerkki 5.564</w:t>
      </w:r>
    </w:p>
    <w:p>
      <w:r>
        <w:t xml:space="preserve">Konteksti : Georg Ludwig Maurer, vuodesta 1831 Georg Ludwig von Maurer (2. marraskuuta 1790 -- 9. toukokuuta 1872) oli saksalainen valtiomies ja oikeushistorioitsija, joka oli kotoisin vaalipfalzin alueelta. Vastaus : 9. toukokuuta 1872</w:t>
      </w:r>
    </w:p>
    <w:p>
      <w:r>
        <w:rPr>
          <w:b/>
        </w:rPr>
        <w:t xml:space="preserve">Tulos</w:t>
      </w:r>
    </w:p>
    <w:p>
      <w:r>
        <w:t xml:space="preserve">Minä päivänä Georg Ludwig von Maurer kuoli?</w:t>
      </w:r>
    </w:p>
    <w:p>
      <w:r>
        <w:rPr>
          <w:b/>
        </w:rPr>
        <w:t xml:space="preserve">Esimerkki 5.565</w:t>
      </w:r>
    </w:p>
    <w:p>
      <w:r>
        <w:t xml:space="preserve">Konteksti: Thames-luokan pelastusvene toimi Royal National Lifeboat Institution (RNLI) -nimisen pelastusveneen asemilla eri puolilla Yhdistyneen kuningaskunnan rannikoita vuosina 1974-1997. Vastaus: 1974</w:t>
      </w:r>
    </w:p>
    <w:p>
      <w:r>
        <w:rPr>
          <w:b/>
        </w:rPr>
        <w:t xml:space="preserve">Tulos</w:t>
      </w:r>
    </w:p>
    <w:p>
      <w:r>
        <w:t xml:space="preserve">Mihin vuoteen Thames-luokan pelastusvene liittyy?</w:t>
      </w:r>
    </w:p>
    <w:p>
      <w:r>
        <w:rPr>
          <w:b/>
        </w:rPr>
        <w:t xml:space="preserve">Esimerkki 5.566</w:t>
      </w:r>
    </w:p>
    <w:p>
      <w:r>
        <w:t xml:space="preserve">Konteksti : Biskajanlahden taistelu oli meritaistelu, joka käytiin 28. joulukuuta 1943 toisen maailmansodan aikana osana Atlantin sotaretkeä. Vastaus : 28. joulukuuta 1943</w:t>
      </w:r>
    </w:p>
    <w:p>
      <w:r>
        <w:rPr>
          <w:b/>
        </w:rPr>
        <w:t xml:space="preserve">Tulos</w:t>
      </w:r>
    </w:p>
    <w:p>
      <w:r>
        <w:t xml:space="preserve">Milloin Biskajanlahden taistelu käytiin?</w:t>
      </w:r>
    </w:p>
    <w:p>
      <w:r>
        <w:rPr>
          <w:b/>
        </w:rPr>
        <w:t xml:space="preserve">Esimerkki 5.567</w:t>
      </w:r>
    </w:p>
    <w:p>
      <w:r>
        <w:t xml:space="preserve">Konteksti: Comic's Choice on brittiläinen komediallinen keskusteluohjelma, jota isännöi koomikko Bill Bailey ja joka lähetetään Channel 4:llä. Vastaus : Channel 4</w:t>
      </w:r>
    </w:p>
    <w:p>
      <w:r>
        <w:rPr>
          <w:b/>
        </w:rPr>
        <w:t xml:space="preserve">Tulos</w:t>
      </w:r>
    </w:p>
    <w:p>
      <w:r>
        <w:t xml:space="preserve">Mihin verkostoon Comic's Choice liittyy?</w:t>
      </w:r>
    </w:p>
    <w:p>
      <w:r>
        <w:rPr>
          <w:b/>
        </w:rPr>
        <w:t xml:space="preserve">Esimerkki 5.568</w:t>
      </w:r>
    </w:p>
    <w:p>
      <w:r>
        <w:t xml:space="preserve">Konteksti : Van Gogh -museon Vehnäpelto ja varikset on maalattu heinäkuussa 1890, van Goghin viimeisinä elinviikkoina. Vastaus : Van Gogh Museum</w:t>
      </w:r>
    </w:p>
    <w:p>
      <w:r>
        <w:rPr>
          <w:b/>
        </w:rPr>
        <w:t xml:space="preserve">Tulos</w:t>
      </w:r>
    </w:p>
    <w:p>
      <w:r>
        <w:t xml:space="preserve">Mikä on sen paikan nimi, josta löytyy Wheatfield with Crows?</w:t>
      </w:r>
    </w:p>
    <w:p>
      <w:r>
        <w:rPr>
          <w:b/>
        </w:rPr>
        <w:t xml:space="preserve">Esimerkki 5.569</w:t>
      </w:r>
    </w:p>
    <w:p>
      <w:r>
        <w:t xml:space="preserve">Konteksti : Vuoden 1915 FA-cupin loppuottelu pelattiin 24. huhtikuuta 1915, ja siinä pelasivat Sheffield United ja Chelsea. Vastaus : 24. huhtikuuta 1915</w:t>
      </w:r>
    </w:p>
    <w:p>
      <w:r>
        <w:rPr>
          <w:b/>
        </w:rPr>
        <w:t xml:space="preserve">Tulos</w:t>
      </w:r>
    </w:p>
    <w:p>
      <w:r>
        <w:t xml:space="preserve">Mikä oli vuoden 1915 FA Cupin finaalin ajankohta?</w:t>
      </w:r>
    </w:p>
    <w:p>
      <w:r>
        <w:rPr>
          <w:b/>
        </w:rPr>
        <w:t xml:space="preserve">Esimerkki 5.570</w:t>
      </w:r>
    </w:p>
    <w:p>
      <w:r>
        <w:t xml:space="preserve">Konteksti : Kukaan ei halunnut kuolla (liettuaksi: Niekas nenorėjo mirti, venäjäksi: Никто не хотел умирать) on liettualainen elokuva vuodelta 1966, joka on tehty Neuvostoliitossa ja jonka on ohjannut Vytautas Žalakevičius. Vastaus : Vytautas Žalakevičius</w:t>
      </w:r>
    </w:p>
    <w:p>
      <w:r>
        <w:rPr>
          <w:b/>
        </w:rPr>
        <w:t xml:space="preserve">Tulos</w:t>
      </w:r>
    </w:p>
    <w:p>
      <w:r>
        <w:t xml:space="preserve">Kenen johdolla Nobody Wanted to Die tuotettiin?</w:t>
      </w:r>
    </w:p>
    <w:p>
      <w:r>
        <w:rPr>
          <w:b/>
        </w:rPr>
        <w:t xml:space="preserve">Esimerkki 5.571</w:t>
      </w:r>
    </w:p>
    <w:p>
      <w:r>
        <w:t xml:space="preserve">Konteksti : Vuonna 2015 National Gallery of Art lainasi Small Cowper Madonnan Worcesterin taidemuseoon Massachusettsissa (Yhdysvallat), jossa se asetettiin näytteille Neitsyt ja lapsi -näyttelyn (The Northbrook Madonna) rinnalle. Vastaus : National Gallery of Art</w:t>
      </w:r>
    </w:p>
    <w:p>
      <w:r>
        <w:rPr>
          <w:b/>
        </w:rPr>
        <w:t xml:space="preserve">Tulos</w:t>
      </w:r>
    </w:p>
    <w:p>
      <w:r>
        <w:t xml:space="preserve">Mikä on sen paikan nimi, josta Small Cowper Madonna löytyy?</w:t>
      </w:r>
    </w:p>
    <w:p>
      <w:r>
        <w:rPr>
          <w:b/>
        </w:rPr>
        <w:t xml:space="preserve">Esimerkki 5.572</w:t>
      </w:r>
    </w:p>
    <w:p>
      <w:r>
        <w:t xml:space="preserve">Konteksti : Edme Castaing (1796 -- 6. joulukuuta 1823) oli ranskalainen lääkäri, jonka uskotaan olleen ensimmäinen henkilö, joka käytti morfiinia murhan tekemiseen. Vastaus : murha</w:t>
      </w:r>
    </w:p>
    <w:p>
      <w:r>
        <w:rPr>
          <w:b/>
        </w:rPr>
        <w:t xml:space="preserve">Tulos</w:t>
      </w:r>
    </w:p>
    <w:p>
      <w:r>
        <w:t xml:space="preserve">Mistä rikoksesta Edme Castaingia syytettiin?</w:t>
      </w:r>
    </w:p>
    <w:p>
      <w:r>
        <w:rPr>
          <w:b/>
        </w:rPr>
        <w:t xml:space="preserve">Esimerkki 5.573</w:t>
      </w:r>
    </w:p>
    <w:p>
      <w:r>
        <w:t xml:space="preserve">Konteksti : Christen Degn Brøndum (21. maaliskuuta 1856 -- 18. huhtikuuta 1932) oli Skagenissa, Tanskassa sijaitsevan Brøndums-hotellin omistaja, joka oli läheisessä yhteydessä Skagenin maalareihin. Vastaus : Skagen</w:t>
      </w:r>
    </w:p>
    <w:p>
      <w:r>
        <w:rPr>
          <w:b/>
        </w:rPr>
        <w:t xml:space="preserve">Tulos</w:t>
      </w:r>
    </w:p>
    <w:p>
      <w:r>
        <w:t xml:space="preserve">Mistä kaupungista Degn Brøndum on kotoisin?</w:t>
      </w:r>
    </w:p>
    <w:p>
      <w:r>
        <w:rPr>
          <w:b/>
        </w:rPr>
        <w:t xml:space="preserve">Esimerkki 5.574</w:t>
      </w:r>
    </w:p>
    <w:p>
      <w:r>
        <w:t xml:space="preserve">Konteksti : Vaikka elokuvassa kerrotaan Hoffan varhaisvuosista Michiganissa aina hänen johtajuuteensa New Yorkissa ja Washingtonissa ja hänen kuolemaansa Detroitin esikaupungissa, lähes koko elokuva on kuvattu Pittsburghissa ja sen ympäristössä, ja kaupungin maamerkit (kuten Gateway Center Idlewildin lentokentän poliisien vetokohtauksessa ja Mellon-instituutti hallituksen rakennusten kuvauksissa) toimivat taustakuvina eri paikoissa. Vastaus : Michigan</w:t>
      </w:r>
    </w:p>
    <w:p>
      <w:r>
        <w:rPr>
          <w:b/>
        </w:rPr>
        <w:t xml:space="preserve">Tulos</w:t>
      </w:r>
    </w:p>
    <w:p>
      <w:r>
        <w:t xml:space="preserve">Missä paikassa Hoffa on olemassa?</w:t>
      </w:r>
    </w:p>
    <w:p>
      <w:r>
        <w:rPr>
          <w:b/>
        </w:rPr>
        <w:t xml:space="preserve">Esimerkki 5.575</w:t>
      </w:r>
    </w:p>
    <w:p>
      <w:r>
        <w:t xml:space="preserve">Taustaa: Setra on saksalaisen EvoBus GmbH:n linja-autodivisioona, joka on Daimler AG:n kokonaan omistama tytäryhtiö. Nimi ``Setra'' tulee sanoista ``selbsttragend'' (itsekantava). Vastaus : EvoBus</w:t>
      </w:r>
    </w:p>
    <w:p>
      <w:r>
        <w:rPr>
          <w:b/>
        </w:rPr>
        <w:t xml:space="preserve">Tulos</w:t>
      </w:r>
    </w:p>
    <w:p>
      <w:r>
        <w:t xml:space="preserve">Mikä on Setran emoyhtiö?</w:t>
      </w:r>
    </w:p>
    <w:p>
      <w:r>
        <w:rPr>
          <w:b/>
        </w:rPr>
        <w:t xml:space="preserve">Esimerkki 5.576</w:t>
      </w:r>
    </w:p>
    <w:p>
      <w:r>
        <w:t xml:space="preserve">Konteksti : Tiuna luotiin kilpailemaan amerikkalaisvalmisteisen Humveen kanssa, joka esiteltiin ensimmäisen kerran yleisölle 20. heinäkuuta 2004. Vastaus : 2004</w:t>
      </w:r>
    </w:p>
    <w:p>
      <w:r>
        <w:rPr>
          <w:b/>
        </w:rPr>
        <w:t xml:space="preserve">Tulos</w:t>
      </w:r>
    </w:p>
    <w:p>
      <w:r>
        <w:t xml:space="preserve">Minä vuonna Tiuna otettiin käyttöön?</w:t>
      </w:r>
    </w:p>
    <w:p>
      <w:r>
        <w:rPr>
          <w:b/>
        </w:rPr>
        <w:t xml:space="preserve">Esimerkki 5.577</w:t>
      </w:r>
    </w:p>
    <w:p>
      <w:r>
        <w:t xml:space="preserve">Konteksti : Julius Bergman (s. 2. marraskuuta 1995) on ruotsalainen jääkiekkoammattilainen puolustaja, joka pelaa tällä hetkellä San Jose Barracudassa American Hockey Leaguessa (AHL) San Jose Sharksin NHL:ssä (National Hockey League). Vastaus : San Jose Sharks</w:t>
      </w:r>
    </w:p>
    <w:p>
      <w:r>
        <w:rPr>
          <w:b/>
        </w:rPr>
        <w:t xml:space="preserve">Tulos</w:t>
      </w:r>
    </w:p>
    <w:p>
      <w:r>
        <w:t xml:space="preserve">Missä joukkueessa Julius Bergman pelasi?</w:t>
      </w:r>
    </w:p>
    <w:p>
      <w:r>
        <w:rPr>
          <w:b/>
        </w:rPr>
        <w:t xml:space="preserve">Esimerkki 5.578</w:t>
      </w:r>
    </w:p>
    <w:p>
      <w:r>
        <w:t xml:space="preserve">Konteksti : Chen Hsiao-chuan (kiinaksi 陳曉娟; pinyin: Chén Xiǎojuān; s. 18. toukokuuta 1985 Hualien, Taiwan) on taiwanilainen naispuolinen jalkapalloilija. Vastaus: nainen</w:t>
      </w:r>
    </w:p>
    <w:p>
      <w:r>
        <w:rPr>
          <w:b/>
        </w:rPr>
        <w:t xml:space="preserve">Tulos</w:t>
      </w:r>
    </w:p>
    <w:p>
      <w:r>
        <w:t xml:space="preserve">Mihin sukupuoleen Chen Hsiao-chuan kuuluu?</w:t>
      </w:r>
    </w:p>
    <w:p>
      <w:r>
        <w:rPr>
          <w:b/>
        </w:rPr>
        <w:t xml:space="preserve">Esimerkki 5.579</w:t>
      </w:r>
    </w:p>
    <w:p>
      <w:r>
        <w:t xml:space="preserve">Konteksti : Bernhard II, Saksin herttua avioitui Schweinfurtin Henrikin tyttären Eilikan kanssa. Vastaus : Eilika Schweinfurtin</w:t>
      </w:r>
    </w:p>
    <w:p>
      <w:r>
        <w:rPr>
          <w:b/>
        </w:rPr>
        <w:t xml:space="preserve">Tulos</w:t>
      </w:r>
    </w:p>
    <w:p>
      <w:r>
        <w:t xml:space="preserve">Mikä on Bernhard II:n, Saksin herttuan puolison nimi?</w:t>
      </w:r>
    </w:p>
    <w:p>
      <w:r>
        <w:rPr>
          <w:b/>
        </w:rPr>
        <w:t xml:space="preserve">Esimerkki 5.580</w:t>
      </w:r>
    </w:p>
    <w:p>
      <w:r>
        <w:t xml:space="preserve">Konteksti : Christos Tsountas (kreikaksi Χρήστος Τσούντας; 1857 -- 9. kesäkuuta 1934) oli kreikkalainen klassisen arkeologian tutkija. Vastaus : 9. kesäkuuta 1934</w:t>
      </w:r>
    </w:p>
    <w:p>
      <w:r>
        <w:rPr>
          <w:b/>
        </w:rPr>
        <w:t xml:space="preserve">Tulos</w:t>
      </w:r>
    </w:p>
    <w:p>
      <w:r>
        <w:t xml:space="preserve">Minä päivänä Christos Tsountas kuoli?</w:t>
      </w:r>
    </w:p>
    <w:p>
      <w:r>
        <w:rPr>
          <w:b/>
        </w:rPr>
        <w:t xml:space="preserve">Esimerkki 5.581</w:t>
      </w:r>
    </w:p>
    <w:p>
      <w:r>
        <w:t xml:space="preserve">Konteksti : Vuoden 1998 jalkapallon maailmanmestaruuskilpailujen loppuottelu oli jalkapallo-ottelu, joka pelattiin 12. heinäkuuta 1998 Stade de France -stadionilla Saint-Denis'ssä ja jossa ratkaistiin vuoden 1998 jalkapallon maailmanmestaruuskilpailujen voittaja. Vastaus: 12. heinäkuuta 1998</w:t>
      </w:r>
    </w:p>
    <w:p>
      <w:r>
        <w:rPr>
          <w:b/>
        </w:rPr>
        <w:t xml:space="preserve">Tulos</w:t>
      </w:r>
    </w:p>
    <w:p>
      <w:r>
        <w:t xml:space="preserve">Milloin pidettiin vuoden 1998 jalkapallon maailmanmestaruuskilpailujen loppuottelu?</w:t>
      </w:r>
    </w:p>
    <w:p>
      <w:r>
        <w:rPr>
          <w:b/>
        </w:rPr>
        <w:t xml:space="preserve">Esimerkki 5.582</w:t>
      </w:r>
    </w:p>
    <w:p>
      <w:r>
        <w:t xml:space="preserve">Konteksti: Wilhelm Kohler (26. tammikuuta 1917 -- 30. syyskuuta 2002) oli toisen maailmansodan aikana Wehrmachtin korkeasti palkittu majuri i.G. ja yksi vain 882:sta Rautaristin ritariristin ja tammilehtien ritariristin saajasta. Vastaus : Rautaristin ritariristi tammenlehvineen.</w:t>
      </w:r>
    </w:p>
    <w:p>
      <w:r>
        <w:rPr>
          <w:b/>
        </w:rPr>
        <w:t xml:space="preserve">Tulos</w:t>
      </w:r>
    </w:p>
    <w:p>
      <w:r>
        <w:t xml:space="preserve">Mikä palkinto myönnettiin Wilhelm Kohlerille?</w:t>
      </w:r>
    </w:p>
    <w:p>
      <w:r>
        <w:rPr>
          <w:b/>
        </w:rPr>
        <w:t xml:space="preserve">Esimerkki 5.583</w:t>
      </w:r>
    </w:p>
    <w:p>
      <w:r>
        <w:t xml:space="preserve">Konteksti : Quasi at the Quackadero on Sally Cruikshankin vuonna 1975 tekemä lyhyt animaatio. Vastaus : Sally Cruikshank</w:t>
      </w:r>
    </w:p>
    <w:p>
      <w:r>
        <w:rPr>
          <w:b/>
        </w:rPr>
        <w:t xml:space="preserve">Tulos</w:t>
      </w:r>
    </w:p>
    <w:p>
      <w:r>
        <w:t xml:space="preserve">Mikä on Quasin johtaja Quackaderossa?</w:t>
      </w:r>
    </w:p>
    <w:p>
      <w:r>
        <w:rPr>
          <w:b/>
        </w:rPr>
        <w:t xml:space="preserve">Esimerkki 5.584</w:t>
      </w:r>
    </w:p>
    <w:p>
      <w:r>
        <w:t xml:space="preserve">Konteksti: Tällä hetkellä I've Got a Secretin oikeudet omistaa FremantleMedia, kuten muidenkin Goodson-Todmanin sarjojen oikeudet. Vastaus : FremantleMedia</w:t>
      </w:r>
    </w:p>
    <w:p>
      <w:r>
        <w:rPr>
          <w:b/>
        </w:rPr>
        <w:t xml:space="preserve">Tulos</w:t>
      </w:r>
    </w:p>
    <w:p>
      <w:r>
        <w:t xml:space="preserve">Mikä tuotantoyhtiö tai -yhtiöt loivat I've Got a Secretin?</w:t>
      </w:r>
    </w:p>
    <w:p>
      <w:r>
        <w:rPr>
          <w:b/>
        </w:rPr>
        <w:t xml:space="preserve">Esimerkki 5.585</w:t>
      </w:r>
    </w:p>
    <w:p>
      <w:r>
        <w:t xml:space="preserve">Konteksti : HD 19275 on 5. magnitudin tähti Kassiopeian tähdistössä, noin 162 valovuoden päässä Maasta. Vastaus : Cassiopeia</w:t>
      </w:r>
    </w:p>
    <w:p>
      <w:r>
        <w:rPr>
          <w:b/>
        </w:rPr>
        <w:t xml:space="preserve">Tulos</w:t>
      </w:r>
    </w:p>
    <w:p>
      <w:r>
        <w:t xml:space="preserve">Missä tähtikuviossa on HD 19275?</w:t>
      </w:r>
    </w:p>
    <w:p>
      <w:r>
        <w:rPr>
          <w:b/>
        </w:rPr>
        <w:t xml:space="preserve">Esimerkki 5.586</w:t>
      </w:r>
    </w:p>
    <w:p>
      <w:r>
        <w:t xml:space="preserve">Konteksti : Airline Disaster on The Asylum - katastrofi elokuva ohjaus John J. Willis III pääosissa Meredith Baxter, Scott Valentine, Lindsey McKeon ja Jay Beyers. Vastaus : The Asylum</w:t>
      </w:r>
    </w:p>
    <w:p>
      <w:r>
        <w:rPr>
          <w:b/>
        </w:rPr>
        <w:t xml:space="preserve">Tulos</w:t>
      </w:r>
    </w:p>
    <w:p>
      <w:r>
        <w:t xml:space="preserve">Mikä studio tuotti Airline Disasterin?</w:t>
      </w:r>
    </w:p>
    <w:p>
      <w:r>
        <w:rPr>
          <w:b/>
        </w:rPr>
        <w:t xml:space="preserve">Esimerkki 5.587</w:t>
      </w:r>
    </w:p>
    <w:p>
      <w:r>
        <w:t xml:space="preserve">Konteksti : Aran Embleton, jota joukkuekaverit kutsuvat myös nimellä ``Azza'' (s. 7. lokakuuta 1981) on englantilainen naispuolinen kansainvälinen jalkapalloilija. Vastaus : Nainen</w:t>
      </w:r>
    </w:p>
    <w:p>
      <w:r>
        <w:rPr>
          <w:b/>
        </w:rPr>
        <w:t xml:space="preserve">Tulos</w:t>
      </w:r>
    </w:p>
    <w:p>
      <w:r>
        <w:t xml:space="preserve">Onko Aran Embleton mies vai nainen?</w:t>
      </w:r>
    </w:p>
    <w:p>
      <w:r>
        <w:rPr>
          <w:b/>
        </w:rPr>
        <w:t xml:space="preserve">Esimerkki 5.588</w:t>
      </w:r>
    </w:p>
    <w:p>
      <w:r>
        <w:t xml:space="preserve">Konteksti : Pyhän Yrjön miliisikomppanian upseerien juhlaillallinen vuonna 1627 viittaa Frans Halsin Haarlemin Pyhän Yrjön (tai Pyhän Joriksen) kansalaiskaartille maalaamaan schutterstukiin, jota pidetään nykyään yhtenä siellä sijaitsevan Frans Halsin museon päänähtävyyksistä. Vastaus : Frans Halsin museo</w:t>
      </w:r>
    </w:p>
    <w:p>
      <w:r>
        <w:rPr>
          <w:b/>
        </w:rPr>
        <w:t xml:space="preserve">Tulos</w:t>
      </w:r>
    </w:p>
    <w:p>
      <w:r>
        <w:t xml:space="preserve">Mikä on sen paikan nimi, josta löytyy The Banquet of the Officers of the St George Militia Company in 1627?</w:t>
      </w:r>
    </w:p>
    <w:p>
      <w:r>
        <w:rPr>
          <w:b/>
        </w:rPr>
        <w:t xml:space="preserve">Esimerkki 5.589</w:t>
      </w:r>
    </w:p>
    <w:p>
      <w:r>
        <w:t xml:space="preserve">Konteksti : Nicola Edgington (s. 1980) on brittiläinen nainen, joka on tuomittu taposta vähennetyn vastuun vuoksi, murhayrityksestä ja murhasta. Vastaus : murha</w:t>
      </w:r>
    </w:p>
    <w:p>
      <w:r>
        <w:rPr>
          <w:b/>
        </w:rPr>
        <w:t xml:space="preserve">Tulos</w:t>
      </w:r>
    </w:p>
    <w:p>
      <w:r>
        <w:t xml:space="preserve">Mihin rikokseen Nicola Edgingtonin katsotaan syyllistyneen?</w:t>
      </w:r>
    </w:p>
    <w:p>
      <w:r>
        <w:rPr>
          <w:b/>
        </w:rPr>
        <w:t xml:space="preserve">Esimerkki 5.590</w:t>
      </w:r>
    </w:p>
    <w:p>
      <w:r>
        <w:t xml:space="preserve">Konteksti: Elbridge Robinson (7. tammikuuta 1844 - 19. tammikuuta 1918) oli Yhdysvaltain sisällissodan aikainen unionin armeijan sotilas. Vastaus : Amerikan sisällissota</w:t>
      </w:r>
    </w:p>
    <w:p>
      <w:r>
        <w:rPr>
          <w:b/>
        </w:rPr>
        <w:t xml:space="preserve">Tulos</w:t>
      </w:r>
    </w:p>
    <w:p>
      <w:r>
        <w:t xml:space="preserve">Mihin sotaan Elbridge Robinson osallistui?</w:t>
      </w:r>
    </w:p>
    <w:p>
      <w:r>
        <w:rPr>
          <w:b/>
        </w:rPr>
        <w:t xml:space="preserve">Esimerkki 5.591</w:t>
      </w:r>
    </w:p>
    <w:p>
      <w:r>
        <w:t xml:space="preserve">Conrad Hasenflug (27. helmikuuta 1863 - 24. marraskuuta 1932) oli yhdysvaltalainen poliitikko New Yorkista. Vastaus : poliitikko</w:t>
      </w:r>
    </w:p>
    <w:p>
      <w:r>
        <w:rPr>
          <w:b/>
        </w:rPr>
        <w:t xml:space="preserve">Tulos</w:t>
      </w:r>
    </w:p>
    <w:p>
      <w:r>
        <w:t xml:space="preserve">Mikä oli Conrad Hasenflugin ammatti?</w:t>
      </w:r>
    </w:p>
    <w:p>
      <w:r>
        <w:rPr>
          <w:b/>
        </w:rPr>
        <w:t xml:space="preserve">Esimerkki 5.592</w:t>
      </w:r>
    </w:p>
    <w:p>
      <w:r>
        <w:t xml:space="preserve">Konteksti : Hän oli Emmett Louis Tillin isä, jonka murha vuonna 1955 14-vuotiaana sai afroamerikkalaisen kansalaisoikeusliikkeen liikkeelle. Vastaus: murha</w:t>
      </w:r>
    </w:p>
    <w:p>
      <w:r>
        <w:rPr>
          <w:b/>
        </w:rPr>
        <w:t xml:space="preserve">Tulos</w:t>
      </w:r>
    </w:p>
    <w:p>
      <w:r>
        <w:t xml:space="preserve">Mistä rikoksesta Louis Tilliä syytettiin?</w:t>
      </w:r>
    </w:p>
    <w:p>
      <w:r>
        <w:rPr>
          <w:b/>
        </w:rPr>
        <w:t xml:space="preserve">Esimerkki 5.593</w:t>
      </w:r>
    </w:p>
    <w:p>
      <w:r>
        <w:t xml:space="preserve">Konteksti : La Modelo de la calle Florida on Julio Irigoyenin ohjaama argentiinalainen pienen budjetin musiikkielokuva vuodelta 1939. Vastaus : Julio Irigoyen</w:t>
      </w:r>
    </w:p>
    <w:p>
      <w:r>
        <w:rPr>
          <w:b/>
        </w:rPr>
        <w:t xml:space="preserve">Tulos</w:t>
      </w:r>
    </w:p>
    <w:p>
      <w:r>
        <w:t xml:space="preserve">Kuka ohjasi elokuvan La Modelo de la calle Florida?</w:t>
      </w:r>
    </w:p>
    <w:p>
      <w:r>
        <w:rPr>
          <w:b/>
        </w:rPr>
        <w:t xml:space="preserve">Esimerkki 5.594</w:t>
      </w:r>
    </w:p>
    <w:p>
      <w:r>
        <w:t xml:space="preserve">Konteksti : Nainen kapinoi on Netta Syrettin romaanin Portrait of a Rebel pohjalta tehty RKO-elokuva vuodelta 1936, jonka pääosassa Katharine Hepburn esittää Pamela Thistlewaitea, joka kapinoi viktoriaanisen Englannin sosiaalisia tapoja vastaan. Vastaus : Netta Syrett</w:t>
      </w:r>
    </w:p>
    <w:p>
      <w:r>
        <w:rPr>
          <w:b/>
        </w:rPr>
        <w:t xml:space="preserve">Tulos</w:t>
      </w:r>
    </w:p>
    <w:p>
      <w:r>
        <w:t xml:space="preserve">Mihin A Woman Rebels perustuu?</w:t>
      </w:r>
    </w:p>
    <w:p>
      <w:r>
        <w:rPr>
          <w:b/>
        </w:rPr>
        <w:t xml:space="preserve">Esimerkki 5.595</w:t>
      </w:r>
    </w:p>
    <w:p>
      <w:r>
        <w:t xml:space="preserve">Konteksti : Henry A. Thompson (1841 -- 16. helmikuuta 1889) oli Yhdysvaltain merijalkaväen sotilas, joka palveli USS Minnesota -aluksella Yhdysvaltain sisällissodan aikana. Vastaus : Yhdysvaltain sisällissota</w:t>
      </w:r>
    </w:p>
    <w:p>
      <w:r>
        <w:rPr>
          <w:b/>
        </w:rPr>
        <w:t xml:space="preserve">Tulos</w:t>
      </w:r>
    </w:p>
    <w:p>
      <w:r>
        <w:t xml:space="preserve">Mihin sotaan Henry A. Thompson osallistui?</w:t>
      </w:r>
    </w:p>
    <w:p>
      <w:r>
        <w:rPr>
          <w:b/>
        </w:rPr>
        <w:t xml:space="preserve">Esimerkki 5.596</w:t>
      </w:r>
    </w:p>
    <w:p>
      <w:r>
        <w:t xml:space="preserve">Asiayhteys: Edward G. Wilkin (25. toukokuuta 1917 - 18. huhtikuuta 1945) oli Yhdysvaltain armeijan sotilas, joka sai kunniamitalin - Yhdysvaltain armeijan korkeimman kunniamerkin - toimistaan toisessa maailmansodassa. Hän toimi yksikkönsä edellä ja taisteli yksin saksalaisia joukkoja vastaan ja auttoi sitten toista yksikköä raivaamaan haavoittuneet turvaan vihollisen tulituksessa. Vastaus : Medal of Honor</w:t>
      </w:r>
    </w:p>
    <w:p>
      <w:r>
        <w:rPr>
          <w:b/>
        </w:rPr>
        <w:t xml:space="preserve">Tulos</w:t>
      </w:r>
    </w:p>
    <w:p>
      <w:r>
        <w:t xml:space="preserve">Minkä palkinnon Edward G. Wilkin sai?</w:t>
      </w:r>
    </w:p>
    <w:p>
      <w:r>
        <w:rPr>
          <w:b/>
        </w:rPr>
        <w:t xml:space="preserve">Esimerkki 5.597</w:t>
      </w:r>
    </w:p>
    <w:p>
      <w:r>
        <w:t xml:space="preserve">Konteksti: Wide Open West on yksityisomistuksessa, ja Avista Capital Partners omistaa siitä enemmistön. Vastaus : Avista Capital Partners</w:t>
      </w:r>
    </w:p>
    <w:p>
      <w:r>
        <w:rPr>
          <w:b/>
        </w:rPr>
        <w:t xml:space="preserve">Tulos</w:t>
      </w:r>
    </w:p>
    <w:p>
      <w:r>
        <w:t xml:space="preserve">Mikä on Wide Open Westin emoyhtiö?</w:t>
      </w:r>
    </w:p>
    <w:p>
      <w:r>
        <w:rPr>
          <w:b/>
        </w:rPr>
        <w:t xml:space="preserve">Esimerkki 5.598</w:t>
      </w:r>
    </w:p>
    <w:p>
      <w:r>
        <w:t xml:space="preserve">Konteksti : ``Raised in Da Hood'' Jill Scott - The Light of the Sun ``Quick'' Kelly Price - Kelly ``And You Don't Stop'' ``The Rain'' ``Vexed'' ``Speechless'' ``Feels So Good'' ``Lil Sumn-Sumn'' ``Get Right Or Get Left'' Brandy - Two Eleven ``Scared of Beautiful'' The World Famous Tony Williams - King Or the Fool ``This Place'' PJ Morton - New Orleans ``Only One'' (featuring Stevie Wonder) (tuottaja PJ Morton, yhteistuotanto Warryn Campbell) ``Work It Out'' (tuottaja PJ Morton, yhteistuotanto Warryn Campbell) ``First Sight'' (tuottaja PJ Morton, yhteistuotanto Warryn Campbell) Erica Campbell - Help Koko albumi Dave Hollister - Chicago Winds... Vastaus : Erica Campbell</w:t>
      </w:r>
    </w:p>
    <w:p>
      <w:r>
        <w:rPr>
          <w:b/>
        </w:rPr>
        <w:t xml:space="preserve">Tulos</w:t>
      </w:r>
    </w:p>
    <w:p>
      <w:r>
        <w:t xml:space="preserve">Mikä on Warryn Campbellin puolison nimi?</w:t>
      </w:r>
    </w:p>
    <w:p>
      <w:r>
        <w:rPr>
          <w:b/>
        </w:rPr>
        <w:t xml:space="preserve">Esimerkki 5.599</w:t>
      </w:r>
    </w:p>
    <w:p>
      <w:r>
        <w:t xml:space="preserve">Konteksti : Norfolkin kreivikunnan divisioona oli Britannian armeijan jalkaväkidivisioona, joka muodostettiin toisen maailmansodan aikana ja joka nimettiin Norfolkin kreivikunnan mukaan. Vastaus : Britannian armeija</w:t>
      </w:r>
    </w:p>
    <w:p>
      <w:r>
        <w:rPr>
          <w:b/>
        </w:rPr>
        <w:t xml:space="preserve">Tulos</w:t>
      </w:r>
    </w:p>
    <w:p>
      <w:r>
        <w:t xml:space="preserve">Missä sotilashaarassa Norfolkin piirikunnan divisioona toimi?</w:t>
      </w:r>
    </w:p>
    <w:p>
      <w:r>
        <w:rPr>
          <w:b/>
        </w:rPr>
        <w:t xml:space="preserve">Esimerkki 5.600</w:t>
      </w:r>
    </w:p>
    <w:p>
      <w:r>
        <w:t xml:space="preserve">Konteksti : New York Goes to Work on VH1:n reality-sarja, joka sai ensiesityksensä 4. toukokuuta 2009. Vastaus : VH1</w:t>
      </w:r>
    </w:p>
    <w:p>
      <w:r>
        <w:rPr>
          <w:b/>
        </w:rPr>
        <w:t xml:space="preserve">Tulos</w:t>
      </w:r>
    </w:p>
    <w:p>
      <w:r>
        <w:t xml:space="preserve">Mikä oli New York Goes to Workin alkuperäinen verkosto?</w:t>
      </w:r>
    </w:p>
    <w:p>
      <w:r>
        <w:rPr>
          <w:b/>
        </w:rPr>
        <w:t xml:space="preserve">Esimerkki 5.601</w:t>
      </w:r>
    </w:p>
    <w:p>
      <w:r>
        <w:t xml:space="preserve">Konteksti : HD 113766 on kaksoistähtijärjestelmä, joka sijaitsee 424 ly:n päässä Maasta Kentauruksen tähdistön suunnassa. Vastaus : Centaurus</w:t>
      </w:r>
    </w:p>
    <w:p>
      <w:r>
        <w:rPr>
          <w:b/>
        </w:rPr>
        <w:t xml:space="preserve">Tulos</w:t>
      </w:r>
    </w:p>
    <w:p>
      <w:r>
        <w:t xml:space="preserve">Mihin tähdistöön HD 113766 kuuluu?</w:t>
      </w:r>
    </w:p>
    <w:p>
      <w:r>
        <w:rPr>
          <w:b/>
        </w:rPr>
        <w:t xml:space="preserve">Esimerkki 5.602</w:t>
      </w:r>
    </w:p>
    <w:p>
      <w:r>
        <w:t xml:space="preserve">Konteksti: Kenraali S. Cyril Ranatunga, VSV, rcds, psc oli srilankalainen kenraali ja diplomaatti. Vastaus: diplomaatti</w:t>
      </w:r>
    </w:p>
    <w:p>
      <w:r>
        <w:rPr>
          <w:b/>
        </w:rPr>
        <w:t xml:space="preserve">Tulos</w:t>
      </w:r>
    </w:p>
    <w:p>
      <w:r>
        <w:t xml:space="preserve">Mikä oli Cyril Ranatungan ammatti?</w:t>
      </w:r>
    </w:p>
    <w:p>
      <w:r>
        <w:rPr>
          <w:b/>
        </w:rPr>
        <w:t xml:space="preserve">Esimerkki 5.603</w:t>
      </w:r>
    </w:p>
    <w:p>
      <w:r>
        <w:t xml:space="preserve">Konteksti : Paulo Autuori, joka on jalkapallofani varhaislapsuudesta lähtien ja futsal-pelaaja, joutui luopumaan unelmastaan ammattilaisjalkapalloilijaksi sairastuttuaan poliomyeliittiin teini-iässä. Vastaus : Poliomyeliitti</w:t>
      </w:r>
    </w:p>
    <w:p>
      <w:r>
        <w:rPr>
          <w:b/>
        </w:rPr>
        <w:t xml:space="preserve">Tulos</w:t>
      </w:r>
    </w:p>
    <w:p>
      <w:r>
        <w:t xml:space="preserve">Mihin sairauteen Paulo Autuori sairastui?</w:t>
      </w:r>
    </w:p>
    <w:p>
      <w:r>
        <w:rPr>
          <w:b/>
        </w:rPr>
        <w:t xml:space="preserve">Esimerkki 5.604</w:t>
      </w:r>
    </w:p>
    <w:p>
      <w:r>
        <w:t xml:space="preserve">Konteksti : Rho Ursae Majoris (Rho UMa, ρ Ursae Majoris, ρ UMa) on tähti Ursa Major -tähdistössä. Vastaus : Ursa Major</w:t>
      </w:r>
    </w:p>
    <w:p>
      <w:r>
        <w:rPr>
          <w:b/>
        </w:rPr>
        <w:t xml:space="preserve">Tulos</w:t>
      </w:r>
    </w:p>
    <w:p>
      <w:r>
        <w:t xml:space="preserve">Missä tähdistössä on Rho Ursae Majoris?</w:t>
      </w:r>
    </w:p>
    <w:p>
      <w:r>
        <w:rPr>
          <w:b/>
        </w:rPr>
        <w:t xml:space="preserve">Esimerkki 5.605</w:t>
      </w:r>
    </w:p>
    <w:p>
      <w:r>
        <w:t xml:space="preserve">Konteksti: Joseph Alfred Gilles Jacques Richard (7. lokakuuta 1952 - 8. lokakuuta 2002) oli jääkiekkoilija, joka pelasi National Hockey Leaguessa (NHL) Atlanta Flamesissa, Buffalo Sabresissa ja Quebec Nordiquesissa. Vastaus : Atlanta Flames</w:t>
      </w:r>
    </w:p>
    <w:p>
      <w:r>
        <w:rPr>
          <w:b/>
        </w:rPr>
        <w:t xml:space="preserve">Tulos</w:t>
      </w:r>
    </w:p>
    <w:p>
      <w:r>
        <w:t xml:space="preserve">Missä joukkueessa Jacques Richard on?</w:t>
      </w:r>
    </w:p>
    <w:p>
      <w:r>
        <w:rPr>
          <w:b/>
        </w:rPr>
        <w:t xml:space="preserve">Esimerkki 5.606</w:t>
      </w:r>
    </w:p>
    <w:p>
      <w:r>
        <w:t xml:space="preserve">Konteksti: Birgir Björn Pétursson (s. 24. tammikuuta 1986 Islanti) on islantilainen koripalloilija, joka pelaa tällä hetkellä UBC Münsterissä Saksassa. Vastaus : koripalloilija</w:t>
      </w:r>
    </w:p>
    <w:p>
      <w:r>
        <w:rPr>
          <w:b/>
        </w:rPr>
        <w:t xml:space="preserve">Tulos</w:t>
      </w:r>
    </w:p>
    <w:p>
      <w:r>
        <w:t xml:space="preserve">Millainen ammatti Birgir Björn Pétursson on?</w:t>
      </w:r>
    </w:p>
    <w:p>
      <w:r>
        <w:rPr>
          <w:b/>
        </w:rPr>
        <w:t xml:space="preserve">Esimerkki 5.607</w:t>
      </w:r>
    </w:p>
    <w:p>
      <w:r>
        <w:t xml:space="preserve">Konteksti : Miami Vice on Anthony Yerkovichin luoma ja Michael Mannin tuottama amerikkalainen rikosdraamasarja NBC:lle. Vastaus : NBC</w:t>
      </w:r>
    </w:p>
    <w:p>
      <w:r>
        <w:rPr>
          <w:b/>
        </w:rPr>
        <w:t xml:space="preserve">Tulos</w:t>
      </w:r>
    </w:p>
    <w:p>
      <w:r>
        <w:t xml:space="preserve">Millä alkuperäisellä kanavalla Miami Vice pyörii?</w:t>
      </w:r>
    </w:p>
    <w:p>
      <w:r>
        <w:rPr>
          <w:b/>
        </w:rPr>
        <w:t xml:space="preserve">Esimerkki 5.608</w:t>
      </w:r>
    </w:p>
    <w:p>
      <w:r>
        <w:t xml:space="preserve">Konteksti : Cougar Helicoptersin lento 91 (tunnetaan myös nimellä lento 491) oli Cougar Sikorsky S-92A -lentokoneen (rekisteritunnus C-GZCH) reittilento, joka syöksyi maahan 12. maaliskuuta 2009 matkalla SeaRose FPSO:lle White Rose -öljykentällä ja Hibernia Platformille Hibernia-öljykentällä Newfoundlandin rannikolla 55 kilometriä St. John'sista itäkaakkoon, Newfoundlandissa. Vastaus: 12. maaliskuuta 2009</w:t>
      </w:r>
    </w:p>
    <w:p>
      <w:r>
        <w:rPr>
          <w:b/>
        </w:rPr>
        <w:t xml:space="preserve">Tulos</w:t>
      </w:r>
    </w:p>
    <w:p>
      <w:r>
        <w:t xml:space="preserve">Milloin Cougar Helicoptersin lento 91 tapahtui?</w:t>
      </w:r>
    </w:p>
    <w:p>
      <w:r>
        <w:rPr>
          <w:b/>
        </w:rPr>
        <w:t xml:space="preserve">Esimerkki 5.609</w:t>
      </w:r>
    </w:p>
    <w:p>
      <w:r>
        <w:t xml:space="preserve">Konteksti : M101-ryhmä on Ursa Majorissa sijaitseva galaksien löyhä ryhmä. Vastaus : Ursa Major</w:t>
      </w:r>
    </w:p>
    <w:p>
      <w:r>
        <w:rPr>
          <w:b/>
        </w:rPr>
        <w:t xml:space="preserve">Tulos</w:t>
      </w:r>
    </w:p>
    <w:p>
      <w:r>
        <w:t xml:space="preserve">Missä tähtikuviossa M101-ryhmä sijaitsee?</w:t>
      </w:r>
    </w:p>
    <w:p>
      <w:r>
        <w:rPr>
          <w:b/>
        </w:rPr>
        <w:t xml:space="preserve">Esimerkki 5.610</w:t>
      </w:r>
    </w:p>
    <w:p>
      <w:r>
        <w:t xml:space="preserve">Konteksti : Type 97 -moottoripyörä eli Rikuo oli Harley-Davidson-moottoripyörän kopio, jota Sankyo Company (myöhemmin Rikuo Nainen Company) valmisti vuodesta 1935 alkaen Japanissa Harley-Davidsonin lisenssillä. Vastaus: 1935</w:t>
      </w:r>
    </w:p>
    <w:p>
      <w:r>
        <w:rPr>
          <w:b/>
        </w:rPr>
        <w:t xml:space="preserve">Tulos</w:t>
      </w:r>
    </w:p>
    <w:p>
      <w:r>
        <w:t xml:space="preserve">Minä vuonna Type 97 -moottoripyörä otettiin käyttöön?</w:t>
      </w:r>
    </w:p>
    <w:p>
      <w:r>
        <w:rPr>
          <w:b/>
        </w:rPr>
        <w:t xml:space="preserve">Esimerkki 5.611</w:t>
      </w:r>
    </w:p>
    <w:p>
      <w:r>
        <w:t xml:space="preserve">Konteksti: Sir John Lumsden KBE (14. marraskuuta 1869 - 3. syyskuuta 1944) oli irlantilainen lääkäri ja Irlannin Pyhän Johanneksen ambulanssiprikaatin perustaja. Vastaus : 3. syyskuuta 1944</w:t>
      </w:r>
    </w:p>
    <w:p>
      <w:r>
        <w:rPr>
          <w:b/>
        </w:rPr>
        <w:t xml:space="preserve">Tulos</w:t>
      </w:r>
    </w:p>
    <w:p>
      <w:r>
        <w:t xml:space="preserve">Milloin John Lumsden kuoli?</w:t>
      </w:r>
    </w:p>
    <w:p>
      <w:r>
        <w:rPr>
          <w:b/>
        </w:rPr>
        <w:t xml:space="preserve">Esimerkki 5.612</w:t>
      </w:r>
    </w:p>
    <w:p>
      <w:r>
        <w:t xml:space="preserve">Konteksti : ISO 3166-2:GN on Guineaa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3166-2:GN -standardit?</w:t>
      </w:r>
    </w:p>
    <w:p>
      <w:r>
        <w:rPr>
          <w:b/>
        </w:rPr>
        <w:t xml:space="preserve">Esimerkki 5.613</w:t>
      </w:r>
    </w:p>
    <w:p>
      <w:r>
        <w:t xml:space="preserve">Konteksti: Ivan Petrella on suorittanut kandidaatin tutkinnon Georgetownin yliopiston ulkoasiainhallinnon koulussa, teologisten opintojen maisterin tutkinnon Harvardin jumaluusopistosta ja tohtorin tutkinnon uskonnon ja lain alalta Harvardin yliopiston taide- ja tiedekorkeakoulun uskontotutkimuksen komiteasta. Vastaus: Harvardin yliopisto</w:t>
      </w:r>
    </w:p>
    <w:p>
      <w:r>
        <w:rPr>
          <w:b/>
        </w:rPr>
        <w:t xml:space="preserve">Tulos</w:t>
      </w:r>
    </w:p>
    <w:p>
      <w:r>
        <w:t xml:space="preserve">Minkä niminen yliopisto on kouluttanut Ivan Petrellan?</w:t>
      </w:r>
    </w:p>
    <w:p>
      <w:r>
        <w:rPr>
          <w:b/>
        </w:rPr>
        <w:t xml:space="preserve">Esimerkki 5.614</w:t>
      </w:r>
    </w:p>
    <w:p>
      <w:r>
        <w:t xml:space="preserve">Konteksti : Christian Fischer (s. 15. huhtikuuta 1997) on yhdysvaltalainen jääkiekko eteenpäin, joka laadittiin 32. kaiken kaikkiaan vuonna 2015 NHL Entry Draft Arizona Coyotes, ja pelaa tällä hetkellä kanssa Windsor Spitfires. Vastaus : Arizona Coyotes</w:t>
      </w:r>
    </w:p>
    <w:p>
      <w:r>
        <w:rPr>
          <w:b/>
        </w:rPr>
        <w:t xml:space="preserve">Tulos</w:t>
      </w:r>
    </w:p>
    <w:p>
      <w:r>
        <w:t xml:space="preserve">Pelaaja Christian Fischer pelasi minkä joukkueen riveissä?</w:t>
      </w:r>
    </w:p>
    <w:p>
      <w:r>
        <w:rPr>
          <w:b/>
        </w:rPr>
        <w:t xml:space="preserve">Esimerkki 5.615</w:t>
      </w:r>
    </w:p>
    <w:p>
      <w:r>
        <w:t xml:space="preserve">Konteksti : Gunslinger's Revenge (ital. Il mio West) on italialainen elokuva vuodelta 1998, jonka on ohjannut Giovanni Veronesi ja jonka pääosissa nähdään Leonardo Pieraccioni, Harvey Keitel ja David Bowie. Vastaus : Giovanni Veronesi</w:t>
      </w:r>
    </w:p>
    <w:p>
      <w:r>
        <w:rPr>
          <w:b/>
        </w:rPr>
        <w:t xml:space="preserve">Tulos</w:t>
      </w:r>
    </w:p>
    <w:p>
      <w:r>
        <w:t xml:space="preserve">Kuka on Gunslinger's Revenge -elokuvan ohjaaja?</w:t>
      </w:r>
    </w:p>
    <w:p>
      <w:r>
        <w:rPr>
          <w:b/>
        </w:rPr>
        <w:t xml:space="preserve">Esimerkki 5.616</w:t>
      </w:r>
    </w:p>
    <w:p>
      <w:r>
        <w:t xml:space="preserve">Konteksti : Mathieu Chouinard (s. 11. huhtikuuta 1980 Laval, Quebec) on eläkkeellä oleva jääkiekkoammattilainen maalivahti, jonka NHL:n Ottawa Senators laati kahteen eri otteeseen. Vastaus : Ottawa Senators</w:t>
      </w:r>
    </w:p>
    <w:p>
      <w:r>
        <w:rPr>
          <w:b/>
        </w:rPr>
        <w:t xml:space="preserve">Tulos</w:t>
      </w:r>
    </w:p>
    <w:p>
      <w:r>
        <w:t xml:space="preserve">Missä joukkueessa Mathieu Chouinard on?</w:t>
      </w:r>
    </w:p>
    <w:p>
      <w:r>
        <w:rPr>
          <w:b/>
        </w:rPr>
        <w:t xml:space="preserve">Esimerkki 5.617</w:t>
      </w:r>
    </w:p>
    <w:p>
      <w:r>
        <w:t xml:space="preserve">Konteksti : ISO 3166-1 alpha-2 -koodit ovat kaksikirjaimisia maakoodeja, jotka on määritelty ISO 3166-1 -standardissa, joka on osa Kansainvälisen standardisoimisjärjestön (ISO) julkaisemaa ISO 3166 -standardia, ja jotka kuvaavat maita, niistä riippuvaisia alueita ja maantieteellisesti kiinnostavia erityisalueita. Vastaus: Kansainvälinen standardisoimisjärjestö</w:t>
      </w:r>
    </w:p>
    <w:p>
      <w:r>
        <w:rPr>
          <w:b/>
        </w:rPr>
        <w:t xml:space="preserve">Tulos</w:t>
      </w:r>
    </w:p>
    <w:p>
      <w:r>
        <w:t xml:space="preserve">Kuka määritteli ISO 3166-1 alpha-2 -standardit?</w:t>
      </w:r>
    </w:p>
    <w:p>
      <w:r>
        <w:rPr>
          <w:b/>
        </w:rPr>
        <w:t xml:space="preserve">Esimerkki 5.618</w:t>
      </w:r>
    </w:p>
    <w:p>
      <w:r>
        <w:t xml:space="preserve">Konteksti : Odelmys Palma López (espanjalainen ääntäminen: (oˈðelmis ˈpalma); s. 18. joulukuuta 1971 Havanna, Ciudad de la Habana) on kuubalainen eläkkeellä oleva keihäänheittäjä. Vastaus: nainen</w:t>
      </w:r>
    </w:p>
    <w:p>
      <w:r>
        <w:rPr>
          <w:b/>
        </w:rPr>
        <w:t xml:space="preserve">Tulos</w:t>
      </w:r>
    </w:p>
    <w:p>
      <w:r>
        <w:t xml:space="preserve">Mikä on Odelmys Palman sukupuoli tai sukupuoli?</w:t>
      </w:r>
    </w:p>
    <w:p>
      <w:r>
        <w:rPr>
          <w:b/>
        </w:rPr>
        <w:t xml:space="preserve">Esimerkki 5.619</w:t>
      </w:r>
    </w:p>
    <w:p>
      <w:r>
        <w:t xml:space="preserve">Konteksti : Idalmis Bonne Rousseaux (espanjalainen ääntäminen: (iˈðalmis); s. 2. helmikuuta 1971) on kuubalainen eläkkeellä oleva naispuolinen sprintteri. Vastaus : Nainen</w:t>
      </w:r>
    </w:p>
    <w:p>
      <w:r>
        <w:rPr>
          <w:b/>
        </w:rPr>
        <w:t xml:space="preserve">Tulos</w:t>
      </w:r>
    </w:p>
    <w:p>
      <w:r>
        <w:t xml:space="preserve">Mikä on Idalmis Bonnen sukupuoli?</w:t>
      </w:r>
    </w:p>
    <w:p>
      <w:r>
        <w:rPr>
          <w:b/>
        </w:rPr>
        <w:t xml:space="preserve">Esimerkki 5.620</w:t>
      </w:r>
    </w:p>
    <w:p>
      <w:r>
        <w:t xml:space="preserve">Konteksti : Linda Greenlaw (s. 22. joulukuuta 1960) on bestseller-kirjailija, joka on kirjoittanut meriaiheisia kirjoja, ja ainoa naispuolinen miekkakalastusveneen kapteeni Yhdysvaltain itärannikolla. Vastaus : Nainen</w:t>
      </w:r>
    </w:p>
    <w:p>
      <w:r>
        <w:rPr>
          <w:b/>
        </w:rPr>
        <w:t xml:space="preserve">Tulos</w:t>
      </w:r>
    </w:p>
    <w:p>
      <w:r>
        <w:t xml:space="preserve">Mitä sukupuolta Linda Greenlaw oli?</w:t>
      </w:r>
    </w:p>
    <w:p>
      <w:r>
        <w:rPr>
          <w:b/>
        </w:rPr>
        <w:t xml:space="preserve">Esimerkki 5.621</w:t>
      </w:r>
    </w:p>
    <w:p>
      <w:r>
        <w:t xml:space="preserve">Konteksti: Dev Anandin, Geeta Balin ja Kalpana Kartikin tähdittämä elokuva oli suunnannäyttäjä, jota pidetään 1950-luvulla Bollywoodissa seuranneiden kaupunkirikoselokuvien edelläkävijänä. Vastaus : Kalpana Kartik</w:t>
      </w:r>
    </w:p>
    <w:p>
      <w:r>
        <w:rPr>
          <w:b/>
        </w:rPr>
        <w:t xml:space="preserve">Tulos</w:t>
      </w:r>
    </w:p>
    <w:p>
      <w:r>
        <w:t xml:space="preserve">Mikä on Dev Anandin puolison nimi?</w:t>
      </w:r>
    </w:p>
    <w:p>
      <w:r>
        <w:rPr>
          <w:b/>
        </w:rPr>
        <w:t xml:space="preserve">Esimerkki 5.622</w:t>
      </w:r>
    </w:p>
    <w:p>
      <w:r>
        <w:t xml:space="preserve">Konteksti : Fanny White, alias Jane Augusta Blankman (22. maaliskuuta 1823 -- 12. lokakuuta 1860) oli yksi menestyneimmistä kurtisaaneista New Yorkin esikaupunkia edeltävän ajan. Vastaus : New York City</w:t>
      </w:r>
    </w:p>
    <w:p>
      <w:r>
        <w:rPr>
          <w:b/>
        </w:rPr>
        <w:t xml:space="preserve">Tulos</w:t>
      </w:r>
    </w:p>
    <w:p>
      <w:r>
        <w:t xml:space="preserve">Mihin kaupunkiin Fanny White liittyy?</w:t>
      </w:r>
    </w:p>
    <w:p>
      <w:r>
        <w:rPr>
          <w:b/>
        </w:rPr>
        <w:t xml:space="preserve">Esimerkki 5.623</w:t>
      </w:r>
    </w:p>
    <w:p>
      <w:r>
        <w:t xml:space="preserve">Konteksti: Darren Reid (s. 18. toukokuuta 1983) on kanadalainen entinen jääkiekkoammattilainen oikea laitahyökkääjä, joka pelasi 21 NHL-ottelua Tampa Bay Lightningissa ja Philadelphia Flyersissa. Vastaus : Tampa Bay Lightning</w:t>
      </w:r>
    </w:p>
    <w:p>
      <w:r>
        <w:rPr>
          <w:b/>
        </w:rPr>
        <w:t xml:space="preserve">Tulos</w:t>
      </w:r>
    </w:p>
    <w:p>
      <w:r>
        <w:t xml:space="preserve">Mihin joukkueeseen Darren Reid liittyy?</w:t>
      </w:r>
    </w:p>
    <w:p>
      <w:r>
        <w:rPr>
          <w:b/>
        </w:rPr>
        <w:t xml:space="preserve">Esimerkki 5.624</w:t>
      </w:r>
    </w:p>
    <w:p>
      <w:r>
        <w:t xml:space="preserve">Konteksti : ``Datalore'' on amerikkalaisen scifi-televisiosarjan Star Trek: The Next Generation ensimmäisen kauden 13. jakso, joka esitettiin alun perin 18. tammikuuta 1988 syndikoidussa lähetyksessä. Vastaus : Star Trek: The Next Generation</w:t>
      </w:r>
    </w:p>
    <w:p>
      <w:r>
        <w:rPr>
          <w:b/>
        </w:rPr>
        <w:t xml:space="preserve">Tulos</w:t>
      </w:r>
    </w:p>
    <w:p>
      <w:r>
        <w:t xml:space="preserve">Datalore oli missä sarjassa?</w:t>
      </w:r>
    </w:p>
    <w:p>
      <w:r>
        <w:rPr>
          <w:b/>
        </w:rPr>
        <w:t xml:space="preserve">Esimerkki 5.625</w:t>
      </w:r>
    </w:p>
    <w:p>
      <w:r>
        <w:t xml:space="preserve">Konteksti: Antoni Taulé on taidemaalari, joka syntyi 25. elokuuta 1945 Sabadellissa, Kataloniassa. Vastaus : Sabadell</w:t>
      </w:r>
    </w:p>
    <w:p>
      <w:r>
        <w:rPr>
          <w:b/>
        </w:rPr>
        <w:t xml:space="preserve">Tulos</w:t>
      </w:r>
    </w:p>
    <w:p>
      <w:r>
        <w:t xml:space="preserve">Mistä kaupungista Antoni Taulé on kotoisin?</w:t>
      </w:r>
    </w:p>
    <w:p>
      <w:r>
        <w:rPr>
          <w:b/>
        </w:rPr>
        <w:t xml:space="preserve">Esimerkki 5.626</w:t>
      </w:r>
    </w:p>
    <w:p>
      <w:r>
        <w:t xml:space="preserve">Konteksti : Operaatio Punainen aamunkoitto oli 13. joulukuuta 2003 Irakin ad-Dawrin kaupungissa, lähellä Tikritiä, toteutettu amerikkalainen sotilasoperaatio, joka johti Irakin presidentin Saddam Husseinin vangitsemiseen. Vastaus : 13. joulukuuta 2003</w:t>
      </w:r>
    </w:p>
    <w:p>
      <w:r>
        <w:rPr>
          <w:b/>
        </w:rPr>
        <w:t xml:space="preserve">Tulos</w:t>
      </w:r>
    </w:p>
    <w:p>
      <w:r>
        <w:t xml:space="preserve">Mikä oli Operaatio Punaisen aamunkoiton päivämäärä?</w:t>
      </w:r>
    </w:p>
    <w:p>
      <w:r>
        <w:rPr>
          <w:b/>
        </w:rPr>
        <w:t xml:space="preserve">Esimerkki 5.627</w:t>
      </w:r>
    </w:p>
    <w:p>
      <w:r>
        <w:t xml:space="preserve">Konteksti : Pyhän Kolumbuksen alttaritaulu (joskus myös Kuninkaiden palvominen) on varhaisalankomaalaisen maalarin Rogier van der Weydenin suuri, noin vuonna 1455 valmistunut öljy- ja tammi-puupaneelialttaritaulu, joka on nykyisin Münchenin Alte Pinakothekissa. Vastaus : Alte Pinakothek</w:t>
      </w:r>
    </w:p>
    <w:p>
      <w:r>
        <w:rPr>
          <w:b/>
        </w:rPr>
        <w:t xml:space="preserve">Tulos</w:t>
      </w:r>
    </w:p>
    <w:p>
      <w:r>
        <w:t xml:space="preserve">Mikä on sen paikan nimi, jossa on Pyhän Kolumbuksen alttaritaulu?</w:t>
      </w:r>
    </w:p>
    <w:p>
      <w:r>
        <w:rPr>
          <w:b/>
        </w:rPr>
        <w:t xml:space="preserve">Esimerkki 5.628</w:t>
      </w:r>
    </w:p>
    <w:p>
      <w:r>
        <w:t xml:space="preserve">Konteksti: Raya ja Sakina sekä heidän miehensä joutuivat oikeuteen murhasta. Vastaus: murha</w:t>
      </w:r>
    </w:p>
    <w:p>
      <w:r>
        <w:rPr>
          <w:b/>
        </w:rPr>
        <w:t xml:space="preserve">Tulos</w:t>
      </w:r>
    </w:p>
    <w:p>
      <w:r>
        <w:t xml:space="preserve">Mikä rikos johti Rayan ja Sakinan tuomitsemiseen?</w:t>
      </w:r>
    </w:p>
    <w:p>
      <w:r>
        <w:rPr>
          <w:b/>
        </w:rPr>
        <w:t xml:space="preserve">Esimerkki 5.629</w:t>
      </w:r>
    </w:p>
    <w:p>
      <w:r>
        <w:t xml:space="preserve">Konteksti : On the Menu on TNT:n amerikkalainen reality-kilpailusarja. Vastaus : TNT</w:t>
      </w:r>
    </w:p>
    <w:p>
      <w:r>
        <w:rPr>
          <w:b/>
        </w:rPr>
        <w:t xml:space="preserve">Tulos</w:t>
      </w:r>
    </w:p>
    <w:p>
      <w:r>
        <w:t xml:space="preserve">Millä kanavalla On the Menu lähetetään?</w:t>
      </w:r>
    </w:p>
    <w:p>
      <w:r>
        <w:rPr>
          <w:b/>
        </w:rPr>
        <w:t xml:space="preserve">Esimerkki 5.630</w:t>
      </w:r>
    </w:p>
    <w:p>
      <w:r>
        <w:t xml:space="preserve">Asiayhteys: TP-82-koneita kuljetettiin säännöllisesti Neuvostoliiton ja Venäjän avaruuslennoilla vuosina 1986-2006. Vastaus: 1986</w:t>
      </w:r>
    </w:p>
    <w:p>
      <w:r>
        <w:rPr>
          <w:b/>
        </w:rPr>
        <w:t xml:space="preserve">Tulos</w:t>
      </w:r>
    </w:p>
    <w:p>
      <w:r>
        <w:t xml:space="preserve">Minä vuonna TP-82 otettiin käyttöön?</w:t>
      </w:r>
    </w:p>
    <w:p>
      <w:r>
        <w:rPr>
          <w:b/>
        </w:rPr>
        <w:t xml:space="preserve">Esimerkki 5.631</w:t>
      </w:r>
    </w:p>
    <w:p>
      <w:r>
        <w:t xml:space="preserve">Konteksti: Ian Willoughby Bazalgette, VC, DFC (19. lokakuuta 1918 -- 4. elokuuta 1944) syntyi Calgaryssa, Albertassa, Kanadassa, ja kun hän palveli Kuninkaallisissa ilmavoimissa, hänelle myönnettiin Victorian risti, korkein ja arvostetuin palkinto urhoollisuudesta vihollisen edessä, joka voidaan myöntää Britannian ja Kansainyhteisön joukoille. Vastaus : Kuninkaalliset ilmavoimat</w:t>
      </w:r>
    </w:p>
    <w:p>
      <w:r>
        <w:rPr>
          <w:b/>
        </w:rPr>
        <w:t xml:space="preserve">Tulos</w:t>
      </w:r>
    </w:p>
    <w:p>
      <w:r>
        <w:t xml:space="preserve">Missä sotilashaarassa Ian Willoughby Bazalgette palveli?</w:t>
      </w:r>
    </w:p>
    <w:p>
      <w:r>
        <w:rPr>
          <w:b/>
        </w:rPr>
        <w:t xml:space="preserve">Esimerkki 5.632</w:t>
      </w:r>
    </w:p>
    <w:p>
      <w:r>
        <w:t xml:space="preserve">Konteksti : Juzefs Petkēvičs (Jusefs Petkevich, Josef Petkevitch, Józef Pietkiewicz) (s. 19. joulukuuta 1940, Riika) latvialainen shakin suurmestari. Vastaus : Suurmestari</w:t>
      </w:r>
    </w:p>
    <w:p>
      <w:r>
        <w:rPr>
          <w:b/>
        </w:rPr>
        <w:t xml:space="preserve">Tulos</w:t>
      </w:r>
    </w:p>
    <w:p>
      <w:r>
        <w:t xml:space="preserve">Minkä palkinnon Jusefs Petkevich sai?</w:t>
      </w:r>
    </w:p>
    <w:p>
      <w:r>
        <w:rPr>
          <w:b/>
        </w:rPr>
        <w:t xml:space="preserve">Esimerkki 5.633</w:t>
      </w:r>
    </w:p>
    <w:p>
      <w:r>
        <w:t xml:space="preserve">Konteksti : Kävele paratiisiin (tunnetaan myös nimellä Kävele helvettiin) on ranskalais-australialainen kansainvälinen yhteistuotanto seikkailuelokuva vuodelta 1956, jonka Lee Robinson ja Marcello Pagliero ovat ohjanneet ja joka on kuvattu Papua-Uuden-Guinean ylängöillä. Vastaus : Papua-Uusi-Guinea</w:t>
      </w:r>
    </w:p>
    <w:p>
      <w:r>
        <w:rPr>
          <w:b/>
        </w:rPr>
        <w:t xml:space="preserve">Tulos</w:t>
      </w:r>
    </w:p>
    <w:p>
      <w:r>
        <w:t xml:space="preserve">Missä paikassa Walk Into Paradise sijaitsee?</w:t>
      </w:r>
    </w:p>
    <w:p>
      <w:r>
        <w:rPr>
          <w:b/>
        </w:rPr>
        <w:t xml:space="preserve">Esimerkki 5.634</w:t>
      </w:r>
    </w:p>
    <w:p>
      <w:r>
        <w:t xml:space="preserve">Asiayhteys : Ranskan vuoden 1940 perustuslaki on lakiehdotus, jonka Ranskan kolmannen tasavallan aikana senaatin ja edustajainhuoneen muodostama kansalliskokous hyväksyi 10. heinäkuuta 1940. Vastaus : 10. heinäkuuta 1940</w:t>
      </w:r>
    </w:p>
    <w:p>
      <w:r>
        <w:rPr>
          <w:b/>
        </w:rPr>
        <w:t xml:space="preserve">Tulos</w:t>
      </w:r>
    </w:p>
    <w:p>
      <w:r>
        <w:t xml:space="preserve">Mikä oli Ranskan vuoden 1940 perustuslain päivämäärä?</w:t>
      </w:r>
    </w:p>
    <w:p>
      <w:r>
        <w:rPr>
          <w:b/>
        </w:rPr>
        <w:t xml:space="preserve">Esimerkki 5.635</w:t>
      </w:r>
    </w:p>
    <w:p>
      <w:r>
        <w:t xml:space="preserve">Konteksti: ISO 3166-2:SB on Salomonsaarten nimike ISO 3166-2:ssa, joka on osa Kansainvälisen standardisoimisjärjestön (ISO) julkaisemaa ISO 3166 -standardia, joka määrittelee koodit kaikkien ISO 3166-1:ssä koodattujen maiden tärkeimpien alajaotteluiden (esim. maakuntien tai osavaltioiden) nimille. Vastaus: Kansainvälinen standardisoimisjärjestö</w:t>
      </w:r>
    </w:p>
    <w:p>
      <w:r>
        <w:rPr>
          <w:b/>
        </w:rPr>
        <w:t xml:space="preserve">Tulos</w:t>
      </w:r>
    </w:p>
    <w:p>
      <w:r>
        <w:t xml:space="preserve">Kuka on laatinut ISO 3166-2:SB -standardit?</w:t>
      </w:r>
    </w:p>
    <w:p>
      <w:r>
        <w:rPr>
          <w:b/>
        </w:rPr>
        <w:t xml:space="preserve">Esimerkki 5.636</w:t>
      </w:r>
    </w:p>
    <w:p>
      <w:r>
        <w:t xml:space="preserve">Konteksti : Simretu Alemayehu (s. 17. syyskuuta 1970) on Etiopiasta kotoisin oleva eläkkeellä oleva miespuolinen pitkän matkan juoksija, joka kilpaili kotimaansa puolesta vuoden 2000 kesäolympialaisissa. Vastaus : mies</w:t>
      </w:r>
    </w:p>
    <w:p>
      <w:r>
        <w:rPr>
          <w:b/>
        </w:rPr>
        <w:t xml:space="preserve">Tulos</w:t>
      </w:r>
    </w:p>
    <w:p>
      <w:r>
        <w:t xml:space="preserve">Millä sukupuolella Simretu Alemayehu tunnetaan?</w:t>
      </w:r>
    </w:p>
    <w:p>
      <w:r>
        <w:rPr>
          <w:b/>
        </w:rPr>
        <w:t xml:space="preserve">Esimerkki 5.637</w:t>
      </w:r>
    </w:p>
    <w:p>
      <w:r>
        <w:t xml:space="preserve">Konteksti : Rosie O'Neillin oikeudenkäynnit on yhdysvaltalainen televisiodraamasarja, joka esitettiin CBS:llä vuosina 1990-1991. Vastaus : CBS</w:t>
      </w:r>
    </w:p>
    <w:p>
      <w:r>
        <w:rPr>
          <w:b/>
        </w:rPr>
        <w:t xml:space="preserve">Tulos</w:t>
      </w:r>
    </w:p>
    <w:p>
      <w:r>
        <w:t xml:space="preserve">Millä kanavalla Rosie O'Neillin oikeudenkäynnit esitettiin ensimmäisen kerran?</w:t>
      </w:r>
    </w:p>
    <w:p>
      <w:r>
        <w:rPr>
          <w:b/>
        </w:rPr>
        <w:t xml:space="preserve">Esimerkki 5.638</w:t>
      </w:r>
    </w:p>
    <w:p>
      <w:r>
        <w:t xml:space="preserve">Konteksti : Ian Quayle Jones opiskeli Strathallan Schoolissa Perthshiressä Skotlannissa ja Edinburghin yliopistossa, josta hän valmistui oikeustieteen kandidaatiksi. Vastaus : Edinburghin yliopisto</w:t>
      </w:r>
    </w:p>
    <w:p>
      <w:r>
        <w:rPr>
          <w:b/>
        </w:rPr>
        <w:t xml:space="preserve">Tulos</w:t>
      </w:r>
    </w:p>
    <w:p>
      <w:r>
        <w:t xml:space="preserve">Missä Ian Quayle Jones opiskeli tai työskenteli?</w:t>
      </w:r>
    </w:p>
    <w:p>
      <w:r>
        <w:rPr>
          <w:b/>
        </w:rPr>
        <w:t xml:space="preserve">Esimerkki 5.639</w:t>
      </w:r>
    </w:p>
    <w:p>
      <w:r>
        <w:t xml:space="preserve">Konteksti : Veronica Clare on yksityisetsivä, joka omistaa yökerhon Los Angelesissa. Vastaus : Los Angeles</w:t>
      </w:r>
    </w:p>
    <w:p>
      <w:r>
        <w:rPr>
          <w:b/>
        </w:rPr>
        <w:t xml:space="preserve">Tulos</w:t>
      </w:r>
    </w:p>
    <w:p>
      <w:r>
        <w:t xml:space="preserve">Missä paikassa Veronica Clare on olemassa?</w:t>
      </w:r>
    </w:p>
    <w:p>
      <w:r>
        <w:rPr>
          <w:b/>
        </w:rPr>
        <w:t xml:space="preserve">Esimerkki 5.640</w:t>
      </w:r>
    </w:p>
    <w:p>
      <w:r>
        <w:t xml:space="preserve">Konteksti : Lữ Anh Tuấn (1947) taiteilijanimi Tuấn Ngọc on vietnamilainen mieslaulaja. Vastaus : mies</w:t>
      </w:r>
    </w:p>
    <w:p>
      <w:r>
        <w:rPr>
          <w:b/>
        </w:rPr>
        <w:t xml:space="preserve">Tulos</w:t>
      </w:r>
    </w:p>
    <w:p>
      <w:r>
        <w:t xml:space="preserve">Oliko Tuấn Ngọc mies vai nainen?</w:t>
      </w:r>
    </w:p>
    <w:p>
      <w:r>
        <w:rPr>
          <w:b/>
        </w:rPr>
        <w:t xml:space="preserve">Esimerkki 5.641</w:t>
      </w:r>
    </w:p>
    <w:p>
      <w:r>
        <w:t xml:space="preserve">Konteksti: Zanthus-junan törmäys tapahtui 18. elokuuta 1999 Perthin ja Sydneyn välisellä Trans-Australian rautatien risteyssilmukalla. Vastaus : 18. elokuuta 1999</w:t>
      </w:r>
    </w:p>
    <w:p>
      <w:r>
        <w:rPr>
          <w:b/>
        </w:rPr>
        <w:t xml:space="preserve">Tulos</w:t>
      </w:r>
    </w:p>
    <w:p>
      <w:r>
        <w:t xml:space="preserve">Mikä päivämäärä liittyy Zanthusin junan törmäykseen?</w:t>
      </w:r>
    </w:p>
    <w:p>
      <w:r>
        <w:rPr>
          <w:b/>
        </w:rPr>
        <w:t xml:space="preserve">Esimerkki 5.642</w:t>
      </w:r>
    </w:p>
    <w:p>
      <w:r>
        <w:t xml:space="preserve">Konteksti : Imaginum on meksikolainen scifi-animaatioelokuva, jonka on tuottanut Ánima Estudios ja joka tuli teattereihin 19. elokuuta 2005. Vastaus : Ánima Estudios</w:t>
      </w:r>
    </w:p>
    <w:p>
      <w:r>
        <w:rPr>
          <w:b/>
        </w:rPr>
        <w:t xml:space="preserve">Tulos</w:t>
      </w:r>
    </w:p>
    <w:p>
      <w:r>
        <w:t xml:space="preserve">Mikä tuotantoyhtiö oli mukana Imaginumissa?</w:t>
      </w:r>
    </w:p>
    <w:p>
      <w:r>
        <w:rPr>
          <w:b/>
        </w:rPr>
        <w:t xml:space="preserve">Esimerkki 5.643</w:t>
      </w:r>
    </w:p>
    <w:p>
      <w:r>
        <w:t xml:space="preserve">Konteksti : Godescalcin evankelista, Godescalcin sakramentti, Godescalcin evankeliumit tai Godescalcin evankeliumilukemisto (Pariisi, BNF. lat. 1203) on frankkiläisen kirjurin Godescalcin tekemä valaistu käsikirjoitus, jota säilytetään nykyään Ranskan kansallisessa kirjastossa (Bibliothèque nationale de France). Vastaus: Bibliothèque nationale de France.</w:t>
      </w:r>
    </w:p>
    <w:p>
      <w:r>
        <w:rPr>
          <w:b/>
        </w:rPr>
        <w:t xml:space="preserve">Tulos</w:t>
      </w:r>
    </w:p>
    <w:p>
      <w:r>
        <w:t xml:space="preserve">Mikä on sen paikan nimi, josta Godescalc Evangelistary löytyy?</w:t>
      </w:r>
    </w:p>
    <w:p>
      <w:r>
        <w:rPr>
          <w:b/>
        </w:rPr>
        <w:t xml:space="preserve">Esimerkki 5.644</w:t>
      </w:r>
    </w:p>
    <w:p>
      <w:r>
        <w:t xml:space="preserve">Konteksti: Majuri Alfred Becker kehitti Marder I:n toukokuussa 1942. Vastaus : 1942</w:t>
      </w:r>
    </w:p>
    <w:p>
      <w:r>
        <w:rPr>
          <w:b/>
        </w:rPr>
        <w:t xml:space="preserve">Tulos</w:t>
      </w:r>
    </w:p>
    <w:p>
      <w:r>
        <w:t xml:space="preserve">Minä vuonna Marder I otettiin käyttöön?</w:t>
      </w:r>
    </w:p>
    <w:p>
      <w:r>
        <w:rPr>
          <w:b/>
        </w:rPr>
        <w:t xml:space="preserve">Esimerkki 5.645</w:t>
      </w:r>
    </w:p>
    <w:p>
      <w:r>
        <w:t xml:space="preserve">Konteksti : Sean Allstot (s. 15. tammikuuta 1983 Grass Valley, Kalifornia) on yhdysvaltalainen miespuolinen rantalentopalloilija, joka osallistui vuoden 2009 NORCECA Circuit -kilpailuun Caymansaarilla Kevin Lynchin kanssa. Vastaus: mies</w:t>
      </w:r>
    </w:p>
    <w:p>
      <w:r>
        <w:rPr>
          <w:b/>
        </w:rPr>
        <w:t xml:space="preserve">Tulos</w:t>
      </w:r>
    </w:p>
    <w:p>
      <w:r>
        <w:t xml:space="preserve">Mikä on Sean Allstotin sukupuoli?</w:t>
      </w:r>
    </w:p>
    <w:p>
      <w:r>
        <w:rPr>
          <w:b/>
        </w:rPr>
        <w:t xml:space="preserve">Esimerkki 5.646</w:t>
      </w:r>
    </w:p>
    <w:p>
      <w:r>
        <w:t xml:space="preserve">Konteksti : Siti Noerbaja oli ensimmäinen sovitus Marah Roeslin vuonna 1922 ilmestyneestä romaanista Sitti Nurbaya. Vastaus : Sitti Nurbaya</w:t>
      </w:r>
    </w:p>
    <w:p>
      <w:r>
        <w:rPr>
          <w:b/>
        </w:rPr>
        <w:t xml:space="preserve">Tulos</w:t>
      </w:r>
    </w:p>
    <w:p>
      <w:r>
        <w:t xml:space="preserve">Mihin Siti Noerbaja perustuu?</w:t>
      </w:r>
    </w:p>
    <w:p>
      <w:r>
        <w:rPr>
          <w:b/>
        </w:rPr>
        <w:t xml:space="preserve">Esimerkki 5.647</w:t>
      </w:r>
    </w:p>
    <w:p>
      <w:r>
        <w:t xml:space="preserve">Konteksti : Abraham Klausner kuoli 28. kesäkuuta 2007 Parkinsonin taudin komplikaatioihin 92-vuotiaana. Vastaus : Parkinsonin tauti</w:t>
      </w:r>
    </w:p>
    <w:p>
      <w:r>
        <w:rPr>
          <w:b/>
        </w:rPr>
        <w:t xml:space="preserve">Tulos</w:t>
      </w:r>
    </w:p>
    <w:p>
      <w:r>
        <w:t xml:space="preserve">Mikä sairaus vaikutti kielteisesti Abraham Klausneriin?</w:t>
      </w:r>
    </w:p>
    <w:p>
      <w:r>
        <w:rPr>
          <w:b/>
        </w:rPr>
        <w:t xml:space="preserve">Esimerkki 5.648</w:t>
      </w:r>
    </w:p>
    <w:p>
      <w:r>
        <w:t xml:space="preserve">Konteksti : ``When Good Kids Go Bad'' on amerikkalaisen komediasarjan Modern Family kolmannen kauden toinen jakso ja 50. jakso kokonaisuudessaan. Vastaus : Moderni perhe</w:t>
      </w:r>
    </w:p>
    <w:p>
      <w:r>
        <w:rPr>
          <w:b/>
        </w:rPr>
        <w:t xml:space="preserve">Tulos</w:t>
      </w:r>
    </w:p>
    <w:p>
      <w:r>
        <w:t xml:space="preserve">Mistä sarjasta on peräisin Kun hyvät lapset menevät pahaksi?</w:t>
      </w:r>
    </w:p>
    <w:p>
      <w:r>
        <w:rPr>
          <w:b/>
        </w:rPr>
        <w:t xml:space="preserve">Esimerkki 5.649</w:t>
      </w:r>
    </w:p>
    <w:p>
      <w:r>
        <w:t xml:space="preserve">Konteksti : 75. jalkaväkirykmentti (Invalidit) oli Britannian armeijan jalkaväkirykmentti vuosina 1762-1768. Vastaus : Britannian armeija</w:t>
      </w:r>
    </w:p>
    <w:p>
      <w:r>
        <w:rPr>
          <w:b/>
        </w:rPr>
        <w:t xml:space="preserve">Tulos</w:t>
      </w:r>
    </w:p>
    <w:p>
      <w:r>
        <w:t xml:space="preserve">Missä sotilashaarassa 75. jalkaväkirykmentti (Invalidit) palveli?</w:t>
      </w:r>
    </w:p>
    <w:p>
      <w:r>
        <w:rPr>
          <w:b/>
        </w:rPr>
        <w:t xml:space="preserve">Esimerkki 5.650</w:t>
      </w:r>
    </w:p>
    <w:p>
      <w:r>
        <w:t xml:space="preserve">Konteksti: Valtion testit alkoivat 24. marraskuuta 1974, ja Kh-25 otettiin tuotantoon vuonna 1975. Vastaus: 1975</w:t>
      </w:r>
    </w:p>
    <w:p>
      <w:r>
        <w:rPr>
          <w:b/>
        </w:rPr>
        <w:t xml:space="preserve">Tulos</w:t>
      </w:r>
    </w:p>
    <w:p>
      <w:r>
        <w:t xml:space="preserve">Mikä vuosi oli Kh-25:n palvelukseen astumispäivä?</w:t>
      </w:r>
    </w:p>
    <w:p>
      <w:r>
        <w:rPr>
          <w:b/>
        </w:rPr>
        <w:t xml:space="preserve">Esimerkki 5.651</w:t>
      </w:r>
    </w:p>
    <w:p>
      <w:r>
        <w:t xml:space="preserve">Konteksti : Rhythm Is It! on saksalainen dokumenttielokuva vuodelta 2004, jonka ovat ohjanneet Thomas Grube ja Enrique Sánchez Lansch. Vastaus : Enrique Sánchez Lansch</w:t>
      </w:r>
    </w:p>
    <w:p>
      <w:r>
        <w:rPr>
          <w:b/>
        </w:rPr>
        <w:t xml:space="preserve">Tulos</w:t>
      </w:r>
    </w:p>
    <w:p>
      <w:r>
        <w:t xml:space="preserve">Kenen johdolla Rhythm Is It! tuotettiin?</w:t>
      </w:r>
    </w:p>
    <w:p>
      <w:r>
        <w:rPr>
          <w:b/>
        </w:rPr>
        <w:t xml:space="preserve">Esimerkki 5.652</w:t>
      </w:r>
    </w:p>
    <w:p>
      <w:r>
        <w:t xml:space="preserve">Taustaa: YugoRosGaz a.d. on Gazpromin tytäryhtiö Serbiassa. Vastaus : Gazprom</w:t>
      </w:r>
    </w:p>
    <w:p>
      <w:r>
        <w:rPr>
          <w:b/>
        </w:rPr>
        <w:t xml:space="preserve">Tulos</w:t>
      </w:r>
    </w:p>
    <w:p>
      <w:r>
        <w:t xml:space="preserve">Mihin yhtiöön YugoRosGaz kuuluu?</w:t>
      </w:r>
    </w:p>
    <w:p>
      <w:r>
        <w:rPr>
          <w:b/>
        </w:rPr>
        <w:t xml:space="preserve">Esimerkki 5.653</w:t>
      </w:r>
    </w:p>
    <w:p>
      <w:r>
        <w:t xml:space="preserve">Konteksti : Charles B. McVay, Jr. (9. syyskuuta 1868 -- 28. lokakuuta 1949) oli amiraali Yhdysvaltain laivastossa ensimmäisen maailmansodan jälkeen. 1907-1909, Suuren Valkoisen laivaston risteilyn jälkeen, hän komensi Yankton-nimistä laivaa. Vastaus : Yhdysvaltain laivasto</w:t>
      </w:r>
    </w:p>
    <w:p>
      <w:r>
        <w:rPr>
          <w:b/>
        </w:rPr>
        <w:t xml:space="preserve">Tulos</w:t>
      </w:r>
    </w:p>
    <w:p>
      <w:r>
        <w:t xml:space="preserve">Missä sotilashaarassa Charles B. McVay, Jr. oli?</w:t>
      </w:r>
    </w:p>
    <w:p>
      <w:r>
        <w:rPr>
          <w:b/>
        </w:rPr>
        <w:t xml:space="preserve">Esimerkki 5.654</w:t>
      </w:r>
    </w:p>
    <w:p>
      <w:r>
        <w:t xml:space="preserve">Konteksti : Cynthia Beall on saanut seuraavat tunnustukset: Elected Fellow, American Academy of Arts and Sciences vuonna 2013 John Simon Guggenheim Fellowship vuonna 2011 Franz Boas Distinguished Achievement Award vuonna 2009 Human Biology Associationilta Elected Member, American Philosophical Society vuonna 2001 Elected Fellow, American Association for the Advancement of Science vuonna 1997 Elected Member, Kansallinen tiedeakatemia, USA vuonna 1996 Vastaus : Guggenheim-apuraha</w:t>
      </w:r>
    </w:p>
    <w:p>
      <w:r>
        <w:rPr>
          <w:b/>
        </w:rPr>
        <w:t xml:space="preserve">Tulos</w:t>
      </w:r>
    </w:p>
    <w:p>
      <w:r>
        <w:t xml:space="preserve">Minkä palkinnon Cynthia Beall sai?</w:t>
      </w:r>
    </w:p>
    <w:p>
      <w:r>
        <w:rPr>
          <w:b/>
        </w:rPr>
        <w:t xml:space="preserve">Esimerkki 5.655</w:t>
      </w:r>
    </w:p>
    <w:p>
      <w:r>
        <w:t xml:space="preserve">Konteksti : The Country Bears on Peter Hastingsin ohjaama ja Walt Disney Picturesin tuottama yhdysvaltalainen musikaalinen perhekomediaelokuva vuodelta 2002, joka perustuu kuuluisaan Disneyn vetonaulaan Country Bear Jamboree. Vastaus : Country Bear Jamboree</w:t>
      </w:r>
    </w:p>
    <w:p>
      <w:r>
        <w:rPr>
          <w:b/>
        </w:rPr>
        <w:t xml:space="preserve">Tulos</w:t>
      </w:r>
    </w:p>
    <w:p>
      <w:r>
        <w:t xml:space="preserve">Mihin perustuu The Country Bears?</w:t>
      </w:r>
    </w:p>
    <w:p>
      <w:r>
        <w:rPr>
          <w:b/>
        </w:rPr>
        <w:t xml:space="preserve">Esimerkki 5.656</w:t>
      </w:r>
    </w:p>
    <w:p>
      <w:r>
        <w:t xml:space="preserve">Konteksti : ISO 3166-2:CF on Keski-Afrikan tasavaltaa koskeva merkintä ISO 3166-2 -standardissa, joka on osa Kansainvälisen standardisoimisjärjestön (ISO) julkaisemaa ISO 3166 -standardia, joka määrittelee koodit kaikkien ISO 3166-1 -standardissa koodattujen maiden tärkeimpien alajaottelujen (esim. maakuntien tai osavaltioiden) nimille. Vastaus: Kansainvälinen standardisoimisjärjestö</w:t>
      </w:r>
    </w:p>
    <w:p>
      <w:r>
        <w:rPr>
          <w:b/>
        </w:rPr>
        <w:t xml:space="preserve">Tulos</w:t>
      </w:r>
    </w:p>
    <w:p>
      <w:r>
        <w:t xml:space="preserve">Kuka on laatinut ISO 3166-2:CF -standardit?</w:t>
      </w:r>
    </w:p>
    <w:p>
      <w:r>
        <w:rPr>
          <w:b/>
        </w:rPr>
        <w:t xml:space="preserve">Esimerkki 5.657</w:t>
      </w:r>
    </w:p>
    <w:p>
      <w:r>
        <w:t xml:space="preserve">Konteksti : "Herra Marshall", johon viitattiin, oli näyttelijä Herbert Marshall, jonka avioero Hilda Lloyd Marshallista ("koska hänen aviomiehensä oli syyllistynyt ... väärinkäytöksiin ... neiti Edna Bestin kanssa") myönnettiin samassa oikeudenkäynnissä. Vastaus: Herbert Marshall</w:t>
      </w:r>
    </w:p>
    <w:p>
      <w:r>
        <w:rPr>
          <w:b/>
        </w:rPr>
        <w:t xml:space="preserve">Tulos</w:t>
      </w:r>
    </w:p>
    <w:p>
      <w:r>
        <w:t xml:space="preserve">Mikä on Edna Bestin puolison nimi?</w:t>
      </w:r>
    </w:p>
    <w:p>
      <w:r>
        <w:rPr>
          <w:b/>
        </w:rPr>
        <w:t xml:space="preserve">Esimerkki 5.658</w:t>
      </w:r>
    </w:p>
    <w:p>
      <w:r>
        <w:t xml:space="preserve">Konteksti : Thomas E. Atkinson (s. 1824, kuolinpäivä tuntematon) oli Yhdysvaltain sisällissodan aikainen unionin laivaston merimies, joka sai Yhdysvaltain armeijan korkeimman kunniamerkin, kunniamitalin, toimistaan Mobile Bayn taistelussa. Vastaus : Yhdysvaltain sisällissota</w:t>
      </w:r>
    </w:p>
    <w:p>
      <w:r>
        <w:rPr>
          <w:b/>
        </w:rPr>
        <w:t xml:space="preserve">Tulos</w:t>
      </w:r>
    </w:p>
    <w:p>
      <w:r>
        <w:t xml:space="preserve">Missä sodassa Thomas E. Atkinson taisteli?</w:t>
      </w:r>
    </w:p>
    <w:p>
      <w:r>
        <w:rPr>
          <w:b/>
        </w:rPr>
        <w:t xml:space="preserve">Esimerkki 5.659</w:t>
      </w:r>
    </w:p>
    <w:p>
      <w:r>
        <w:t xml:space="preserve">Konteksti : Charles Veale eli Veal oli Yhdysvaltain sisällissodan aikana unionin armeijan sotilas, joka sai Yhdysvaltain korkeimman sotilasansiomerkin, kunniamitalin, toimistaan Chaffin's Farmin taistelussa. Vastaus : Amerikan sisällissota</w:t>
      </w:r>
    </w:p>
    <w:p>
      <w:r>
        <w:rPr>
          <w:b/>
        </w:rPr>
        <w:t xml:space="preserve">Tulos</w:t>
      </w:r>
    </w:p>
    <w:p>
      <w:r>
        <w:t xml:space="preserve">Missä sodassa Charles Veale oli mukana?</w:t>
      </w:r>
    </w:p>
    <w:p>
      <w:r>
        <w:rPr>
          <w:b/>
        </w:rPr>
        <w:t xml:space="preserve">Esimerkki 5.660</w:t>
      </w:r>
    </w:p>
    <w:p>
      <w:r>
        <w:t xml:space="preserve">Konteksti : Eeva Tikka (s. 1939) on suomalainen kirjailija, joka kirjoitti Hiljainen kesä -teoksen, joka sai Kiitos kirjasta -palkinnon vuonna 1980. Vastaus : Kiitos kirjasta -palkinto</w:t>
      </w:r>
    </w:p>
    <w:p>
      <w:r>
        <w:rPr>
          <w:b/>
        </w:rPr>
        <w:t xml:space="preserve">Tulos</w:t>
      </w:r>
    </w:p>
    <w:p>
      <w:r>
        <w:t xml:space="preserve">Minkä palkinnon Eeva Tikka sai?</w:t>
      </w:r>
    </w:p>
    <w:p>
      <w:r>
        <w:rPr>
          <w:b/>
        </w:rPr>
        <w:t xml:space="preserve">Esimerkki 5.661</w:t>
      </w:r>
    </w:p>
    <w:p>
      <w:r>
        <w:t xml:space="preserve">Konteksti : The Race to Urga on musiikkiteatterinäytelmä, joka alkoi vuonna 1968 Bertolt Brechtin näytelmän Poikkeus ja sääntö sovituksena, ja pian hanke nimettiin uudelleen A Pray by Blechtiksi. Vastaus : Poikkeus ja sääntö</w:t>
      </w:r>
    </w:p>
    <w:p>
      <w:r>
        <w:rPr>
          <w:b/>
        </w:rPr>
        <w:t xml:space="preserve">Tulos</w:t>
      </w:r>
    </w:p>
    <w:p>
      <w:r>
        <w:t xml:space="preserve">Mihin perustuu The Race to Urga?</w:t>
      </w:r>
    </w:p>
    <w:p>
      <w:r>
        <w:rPr>
          <w:b/>
        </w:rPr>
        <w:t xml:space="preserve">Esimerkki 5.662</w:t>
      </w:r>
    </w:p>
    <w:p>
      <w:r>
        <w:t xml:space="preserve">Konteksti : ``Madness Ends'' on kolmastoista jakso ja kauden päätös FX:n antologisen televisiosarjan American Horror Story toisella kaudella. Vastaus : American Horror Story</w:t>
      </w:r>
    </w:p>
    <w:p>
      <w:r>
        <w:rPr>
          <w:b/>
        </w:rPr>
        <w:t xml:space="preserve">Tulos</w:t>
      </w:r>
    </w:p>
    <w:p>
      <w:r>
        <w:t xml:space="preserve">Mihin sarjaan Madness Ends kuuluu?</w:t>
      </w:r>
    </w:p>
    <w:p>
      <w:r>
        <w:rPr>
          <w:b/>
        </w:rPr>
        <w:t xml:space="preserve">Esimerkki 5.663</w:t>
      </w:r>
    </w:p>
    <w:p>
      <w:r>
        <w:t xml:space="preserve">Konteksti : Kristuksen pääsy Jerusalemiin on flaamilaisen taiteilijan Anthony van Dyckin öljymaalaus vuodelta 1617, joka sijaitsee Indianapolisin taidemuseossa Indianapolisissa, Indianassa. Vastaus : Indianapolisin taidemuseo</w:t>
      </w:r>
    </w:p>
    <w:p>
      <w:r>
        <w:rPr>
          <w:b/>
        </w:rPr>
        <w:t xml:space="preserve">Tulos</w:t>
      </w:r>
    </w:p>
    <w:p>
      <w:r>
        <w:t xml:space="preserve">Mikä on sen paikan nimi, josta löytyy Kristuksen Jerusalemiin astuminen?</w:t>
      </w:r>
    </w:p>
    <w:p>
      <w:r>
        <w:rPr>
          <w:b/>
        </w:rPr>
        <w:t xml:space="preserve">Esimerkki 5.664</w:t>
      </w:r>
    </w:p>
    <w:p>
      <w:r>
        <w:t xml:space="preserve">Konteksti: Tohtori Haren S. Gandhi (2. toukokuuta 1941 - 23. tammikuuta 2010) oli yhdysvaltalainen keksijä ja insinööri, joka sai Yhdysvaltain kansallisen teknologia- ja innovaatiomitalin ja joka tunnetaan tutkimuksistaan ja keksinnöistään autojen pakokaasukatalysaattoreiden alalla. Vastaus : Kansallinen teknologia- ja innovaatiomitali</w:t>
      </w:r>
    </w:p>
    <w:p>
      <w:r>
        <w:rPr>
          <w:b/>
        </w:rPr>
        <w:t xml:space="preserve">Tulos</w:t>
      </w:r>
    </w:p>
    <w:p>
      <w:r>
        <w:t xml:space="preserve">Minkä palkinnon Haren S. Gandhi sai?</w:t>
      </w:r>
    </w:p>
    <w:p>
      <w:r>
        <w:rPr>
          <w:b/>
        </w:rPr>
        <w:t xml:space="preserve">Esimerkki 5.665</w:t>
      </w:r>
    </w:p>
    <w:p>
      <w:r>
        <w:t xml:space="preserve">Konteksti : Franz Müller (31. lokakuuta 1840 - 14. marraskuuta 1864) oli saksalainen räätäli, joka hirtettiin Thomas Briggsin murhasta, joka oli ensimmäinen brittiläisessä junassa tehty murha. Vastaus : murha</w:t>
      </w:r>
    </w:p>
    <w:p>
      <w:r>
        <w:rPr>
          <w:b/>
        </w:rPr>
        <w:t xml:space="preserve">Tulos</w:t>
      </w:r>
    </w:p>
    <w:p>
      <w:r>
        <w:t xml:space="preserve">Mikä rikos johti Franz Müllerin tuomitsemiseen?</w:t>
      </w:r>
    </w:p>
    <w:p>
      <w:r>
        <w:rPr>
          <w:b/>
        </w:rPr>
        <w:t xml:space="preserve">Esimerkki 5.666</w:t>
      </w:r>
    </w:p>
    <w:p>
      <w:r>
        <w:t xml:space="preserve">Konteksti: Vuodesta 2011 lähtien QI:tä on levittänyt FremantleMedia. Vastaus : FremantleMedia</w:t>
      </w:r>
    </w:p>
    <w:p>
      <w:r>
        <w:rPr>
          <w:b/>
        </w:rPr>
        <w:t xml:space="preserve">Tulos</w:t>
      </w:r>
    </w:p>
    <w:p>
      <w:r>
        <w:t xml:space="preserve">Mikä tuotantoyhtiö on mukana QI:ssä?</w:t>
      </w:r>
    </w:p>
    <w:p>
      <w:r>
        <w:rPr>
          <w:b/>
        </w:rPr>
        <w:t xml:space="preserve">Esimerkki 5.667</w:t>
      </w:r>
    </w:p>
    <w:p>
      <w:r>
        <w:t xml:space="preserve">Konteksti : Die große Liebe (Suuri rakkaus) on Rolf Hansenin ohjaama saksalainen draamaelokuva kansallissosialismin ajalta, jonka pääosissa nähdään Zarah Leander ja Viktor Staal. Vastaus : Rolf Hansen</w:t>
      </w:r>
    </w:p>
    <w:p>
      <w:r>
        <w:rPr>
          <w:b/>
        </w:rPr>
        <w:t xml:space="preserve">Tulos</w:t>
      </w:r>
    </w:p>
    <w:p>
      <w:r>
        <w:t xml:space="preserve">Kuka ohjaaja työskenteli elokuvassa Die große Liebe?</w:t>
      </w:r>
    </w:p>
    <w:p>
      <w:r>
        <w:rPr>
          <w:b/>
        </w:rPr>
        <w:t xml:space="preserve">Esimerkki 5.668</w:t>
      </w:r>
    </w:p>
    <w:p>
      <w:r>
        <w:t xml:space="preserve">Konteksti : ``A Slow Bus to Chingford'' on jakso BBC:n komediasarjasta Only Fools and Horses. Vastaus : Only Fools and Horses</w:t>
      </w:r>
    </w:p>
    <w:p>
      <w:r>
        <w:rPr>
          <w:b/>
        </w:rPr>
        <w:t xml:space="preserve">Tulos</w:t>
      </w:r>
    </w:p>
    <w:p>
      <w:r>
        <w:t xml:space="preserve">Mistä sarjasta Hidas bussi kohteeseen Chingford lähtee?</w:t>
      </w:r>
    </w:p>
    <w:p>
      <w:r>
        <w:rPr>
          <w:b/>
        </w:rPr>
        <w:t xml:space="preserve">Esimerkki 5.669</w:t>
      </w:r>
    </w:p>
    <w:p>
      <w:r>
        <w:t xml:space="preserve">Konteksti : SpaceFM kehitettiin alun perin PCMan File Managerin ja myöhemmin PCManFM-Modin haarasta. Sisäinen virtuaalinen tiedostojärjestelmä (VFS) säilytettiin ja sitä laajennettiin. Vastaus : PCMan File Manager</w:t>
      </w:r>
    </w:p>
    <w:p>
      <w:r>
        <w:rPr>
          <w:b/>
        </w:rPr>
        <w:t xml:space="preserve">Tulos</w:t>
      </w:r>
    </w:p>
    <w:p>
      <w:r>
        <w:t xml:space="preserve">Mihin SpaceFM perustuu?</w:t>
      </w:r>
    </w:p>
    <w:p>
      <w:r>
        <w:rPr>
          <w:b/>
        </w:rPr>
        <w:t xml:space="preserve">Esimerkki 5.670</w:t>
      </w:r>
    </w:p>
    <w:p>
      <w:r>
        <w:t xml:space="preserve">Konteksti : Voittoisa nuorukainen, jota italialaisissa lähteissä kutsutaan nimellä Atleta di Fano, on kreikkalainen pronssiveistos, joka on tehty 300-100 eaa. välisenä aikana ja joka on J. Paul Getty Museumin kokoelmissa Pacific Palisadesissa, Kaliforniassa. Vastaus : J. Paul Getty Museum</w:t>
      </w:r>
    </w:p>
    <w:p>
      <w:r>
        <w:rPr>
          <w:b/>
        </w:rPr>
        <w:t xml:space="preserve">Tulos</w:t>
      </w:r>
    </w:p>
    <w:p>
      <w:r>
        <w:t xml:space="preserve">Mikä on sen paikan nimi, josta Victorious Youth löytyy?</w:t>
      </w:r>
    </w:p>
    <w:p>
      <w:r>
        <w:rPr>
          <w:b/>
        </w:rPr>
        <w:t xml:space="preserve">Esimerkki 5.671</w:t>
      </w:r>
    </w:p>
    <w:p>
      <w:r>
        <w:t xml:space="preserve">Konteksti : ``The Vengeance Factor'' on scifi-televisiosarja Star Trek: The Next Generationin kolmannen tuotantokauden yhdeksäs jakso ja sarjan 57. jakso kokonaisuudessaan. Vastaus : Star Trek: The Next Generation</w:t>
      </w:r>
    </w:p>
    <w:p>
      <w:r>
        <w:rPr>
          <w:b/>
        </w:rPr>
        <w:t xml:space="preserve">Tulos</w:t>
      </w:r>
    </w:p>
    <w:p>
      <w:r>
        <w:t xml:space="preserve">Mihin sarjaan The Vengeance Factor kuuluu?</w:t>
      </w:r>
    </w:p>
    <w:p>
      <w:r>
        <w:rPr>
          <w:b/>
        </w:rPr>
        <w:t xml:space="preserve">Esimerkki 5.672</w:t>
      </w:r>
    </w:p>
    <w:p>
      <w:r>
        <w:t xml:space="preserve">Konteksti: Bram van der Stok, MBE (30. lokakuuta 1915 - 8. helmikuuta 1993), joka tunnetaan myös nimellä Bob van der Stok, oli toisen maailmansodan hävittäjälentäjä ja Alankomaiden historian parhaiten palkittu lentäjä. Vastaus : Toinen maailmansota</w:t>
      </w:r>
    </w:p>
    <w:p>
      <w:r>
        <w:rPr>
          <w:b/>
        </w:rPr>
        <w:t xml:space="preserve">Tulos</w:t>
      </w:r>
    </w:p>
    <w:p>
      <w:r>
        <w:t xml:space="preserve">Mihin sotaan Bram van der Stok osallistui?</w:t>
      </w:r>
    </w:p>
    <w:p>
      <w:r>
        <w:rPr>
          <w:b/>
        </w:rPr>
        <w:t xml:space="preserve">Esimerkki 5.673</w:t>
      </w:r>
    </w:p>
    <w:p>
      <w:r>
        <w:t xml:space="preserve">Konteksti : Wake of the Red Witch on Republic Picturesin vuonna 1948 valmistunut draamaelokuva, jonka pääosissa nähdään John Wayne ja Gail Russell, jonka on tuottanut Edmund Grainger ja joka perustuu Garland Roarkin samannimiseen romaaniin vuodelta 1946. Vastaus : Republic Pictures</w:t>
      </w:r>
    </w:p>
    <w:p>
      <w:r>
        <w:rPr>
          <w:b/>
        </w:rPr>
        <w:t xml:space="preserve">Tulos</w:t>
      </w:r>
    </w:p>
    <w:p>
      <w:r>
        <w:t xml:space="preserve">Mikä tuotantoyhtiö oli mukana elokuvassa Wake of the Red Witch?</w:t>
      </w:r>
    </w:p>
    <w:p>
      <w:r>
        <w:rPr>
          <w:b/>
        </w:rPr>
        <w:t xml:space="preserve">Esimerkki 5.674</w:t>
      </w:r>
    </w:p>
    <w:p>
      <w:r>
        <w:t xml:space="preserve">Konteksti : Willie Earl Green tuomittiin vankilaan vuonna 1983 naisen murhasta eteläisessä Los Angelesin crack-ravintolassa, mutta todistajanlausuntojen muuttumisen jälkeen viranomaiset vapauttivat hänet vankilasta maaliskuussa 2008. Vastaus : murha</w:t>
      </w:r>
    </w:p>
    <w:p>
      <w:r>
        <w:rPr>
          <w:b/>
        </w:rPr>
        <w:t xml:space="preserve">Tulos</w:t>
      </w:r>
    </w:p>
    <w:p>
      <w:r>
        <w:t xml:space="preserve">Mihin rikokseen Willie Earl Greenin katsotaan syyllistyneen?</w:t>
      </w:r>
    </w:p>
    <w:p>
      <w:r>
        <w:rPr>
          <w:b/>
        </w:rPr>
        <w:t xml:space="preserve">Esimerkki 5.675</w:t>
      </w:r>
    </w:p>
    <w:p>
      <w:r>
        <w:t xml:space="preserve">Konteksti : Helmut-Schmidt-yliopisto (saksaksi Helmut-Schmidt-Universität) sijaitsee Hampurissa, Saksassa, ja se on saksalainen sotilasalan oppilaitos, joka perustettiin vuonna 1973 silloisen puolustusministerin Helmut Schmidtin aloitteesta. Vastaus: 1973</w:t>
      </w:r>
    </w:p>
    <w:p>
      <w:r>
        <w:rPr>
          <w:b/>
        </w:rPr>
        <w:t xml:space="preserve">Tulos</w:t>
      </w:r>
    </w:p>
    <w:p>
      <w:r>
        <w:t xml:space="preserve">Mikä vuosi oli Helmut Schmidtin yliopiston palvelukseenastumispäivä?</w:t>
      </w:r>
    </w:p>
    <w:p>
      <w:r>
        <w:rPr>
          <w:b/>
        </w:rPr>
        <w:t xml:space="preserve">Esimerkki 5.676</w:t>
      </w:r>
    </w:p>
    <w:p>
      <w:r>
        <w:t xml:space="preserve">Konteksti : Vampyyri Venetsiassa (Nosferatu a Venezia), joka tunnetaan myös nimellä Nosferatu Venetsiassa, on italialainen kauhuelokuva vuodelta 1988 ohjaus Augusto Caminito, pääosissa Klaus Kinski, Christopher Plummer ja Donald Pleasence. Vastaus : Nosferatu</w:t>
      </w:r>
    </w:p>
    <w:p>
      <w:r>
        <w:rPr>
          <w:b/>
        </w:rPr>
        <w:t xml:space="preserve">Tulos</w:t>
      </w:r>
    </w:p>
    <w:p>
      <w:r>
        <w:t xml:space="preserve">Mikä on Vampyyri Venetsiassa -elokuvan perusta?</w:t>
      </w:r>
    </w:p>
    <w:p>
      <w:r>
        <w:rPr>
          <w:b/>
        </w:rPr>
        <w:t xml:space="preserve">Esimerkki 5.677</w:t>
      </w:r>
    </w:p>
    <w:p>
      <w:r>
        <w:t xml:space="preserve">Konteksti : Olaf Wildeboer Faber (s. 4. maaliskuuta 1983 Sabadell, Katalonia, Espanja) on vapaauimari. Vastaus : Sabadell</w:t>
      </w:r>
    </w:p>
    <w:p>
      <w:r>
        <w:rPr>
          <w:b/>
        </w:rPr>
        <w:t xml:space="preserve">Tulos</w:t>
      </w:r>
    </w:p>
    <w:p>
      <w:r>
        <w:t xml:space="preserve">Mistä kaupungista Olaf Wildeboer on kotoisin?</w:t>
      </w:r>
    </w:p>
    <w:p>
      <w:r>
        <w:rPr>
          <w:b/>
        </w:rPr>
        <w:t xml:space="preserve">Esimerkki 5.678</w:t>
      </w:r>
    </w:p>
    <w:p>
      <w:r>
        <w:t xml:space="preserve">Konteksti : Mikael Granlund (s. 26. helmikuuta 1992) on suomalainen jääkiekkoammattilainen, joka pelaa Minnesota Wildissa National Hockey Leaguessa (NHL). Vastaus : Minnesota Wild</w:t>
      </w:r>
    </w:p>
    <w:p>
      <w:r>
        <w:rPr>
          <w:b/>
        </w:rPr>
        <w:t xml:space="preserve">Tulos</w:t>
      </w:r>
    </w:p>
    <w:p>
      <w:r>
        <w:t xml:space="preserve">Mihin joukkueeseen Mikael Granlund liittyy?</w:t>
      </w:r>
    </w:p>
    <w:p>
      <w:r>
        <w:rPr>
          <w:b/>
        </w:rPr>
        <w:t xml:space="preserve">Esimerkki 5.679</w:t>
      </w:r>
    </w:p>
    <w:p>
      <w:r>
        <w:t xml:space="preserve">Konteksti: Richard Rakowski valmistui Lehman Collegesta vuonna 1973 valtiotieteiden kandidaatiksi. Vastaus : Lehman College</w:t>
      </w:r>
    </w:p>
    <w:p>
      <w:r>
        <w:rPr>
          <w:b/>
        </w:rPr>
        <w:t xml:space="preserve">Tulos</w:t>
      </w:r>
    </w:p>
    <w:p>
      <w:r>
        <w:t xml:space="preserve">Minkä niminen yliopisto on kouluttanut Richard Rakowskia?</w:t>
      </w:r>
    </w:p>
    <w:p>
      <w:r>
        <w:rPr>
          <w:b/>
        </w:rPr>
        <w:t xml:space="preserve">Esimerkki 5.680</w:t>
      </w:r>
    </w:p>
    <w:p>
      <w:r>
        <w:t xml:space="preserve">Konteksti : Julie Gore (s. 5. elokuuta 1958) on walesilainen naispuolinen darts-pelaaja. Vastaus: Nainen</w:t>
      </w:r>
    </w:p>
    <w:p>
      <w:r>
        <w:rPr>
          <w:b/>
        </w:rPr>
        <w:t xml:space="preserve">Tulos</w:t>
      </w:r>
    </w:p>
    <w:p>
      <w:r>
        <w:t xml:space="preserve">Minkä sukupuolen Julie Gore on?</w:t>
      </w:r>
    </w:p>
    <w:p>
      <w:r>
        <w:rPr>
          <w:b/>
        </w:rPr>
        <w:t xml:space="preserve">Esimerkki 5.681</w:t>
      </w:r>
    </w:p>
    <w:p>
      <w:r>
        <w:t xml:space="preserve">Konteksti: T-28-panssarivaunu hyväksyttiin virallisesti 11. elokuuta 1933. Vastaus : 1933</w:t>
      </w:r>
    </w:p>
    <w:p>
      <w:r>
        <w:rPr>
          <w:b/>
        </w:rPr>
        <w:t xml:space="preserve">Tulos</w:t>
      </w:r>
    </w:p>
    <w:p>
      <w:r>
        <w:t xml:space="preserve">Minä vuonna T-28 otettiin käyttöön?</w:t>
      </w:r>
    </w:p>
    <w:p>
      <w:r>
        <w:rPr>
          <w:b/>
        </w:rPr>
        <w:t xml:space="preserve">Esimerkki 5.682</w:t>
      </w:r>
    </w:p>
    <w:p>
      <w:r>
        <w:t xml:space="preserve">Konteksti : Teacher Didn't Tell Me on brittiläinen televisiosarja, joka esitettiin BBC:llä vuonna 1957. Vastaus : BBC</w:t>
      </w:r>
    </w:p>
    <w:p>
      <w:r>
        <w:rPr>
          <w:b/>
        </w:rPr>
        <w:t xml:space="preserve">Tulos</w:t>
      </w:r>
    </w:p>
    <w:p>
      <w:r>
        <w:t xml:space="preserve">Mikä tuotantoyhtiö tai mitkä tuotantoyhtiöt loivat Teacher Didn't Tell Me:n?</w:t>
      </w:r>
    </w:p>
    <w:p>
      <w:r>
        <w:rPr>
          <w:b/>
        </w:rPr>
        <w:t xml:space="preserve">Esimerkki 5.683</w:t>
      </w:r>
    </w:p>
    <w:p>
      <w:r>
        <w:t xml:space="preserve">Konteksti : Francesco Mangione on italialaissyntyinen australialainen, joka on tuomittu 26-vuotiaan serkkunsa Denis Giuntan murhasta 5. helmikuuta 2002 hänen Williamstownin kodissaan. Vastaus: murha</w:t>
      </w:r>
    </w:p>
    <w:p>
      <w:r>
        <w:rPr>
          <w:b/>
        </w:rPr>
        <w:t xml:space="preserve">Tulos</w:t>
      </w:r>
    </w:p>
    <w:p>
      <w:r>
        <w:t xml:space="preserve">Mihin rikokseen Francesco Mangionen katsotaan syyllistyneen?</w:t>
      </w:r>
    </w:p>
    <w:p>
      <w:r>
        <w:rPr>
          <w:b/>
        </w:rPr>
        <w:t xml:space="preserve">Esimerkki 5.684</w:t>
      </w:r>
    </w:p>
    <w:p>
      <w:r>
        <w:t xml:space="preserve">Konteksti : Natale sul Nilo (Joulu Niilolla) on italialainen komediaelokuva vuodelta 2002, jonka on ohjannut Neri Parenti. Vastaus : Neri Parenti</w:t>
      </w:r>
    </w:p>
    <w:p>
      <w:r>
        <w:rPr>
          <w:b/>
        </w:rPr>
        <w:t xml:space="preserve">Tulos</w:t>
      </w:r>
    </w:p>
    <w:p>
      <w:r>
        <w:t xml:space="preserve">Kenellä oli ohjaajan rooli elokuvassa Natale sul Nilo?</w:t>
      </w:r>
    </w:p>
    <w:p>
      <w:r>
        <w:rPr>
          <w:b/>
        </w:rPr>
        <w:t xml:space="preserve">Esimerkki 5.685</w:t>
      </w:r>
    </w:p>
    <w:p>
      <w:r>
        <w:t xml:space="preserve">Konteksti : Pervis Ferris Young (24. maaliskuuta 1928 - 29. toukokuuta 2003) oli Pitcairnin saaren brittiläisen merentakaisen alueen tuomari vuosina 1967-1975. Vastaus : 29. toukokuuta 2003</w:t>
      </w:r>
    </w:p>
    <w:p>
      <w:r>
        <w:rPr>
          <w:b/>
        </w:rPr>
        <w:t xml:space="preserve">Tulos</w:t>
      </w:r>
    </w:p>
    <w:p>
      <w:r>
        <w:t xml:space="preserve">Mikä on Pervis Ferris Youngin kuolinpäivä?</w:t>
      </w:r>
    </w:p>
    <w:p>
      <w:r>
        <w:rPr>
          <w:b/>
        </w:rPr>
        <w:t xml:space="preserve">Esimerkki 5.686</w:t>
      </w:r>
    </w:p>
    <w:p>
      <w:r>
        <w:t xml:space="preserve">Konteksti: Above and Below on amerikkalaisen taiteilijan Maya Linin, Washingtonissa sijaitsevan Vietnamin veteraanien muistomerkin suunnittelijan, installaatio. Se on esillä Indianapolisin taidemuseossa Indianapolisissa, Indianassa, Yhdysvalloissa, ja sen omistaa Indianapolis Museum of Art. Vastaus : Indianapolisin taidemuseo</w:t>
      </w:r>
    </w:p>
    <w:p>
      <w:r>
        <w:rPr>
          <w:b/>
        </w:rPr>
        <w:t xml:space="preserve">Tulos</w:t>
      </w:r>
    </w:p>
    <w:p>
      <w:r>
        <w:t xml:space="preserve">Mikä on sen paikan nimi, josta löytyy Above and Below?</w:t>
      </w:r>
    </w:p>
    <w:p>
      <w:r>
        <w:rPr>
          <w:b/>
        </w:rPr>
        <w:t xml:space="preserve">Esimerkki 5.687</w:t>
      </w:r>
    </w:p>
    <w:p>
      <w:r>
        <w:t xml:space="preserve">Taustaa: Warner Bros. Television (WBTV) on Time Warneriin kuuluvan Warner Bros. Entertainmentin televisiotuotantoyksikkö. Vastaus : Time Warner</w:t>
      </w:r>
    </w:p>
    <w:p>
      <w:r>
        <w:rPr>
          <w:b/>
        </w:rPr>
        <w:t xml:space="preserve">Tulos</w:t>
      </w:r>
    </w:p>
    <w:p>
      <w:r>
        <w:t xml:space="preserve">Mihin yhtiöön Warner Bros. Television kuuluu?</w:t>
      </w:r>
    </w:p>
    <w:p>
      <w:r>
        <w:rPr>
          <w:b/>
        </w:rPr>
        <w:t xml:space="preserve">Esimerkki 5.688</w:t>
      </w:r>
    </w:p>
    <w:p>
      <w:r>
        <w:t xml:space="preserve">Konteksti: Puolan armeija otti aseen käyttöön vuonna 1985 nimellä ``RPG-76 Komar'', ja koska sen taistelukärki ei kykene läpäisemään nykyaikaisten länsimaisten panssarivaunujen etupanssaria, siitä tuli erikoisase, jota ei koskaan käytetä tavallisissa joukoissa. Vastaus: 1985</w:t>
      </w:r>
    </w:p>
    <w:p>
      <w:r>
        <w:rPr>
          <w:b/>
        </w:rPr>
        <w:t xml:space="preserve">Tulos</w:t>
      </w:r>
    </w:p>
    <w:p>
      <w:r>
        <w:t xml:space="preserve">Minä vuonna RPG-76 Komar otettiin käyttöön?</w:t>
      </w:r>
    </w:p>
    <w:p>
      <w:r>
        <w:rPr>
          <w:b/>
        </w:rPr>
        <w:t xml:space="preserve">Esimerkki 5.689</w:t>
      </w:r>
    </w:p>
    <w:p>
      <w:r>
        <w:t xml:space="preserve">Konteksti: Michael X tuomittiin murhasta vuonna 1972, ja hänet teloitettiin hirttämällä vuonna 1975 Port of Spainin kuninkaallisessa vankilassa. Vastaus: murha</w:t>
      </w:r>
    </w:p>
    <w:p>
      <w:r>
        <w:rPr>
          <w:b/>
        </w:rPr>
        <w:t xml:space="preserve">Tulos</w:t>
      </w:r>
    </w:p>
    <w:p>
      <w:r>
        <w:t xml:space="preserve">Mistä rikoksesta Michael X asetettiin syytteeseen?</w:t>
      </w:r>
    </w:p>
    <w:p>
      <w:r>
        <w:rPr>
          <w:b/>
        </w:rPr>
        <w:t xml:space="preserve">Esimerkki 5.690</w:t>
      </w:r>
    </w:p>
    <w:p>
      <w:r>
        <w:t xml:space="preserve">Konteksti : Vizefeldwebel Erich Buder (14. tammikuuta 1896 - 24. toukokuuta 1975) oli ensimmäisen maailmansodan lentäjä-ässä, joka saavutti kaksitoista ilmavoittoa. Vastaus : Ensimmäinen maailmansota</w:t>
      </w:r>
    </w:p>
    <w:p>
      <w:r>
        <w:rPr>
          <w:b/>
        </w:rPr>
        <w:t xml:space="preserve">Tulos</w:t>
      </w:r>
    </w:p>
    <w:p>
      <w:r>
        <w:t xml:space="preserve">Missä sodassa/taistelussa Erich Buder taisteli?</w:t>
      </w:r>
    </w:p>
    <w:p>
      <w:r>
        <w:rPr>
          <w:b/>
        </w:rPr>
        <w:t xml:space="preserve">Esimerkki 5.691</w:t>
      </w:r>
    </w:p>
    <w:p>
      <w:r>
        <w:t xml:space="preserve">Konteksti : James Ryan O'Neill (syntynyt Leigh Anthony Bridgart vuonna 1947) on australialainen tuomittu murhaaja ja epäilty sarjamurhaaja, joka istuu tällä hetkellä elinkautista tuomiota Tasmaniassa helmikuussa 1975 tekemästään murhasta. Vastaus : murha</w:t>
      </w:r>
    </w:p>
    <w:p>
      <w:r>
        <w:rPr>
          <w:b/>
        </w:rPr>
        <w:t xml:space="preserve">Tulos</w:t>
      </w:r>
    </w:p>
    <w:p>
      <w:r>
        <w:t xml:space="preserve">Mikä rikos johti James Ryan O'Neillin tuomitsemiseen?</w:t>
      </w:r>
    </w:p>
    <w:p>
      <w:r>
        <w:rPr>
          <w:b/>
        </w:rPr>
        <w:t xml:space="preserve">Esimerkki 5.692</w:t>
      </w:r>
    </w:p>
    <w:p>
      <w:r>
        <w:t xml:space="preserve">Konteksti : Clark Howell opiskeli Ateenassa sijaitsevassa Georgian yliopistossa (University of Georgia, UGA), jossa hän oli Phi Kappa Literary Societyn jäsen sekä Kappa Alpha Orderin Gamma Chapterin varhainen jäsen, ja valmistui vuonna 1883 A.B.-tutkinnon suorittaneena. Vastaus : University of Georgia</w:t>
      </w:r>
    </w:p>
    <w:p>
      <w:r>
        <w:rPr>
          <w:b/>
        </w:rPr>
        <w:t xml:space="preserve">Tulos</w:t>
      </w:r>
    </w:p>
    <w:p>
      <w:r>
        <w:t xml:space="preserve">Mikä oli Clark Howellin opiskelupaikka?</w:t>
      </w:r>
    </w:p>
    <w:p>
      <w:r>
        <w:rPr>
          <w:b/>
        </w:rPr>
        <w:t xml:space="preserve">Esimerkki 5.693</w:t>
      </w:r>
    </w:p>
    <w:p>
      <w:r>
        <w:t xml:space="preserve">Konteksti : A Cure for Wellness on Gore Verbinskin ohjaama ja Justin Haythen käsikirjoittama amerikkalainen yliluonnollinen kauhuelokuva. Vastaus : Gore Verbinski</w:t>
      </w:r>
    </w:p>
    <w:p>
      <w:r>
        <w:rPr>
          <w:b/>
        </w:rPr>
        <w:t xml:space="preserve">Tulos</w:t>
      </w:r>
    </w:p>
    <w:p>
      <w:r>
        <w:t xml:space="preserve">Kuka ohjasi elokuvan A Cure for Wellness?</w:t>
      </w:r>
    </w:p>
    <w:p>
      <w:r>
        <w:rPr>
          <w:b/>
        </w:rPr>
        <w:t xml:space="preserve">Esimerkki 5.694</w:t>
      </w:r>
    </w:p>
    <w:p>
      <w:r>
        <w:t xml:space="preserve">Konteksti : Linus Torvalds on naimisissa Tove Torvaldsin (o.s. Monni) kanssa, joka on kuusinkertainen Suomen mestari karatessa ja jonka hän tapasi syksyllä 1993. Vastaus : Tove Torvalds</w:t>
      </w:r>
    </w:p>
    <w:p>
      <w:r>
        <w:rPr>
          <w:b/>
        </w:rPr>
        <w:t xml:space="preserve">Tulos</w:t>
      </w:r>
    </w:p>
    <w:p>
      <w:r>
        <w:t xml:space="preserve">Mikä on Linus Torvaldsin puolison nimi?</w:t>
      </w:r>
    </w:p>
    <w:p>
      <w:r>
        <w:rPr>
          <w:b/>
        </w:rPr>
        <w:t xml:space="preserve">Esimerkki 5.695</w:t>
      </w:r>
    </w:p>
    <w:p>
      <w:r>
        <w:t xml:space="preserve">Konteksti : Paul Felix Schmidt (20. elokuuta (O.S. 7. elokuuta) 1916 -- 11. elokuuta 1984) oli virolainen kansainvälinen shakkimestari, shakkikirjailija ja kemisti. Vastaus : Kansainvälinen mestari</w:t>
      </w:r>
    </w:p>
    <w:p>
      <w:r>
        <w:rPr>
          <w:b/>
        </w:rPr>
        <w:t xml:space="preserve">Tulos</w:t>
      </w:r>
    </w:p>
    <w:p>
      <w:r>
        <w:t xml:space="preserve">Mikä palkinto myönnettiin Paul Felix Schmidtille?</w:t>
      </w:r>
    </w:p>
    <w:p>
      <w:r>
        <w:rPr>
          <w:b/>
        </w:rPr>
        <w:t xml:space="preserve">Esimerkki 5.696</w:t>
      </w:r>
    </w:p>
    <w:p>
      <w:r>
        <w:t xml:space="preserve">Asiayhteys: SABCA (Sociétés Anonyme Belge de Constructions Aéronautiques) on belgialainen ilmailu- ja avaruusalan yritys, joka on Dassault Groupin ja Storkin määräysvallassa. Vastaus : Dassault Group</w:t>
      </w:r>
    </w:p>
    <w:p>
      <w:r>
        <w:rPr>
          <w:b/>
        </w:rPr>
        <w:t xml:space="preserve">Tulos</w:t>
      </w:r>
    </w:p>
    <w:p>
      <w:r>
        <w:t xml:space="preserve">Mihin yhtiöön SABCA kuuluu?</w:t>
      </w:r>
    </w:p>
    <w:p>
      <w:r>
        <w:rPr>
          <w:b/>
        </w:rPr>
        <w:t xml:space="preserve">Esimerkki 5.697</w:t>
      </w:r>
    </w:p>
    <w:p>
      <w:r>
        <w:t xml:space="preserve">Konteksti : Ladies Almanack, tai Ladies Almanack: showing their Signs and their Tides; their Moons and their Changes; the Seasons as it is with them; their Eclipses and Equinoxes; as well as a full Record of diurnal and nocturnal Distempers, written &amp; illustrated by a lady of fashion, written by Djuna Barnes in 1928, is a roman à clef about a predominantly lesbian social circle centering on Natalie Clifford Barney's salon in Paris. Vastaus : Paris</w:t>
      </w:r>
    </w:p>
    <w:p>
      <w:r>
        <w:rPr>
          <w:b/>
        </w:rPr>
        <w:t xml:space="preserve">Tulos</w:t>
      </w:r>
    </w:p>
    <w:p>
      <w:r>
        <w:t xml:space="preserve">Missä paikassa Ladies Almanack on?</w:t>
      </w:r>
    </w:p>
    <w:p>
      <w:r>
        <w:rPr>
          <w:b/>
        </w:rPr>
        <w:t xml:space="preserve">Esimerkki 5.698</w:t>
      </w:r>
    </w:p>
    <w:p>
      <w:r>
        <w:t xml:space="preserve">Konteksti: My British Buddy on brittiläisen tv-sarjakuvan Dad's Army kuudennen sarjan toinen jakso, joka lähetettiin alun perin BBC 1:llä keskiviikkona 7. marraskuuta 1973. Vastaus : Dad's Army</w:t>
      </w:r>
    </w:p>
    <w:p>
      <w:r>
        <w:rPr>
          <w:b/>
        </w:rPr>
        <w:t xml:space="preserve">Tulos</w:t>
      </w:r>
    </w:p>
    <w:p>
      <w:r>
        <w:t xml:space="preserve">Mihin sarjaan jakso My British Buddy kuuluu?</w:t>
      </w:r>
    </w:p>
    <w:p>
      <w:r>
        <w:rPr>
          <w:b/>
        </w:rPr>
        <w:t xml:space="preserve">Esimerkki 5.699</w:t>
      </w:r>
    </w:p>
    <w:p>
      <w:r>
        <w:t xml:space="preserve">Konteksti : ISO 3166-2:BH on Bahrainin nimike ISO 3166-2:ssa, joka on osa Kansainvälisen standardisoimisjärjestön (ISO) julkaisemaa ISO 3166 -standardia, joka määrittelee koodit kaikkien ISO 3166-1:ssä koodattujen maiden tärkeimpien alajaotteluiden (esim. maakuntien tai osavaltioiden) nimille. Vastaus: Kansainvälinen standardisoimisjärjestö</w:t>
      </w:r>
    </w:p>
    <w:p>
      <w:r>
        <w:rPr>
          <w:b/>
        </w:rPr>
        <w:t xml:space="preserve">Tulos</w:t>
      </w:r>
    </w:p>
    <w:p>
      <w:r>
        <w:t xml:space="preserve">Kuka on laatinut ISO 3166-2:BH -standardit?</w:t>
      </w:r>
    </w:p>
    <w:p>
      <w:r>
        <w:rPr>
          <w:b/>
        </w:rPr>
        <w:t xml:space="preserve">Esimerkki 5.700</w:t>
      </w:r>
    </w:p>
    <w:p>
      <w:r>
        <w:t xml:space="preserve">Taustaa: Kun TUI UK sulautui First Choice Holidaysin kanssa syyskuussa 2007, siitä tuli osa TUI Travel PLC:tä. Uusi lomayhtiö jatkoi molempien omien lentoyhtiöiden (Thomsonfly ja First Choice Airways) toimintaa talven 2007 ja kesän 2008 ajan, kunnes ne yhdistettiin 1. marraskuuta 2008 Thomson Airwaysiksi. Vastaus : TUI Travel</w:t>
      </w:r>
    </w:p>
    <w:p>
      <w:r>
        <w:rPr>
          <w:b/>
        </w:rPr>
        <w:t xml:space="preserve">Tulos</w:t>
      </w:r>
    </w:p>
    <w:p>
      <w:r>
        <w:t xml:space="preserve">Mikä on Thomsonflyn emoyhtiö?</w:t>
      </w:r>
    </w:p>
    <w:p>
      <w:r>
        <w:rPr>
          <w:b/>
        </w:rPr>
        <w:t xml:space="preserve">Esimerkki 5.701</w:t>
      </w:r>
    </w:p>
    <w:p>
      <w:r>
        <w:t xml:space="preserve">Konteksti : Carl Holtz kuoli hiljaisesti Alzheimerin taudin aiheuttamiin komplikaatioihin varhain aamulla 8. heinäkuuta 2006. Vastaus : Alzheimerin tauti</w:t>
      </w:r>
    </w:p>
    <w:p>
      <w:r>
        <w:rPr>
          <w:b/>
        </w:rPr>
        <w:t xml:space="preserve">Tulos</w:t>
      </w:r>
    </w:p>
    <w:p>
      <w:r>
        <w:t xml:space="preserve">Mistä sairaudesta Carl Holtz kärsii?</w:t>
      </w:r>
    </w:p>
    <w:p>
      <w:r>
        <w:rPr>
          <w:b/>
        </w:rPr>
        <w:t xml:space="preserve">Esimerkki 5.702</w:t>
      </w:r>
    </w:p>
    <w:p>
      <w:r>
        <w:t xml:space="preserve">Konteksti : Beretta M9, virallisesti Pistol, Semiautomatic, 9mm, M9, on 9×19mm Parabellum -pistooli, jonka Yhdysvaltain asevoimat ottivat käyttöön vuonna 1985. Vastaus : 1985</w:t>
      </w:r>
    </w:p>
    <w:p>
      <w:r>
        <w:rPr>
          <w:b/>
        </w:rPr>
        <w:t xml:space="preserve">Tulos</w:t>
      </w:r>
    </w:p>
    <w:p>
      <w:r>
        <w:t xml:space="preserve">Mikä oli Beretta M9:n käyttöönottovuosi?</w:t>
      </w:r>
    </w:p>
    <w:p>
      <w:r>
        <w:rPr>
          <w:b/>
        </w:rPr>
        <w:t xml:space="preserve">Esimerkki 5.703</w:t>
      </w:r>
    </w:p>
    <w:p>
      <w:r>
        <w:t xml:space="preserve">Konteksti : Luigi Gorrini, MOVM (12. heinäkuuta 1917 -- 8. marraskuuta 2014), oli italialainen toisen maailmansodan hävittäjälentäjä Regia Aeronautican ja Aeronautica Nazionale Repubblicanan palveluksessa. Vastaus : Toinen maailmansota</w:t>
      </w:r>
    </w:p>
    <w:p>
      <w:r>
        <w:rPr>
          <w:b/>
        </w:rPr>
        <w:t xml:space="preserve">Tulos</w:t>
      </w:r>
    </w:p>
    <w:p>
      <w:r>
        <w:t xml:space="preserve">Mihin sotaan Luigi Gorrini osallistui?</w:t>
      </w:r>
    </w:p>
    <w:p>
      <w:r>
        <w:rPr>
          <w:b/>
        </w:rPr>
        <w:t xml:space="preserve">Esimerkki 5.704</w:t>
      </w:r>
    </w:p>
    <w:p>
      <w:r>
        <w:t xml:space="preserve">Heinrich Paepcke (11. joulukuuta 1910 - 17. lokakuuta 1942) oli toisen maailmansodan aikana Luftwaffen korkeasti palkittu majuri, joka oli yksi vain 882:sta rautaristin ja tammilehtien ritariristin saajasta. Vastaus : Toisessa maailmansodassa</w:t>
      </w:r>
    </w:p>
    <w:p>
      <w:r>
        <w:rPr>
          <w:b/>
        </w:rPr>
        <w:t xml:space="preserve">Tulos</w:t>
      </w:r>
    </w:p>
    <w:p>
      <w:r>
        <w:t xml:space="preserve">Missä sodassa Heinrich Paepcke palveli?</w:t>
      </w:r>
    </w:p>
    <w:p>
      <w:r>
        <w:rPr>
          <w:b/>
        </w:rPr>
        <w:t xml:space="preserve">Esimerkki 5.705</w:t>
      </w:r>
    </w:p>
    <w:p>
      <w:r>
        <w:t xml:space="preserve">Konteksti : Cecilia Johansdotter, Ruotsin kuningas, (k. 1193), on perinteinen nimi Ruotsin kuningas Kanut I:n puolisokuningattarelle ja Ruotsin kuningas Eric X:n äidille. Vastaus : Canute I, Ruotsi</w:t>
      </w:r>
    </w:p>
    <w:p>
      <w:r>
        <w:rPr>
          <w:b/>
        </w:rPr>
        <w:t xml:space="preserve">Tulos</w:t>
      </w:r>
    </w:p>
    <w:p>
      <w:r>
        <w:t xml:space="preserve">Mikä on Ruotsin Cecilia Johansdotterin puolison nimi?</w:t>
      </w:r>
    </w:p>
    <w:p>
      <w:r>
        <w:rPr>
          <w:b/>
        </w:rPr>
        <w:t xml:space="preserve">Esimerkki 5.706</w:t>
      </w:r>
    </w:p>
    <w:p>
      <w:r>
        <w:t xml:space="preserve">Konteksti : Joanna Rajkowska syntyi Bydgoszczissa, Puolassa, ja hän opiskeli maalausta Krakovan kuvataideakatemiassa (1988--1993) sekä taidehistoriaa Jagiellonian yliopistossa Krakovassa (1988--1993). Vastaus : Kuvataideakatemia</w:t>
      </w:r>
    </w:p>
    <w:p>
      <w:r>
        <w:rPr>
          <w:b/>
        </w:rPr>
        <w:t xml:space="preserve">Tulos</w:t>
      </w:r>
    </w:p>
    <w:p>
      <w:r>
        <w:t xml:space="preserve">Mikä on Joanna Rajkowskan kouluttaneen yliopiston nimi?</w:t>
      </w:r>
    </w:p>
    <w:p>
      <w:r>
        <w:rPr>
          <w:b/>
        </w:rPr>
        <w:t xml:space="preserve">Esimerkki 5.707</w:t>
      </w:r>
    </w:p>
    <w:p>
      <w:r>
        <w:t xml:space="preserve">Konteksti : Lars Gathenhielm kuoli vuonna 1718, 29-vuotiaana, tuberkuloosiin, mutta hänen luomansa merirosvoimperiumi jatkui hänen vaimonsa Ingela Hammarin johdolla. Vastaus : tuberkuloosi</w:t>
      </w:r>
    </w:p>
    <w:p>
      <w:r>
        <w:rPr>
          <w:b/>
        </w:rPr>
        <w:t xml:space="preserve">Tulos</w:t>
      </w:r>
    </w:p>
    <w:p>
      <w:r>
        <w:t xml:space="preserve">Mistä sairaudesta Lars Gathenhielm kärsii?</w:t>
      </w:r>
    </w:p>
    <w:p>
      <w:r>
        <w:rPr>
          <w:b/>
        </w:rPr>
        <w:t xml:space="preserve">Esimerkki 5.708</w:t>
      </w:r>
    </w:p>
    <w:p>
      <w:r>
        <w:t xml:space="preserve">Konteksti : Big Barda, hahmon rakkauden kohde, esiteltiin Mister Miracle #4:ssä (lokakuu 1971). Vastaus : Big Barda</w:t>
      </w:r>
    </w:p>
    <w:p>
      <w:r>
        <w:rPr>
          <w:b/>
        </w:rPr>
        <w:t xml:space="preserve">Tulos</w:t>
      </w:r>
    </w:p>
    <w:p>
      <w:r>
        <w:t xml:space="preserve">Mikä on herra Ihmeen puolison nimi?</w:t>
      </w:r>
    </w:p>
    <w:p>
      <w:r>
        <w:rPr>
          <w:b/>
        </w:rPr>
        <w:t xml:space="preserve">Esimerkki 5.709</w:t>
      </w:r>
    </w:p>
    <w:p>
      <w:r>
        <w:t xml:space="preserve">Konteksti : Isias, lisänimeltään Philostorgos tai Philostorgus (kreikaksi η Ισίας Φιλόστοργος, eli Isias, rakastava) oli kappadokialainen prinsessa, joka eli 1. vuosisadalla eaa. Hänestä tuli kommagenealaisen kuningas Antiokhos I Theosin kanssa solmimansa avioliiton kautta kommagenealainen kuningatar. Vastaus : Antiokhos I Theos Kommaagenealainen</w:t>
      </w:r>
    </w:p>
    <w:p>
      <w:r>
        <w:rPr>
          <w:b/>
        </w:rPr>
        <w:t xml:space="preserve">Tulos</w:t>
      </w:r>
    </w:p>
    <w:p>
      <w:r>
        <w:t xml:space="preserve">Mikä on Isiaksen puolison nimi?</w:t>
      </w:r>
    </w:p>
    <w:p>
      <w:r>
        <w:rPr>
          <w:b/>
        </w:rPr>
        <w:t xml:space="preserve">Esimerkki 5.710</w:t>
      </w:r>
    </w:p>
    <w:p>
      <w:r>
        <w:t xml:space="preserve">Konteksti : Isabel Weld Perkins (3. maaliskuuta 1876 - 3. marraskuuta 1948), joka tunnettiin avioliittonsa jälkeen useimmiten nimellä Isabel Anderson tai rouva Larz Anderson, oli Bostonin alueen perijätär ja kirjailija, joka jätti yleisölle perinnöksi muun muassa puiston ja kaksi museota. Vastaus : Larz Anderson</w:t>
      </w:r>
    </w:p>
    <w:p>
      <w:r>
        <w:rPr>
          <w:b/>
        </w:rPr>
        <w:t xml:space="preserve">Tulos</w:t>
      </w:r>
    </w:p>
    <w:p>
      <w:r>
        <w:t xml:space="preserve">Mikä on Isabel Weld Perkinsin puolison nimi?</w:t>
      </w:r>
    </w:p>
    <w:p>
      <w:r>
        <w:rPr>
          <w:b/>
        </w:rPr>
        <w:t xml:space="preserve">Esimerkki 5.711</w:t>
      </w:r>
    </w:p>
    <w:p>
      <w:r>
        <w:t xml:space="preserve">Konteksti : Darian King (s. 26. huhtikuuta 1992 Bridgetown) on barbadolainen tennispelaaja. Vastaus : Bridgetown</w:t>
      </w:r>
    </w:p>
    <w:p>
      <w:r>
        <w:rPr>
          <w:b/>
        </w:rPr>
        <w:t xml:space="preserve">Tulos</w:t>
      </w:r>
    </w:p>
    <w:p>
      <w:r>
        <w:t xml:space="preserve">Mistä kaupungista Darian King on kotoisin?</w:t>
      </w:r>
    </w:p>
    <w:p>
      <w:r>
        <w:rPr>
          <w:b/>
        </w:rPr>
        <w:t xml:space="preserve">Esimerkki 5.712</w:t>
      </w:r>
    </w:p>
    <w:p>
      <w:r>
        <w:t xml:space="preserve">Konteksti: Hans Lotter (17. marraskuuta 1917 - 21. marraskuuta 2008) oli toisen maailmansodan aikana Luftwaffen korkeasti palkittu yliluutnantti, jolle myönnettiin rautaristin ritariristi. Vastaus : Luftwaffe</w:t>
      </w:r>
    </w:p>
    <w:p>
      <w:r>
        <w:rPr>
          <w:b/>
        </w:rPr>
        <w:t xml:space="preserve">Tulos</w:t>
      </w:r>
    </w:p>
    <w:p>
      <w:r>
        <w:t xml:space="preserve">Missä sotilashaarassa Hans Lotter palveli?</w:t>
      </w:r>
    </w:p>
    <w:p>
      <w:r>
        <w:rPr>
          <w:b/>
        </w:rPr>
        <w:t xml:space="preserve">Esimerkki 5.713</w:t>
      </w:r>
    </w:p>
    <w:p>
      <w:r>
        <w:t xml:space="preserve">Konteksti: Wager Swayne (10. marraskuuta 1834 - 18. joulukuuta 1902) oli Yhdysvaltain sisällissodan aikana unionin armeijan eversti, joka nimitettiin lopulta unionin armeijan viimeiseksi vapaaehtoisten kenraalimajuriksi. Vastaus : Yhdysvaltain sisällissota</w:t>
      </w:r>
    </w:p>
    <w:p>
      <w:r>
        <w:rPr>
          <w:b/>
        </w:rPr>
        <w:t xml:space="preserve">Tulos</w:t>
      </w:r>
    </w:p>
    <w:p>
      <w:r>
        <w:t xml:space="preserve">Mihin konfliktiin Wager Swayne osallistui?</w:t>
      </w:r>
    </w:p>
    <w:p>
      <w:r>
        <w:rPr>
          <w:b/>
        </w:rPr>
        <w:t xml:space="preserve">Esimerkki 5.714</w:t>
      </w:r>
    </w:p>
    <w:p>
      <w:r>
        <w:t xml:space="preserve">Konteksti: My Living Doll on amerikkalainen tieteisfantasiallinen komediasarja, jota esitettiin 26 jakson ajan CBS:llä 27. syyskuuta 1964-17. maaliskuuta 1965. Vastaus : CBS</w:t>
      </w:r>
    </w:p>
    <w:p>
      <w:r>
        <w:rPr>
          <w:b/>
        </w:rPr>
        <w:t xml:space="preserve">Tulos</w:t>
      </w:r>
    </w:p>
    <w:p>
      <w:r>
        <w:t xml:space="preserve">Millä kanavalla My Living Doll esitettiin ensimmäisen kerran?</w:t>
      </w:r>
    </w:p>
    <w:p>
      <w:r>
        <w:rPr>
          <w:b/>
        </w:rPr>
        <w:t xml:space="preserve">Esimerkki 5.715</w:t>
      </w:r>
    </w:p>
    <w:p>
      <w:r>
        <w:t xml:space="preserve">Konteksti : Raymond Rallier du Baty (30. elokuuta 1881 - 7. toukokuuta 1978) oli ranskalainen merimies ja tutkimusmatkailija, joka oli kotoisin Lorientista Bretagnesta ja joka teki 1900-luvun alussa tutkimuksia Intian valtameren eteläosassa sijaitsevilla subantarktisilla Kerguelen-saarilla. Vastaus: 7. toukokuuta 1978</w:t>
      </w:r>
    </w:p>
    <w:p>
      <w:r>
        <w:rPr>
          <w:b/>
        </w:rPr>
        <w:t xml:space="preserve">Tulos</w:t>
      </w:r>
    </w:p>
    <w:p>
      <w:r>
        <w:t xml:space="preserve">Milloin Raymond Rallier du Baty kuoli?</w:t>
      </w:r>
    </w:p>
    <w:p>
      <w:r>
        <w:rPr>
          <w:b/>
        </w:rPr>
        <w:t xml:space="preserve">Esimerkki 5.716</w:t>
      </w:r>
    </w:p>
    <w:p>
      <w:r>
        <w:t xml:space="preserve">Konteksti : Lindisfarnen evankeliumit (Lontoo, British Library Cotton MS Nero D.IV) on valaistu käsikirjoitettu evankeliumikirja, joka valmistui noin vuonna 700 Northumberlandin rannikolla sijaitsevassa Lindisfarnen luostarissa ja joka on nyt esillä British Libraryssä Lontoossa. Vastaus: British Library</w:t>
      </w:r>
    </w:p>
    <w:p>
      <w:r>
        <w:rPr>
          <w:b/>
        </w:rPr>
        <w:t xml:space="preserve">Tulos</w:t>
      </w:r>
    </w:p>
    <w:p>
      <w:r>
        <w:t xml:space="preserve">Mikä on sen paikan nimi, josta Lindisfarnen evankeliumit löytyvät?</w:t>
      </w:r>
    </w:p>
    <w:p>
      <w:r>
        <w:rPr>
          <w:b/>
        </w:rPr>
        <w:t xml:space="preserve">Esimerkki 5.717</w:t>
      </w:r>
    </w:p>
    <w:p>
      <w:r>
        <w:t xml:space="preserve">Konteksti: Cory Blackwell (s. 27. maaliskuuta 1963) on yhdysvaltalainen entinen koripalloilija, jonka Seattle SuperSonics valitsi vuoden 1984 NBA-draftin toisella kierroksella (28.). Vastaus : Seattle SuperSonics</w:t>
      </w:r>
    </w:p>
    <w:p>
      <w:r>
        <w:rPr>
          <w:b/>
        </w:rPr>
        <w:t xml:space="preserve">Tulos</w:t>
      </w:r>
    </w:p>
    <w:p>
      <w:r>
        <w:t xml:space="preserve">Missä joukkueessa Cory Blackwell on?</w:t>
      </w:r>
    </w:p>
    <w:p>
      <w:r>
        <w:rPr>
          <w:b/>
        </w:rPr>
        <w:t xml:space="preserve">Esimerkki 5.718</w:t>
      </w:r>
    </w:p>
    <w:p>
      <w:r>
        <w:t xml:space="preserve">Konteksti : 3 Nights in the Desert on yhdysvaltalainen draamaelokuva vuodelta 2014 ohjaus Gabriel Cowan, käsikirjoitus Adam Chanzit, pääosissa Wes Bentley, Vincent Piazza ja Amber Tamblyn. Vastaus : Gabriel Cowan</w:t>
      </w:r>
    </w:p>
    <w:p>
      <w:r>
        <w:rPr>
          <w:b/>
        </w:rPr>
        <w:t xml:space="preserve">Tulos</w:t>
      </w:r>
    </w:p>
    <w:p>
      <w:r>
        <w:t xml:space="preserve">Kuka oli 3 yötä aavikolla -elokuvan pääohjaaja?</w:t>
      </w:r>
    </w:p>
    <w:p>
      <w:r>
        <w:rPr>
          <w:b/>
        </w:rPr>
        <w:t xml:space="preserve">Esimerkki 5.719</w:t>
      </w:r>
    </w:p>
    <w:p>
      <w:r>
        <w:t xml:space="preserve">Konteksti: Mieczysław Marcin Łuczak (s. 9. heinäkuuta 1955 Wieluń) on puolalainen poliitikko. Vastaus: poliitikko</w:t>
      </w:r>
    </w:p>
    <w:p>
      <w:r>
        <w:rPr>
          <w:b/>
        </w:rPr>
        <w:t xml:space="preserve">Tulos</w:t>
      </w:r>
    </w:p>
    <w:p>
      <w:r>
        <w:t xml:space="preserve">Mikä oli Mieczysław Marcin Łuczakin ura?</w:t>
      </w:r>
    </w:p>
    <w:p>
      <w:r>
        <w:rPr>
          <w:b/>
        </w:rPr>
        <w:t xml:space="preserve">Esimerkki 5.720</w:t>
      </w:r>
    </w:p>
    <w:p>
      <w:r>
        <w:t xml:space="preserve">Konteksti : Milan Šrejber (tšekkiläinen ääntäminen: (ˈmɪlan ˈʃrɛjbr̩)) (s. 30. joulukuuta 1963 Praha) on entinen tšekkoslovakialainen tennispelaaja, joka edusti kotimaataan Soulin kesäolympialaisissa 1988. Vastaus : Praha</w:t>
      </w:r>
    </w:p>
    <w:p>
      <w:r>
        <w:rPr>
          <w:b/>
        </w:rPr>
        <w:t xml:space="preserve">Tulos</w:t>
      </w:r>
    </w:p>
    <w:p>
      <w:r>
        <w:t xml:space="preserve">Mistä kaupungista Milan Šrejber on kotoisin?</w:t>
      </w:r>
    </w:p>
    <w:p>
      <w:r>
        <w:rPr>
          <w:b/>
        </w:rPr>
        <w:t xml:space="preserve">Esimerkki 5.721</w:t>
      </w:r>
    </w:p>
    <w:p>
      <w:r>
        <w:t xml:space="preserve">Konteksti : Edward F. Welch, Jr. (13. marraskuuta 1924 - 2. tammikuuta 2008) oli Yhdysvaltain laivaston kontra-amiraali, joka toimi suurimman osan kylmän sodan aikaa. Vastaus : Yhdysvaltain laivasto</w:t>
      </w:r>
    </w:p>
    <w:p>
      <w:r>
        <w:rPr>
          <w:b/>
        </w:rPr>
        <w:t xml:space="preserve">Tulos</w:t>
      </w:r>
    </w:p>
    <w:p>
      <w:r>
        <w:t xml:space="preserve">Missä asevoimissa Edward F. Welch, Jr. oli?</w:t>
      </w:r>
    </w:p>
    <w:p>
      <w:r>
        <w:rPr>
          <w:b/>
        </w:rPr>
        <w:t xml:space="preserve">Esimerkki 5.722</w:t>
      </w:r>
    </w:p>
    <w:p>
      <w:r>
        <w:t xml:space="preserve">Asiayhteys: HD 4313 b on ekstrasolaarinen planeetta, joka kiertää G-tyypin tähteä HD 4313 noin 447 valovuoden päässä Kalat-tähdistössä. Vastaus : Kalat</w:t>
      </w:r>
    </w:p>
    <w:p>
      <w:r>
        <w:rPr>
          <w:b/>
        </w:rPr>
        <w:t xml:space="preserve">Tulos</w:t>
      </w:r>
    </w:p>
    <w:p>
      <w:r>
        <w:t xml:space="preserve">Missä tähtikuviossa HD 4313 b sijaitsee?</w:t>
      </w:r>
    </w:p>
    <w:p>
      <w:r>
        <w:rPr>
          <w:b/>
        </w:rPr>
        <w:t xml:space="preserve">Esimerkki 5.723</w:t>
      </w:r>
    </w:p>
    <w:p>
      <w:r>
        <w:t xml:space="preserve">Konteksti : Dietmar Hopp (s. 26. huhtikuuta 1940) on saksalainen miljardööri-ohjelmistoyrittäjä. Vastaus: yrittäjä</w:t>
      </w:r>
    </w:p>
    <w:p>
      <w:r>
        <w:rPr>
          <w:b/>
        </w:rPr>
        <w:t xml:space="preserve">Tulos</w:t>
      </w:r>
    </w:p>
    <w:p>
      <w:r>
        <w:t xml:space="preserve">Millainen ammatti Dietmar Hoppilla on?</w:t>
      </w:r>
    </w:p>
    <w:p>
      <w:r>
        <w:rPr>
          <w:b/>
        </w:rPr>
        <w:t xml:space="preserve">Esimerkki 5.724</w:t>
      </w:r>
    </w:p>
    <w:p>
      <w:r>
        <w:t xml:space="preserve">Konteksti : Amiraali Mariot Arbuthnot (1711 -- 31. tammikuuta 1794) oli brittiläinen amiraali, joka johti kuninkaallisen laivaston Pohjois-Amerikan asemaa Yhdysvaltain itsenäisyyssodan aikana. Vastaus : Kuninkaallinen laivasto</w:t>
      </w:r>
    </w:p>
    <w:p>
      <w:r>
        <w:rPr>
          <w:b/>
        </w:rPr>
        <w:t xml:space="preserve">Tulos</w:t>
      </w:r>
    </w:p>
    <w:p>
      <w:r>
        <w:t xml:space="preserve">Mihin haaraan Mariot Arbuthnot kuului?</w:t>
      </w:r>
    </w:p>
    <w:p>
      <w:r>
        <w:rPr>
          <w:b/>
        </w:rPr>
        <w:t xml:space="preserve">Esimerkki 5.725</w:t>
      </w:r>
    </w:p>
    <w:p>
      <w:r>
        <w:t xml:space="preserve">Konteksti: Hans Bonath (25. maaliskuuta 1919 - 25. joulukuuta 2004) oli Luftwaffen korkeasti palkittu Hauptmann toisen maailmansodan aikana. Hän sai myös rautaristin ritariristin. Vastaus : Luftwaffe</w:t>
      </w:r>
    </w:p>
    <w:p>
      <w:r>
        <w:rPr>
          <w:b/>
        </w:rPr>
        <w:t xml:space="preserve">Tulos</w:t>
      </w:r>
    </w:p>
    <w:p>
      <w:r>
        <w:t xml:space="preserve">Missä armeijassa Hans Bonath palveli?</w:t>
      </w:r>
    </w:p>
    <w:p>
      <w:r>
        <w:rPr>
          <w:b/>
        </w:rPr>
        <w:t xml:space="preserve">Esimerkki 5.726</w:t>
      </w:r>
    </w:p>
    <w:p>
      <w:r>
        <w:t xml:space="preserve">Konteksti : Tämän viimeisen esiintymisen jälkeen Ray Heatherton alkoi osoittaa merkkejä Alzheimerin taudista. Vastaus : Alzheimerin tauti</w:t>
      </w:r>
    </w:p>
    <w:p>
      <w:r>
        <w:rPr>
          <w:b/>
        </w:rPr>
        <w:t xml:space="preserve">Tulos</w:t>
      </w:r>
    </w:p>
    <w:p>
      <w:r>
        <w:t xml:space="preserve">Mikä sairaus vaikutti Ray Heathertonin kuolemaan?</w:t>
      </w:r>
    </w:p>
    <w:p>
      <w:r>
        <w:rPr>
          <w:b/>
        </w:rPr>
        <w:t xml:space="preserve">Esimerkki 5.727</w:t>
      </w:r>
    </w:p>
    <w:p>
      <w:r>
        <w:t xml:space="preserve">Konteksti : France Culture on ranskalainen julkinen radiokanava, joka on osa Radio Francea. Vastaus : Radio France</w:t>
      </w:r>
    </w:p>
    <w:p>
      <w:r>
        <w:rPr>
          <w:b/>
        </w:rPr>
        <w:t xml:space="preserve">Tulos</w:t>
      </w:r>
    </w:p>
    <w:p>
      <w:r>
        <w:t xml:space="preserve">Mikä yritys on France Culture -yhtiön emoyhtiö?</w:t>
      </w:r>
    </w:p>
    <w:p>
      <w:r>
        <w:rPr>
          <w:b/>
        </w:rPr>
        <w:t xml:space="preserve">Esimerkki 5.728</w:t>
      </w:r>
    </w:p>
    <w:p>
      <w:r>
        <w:t xml:space="preserve">Konteksti : Gilbert Motier de La Fayette (1380 -- 22. helmikuuta 1462) La Fayetten, Pontgibaudin, Ayesin, Nébouzacin, Saint-Romainin ja Monteil Gelatin herra oli Ranskan marsalkka Hän kasvoi Bourbonin herttuan Ludvig II:n hovissa. Vastaus : Ranskan marsalkka</w:t>
      </w:r>
    </w:p>
    <w:p>
      <w:r>
        <w:rPr>
          <w:b/>
        </w:rPr>
        <w:t xml:space="preserve">Tulos</w:t>
      </w:r>
    </w:p>
    <w:p>
      <w:r>
        <w:t xml:space="preserve">Mikä palkinto myönnettiin Gilbert Motier de La Fayettelle?</w:t>
      </w:r>
    </w:p>
    <w:p>
      <w:r>
        <w:rPr>
          <w:b/>
        </w:rPr>
        <w:t xml:space="preserve">Esimerkki 5.729</w:t>
      </w:r>
    </w:p>
    <w:p>
      <w:r>
        <w:t xml:space="preserve">Konteksti : Ponmana Selvan on tamilinkielinen draamaelokuva vuodelta 1989, jonka on ohjannut P. Vasu. Vastaus : P. Vasu</w:t>
      </w:r>
    </w:p>
    <w:p>
      <w:r>
        <w:rPr>
          <w:b/>
        </w:rPr>
        <w:t xml:space="preserve">Tulos</w:t>
      </w:r>
    </w:p>
    <w:p>
      <w:r>
        <w:t xml:space="preserve">Kuka toimi ohjaajana elokuvassa Ponmana Selvan?</w:t>
      </w:r>
    </w:p>
    <w:p>
      <w:r>
        <w:rPr>
          <w:b/>
        </w:rPr>
        <w:t xml:space="preserve">Esimerkki 5.730</w:t>
      </w:r>
    </w:p>
    <w:p>
      <w:r>
        <w:t xml:space="preserve">Konteksti : Alex Puccio on Amerikan menestynein naispuolinen boulderointikilpailija. Vastaus: Nainen</w:t>
      </w:r>
    </w:p>
    <w:p>
      <w:r>
        <w:rPr>
          <w:b/>
        </w:rPr>
        <w:t xml:space="preserve">Tulos</w:t>
      </w:r>
    </w:p>
    <w:p>
      <w:r>
        <w:t xml:space="preserve">Mikä on Alex Puccion sukupuoli?</w:t>
      </w:r>
    </w:p>
    <w:p>
      <w:r>
        <w:rPr>
          <w:b/>
        </w:rPr>
        <w:t xml:space="preserve">Esimerkki 5.731</w:t>
      </w:r>
    </w:p>
    <w:p>
      <w:r>
        <w:t xml:space="preserve">Konteksti : Henry J. Muller, Jr. (s. 1917) on eläkkeellä oleva yhdysvaltalainen sotilas, joka palveli toisen maailmansodan aikana Yhdysvaltain armeijassa 11. ilmarynnäkködivisioonassa vuosina 1944-1945. Vastaus : Toisessa maailmansodassa</w:t>
      </w:r>
    </w:p>
    <w:p>
      <w:r>
        <w:rPr>
          <w:b/>
        </w:rPr>
        <w:t xml:space="preserve">Tulos</w:t>
      </w:r>
    </w:p>
    <w:p>
      <w:r>
        <w:t xml:space="preserve">Mihin sotaan tai taisteluun Henry J. Muller osallistui?</w:t>
      </w:r>
    </w:p>
    <w:p>
      <w:r>
        <w:rPr>
          <w:b/>
        </w:rPr>
        <w:t xml:space="preserve">Esimerkki 5.732</w:t>
      </w:r>
    </w:p>
    <w:p>
      <w:r>
        <w:t xml:space="preserve">ESO 510-G13 on spiraaligalaksi noin 150 miljoonan valovuoden päässä Hydran tähdistössä. Vastaus: Hydra</w:t>
      </w:r>
    </w:p>
    <w:p>
      <w:r>
        <w:rPr>
          <w:b/>
        </w:rPr>
        <w:t xml:space="preserve">Tulos</w:t>
      </w:r>
    </w:p>
    <w:p>
      <w:r>
        <w:t xml:space="preserve">Missä tähtikuviossa ESO 510-G13 sijaitsee?</w:t>
      </w:r>
    </w:p>
    <w:p>
      <w:r>
        <w:rPr>
          <w:b/>
        </w:rPr>
        <w:t xml:space="preserve">Esimerkki 5.733</w:t>
      </w:r>
    </w:p>
    <w:p>
      <w:r>
        <w:t xml:space="preserve">Konteksti : Se on sovitettu ranskalaiseksi elokuvaksi, Pariisin rakastavaiset (alkuperäinen ranskankielinen nimi Pot-Bouille) vuonna 1957, jonka on ohjannut Julien Duvivier ja jonka pääosissa ovat Gérard Philipe ja Anouk Aimée. Vastaus : Paris</w:t>
      </w:r>
    </w:p>
    <w:p>
      <w:r>
        <w:rPr>
          <w:b/>
        </w:rPr>
        <w:t xml:space="preserve">Tulos</w:t>
      </w:r>
    </w:p>
    <w:p>
      <w:r>
        <w:t xml:space="preserve">Missä paikassa Pot-Bouille on?</w:t>
      </w:r>
    </w:p>
    <w:p>
      <w:r>
        <w:rPr>
          <w:b/>
        </w:rPr>
        <w:t xml:space="preserve">Esimerkki 5.734</w:t>
      </w:r>
    </w:p>
    <w:p>
      <w:r>
        <w:t xml:space="preserve">Konteksti : Sinclair Scientific -laskin oli 12-toiminen, taskukokoinen tieteellinen laskin, joka esiteltiin vuonna 1974 ja joka alitti hinnaltaan huomattavasti muut tuolloin saatavilla olleet laskimet. Vastaus : 1974</w:t>
      </w:r>
    </w:p>
    <w:p>
      <w:r>
        <w:rPr>
          <w:b/>
        </w:rPr>
        <w:t xml:space="preserve">Tulos</w:t>
      </w:r>
    </w:p>
    <w:p>
      <w:r>
        <w:t xml:space="preserve">Minä vuonna Sinclair Scientific aloitti toimintansa?</w:t>
      </w:r>
    </w:p>
    <w:p>
      <w:r>
        <w:rPr>
          <w:b/>
        </w:rPr>
        <w:t xml:space="preserve">Esimerkki 5.735</w:t>
      </w:r>
    </w:p>
    <w:p>
      <w:r>
        <w:t xml:space="preserve">Asiayhteys : Sydneyn yliopiston Sydney Law School tarjoaa Sir Maurice Byers -palkinnon perustuslaillisen oikeuden asiantuntemuksesta. Vastaus : Sydney Law School</w:t>
      </w:r>
    </w:p>
    <w:p>
      <w:r>
        <w:rPr>
          <w:b/>
        </w:rPr>
        <w:t xml:space="preserve">Tulos</w:t>
      </w:r>
    </w:p>
    <w:p>
      <w:r>
        <w:t xml:space="preserve">Mikä korkeakoulu tai yliopisto liittyy Maurice Byersiin?</w:t>
      </w:r>
    </w:p>
    <w:p>
      <w:r>
        <w:rPr>
          <w:b/>
        </w:rPr>
        <w:t xml:space="preserve">Esimerkki 5.736</w:t>
      </w:r>
    </w:p>
    <w:p>
      <w:r>
        <w:t xml:space="preserve">Konteksti: New Yorkiin sijoittuva Thanks for Sharing keskittyy kolmeen henkilöön, jotka osallistuvat 12 askeleen prosessiin toipuakseen seksiriippuvuudestaan. Vastaus : New York City</w:t>
      </w:r>
    </w:p>
    <w:p>
      <w:r>
        <w:rPr>
          <w:b/>
        </w:rPr>
        <w:t xml:space="preserve">Tulos</w:t>
      </w:r>
    </w:p>
    <w:p>
      <w:r>
        <w:t xml:space="preserve">Missä paikassa Thanks for Sharing on olemassa?</w:t>
      </w:r>
    </w:p>
    <w:p>
      <w:r>
        <w:rPr>
          <w:b/>
        </w:rPr>
        <w:t xml:space="preserve">Esimerkki 5.737</w:t>
      </w:r>
    </w:p>
    <w:p>
      <w:r>
        <w:t xml:space="preserve">Tausta: ISIRI 7558 on Iranin standardointi- ja teollisuustutkimuslaitoksen (ISIRI) vuonna 2005 julkaisema standardi, joka perustuu direktiiviin 92/61/ETY ja direktiiviin 2002/24/EY. Vastaus: Iranin standardointi- ja teollisuustutkimuslaitos.</w:t>
      </w:r>
    </w:p>
    <w:p>
      <w:r>
        <w:rPr>
          <w:b/>
        </w:rPr>
        <w:t xml:space="preserve">Tulos</w:t>
      </w:r>
    </w:p>
    <w:p>
      <w:r>
        <w:t xml:space="preserve">Kuka asetti ISIRI 7558 -standardit?</w:t>
      </w:r>
    </w:p>
    <w:p>
      <w:r>
        <w:rPr>
          <w:b/>
        </w:rPr>
        <w:t xml:space="preserve">Esimerkki 5.738</w:t>
      </w:r>
    </w:p>
    <w:p>
      <w:r>
        <w:t xml:space="preserve">Konteksti : FF DIN on Albert-Jan Poolin vuonna 1995 suunnittelema realistinen sans-serif-tyyppinen kirjasintyyppi, joka perustuu saksalaisessa standardissa DIN 1451 määriteltyihin DIN-Mittelschrift ja DIN-Engschrift. Vastaus : DIN 1451</w:t>
      </w:r>
    </w:p>
    <w:p>
      <w:r>
        <w:rPr>
          <w:b/>
        </w:rPr>
        <w:t xml:space="preserve">Tulos</w:t>
      </w:r>
    </w:p>
    <w:p>
      <w:r>
        <w:t xml:space="preserve">Mikä on FF DIN:n perusta?</w:t>
      </w:r>
    </w:p>
    <w:p>
      <w:r>
        <w:rPr>
          <w:b/>
        </w:rPr>
        <w:t xml:space="preserve">Esimerkki 5.739</w:t>
      </w:r>
    </w:p>
    <w:p>
      <w:r>
        <w:t xml:space="preserve">Konteksti : Durgesh Nandinii on Sony TV:llä esitetty intialainen televisiosarja, joka perustuu löyhästi Bankim Chandra Chatterjeen romaaniin Durgeshnondini, joka on ensimmäinen bengalilainen romanssi ja ensimmäinen bengalinkielinen romaani, joka julkaistiin vuonna 1865. Vastaus: Sony</w:t>
      </w:r>
    </w:p>
    <w:p>
      <w:r>
        <w:rPr>
          <w:b/>
        </w:rPr>
        <w:t xml:space="preserve">Tulos</w:t>
      </w:r>
    </w:p>
    <w:p>
      <w:r>
        <w:t xml:space="preserve">Mikä on Durgesh Nandinii -elokuvan tuotantoyhtiö?</w:t>
      </w:r>
    </w:p>
    <w:p>
      <w:r>
        <w:rPr>
          <w:b/>
        </w:rPr>
        <w:t xml:space="preserve">Esimerkki 5.740</w:t>
      </w:r>
    </w:p>
    <w:p>
      <w:r>
        <w:t xml:space="preserve">Konteksti: KBS N (koreaksi KBS N) on Korean yleisradiojärjestelmän omistama eteläkorealainen yritys, joka tuottaa media-, lähetys- ja televiestintätuotteita muille kuin vapaasti vastaanotettaville verkoille, joita käytetään KBS:n vuonna 1996 rekisteröimän luvan nojalla, mukaan lukien Skylife- ja kaapelitelevisio- (KCTA) palveluntarjoajat. Vastaus : Korean Broadcasting System</w:t>
      </w:r>
    </w:p>
    <w:p>
      <w:r>
        <w:rPr>
          <w:b/>
        </w:rPr>
        <w:t xml:space="preserve">Tulos</w:t>
      </w:r>
    </w:p>
    <w:p>
      <w:r>
        <w:t xml:space="preserve">Mikä on KBS N:n emoyhtiö?</w:t>
      </w:r>
    </w:p>
    <w:p>
      <w:r>
        <w:rPr>
          <w:b/>
        </w:rPr>
        <w:t xml:space="preserve">Esimerkki 5.741</w:t>
      </w:r>
    </w:p>
    <w:p>
      <w:r>
        <w:t xml:space="preserve">Konteksti : V1668 Cygni oli vuonna 1978 Cygnuksen tähdistössä ilmestynyt nova, jonka suurin kirkkaus oli 6. näennäinen magnitudi. Vastaus : Cygnus</w:t>
      </w:r>
    </w:p>
    <w:p>
      <w:r>
        <w:rPr>
          <w:b/>
        </w:rPr>
        <w:t xml:space="preserve">Tulos</w:t>
      </w:r>
    </w:p>
    <w:p>
      <w:r>
        <w:t xml:space="preserve">Mihin tähtikuvioon V1668 Cygni kuuluu?</w:t>
      </w:r>
    </w:p>
    <w:p>
      <w:r>
        <w:rPr>
          <w:b/>
        </w:rPr>
        <w:t xml:space="preserve">Esimerkki 5.742</w:t>
      </w:r>
    </w:p>
    <w:p>
      <w:r>
        <w:t xml:space="preserve">Konteksti : White Corridors on Pat Jacksonin ohjaama brittiläinen draamaelokuva vuodelta 1951, joka perustuu Helen Ashtonin romaaniin. Vastaus : Helen Ashton</w:t>
      </w:r>
    </w:p>
    <w:p>
      <w:r>
        <w:rPr>
          <w:b/>
        </w:rPr>
        <w:t xml:space="preserve">Tulos</w:t>
      </w:r>
    </w:p>
    <w:p>
      <w:r>
        <w:t xml:space="preserve">Mikä on White Corridorsin perusta?</w:t>
      </w:r>
    </w:p>
    <w:p>
      <w:r>
        <w:rPr>
          <w:b/>
        </w:rPr>
        <w:t xml:space="preserve">Esimerkki 5.743</w:t>
      </w:r>
    </w:p>
    <w:p>
      <w:r>
        <w:t xml:space="preserve">Konteksti : 7.62×54mmR on Venäjän keisarikunnan kehittämä rihlattu kiväärin patruuna, joka otettiin käyttöön palveluspatruunana vuonna 1891. Vastaus : 1891</w:t>
      </w:r>
    </w:p>
    <w:p>
      <w:r>
        <w:rPr>
          <w:b/>
        </w:rPr>
        <w:t xml:space="preserve">Tulos</w:t>
      </w:r>
    </w:p>
    <w:p>
      <w:r>
        <w:t xml:space="preserve">Minä vuonna 7.62×54mmR tuli käyttöön?</w:t>
      </w:r>
    </w:p>
    <w:p>
      <w:r>
        <w:rPr>
          <w:b/>
        </w:rPr>
        <w:t xml:space="preserve">Esimerkki 5.744</w:t>
      </w:r>
    </w:p>
    <w:p>
      <w:r>
        <w:t xml:space="preserve">Konteksti : Jonathan Dasnières de Veigy (s. 5. tammikuuta 1987 Nîmes, Ranska) on ranskalainen tenniksen ammattilainen. Vastaus : Nîmes</w:t>
      </w:r>
    </w:p>
    <w:p>
      <w:r>
        <w:rPr>
          <w:b/>
        </w:rPr>
        <w:t xml:space="preserve">Tulos</w:t>
      </w:r>
    </w:p>
    <w:p>
      <w:r>
        <w:t xml:space="preserve">Mihin kaupunkiin Jonathan Dasnières de Veigy liittyy?</w:t>
      </w:r>
    </w:p>
    <w:p>
      <w:r>
        <w:rPr>
          <w:b/>
        </w:rPr>
        <w:t xml:space="preserve">Esimerkki 5.745</w:t>
      </w:r>
    </w:p>
    <w:p>
      <w:r>
        <w:t xml:space="preserve">Konteksti : François Sublet de Noyers (1589--1645), yksi kardinaali de Richelieun poliittisista luomuksista, joka sai asemansa ja poliittisen painoarvonsa kardinaalin johdonmukaisesta holhouksesta, oli Ludvig XIII:n valtiosihteeri ja hänen kuninkaanneuvostonsa jäsen. Vastaus: 1645</w:t>
      </w:r>
    </w:p>
    <w:p>
      <w:r>
        <w:rPr>
          <w:b/>
        </w:rPr>
        <w:t xml:space="preserve">Tulos</w:t>
      </w:r>
    </w:p>
    <w:p>
      <w:r>
        <w:t xml:space="preserve">Minä päivänä François Sublet de Noyers kuoli?</w:t>
      </w:r>
    </w:p>
    <w:p>
      <w:r>
        <w:rPr>
          <w:b/>
        </w:rPr>
        <w:t xml:space="preserve">Esimerkki 5.746</w:t>
      </w:r>
    </w:p>
    <w:p>
      <w:r>
        <w:t xml:space="preserve">Konteksti: Miesääni, joka sanoo "Anteeksi, saanko luvan tanssia tämän tanssin?" Lynsey de Paulin alkuperäisellä 1973 julkaistulla singlellä Won't Somebody Dance with Me, kuului Ed Stewartille. Vastaus: mies</w:t>
      </w:r>
    </w:p>
    <w:p>
      <w:r>
        <w:rPr>
          <w:b/>
        </w:rPr>
        <w:t xml:space="preserve">Tulos</w:t>
      </w:r>
    </w:p>
    <w:p>
      <w:r>
        <w:t xml:space="preserve">Mikä oli Ed Stewartin sukupuoli?</w:t>
      </w:r>
    </w:p>
    <w:p>
      <w:r>
        <w:rPr>
          <w:b/>
        </w:rPr>
        <w:t xml:space="preserve">Esimerkki 5.747</w:t>
      </w:r>
    </w:p>
    <w:p>
      <w:r>
        <w:t xml:space="preserve">Konteksti : Viimeinen kojootti on yhdysvaltalaisen rikoskirjailijan Michael Connellyn neljäs romaani, jossa näyttelee Los Angelesin etsivä Hieronymus ``Harry'' Boschia. Vastaus : Los Angeles</w:t>
      </w:r>
    </w:p>
    <w:p>
      <w:r>
        <w:rPr>
          <w:b/>
        </w:rPr>
        <w:t xml:space="preserve">Tulos</w:t>
      </w:r>
    </w:p>
    <w:p>
      <w:r>
        <w:t xml:space="preserve">Missä paikassa The Last Coyote on olemassa?</w:t>
      </w:r>
    </w:p>
    <w:p>
      <w:r>
        <w:rPr>
          <w:b/>
        </w:rPr>
        <w:t xml:space="preserve">Esimerkki 5.748</w:t>
      </w:r>
    </w:p>
    <w:p>
      <w:r>
        <w:t xml:space="preserve">Konteksti: Swami ja ystävät on intialaisen englanninkielisen romaanikirjailijan RK Narayanin (1906-2001) ensimmäinen romaanitrilogiasta. Vastaus: Intia</w:t>
      </w:r>
    </w:p>
    <w:p>
      <w:r>
        <w:rPr>
          <w:b/>
        </w:rPr>
        <w:t xml:space="preserve">Tulos</w:t>
      </w:r>
    </w:p>
    <w:p>
      <w:r>
        <w:t xml:space="preserve">Missä paikassa Swami ja ystävät ovat?</w:t>
      </w:r>
    </w:p>
    <w:p>
      <w:r>
        <w:rPr>
          <w:b/>
        </w:rPr>
        <w:t xml:space="preserve">Esimerkki 5.749</w:t>
      </w:r>
    </w:p>
    <w:p>
      <w:r>
        <w:t xml:space="preserve">Taustaa: Vuonna 2006 Venäjän hallitus sulautti 100 prosenttia Mikojanin osakkeista Iljushinin, Irkutin, Suhoin, Tupolevin ja Jakovlevin osakkeisiin uudeksi yhtiöksi nimeltä United Aircraft Corporation. Vastaus : United Aircraft Corporation</w:t>
      </w:r>
    </w:p>
    <w:p>
      <w:r>
        <w:rPr>
          <w:b/>
        </w:rPr>
        <w:t xml:space="preserve">Tulos</w:t>
      </w:r>
    </w:p>
    <w:p>
      <w:r>
        <w:t xml:space="preserve">Mikä on Mikoyanin emoyhtiö?</w:t>
      </w:r>
    </w:p>
    <w:p>
      <w:r>
        <w:rPr>
          <w:b/>
        </w:rPr>
        <w:t xml:space="preserve">Esimerkki 5.750</w:t>
      </w:r>
    </w:p>
    <w:p>
      <w:r>
        <w:t xml:space="preserve">Konteksti : Abell 754 on Hydran tähdistössä sijaitseva galaksijoukko, joka syntyi kahden pienemmän galaksijoukon törmäyksessä. Vastaus : Hydra</w:t>
      </w:r>
    </w:p>
    <w:p>
      <w:r>
        <w:rPr>
          <w:b/>
        </w:rPr>
        <w:t xml:space="preserve">Tulos</w:t>
      </w:r>
    </w:p>
    <w:p>
      <w:r>
        <w:t xml:space="preserve">Mikä oli Abell 754:n tähtikuvio?</w:t>
      </w:r>
    </w:p>
    <w:p>
      <w:r>
        <w:rPr>
          <w:b/>
        </w:rPr>
        <w:t xml:space="preserve">Esimerkki 5.751</w:t>
      </w:r>
    </w:p>
    <w:p>
      <w:r>
        <w:t xml:space="preserve">Taustaa : Bell Mobility on kanadalainen CDMA-, LTE- ja HSPA+-pohjainen langaton verkko (nimeltään Bell Cellular vuoteen 1993 asti) ja Bell Canadan divisioona, joka myy langattomia palveluja koko Kanadassa. Vastaus : Bell Canada</w:t>
      </w:r>
    </w:p>
    <w:p>
      <w:r>
        <w:rPr>
          <w:b/>
        </w:rPr>
        <w:t xml:space="preserve">Tulos</w:t>
      </w:r>
    </w:p>
    <w:p>
      <w:r>
        <w:t xml:space="preserve">Mihin yhtiöön Bell Mobility kuuluu?</w:t>
      </w:r>
    </w:p>
    <w:p>
      <w:r>
        <w:rPr>
          <w:b/>
        </w:rPr>
        <w:t xml:space="preserve">Esimerkki 5.752</w:t>
      </w:r>
    </w:p>
    <w:p>
      <w:r>
        <w:t xml:space="preserve">Konteksti: Jan de Leeuw'n muotokuva on varhaisnhollantilaisen mestarin Jan van Eyckin vuonna 1436 tekemä pieni öljymaalaus puulle, joka on nykyisin Wienin Kunsthistorisches Museumissa. Vastaus : Kunsthistorisches Museum</w:t>
      </w:r>
    </w:p>
    <w:p>
      <w:r>
        <w:rPr>
          <w:b/>
        </w:rPr>
        <w:t xml:space="preserve">Tulos</w:t>
      </w:r>
    </w:p>
    <w:p>
      <w:r>
        <w:t xml:space="preserve">Mikä on sen paikan nimi, josta löytyy Jan de Leeuw'n muotokuva?</w:t>
      </w:r>
    </w:p>
    <w:p>
      <w:r>
        <w:rPr>
          <w:b/>
        </w:rPr>
        <w:t xml:space="preserve">Esimerkki 5.753</w:t>
      </w:r>
    </w:p>
    <w:p>
      <w:r>
        <w:t xml:space="preserve">Konteksti : Max Beer kuoli tuberkuloosiin Lontoossa 30. huhtikuuta 1943. Vastaus: tuberkuloosi</w:t>
      </w:r>
    </w:p>
    <w:p>
      <w:r>
        <w:rPr>
          <w:b/>
        </w:rPr>
        <w:t xml:space="preserve">Tulos</w:t>
      </w:r>
    </w:p>
    <w:p>
      <w:r>
        <w:t xml:space="preserve">Mikä sairaus Max Beerillä oli elämänsä lopussa?</w:t>
      </w:r>
    </w:p>
    <w:p>
      <w:r>
        <w:rPr>
          <w:b/>
        </w:rPr>
        <w:t xml:space="preserve">Esimerkki 5.754</w:t>
      </w:r>
    </w:p>
    <w:p>
      <w:r>
        <w:t xml:space="preserve">Konteksti : Havergal Brian (syntynyt William Brian; 29. tammikuuta 1876 -- 28. marraskuuta 1972) oli brittiläinen klassinen säveltäjä. Vastaus: säveltäjä</w:t>
      </w:r>
    </w:p>
    <w:p>
      <w:r>
        <w:rPr>
          <w:b/>
        </w:rPr>
        <w:t xml:space="preserve">Tulos</w:t>
      </w:r>
    </w:p>
    <w:p>
      <w:r>
        <w:t xml:space="preserve">Millainen ammatti Havergal Brianilla on?</w:t>
      </w:r>
    </w:p>
    <w:p>
      <w:r>
        <w:rPr>
          <w:b/>
        </w:rPr>
        <w:t xml:space="preserve">Esimerkki 5.755</w:t>
      </w:r>
    </w:p>
    <w:p>
      <w:r>
        <w:t xml:space="preserve">Konteksti: Birdy Sweeney (14. kesäkuuta 1931 - 11. toukokuuta 1999) oli irlantilainen näyttelijä ja koomikko. Vastaus : 11. toukokuuta 1999</w:t>
      </w:r>
    </w:p>
    <w:p>
      <w:r>
        <w:rPr>
          <w:b/>
        </w:rPr>
        <w:t xml:space="preserve">Tulos</w:t>
      </w:r>
    </w:p>
    <w:p>
      <w:r>
        <w:t xml:space="preserve">Minä vuonna Birdy Sweeney kuoli?</w:t>
      </w:r>
    </w:p>
    <w:p>
      <w:r>
        <w:rPr>
          <w:b/>
        </w:rPr>
        <w:t xml:space="preserve">Esimerkki 5.756</w:t>
      </w:r>
    </w:p>
    <w:p>
      <w:r>
        <w:t xml:space="preserve">Konteksti : JBTV on tällä hetkellä televisiossa WJYS-62 Chicagossa keskiviikkoiltaisin klo 23.00 uusilla musiikkivideoilla ja suorilla JBTV-esityksillä. Vastaus : WJYS</w:t>
      </w:r>
    </w:p>
    <w:p>
      <w:r>
        <w:rPr>
          <w:b/>
        </w:rPr>
        <w:t xml:space="preserve">Tulos</w:t>
      </w:r>
    </w:p>
    <w:p>
      <w:r>
        <w:t xml:space="preserve">Mikä kanava lähettää JBTV:tä?</w:t>
      </w:r>
    </w:p>
    <w:p>
      <w:r>
        <w:rPr>
          <w:b/>
        </w:rPr>
        <w:t xml:space="preserve">Esimerkki 5.757</w:t>
      </w:r>
    </w:p>
    <w:p>
      <w:r>
        <w:t xml:space="preserve">Konteksti: Rakkaus on moniulotteinen asia keskittyy elämään ja rakkauteen San Franciscossa, Kaliforniassa. Vastaus : San Francisco</w:t>
      </w:r>
    </w:p>
    <w:p>
      <w:r>
        <w:rPr>
          <w:b/>
        </w:rPr>
        <w:t xml:space="preserve">Tulos</w:t>
      </w:r>
    </w:p>
    <w:p>
      <w:r>
        <w:t xml:space="preserve">Missä paikassa Rakkaus on moniulotteinen asia on olemassa?</w:t>
      </w:r>
    </w:p>
    <w:p>
      <w:r>
        <w:rPr>
          <w:b/>
        </w:rPr>
        <w:t xml:space="preserve">Esimerkki 5.758</w:t>
      </w:r>
    </w:p>
    <w:p>
      <w:r>
        <w:t xml:space="preserve">Konteksti : Amiraali Conway Hillyer Arnold, USN, oli Yhdysvaltain laivaston kontra-amiraali, joka johti Atlantin laivaston kolmatta laivuetta vuonna 1910. Vastaus : Yhdysvaltain laivasto</w:t>
      </w:r>
    </w:p>
    <w:p>
      <w:r>
        <w:rPr>
          <w:b/>
        </w:rPr>
        <w:t xml:space="preserve">Tulos</w:t>
      </w:r>
    </w:p>
    <w:p>
      <w:r>
        <w:t xml:space="preserve">Mihin sotilashaaraan Conway Hillyer Arnold kuuluu?</w:t>
      </w:r>
    </w:p>
    <w:p>
      <w:r>
        <w:rPr>
          <w:b/>
        </w:rPr>
        <w:t xml:space="preserve">Esimerkki 5.759</w:t>
      </w:r>
    </w:p>
    <w:p>
      <w:r>
        <w:t xml:space="preserve">Taustaa : Leo Baeck Institute, New Yorkissa sijaitseva saksankielisen juutalaisuuden historiaan keskittyvä tutkimuslaitos, myönsi 21. syyskuuta 2010 Angela Merkelille Leo Baeck -mitalin. Vastaus : Leo Baeck -mitali</w:t>
      </w:r>
    </w:p>
    <w:p>
      <w:r>
        <w:rPr>
          <w:b/>
        </w:rPr>
        <w:t xml:space="preserve">Tulos</w:t>
      </w:r>
    </w:p>
    <w:p>
      <w:r>
        <w:t xml:space="preserve">Minkä palkinnon Angela Merkel sai?</w:t>
      </w:r>
    </w:p>
    <w:p>
      <w:r>
        <w:rPr>
          <w:b/>
        </w:rPr>
        <w:t xml:space="preserve">Esimerkki 5.760</w:t>
      </w:r>
    </w:p>
    <w:p>
      <w:r>
        <w:t xml:space="preserve">Konteksti : Outwitting Trolls on William G. Tapplyn kirjoittama murhamysteeri, joka sijoittuu Bostoniin. Vastaus : Boston</w:t>
      </w:r>
    </w:p>
    <w:p>
      <w:r>
        <w:rPr>
          <w:b/>
        </w:rPr>
        <w:t xml:space="preserve">Tulos</w:t>
      </w:r>
    </w:p>
    <w:p>
      <w:r>
        <w:t xml:space="preserve">Missä paikassa Outwitting Trolls on olemassa?</w:t>
      </w:r>
    </w:p>
    <w:p>
      <w:r>
        <w:rPr>
          <w:b/>
        </w:rPr>
        <w:t xml:space="preserve">Esimerkki 5.761</w:t>
      </w:r>
    </w:p>
    <w:p>
      <w:r>
        <w:t xml:space="preserve">Konteksti : Gregory Kearney syntyi Farmingtonissa, Mainessa, vuonna 1957. Hän kävi Oak Grove-Coburn Schoolia Vassalborossa, Mainessa, ja Brigham Youngin yliopistoa Provossa, Utahissa, jossa hän oli Daily Universe -lehden henkilökunnan pilapiirtäjä. Vastaus: Brigham Youngin yliopisto</w:t>
      </w:r>
    </w:p>
    <w:p>
      <w:r>
        <w:rPr>
          <w:b/>
        </w:rPr>
        <w:t xml:space="preserve">Tulos</w:t>
      </w:r>
    </w:p>
    <w:p>
      <w:r>
        <w:t xml:space="preserve">Missä Gregory Kearney opiskeli tai työskenteli?</w:t>
      </w:r>
    </w:p>
    <w:p>
      <w:r>
        <w:rPr>
          <w:b/>
        </w:rPr>
        <w:t xml:space="preserve">Esimerkki 5.762</w:t>
      </w:r>
    </w:p>
    <w:p>
      <w:r>
        <w:t xml:space="preserve">Konteksti : Phil Woosnam kuoli 19. heinäkuuta 2013 Dunwoodyssa, Georgiassa eturauhassyöpään ja Alzheimerin tautiin liittyviin komplikaatioihin 80-vuotiaana. Vastaus : Alzheimerin tauti</w:t>
      </w:r>
    </w:p>
    <w:p>
      <w:r>
        <w:rPr>
          <w:b/>
        </w:rPr>
        <w:t xml:space="preserve">Tulos</w:t>
      </w:r>
    </w:p>
    <w:p>
      <w:r>
        <w:t xml:space="preserve">Mikä sairaus Phil Woosnamilla oli elämänsä lopussa?</w:t>
      </w:r>
    </w:p>
    <w:p>
      <w:r>
        <w:rPr>
          <w:b/>
        </w:rPr>
        <w:t xml:space="preserve">Esimerkki 5.763</w:t>
      </w:r>
    </w:p>
    <w:p>
      <w:r>
        <w:t xml:space="preserve">Konteksti : Sen täydellinen nimitys SKS-45 on alkukirjain sanoista Samozaryadnyj Karabin sistemy Simonova, 1945 (ven: Самозарядный карабин системы Симонова, 1945; Simonovin järjestelmän itselataava karbiini, 1945). Vastaus: 1945</w:t>
      </w:r>
    </w:p>
    <w:p>
      <w:r>
        <w:rPr>
          <w:b/>
        </w:rPr>
        <w:t xml:space="preserve">Tulos</w:t>
      </w:r>
    </w:p>
    <w:p>
      <w:r>
        <w:t xml:space="preserve">Mikä oli SKS:n virallinen hyväksymisvuosi?</w:t>
      </w:r>
    </w:p>
    <w:p>
      <w:r>
        <w:rPr>
          <w:b/>
        </w:rPr>
        <w:t xml:space="preserve">Esimerkki 5.764</w:t>
      </w:r>
    </w:p>
    <w:p>
      <w:r>
        <w:t xml:space="preserve">Taustaa : XTO Energyn osto vuonna 2010 teki ExxonMobilista Yhdysvaltain suurimman maakaasuntuottajan. Sen jälkeen XTO Energyn resurssivalikoima on kolminkertaistunut useiden yritysostojen myötä. Vastaus : ExxonMobil</w:t>
      </w:r>
    </w:p>
    <w:p>
      <w:r>
        <w:rPr>
          <w:b/>
        </w:rPr>
        <w:t xml:space="preserve">Tulos</w:t>
      </w:r>
    </w:p>
    <w:p>
      <w:r>
        <w:t xml:space="preserve">Mihin yhtiöön XTO Energy kuuluu?</w:t>
      </w:r>
    </w:p>
    <w:p>
      <w:r>
        <w:rPr>
          <w:b/>
        </w:rPr>
        <w:t xml:space="preserve">Esimerkki 5.765</w:t>
      </w:r>
    </w:p>
    <w:p>
      <w:r>
        <w:t xml:space="preserve">Konteksti : Bravia Chaimite on portugalilaisen Bravia-yhtiön valmistama panssariajoneuvo, jossa on nelivetoakselit ja jota Portugalin armeija käytti Portugalin siirtomaasodissa Angolassa, Mosambikissa ja Portugalin Guineassa vuodesta 1967 vuoteen 1974, jolloin se päättyi. Vastaus: 1967</w:t>
      </w:r>
    </w:p>
    <w:p>
      <w:r>
        <w:rPr>
          <w:b/>
        </w:rPr>
        <w:t xml:space="preserve">Tulos</w:t>
      </w:r>
    </w:p>
    <w:p>
      <w:r>
        <w:t xml:space="preserve">Minä vuonna Bravia Chaimite otettiin käyttöön?</w:t>
      </w:r>
    </w:p>
    <w:p>
      <w:r>
        <w:rPr>
          <w:b/>
        </w:rPr>
        <w:t xml:space="preserve">Esimerkki 5.766</w:t>
      </w:r>
    </w:p>
    <w:p>
      <w:r>
        <w:t xml:space="preserve">Konteksti : ISO 3166-2:YE on Jemenin nimike ISO 3166-2:ssa, joka on osa Kansainvälisen standardisoimisjärjestön (ISO) julkaisemaa ISO 3166 -standardia, joka määrittelee koodit kaikkien ISO 3166-1:ssä koodattujen maiden tärkeimpien alajaotteluiden (esim. maakuntien tai osavaltioiden) nimille. Vastaus: Kansainvälinen standardisoimisjärjestö</w:t>
      </w:r>
    </w:p>
    <w:p>
      <w:r>
        <w:rPr>
          <w:b/>
        </w:rPr>
        <w:t xml:space="preserve">Tulos</w:t>
      </w:r>
    </w:p>
    <w:p>
      <w:r>
        <w:t xml:space="preserve">Kuka on laatinut ISO 3166-2:YE -standardit?</w:t>
      </w:r>
    </w:p>
    <w:p>
      <w:r>
        <w:rPr>
          <w:b/>
        </w:rPr>
        <w:t xml:space="preserve">Esimerkki 5.767</w:t>
      </w:r>
    </w:p>
    <w:p>
      <w:r>
        <w:t xml:space="preserve">Konteksti : Sokeat kaverit (unkariksi Vakvagányok) on Péter Tímárin ohjaama unkarilainen draamaelokuva vuodelta 2001. Vastaus : Péter Tímár</w:t>
      </w:r>
    </w:p>
    <w:p>
      <w:r>
        <w:rPr>
          <w:b/>
        </w:rPr>
        <w:t xml:space="preserve">Tulos</w:t>
      </w:r>
    </w:p>
    <w:p>
      <w:r>
        <w:t xml:space="preserve">Kuka toimi Blind Guysin ohjaajana?</w:t>
      </w:r>
    </w:p>
    <w:p>
      <w:r>
        <w:rPr>
          <w:b/>
        </w:rPr>
        <w:t xml:space="preserve">Esimerkki 5.768</w:t>
      </w:r>
    </w:p>
    <w:p>
      <w:r>
        <w:t xml:space="preserve">Konteksti: Mohammad Ali Khan Mohmand(19. tammikuuta 1958 - 2. marraskuuta 2012) oli pakistanilainen poliitikko. Vastaus : 2012</w:t>
      </w:r>
    </w:p>
    <w:p>
      <w:r>
        <w:rPr>
          <w:b/>
        </w:rPr>
        <w:t xml:space="preserve">Tulos</w:t>
      </w:r>
    </w:p>
    <w:p>
      <w:r>
        <w:t xml:space="preserve">Minä päivänä Mohammad Ali Khan Mohmand kuoli?</w:t>
      </w:r>
    </w:p>
    <w:p>
      <w:r>
        <w:rPr>
          <w:b/>
        </w:rPr>
        <w:t xml:space="preserve">Esimerkki 5.769</w:t>
      </w:r>
    </w:p>
    <w:p>
      <w:r>
        <w:t xml:space="preserve">Konteksti : Erään toisen kerran Tiikeri yritti matkia supersankaria, "Naamioitunutta rikollista", ja aiheutti sekasortoa Sata-aariseen metsään. Vastaus: Sata hehtaarin metsä</w:t>
      </w:r>
    </w:p>
    <w:p>
      <w:r>
        <w:rPr>
          <w:b/>
        </w:rPr>
        <w:t xml:space="preserve">Tulos</w:t>
      </w:r>
    </w:p>
    <w:p>
      <w:r>
        <w:t xml:space="preserve">Mistä kaupungista Tigger on kotoisin?</w:t>
      </w:r>
    </w:p>
    <w:p>
      <w:r>
        <w:rPr>
          <w:b/>
        </w:rPr>
        <w:t xml:space="preserve">Esimerkki 5.770</w:t>
      </w:r>
    </w:p>
    <w:p>
      <w:r>
        <w:t xml:space="preserve">Konteksti: John Bardeen syntyi Madisonissa, Wisconsinissa 23. toukokuuta 1908. Vastaus : Madison</w:t>
      </w:r>
    </w:p>
    <w:p>
      <w:r>
        <w:rPr>
          <w:b/>
        </w:rPr>
        <w:t xml:space="preserve">Tulos</w:t>
      </w:r>
    </w:p>
    <w:p>
      <w:r>
        <w:t xml:space="preserve">Mihin kaupunkiin John Bardeen liittyy?</w:t>
      </w:r>
    </w:p>
    <w:p>
      <w:r>
        <w:rPr>
          <w:b/>
        </w:rPr>
        <w:t xml:space="preserve">Esimerkki 5.771</w:t>
      </w:r>
    </w:p>
    <w:p>
      <w:r>
        <w:t xml:space="preserve">Konteksti : Evankeliumit viittaavat myös siihen, että hän oli Salomen aviomies: kun Markuksen 15:40:ssä mainitaan ristiinnaulitsemisessa läsnä olleista naisista "Maria Magdaleena ja Maria, Jaakobin, pienemmän, ja Jooseksen äiti, ja Salome", niin Matteuksen 27:56:n rinnakkaisessa kohdassa on "Maria Magdaleena ja Maria, Jaakobin ja Jooseksen äiti, ja Sebedeuksen lasten äiti". Vastaus: Salome</w:t>
      </w:r>
    </w:p>
    <w:p>
      <w:r>
        <w:rPr>
          <w:b/>
        </w:rPr>
        <w:t xml:space="preserve">Tulos</w:t>
      </w:r>
    </w:p>
    <w:p>
      <w:r>
        <w:t xml:space="preserve">Mikä on Sebedeuksen puolison nimi?</w:t>
      </w:r>
    </w:p>
    <w:p>
      <w:r>
        <w:rPr>
          <w:b/>
        </w:rPr>
        <w:t xml:space="preserve">Esimerkki 5.772</w:t>
      </w:r>
    </w:p>
    <w:p>
      <w:r>
        <w:t xml:space="preserve">Context : Documentaries to Inspire Social Change, NFP (DISC) tuotti elokuvan Sifuna Okwethu osana laajempaa kamppailua, jolla pyritään puuttumaan vakavaan maata koskevaan epätasa-arvoon Etelä-Afrikassa. Vastaus: Etelä-Afrikka</w:t>
      </w:r>
    </w:p>
    <w:p>
      <w:r>
        <w:rPr>
          <w:b/>
        </w:rPr>
        <w:t xml:space="preserve">Tulos</w:t>
      </w:r>
    </w:p>
    <w:p>
      <w:r>
        <w:t xml:space="preserve">Missä paikassa Sifuna Okwethu on olemassa?</w:t>
      </w:r>
    </w:p>
    <w:p>
      <w:r>
        <w:rPr>
          <w:b/>
        </w:rPr>
        <w:t xml:space="preserve">Esimerkki 5.773</w:t>
      </w:r>
    </w:p>
    <w:p>
      <w:r>
        <w:t xml:space="preserve">Taustaa : Marraskuun 2011 Myanmarin maanjäristys oli keskisuuren, 5,9 magnitudin (Mw) maanjäristys, jonka keskus oli Myanmarissa, noin 130 km itään Manipurin pääkaupungista Imphalista, Intiasta, 21. marraskuuta 2011 klo 09.45 paikallista aikaa. Vastaus : 21. marraskuuta 2011</w:t>
      </w:r>
    </w:p>
    <w:p>
      <w:r>
        <w:rPr>
          <w:b/>
        </w:rPr>
        <w:t xml:space="preserve">Tulos</w:t>
      </w:r>
    </w:p>
    <w:p>
      <w:r>
        <w:t xml:space="preserve">Mikä oli marraskuun 2011 Myanmarin maanjäristyksen päivämäärä?</w:t>
      </w:r>
    </w:p>
    <w:p>
      <w:r>
        <w:rPr>
          <w:b/>
        </w:rPr>
        <w:t xml:space="preserve">Esimerkki 5.774</w:t>
      </w:r>
    </w:p>
    <w:p>
      <w:r>
        <w:t xml:space="preserve">Konteksti : Johann Nepomuk Hummel (14. marraskuuta 1778 - 17. lokakuuta 1837) oli itävaltalainen säveltäjä ja virtuoosimainen pianisti. Vastaus : säveltäjä</w:t>
      </w:r>
    </w:p>
    <w:p>
      <w:r>
        <w:rPr>
          <w:b/>
        </w:rPr>
        <w:t xml:space="preserve">Tulos</w:t>
      </w:r>
    </w:p>
    <w:p>
      <w:r>
        <w:t xml:space="preserve">Mikä oli Johann Nepomuk Hummelin ammatti?</w:t>
      </w:r>
    </w:p>
    <w:p>
      <w:r>
        <w:rPr>
          <w:b/>
        </w:rPr>
        <w:t xml:space="preserve">Esimerkki 5.775</w:t>
      </w:r>
    </w:p>
    <w:p>
      <w:r>
        <w:t xml:space="preserve">Konteksti : Saatuaan New Yorkin poliisilaitoksen kunniamitalin ja työkyvyttömyyseläkkeen Serpico eroaa poliisivoimista ja muuttaa Sveitsiin. Vastaus : New Yorkiin</w:t>
      </w:r>
    </w:p>
    <w:p>
      <w:r>
        <w:rPr>
          <w:b/>
        </w:rPr>
        <w:t xml:space="preserve">Tulos</w:t>
      </w:r>
    </w:p>
    <w:p>
      <w:r>
        <w:t xml:space="preserve">Missä paikassa Serpico on olemassa?</w:t>
      </w:r>
    </w:p>
    <w:p>
      <w:r>
        <w:rPr>
          <w:b/>
        </w:rPr>
        <w:t xml:space="preserve">Esimerkki 5.776</w:t>
      </w:r>
    </w:p>
    <w:p>
      <w:r>
        <w:t xml:space="preserve">Konteksti: Amiraali John de Mestre Hutchison CVO CMG AdC (4. syyskuuta 1862 - 9. lokakuuta 1932) oli kuninkaallisen laivaston upseeri, joka toimi korkeissa tehtävissä 1900-luvun alkupuolella. Vastaus : Kuninkaallinen laivasto</w:t>
      </w:r>
    </w:p>
    <w:p>
      <w:r>
        <w:rPr>
          <w:b/>
        </w:rPr>
        <w:t xml:space="preserve">Tulos</w:t>
      </w:r>
    </w:p>
    <w:p>
      <w:r>
        <w:t xml:space="preserve">Mihin sotilashaaraan John de Mestre Hutchison kuuluu?</w:t>
      </w:r>
    </w:p>
    <w:p>
      <w:r>
        <w:rPr>
          <w:b/>
        </w:rPr>
        <w:t xml:space="preserve">Esimerkki 5.777</w:t>
      </w:r>
    </w:p>
    <w:p>
      <w:r>
        <w:t xml:space="preserve">Konteksti : Arnošt Kreuz (tai Ernst Kreuz, 9. toukokuuta 1912 - 9. helmikuuta 1974) oli saksalaistaustainen tšekkiläinen jalkapallohyökkääjä, joka pelasi Tšekkoslovakian joukkueessa vuoden 1938 jalkapallon maailmanmestaruuskilpailuissa. Vastaus : 9. helmikuuta 1974</w:t>
      </w:r>
    </w:p>
    <w:p>
      <w:r>
        <w:rPr>
          <w:b/>
        </w:rPr>
        <w:t xml:space="preserve">Tulos</w:t>
      </w:r>
    </w:p>
    <w:p>
      <w:r>
        <w:t xml:space="preserve">Mikä oli Arnošt Kreuzin kuolinpäivä?</w:t>
      </w:r>
    </w:p>
    <w:p>
      <w:r>
        <w:rPr>
          <w:b/>
        </w:rPr>
        <w:t xml:space="preserve">Esimerkki 5.778</w:t>
      </w:r>
    </w:p>
    <w:p>
      <w:r>
        <w:t xml:space="preserve">Konteksti : František Fuka (lausutaan (ˈfrancɪʃɛk ˈfuka)) (9. lokakuuta 1968 Praha) on tšekkiläinen tietokoneohjelmoija ja muusikko. Vastaus : Praha</w:t>
      </w:r>
    </w:p>
    <w:p>
      <w:r>
        <w:rPr>
          <w:b/>
        </w:rPr>
        <w:t xml:space="preserve">Tulos</w:t>
      </w:r>
    </w:p>
    <w:p>
      <w:r>
        <w:t xml:space="preserve">Mihin kaupunkiin František Fuka liittyy?</w:t>
      </w:r>
    </w:p>
    <w:p>
      <w:r>
        <w:rPr>
          <w:b/>
        </w:rPr>
        <w:t xml:space="preserve">Esimerkki 5.779</w:t>
      </w:r>
    </w:p>
    <w:p>
      <w:r>
        <w:t xml:space="preserve">Konteksti : Carabobon taistelussa 24. kesäkuuta 1821 taistelivat itsenäisyystaistelijat, joita johti venezuelalainen kenraali Simón Bolívar, ja kuninkaalliset joukot, joita johti espanjalainen sotamarsalkka Miguel de la Torre. Vastaus: 24. kesäkuuta 1821</w:t>
      </w:r>
    </w:p>
    <w:p>
      <w:r>
        <w:rPr>
          <w:b/>
        </w:rPr>
        <w:t xml:space="preserve">Tulos</w:t>
      </w:r>
    </w:p>
    <w:p>
      <w:r>
        <w:t xml:space="preserve">Mikä on päivämäärä, jolloin Carabobon taistelu tapahtui?</w:t>
      </w:r>
    </w:p>
    <w:p>
      <w:r>
        <w:rPr>
          <w:b/>
        </w:rPr>
        <w:t xml:space="preserve">Esimerkki 5.780</w:t>
      </w:r>
    </w:p>
    <w:p>
      <w:r>
        <w:t xml:space="preserve">Konteksti : Kuvanveistoharjoittelun jälkeen vuosina 1963-1966 Mario Luisettin työpajassa Roberto Mangú opiskeli École nationale supérieure des Beaux-Artsissa, jossa hän suoritti arkkitehtuurin tutkinnon. Vastaus : École nationale supérieure des Beaux-Arts.</w:t>
      </w:r>
    </w:p>
    <w:p>
      <w:r>
        <w:rPr>
          <w:b/>
        </w:rPr>
        <w:t xml:space="preserve">Tulos</w:t>
      </w:r>
    </w:p>
    <w:p>
      <w:r>
        <w:t xml:space="preserve">Missä yliopistossa Roberto Mangú opiskeli?</w:t>
      </w:r>
    </w:p>
    <w:p>
      <w:r>
        <w:rPr>
          <w:b/>
        </w:rPr>
        <w:t xml:space="preserve">Esimerkki 5.781</w:t>
      </w:r>
    </w:p>
    <w:p>
      <w:r>
        <w:t xml:space="preserve">Taustaa : QBZ-95:tä havainnoitiin ensimmäisen kerran Kiinan ulkopuolella 1. heinäkuuta 1997, kun Yhdistynyt kuningaskunta siirsi Hongkongin suvereniteetin Kiinan kansantasavallalle. Vastaus: 1997</w:t>
      </w:r>
    </w:p>
    <w:p>
      <w:r>
        <w:rPr>
          <w:b/>
        </w:rPr>
        <w:t xml:space="preserve">Tulos</w:t>
      </w:r>
    </w:p>
    <w:p>
      <w:r>
        <w:t xml:space="preserve">Minä vuonna QBZ-95 otettiin käyttöön?</w:t>
      </w:r>
    </w:p>
    <w:p>
      <w:r>
        <w:rPr>
          <w:b/>
        </w:rPr>
        <w:t xml:space="preserve">Esimerkki 5.782</w:t>
      </w:r>
    </w:p>
    <w:p>
      <w:r>
        <w:t xml:space="preserve">Konteksti : Martin Bayne on Parkinsonin tautia sairastava bloggaaja ja avustetun asumisen puolestapuhuja. Vastaus : Parkinsonin tauti</w:t>
      </w:r>
    </w:p>
    <w:p>
      <w:r>
        <w:rPr>
          <w:b/>
        </w:rPr>
        <w:t xml:space="preserve">Tulos</w:t>
      </w:r>
    </w:p>
    <w:p>
      <w:r>
        <w:t xml:space="preserve">Mikä sairaus Martin Baynella oli?</w:t>
      </w:r>
    </w:p>
    <w:p>
      <w:r>
        <w:rPr>
          <w:b/>
        </w:rPr>
        <w:t xml:space="preserve">Esimerkki 5.783</w:t>
      </w:r>
    </w:p>
    <w:p>
      <w:r>
        <w:t xml:space="preserve">Konteksti: Montague Shadworth Seymour Moore VC (9. lokakuuta 1896 - 12. syyskuuta 1966) oli englantilainen Victorian ristin saaja, joka on korkein ja arvostetuin palkinto, joka voidaan myöntää Britannian ja Kansainyhteisön joukoille urhoollisuudesta vihollisen edessä. Vastaus : Victoria Cross</w:t>
      </w:r>
    </w:p>
    <w:p>
      <w:r>
        <w:rPr>
          <w:b/>
        </w:rPr>
        <w:t xml:space="preserve">Tulos</w:t>
      </w:r>
    </w:p>
    <w:p>
      <w:r>
        <w:t xml:space="preserve">Mikä palkinto myönnettiin Montague Shadworth Seymour Moorelle?</w:t>
      </w:r>
    </w:p>
    <w:p>
      <w:r>
        <w:rPr>
          <w:b/>
        </w:rPr>
        <w:t xml:space="preserve">Esimerkki 5.784</w:t>
      </w:r>
    </w:p>
    <w:p>
      <w:r>
        <w:t xml:space="preserve">Konteksti : Wilder ja Edwin Blum sovittivat elokuvan Donald Bevanin ja Edmund Trzcinskin Broadway-näytelmästä, joka perustui heidän kokemuksiinsa vankeina Stalag 17B:ssä Itävallassa. Vastaus : Donald Bevan</w:t>
      </w:r>
    </w:p>
    <w:p>
      <w:r>
        <w:rPr>
          <w:b/>
        </w:rPr>
        <w:t xml:space="preserve">Tulos</w:t>
      </w:r>
    </w:p>
    <w:p>
      <w:r>
        <w:t xml:space="preserve">Mihin Stalag 17 perustuu?</w:t>
      </w:r>
    </w:p>
    <w:p>
      <w:r>
        <w:rPr>
          <w:b/>
        </w:rPr>
        <w:t xml:space="preserve">Esimerkki 5.785</w:t>
      </w:r>
    </w:p>
    <w:p>
      <w:r>
        <w:t xml:space="preserve">Konteksti : Andrew Edward McKeever DSO, MC &amp; Bar, DFC (21. elokuuta 1894 -- 25. joulukuuta 1919) oli kanadalainen ensimmäisen maailmansodan kaksipaikkainen lentäjä-ässä, joka yhdessä tykkimiestensä kanssa saavutti 31 voittoa. Vastaus : Ensimmäinen maailmansota</w:t>
      </w:r>
    </w:p>
    <w:p>
      <w:r>
        <w:rPr>
          <w:b/>
        </w:rPr>
        <w:t xml:space="preserve">Tulos</w:t>
      </w:r>
    </w:p>
    <w:p>
      <w:r>
        <w:t xml:space="preserve">Mihin historialliseen sotaan Andrew Edward McKeever osallistui?</w:t>
      </w:r>
    </w:p>
    <w:p>
      <w:r>
        <w:rPr>
          <w:b/>
        </w:rPr>
        <w:t xml:space="preserve">Esimerkki 5.786</w:t>
      </w:r>
    </w:p>
    <w:p>
      <w:r>
        <w:t xml:space="preserve">Konteksti: LaSalle Thompson III (s. 23. kesäkuuta 1961) on yhdysvaltalainen entinen koripalloilija, joka vietti suurimman osan 15-vuotisesta urastaan Kansas City/Sacramento Kingsissä ja Indiana Pacersissa. Vastaus : Sacramento Kings</w:t>
      </w:r>
    </w:p>
    <w:p>
      <w:r>
        <w:rPr>
          <w:b/>
        </w:rPr>
        <w:t xml:space="preserve">Tulos</w:t>
      </w:r>
    </w:p>
    <w:p>
      <w:r>
        <w:t xml:space="preserve">Mihin joukkueeseen LaSalle Thompson liittyy?</w:t>
      </w:r>
    </w:p>
    <w:p>
      <w:r>
        <w:rPr>
          <w:b/>
        </w:rPr>
        <w:t xml:space="preserve">Esimerkki 5.787</w:t>
      </w:r>
    </w:p>
    <w:p>
      <w:r>
        <w:t xml:space="preserve">Konteksti : Jeff Chychrun (s. 3. toukokuuta 1966 LaSalle, Quebec ja kasvanut Nepean, Ontario) on eläkkeellä oleva kanadalainen jääkiekkopuolustaja, joka pelasi kahdeksan kautta NHL:ssä (National Hockey League) Philadelphia Flyersin, Los Angeles Kingsin, Pittsburgh Penguinsin ja Edmonton Oilersin kanssa. Vastaus : Philadelphia Flyers</w:t>
      </w:r>
    </w:p>
    <w:p>
      <w:r>
        <w:rPr>
          <w:b/>
        </w:rPr>
        <w:t xml:space="preserve">Tulos</w:t>
      </w:r>
    </w:p>
    <w:p>
      <w:r>
        <w:t xml:space="preserve">Pelaaja Jeff Chychrun pelasi minkä joukkueen riveissä?</w:t>
      </w:r>
    </w:p>
    <w:p>
      <w:r>
        <w:rPr>
          <w:b/>
        </w:rPr>
        <w:t xml:space="preserve">Esimerkki 5.788</w:t>
      </w:r>
    </w:p>
    <w:p>
      <w:r>
        <w:t xml:space="preserve">Konteksti : Navarinon taistelu oli Kreikan itsenäisyyssodan (1821-32) aikana 20. lokakuuta 1827 käyty meritaistelu Navarinon lahdella (nykyisessä Pylosissa) Peloponnesoksen niemimaan länsirannikolla Joonianmerellä. Vastaus: 20. lokakuuta 1827</w:t>
      </w:r>
    </w:p>
    <w:p>
      <w:r>
        <w:rPr>
          <w:b/>
        </w:rPr>
        <w:t xml:space="preserve">Tulos</w:t>
      </w:r>
    </w:p>
    <w:p>
      <w:r>
        <w:t xml:space="preserve">Milloin Navarinon taistelu tapahtui?</w:t>
      </w:r>
    </w:p>
    <w:p>
      <w:r>
        <w:rPr>
          <w:b/>
        </w:rPr>
        <w:t xml:space="preserve">Esimerkki 5.789</w:t>
      </w:r>
    </w:p>
    <w:p>
      <w:r>
        <w:t xml:space="preserve">Konteksti : Cubi XXVI on David Smithin abstrakti veistos, joka on National Gallery of Art Sculpture Gardenissa Washingtonissa, D.C.:ssä, Yhdysvalloissa. Vastaus : National Gallery of Art Sculpture Garden</w:t>
      </w:r>
    </w:p>
    <w:p>
      <w:r>
        <w:rPr>
          <w:b/>
        </w:rPr>
        <w:t xml:space="preserve">Tulos</w:t>
      </w:r>
    </w:p>
    <w:p>
      <w:r>
        <w:t xml:space="preserve">Mikä on sen paikan nimi, josta Cubi XXVI löytyy?</w:t>
      </w:r>
    </w:p>
    <w:p>
      <w:r>
        <w:rPr>
          <w:b/>
        </w:rPr>
        <w:t xml:space="preserve">Esimerkki 5.790</w:t>
      </w:r>
    </w:p>
    <w:p>
      <w:r>
        <w:t xml:space="preserve">Konteksti : Yu Hongqi (kiinaksi 于红旗, s. 2. helmikuuta 1973) on kiinalainen naispuolinen jalkapalloilija, joka kilpaili vuoden 1996 kesäolympialaisissa. Vastaus: Nainen</w:t>
      </w:r>
    </w:p>
    <w:p>
      <w:r>
        <w:rPr>
          <w:b/>
        </w:rPr>
        <w:t xml:space="preserve">Tulos</w:t>
      </w:r>
    </w:p>
    <w:p>
      <w:r>
        <w:t xml:space="preserve">Minkä sukupuolen Yu Hongqi on?</w:t>
      </w:r>
    </w:p>
    <w:p>
      <w:r>
        <w:rPr>
          <w:b/>
        </w:rPr>
        <w:t xml:space="preserve">Esimerkki 5.791</w:t>
      </w:r>
    </w:p>
    <w:p>
      <w:r>
        <w:t xml:space="preserve">Konteksti: Harmar Harmar-Nicholls, paroni Harmar-Nicholls (1. marraskuuta 1912 - 15. syyskuuta 2000), joka tunnettiin nimellä Sir Harmar Nicholls, 1. baronet, vuosina 1960-1975, oli brittiläinen konservatiivipuolueen poliitikko. Vastaus: 15. syyskuuta 2000</w:t>
      </w:r>
    </w:p>
    <w:p>
      <w:r>
        <w:rPr>
          <w:b/>
        </w:rPr>
        <w:t xml:space="preserve">Tulos</w:t>
      </w:r>
    </w:p>
    <w:p>
      <w:r>
        <w:t xml:space="preserve">Mikä oli Harmar Nichollsin kuolinpäivä?</w:t>
      </w:r>
    </w:p>
    <w:p>
      <w:r>
        <w:rPr>
          <w:b/>
        </w:rPr>
        <w:t xml:space="preserve">Esimerkki 5.792</w:t>
      </w:r>
    </w:p>
    <w:p>
      <w:r>
        <w:t xml:space="preserve">Konteksti : Can Ladies Kill? on brittiläisen kirjailijan Peter Cheyneyn rikosromaani, joka julkaistiin ensimmäisen kerran vuonna 1938 William Collins, Sons &amp; Co:n kustantamana. Ltd. Se sijoittuu San Franciscoon ja siinä esiintyy Cheyneyn luomus, G-Man Lemmy Caution, ja se kuuluu rikoskirjallisuuden hardboiled-koulukuntaan. Vastaus: San Francisco</w:t>
      </w:r>
    </w:p>
    <w:p>
      <w:r>
        <w:rPr>
          <w:b/>
        </w:rPr>
        <w:t xml:space="preserve">Tulos</w:t>
      </w:r>
    </w:p>
    <w:p>
      <w:r>
        <w:t xml:space="preserve">Missä paikassa Can Ladies Kill? on olemassa?</w:t>
      </w:r>
    </w:p>
    <w:p>
      <w:r>
        <w:rPr>
          <w:b/>
        </w:rPr>
        <w:t xml:space="preserve">Esimerkki 5.793</w:t>
      </w:r>
    </w:p>
    <w:p>
      <w:r>
        <w:t xml:space="preserve">Konteksti : Marketa Kimbrell kuoli Alzheimerin taudin komplikaatioihin 6. heinäkuuta 2011 Sykesvillessä, Marylandissa, 82-vuotiaana. Vastaus : Alzheimerin tauti</w:t>
      </w:r>
    </w:p>
    <w:p>
      <w:r>
        <w:rPr>
          <w:b/>
        </w:rPr>
        <w:t xml:space="preserve">Tulos</w:t>
      </w:r>
    </w:p>
    <w:p>
      <w:r>
        <w:t xml:space="preserve">Mikä sairaus tappoi Marketa Kimbrellin?</w:t>
      </w:r>
    </w:p>
    <w:p>
      <w:r>
        <w:rPr>
          <w:b/>
        </w:rPr>
        <w:t xml:space="preserve">Esimerkki 5.794</w:t>
      </w:r>
    </w:p>
    <w:p>
      <w:r>
        <w:t xml:space="preserve">Konteksti : Miikka Salomäki (s. 9. maaliskuuta 1993) on suomalainen jääkiekkoammattilainen hyökkääjä, joka pelaa tällä hetkellä National Hockey Leaguen (NHL) Nashville Predatorsissa. Vastaus : Nashville Predators</w:t>
      </w:r>
    </w:p>
    <w:p>
      <w:r>
        <w:rPr>
          <w:b/>
        </w:rPr>
        <w:t xml:space="preserve">Tulos</w:t>
      </w:r>
    </w:p>
    <w:p>
      <w:r>
        <w:t xml:space="preserve">Mihin joukkueeseen Miikka Salomäki liittyy?</w:t>
      </w:r>
    </w:p>
    <w:p>
      <w:r>
        <w:rPr>
          <w:b/>
        </w:rPr>
        <w:t xml:space="preserve">Esimerkki 5.795</w:t>
      </w:r>
    </w:p>
    <w:p>
      <w:r>
        <w:t xml:space="preserve">Konteksti : HD 126271 on epäilty muuttuva tähti pohjoisessa Boötesin tähdistössä. Vastaus : Boötes</w:t>
      </w:r>
    </w:p>
    <w:p>
      <w:r>
        <w:rPr>
          <w:b/>
        </w:rPr>
        <w:t xml:space="preserve">Tulos</w:t>
      </w:r>
    </w:p>
    <w:p>
      <w:r>
        <w:t xml:space="preserve">Missä tähtikuviossa HD 126271 on?</w:t>
      </w:r>
    </w:p>
    <w:p>
      <w:r>
        <w:rPr>
          <w:b/>
        </w:rPr>
        <w:t xml:space="preserve">Esimerkki 5.796</w:t>
      </w:r>
    </w:p>
    <w:p>
      <w:r>
        <w:t xml:space="preserve">Konteksti : WASP-18 on 9 magnitudin tähti, joka sijaitsee Phoenixin tähdistössä eteläisellä pallonpuoliskolla. Vastaus : Phoenix</w:t>
      </w:r>
    </w:p>
    <w:p>
      <w:r>
        <w:rPr>
          <w:b/>
        </w:rPr>
        <w:t xml:space="preserve">Tulos</w:t>
      </w:r>
    </w:p>
    <w:p>
      <w:r>
        <w:t xml:space="preserve">Mihin tähtikuvioon WASP-18 kuuluu?</w:t>
      </w:r>
    </w:p>
    <w:p>
      <w:r>
        <w:rPr>
          <w:b/>
        </w:rPr>
        <w:t xml:space="preserve">Esimerkki 5.797</w:t>
      </w:r>
    </w:p>
    <w:p>
      <w:r>
        <w:t xml:space="preserve">Konteksti : HK Television Entertainment Company Limited (kiinaksi 香港電視娛樂有限公司, tunnetaan nimellä HKTVE) on Hongkongissa toimiva televisiopalveluoperaattori, jota hallinnoi Hongkongin miljardöörin Richard Lin PCCW, joka omistaa myös IPTV-alustan Now TV. Vastaus : PCCW</w:t>
      </w:r>
    </w:p>
    <w:p>
      <w:r>
        <w:rPr>
          <w:b/>
        </w:rPr>
        <w:t xml:space="preserve">Tulos</w:t>
      </w:r>
    </w:p>
    <w:p>
      <w:r>
        <w:t xml:space="preserve">Mikä yritys on HK Television Entertainmentin emoyhtiö?</w:t>
      </w:r>
    </w:p>
    <w:p>
      <w:r>
        <w:rPr>
          <w:b/>
        </w:rPr>
        <w:t xml:space="preserve">Esimerkki 5.798</w:t>
      </w:r>
    </w:p>
    <w:p>
      <w:r>
        <w:t xml:space="preserve">Konteksti : Gliese 649 on punainen kääpiötähti Herkuleksen tähdistössä, noin 34 valovuoden päässä Auringosta. Tähden on havaittu isännöivän aurinkokunnan ulkopuolista planeettaa. Vastaus : Herkules</w:t>
      </w:r>
    </w:p>
    <w:p>
      <w:r>
        <w:rPr>
          <w:b/>
        </w:rPr>
        <w:t xml:space="preserve">Tulos</w:t>
      </w:r>
    </w:p>
    <w:p>
      <w:r>
        <w:t xml:space="preserve">Mikä oli Gliese 649:n tähtikuvio?</w:t>
      </w:r>
    </w:p>
    <w:p>
      <w:r>
        <w:rPr>
          <w:b/>
        </w:rPr>
        <w:t xml:space="preserve">Esimerkki 5.799</w:t>
      </w:r>
    </w:p>
    <w:p>
      <w:r>
        <w:t xml:space="preserve">Konteksti : Luutnantti Edward Grahame Johnstone (6. toukokuuta 1899 -- 1946) oli brittiläinen ensimmäisen maailmansodan lentäjä-ässä, joka saavutti 17 lentovoittoa. Vastaus : Ensimmäinen maailmansota</w:t>
      </w:r>
    </w:p>
    <w:p>
      <w:r>
        <w:rPr>
          <w:b/>
        </w:rPr>
        <w:t xml:space="preserve">Tulos</w:t>
      </w:r>
    </w:p>
    <w:p>
      <w:r>
        <w:t xml:space="preserve">Mihin historialliseen sotaan Edward Grahame Johnstone osallistui?</w:t>
      </w:r>
    </w:p>
    <w:p>
      <w:r>
        <w:rPr>
          <w:b/>
        </w:rPr>
        <w:t xml:space="preserve">Esimerkki 5.800</w:t>
      </w:r>
    </w:p>
    <w:p>
      <w:r>
        <w:t xml:space="preserve">Konteksti : Sodan linnoitus (venäjäksi: Брестская крепость; suom. Brestskaia krepost; festivaalin nimi: Brestin linnoitus) on venäläis-valkovenäläinen sotaelokuva vuodelta 2010. Vastaus: Brestin linnoitus</w:t>
      </w:r>
    </w:p>
    <w:p>
      <w:r>
        <w:rPr>
          <w:b/>
        </w:rPr>
        <w:t xml:space="preserve">Tulos</w:t>
      </w:r>
    </w:p>
    <w:p>
      <w:r>
        <w:t xml:space="preserve">Missä paikassa Fortress of War on olemassa?</w:t>
      </w:r>
    </w:p>
    <w:p>
      <w:r>
        <w:rPr>
          <w:b/>
        </w:rPr>
        <w:t xml:space="preserve">Esimerkki 5.801</w:t>
      </w:r>
    </w:p>
    <w:p>
      <w:r>
        <w:t xml:space="preserve">Konteksti : ``Bart the Genius'' on Simpsonien ensimmäisen kauden toinen jakso, joka esitettiin alun perin Fox-kanavalla 14. tammikuuta 1990. Vastaus : Simpsonit</w:t>
      </w:r>
    </w:p>
    <w:p>
      <w:r>
        <w:rPr>
          <w:b/>
        </w:rPr>
        <w:t xml:space="preserve">Tulos</w:t>
      </w:r>
    </w:p>
    <w:p>
      <w:r>
        <w:t xml:space="preserve">Mihin sarjaan Bart the Genius kuuluu?</w:t>
      </w:r>
    </w:p>
    <w:p>
      <w:r>
        <w:rPr>
          <w:b/>
        </w:rPr>
        <w:t xml:space="preserve">Esimerkki 5.802</w:t>
      </w:r>
    </w:p>
    <w:p>
      <w:r>
        <w:t xml:space="preserve">Konteksti : Sarah Elizabeth Doyle syntyi Providencessa vuonna 1830 Martha Dorrance Doylen ja kirjansitoja Thomas Doylen seitsemän lapsen kolmantena lapsena. Vastaus : Providence</w:t>
      </w:r>
    </w:p>
    <w:p>
      <w:r>
        <w:rPr>
          <w:b/>
        </w:rPr>
        <w:t xml:space="preserve">Tulos</w:t>
      </w:r>
    </w:p>
    <w:p>
      <w:r>
        <w:t xml:space="preserve">Mihin kaupunkiin Sarah Elizabeth Doyle liittyy?</w:t>
      </w:r>
    </w:p>
    <w:p>
      <w:r>
        <w:rPr>
          <w:b/>
        </w:rPr>
        <w:t xml:space="preserve">Esimerkki 5.803</w:t>
      </w:r>
    </w:p>
    <w:p>
      <w:r>
        <w:t xml:space="preserve">Konteksti : Hillside Cannibals on Leigh Scottin ohjaama ja The Asylum -yhtiön tuottama yhdysvaltalainen kauhuelokuva vuodelta 2006. Vastaus : The Asylum</w:t>
      </w:r>
    </w:p>
    <w:p>
      <w:r>
        <w:rPr>
          <w:b/>
        </w:rPr>
        <w:t xml:space="preserve">Tulos</w:t>
      </w:r>
    </w:p>
    <w:p>
      <w:r>
        <w:t xml:space="preserve">Mikä tuotantoyhtiö oli mukana Hillside Cannibals -elokuvassa?</w:t>
      </w:r>
    </w:p>
    <w:p>
      <w:r>
        <w:rPr>
          <w:b/>
        </w:rPr>
        <w:t xml:space="preserve">Esimerkki 5.804</w:t>
      </w:r>
    </w:p>
    <w:p>
      <w:r>
        <w:t xml:space="preserve">Konteksti : TriStar Picturesin julkaisema Husbands and Wives oli Allenin ensimmäinen elokuva, jonka hän teki yksinään ohjaajana muulle studiolle kuin United Artistsille tai Orion Picturesille (molemmat nykyään osa Metro-Goldwyn-Mayeria) sitten Take the Money and Runin (1969) (vaikka hän oli näytellyt elokuvissa, jotka julkaistiin muiden studioiden toimesta mutta joita hän ei ohjannut). Vastaus : TriStar Pictures</w:t>
      </w:r>
    </w:p>
    <w:p>
      <w:r>
        <w:rPr>
          <w:b/>
        </w:rPr>
        <w:t xml:space="preserve">Tulos</w:t>
      </w:r>
    </w:p>
    <w:p>
      <w:r>
        <w:t xml:space="preserve">Mikä studio tuotti Husbands and Wives -elokuvan?</w:t>
      </w:r>
    </w:p>
    <w:p>
      <w:r>
        <w:rPr>
          <w:b/>
        </w:rPr>
        <w:t xml:space="preserve">Esimerkki 5.805</w:t>
      </w:r>
    </w:p>
    <w:p>
      <w:r>
        <w:t xml:space="preserve">Konteksti : ``Slap Bet'' on suositun komediasarjan How I Met Your Mother 2. kauden yhdeksäs jakso. Vastaus : How I Met Your Mother</w:t>
      </w:r>
    </w:p>
    <w:p>
      <w:r>
        <w:rPr>
          <w:b/>
        </w:rPr>
        <w:t xml:space="preserve">Tulos</w:t>
      </w:r>
    </w:p>
    <w:p>
      <w:r>
        <w:t xml:space="preserve">Missä sarjassa Slap Bet on?</w:t>
      </w:r>
    </w:p>
    <w:p>
      <w:r>
        <w:rPr>
          <w:b/>
        </w:rPr>
        <w:t xml:space="preserve">Esimerkki 5.806</w:t>
      </w:r>
    </w:p>
    <w:p>
      <w:r>
        <w:t xml:space="preserve">Konteksti : National Film Board of Canada (NFB) tuotti elokuvan Fields of Sacrifice Kanadan veteraaniasioista vastaavalle ministeriölle. Vastaus : National Film Board of Canada</w:t>
      </w:r>
    </w:p>
    <w:p>
      <w:r>
        <w:rPr>
          <w:b/>
        </w:rPr>
        <w:t xml:space="preserve">Tulos</w:t>
      </w:r>
    </w:p>
    <w:p>
      <w:r>
        <w:t xml:space="preserve">Mikä studio tuotti Fields of Sacrificen?</w:t>
      </w:r>
    </w:p>
    <w:p>
      <w:r>
        <w:rPr>
          <w:b/>
        </w:rPr>
        <w:t xml:space="preserve">Esimerkki 5.807</w:t>
      </w:r>
    </w:p>
    <w:p>
      <w:r>
        <w:t xml:space="preserve">Konteksti: Hänelle myönnettiin Leninin ritarikunnan kunniamerkki ja "rohkeudesta" myönnettävä mitali Tsyrendashi Dorzhiev syntyi Burjatiassa (Venäjä) vuonna 1912. Vastaus : Leninin kunniamerkki</w:t>
      </w:r>
    </w:p>
    <w:p>
      <w:r>
        <w:rPr>
          <w:b/>
        </w:rPr>
        <w:t xml:space="preserve">Tulos</w:t>
      </w:r>
    </w:p>
    <w:p>
      <w:r>
        <w:t xml:space="preserve">Mikä palkinto myönnettiin Tsyrendashi Dorzhieville?</w:t>
      </w:r>
    </w:p>
    <w:p>
      <w:r>
        <w:rPr>
          <w:b/>
        </w:rPr>
        <w:t xml:space="preserve">Esimerkki 5.808</w:t>
      </w:r>
    </w:p>
    <w:p>
      <w:r>
        <w:t xml:space="preserve">Konteksti : Morton &amp; Hayes oli komediasarja, joka esitettiin keskiviikkoiltaisin klo 20.30 CBS:llä. Vastaus : CBS</w:t>
      </w:r>
    </w:p>
    <w:p>
      <w:r>
        <w:rPr>
          <w:b/>
        </w:rPr>
        <w:t xml:space="preserve">Tulos</w:t>
      </w:r>
    </w:p>
    <w:p>
      <w:r>
        <w:t xml:space="preserve">Mikä oli kanava, joka esitti Morton &amp; Hayes -ohjelmaa?</w:t>
      </w:r>
    </w:p>
    <w:p>
      <w:r>
        <w:rPr>
          <w:b/>
        </w:rPr>
        <w:t xml:space="preserve">Esimerkki 5.809</w:t>
      </w:r>
    </w:p>
    <w:p>
      <w:r>
        <w:t xml:space="preserve">Konteksti : Margaret Fulton Spencer (1882--1966) oli taidemaalari ja varhainen amerikkalainen naisarkkitehti, joka suunnitteli ja rakensi arkkitehtonisesti ainutlaatuisen Las Lomas Estates -nimisen maatilan Tucsonin ulkopuolella Arizonassa. Vastaus : Arizona</w:t>
      </w:r>
    </w:p>
    <w:p>
      <w:r>
        <w:rPr>
          <w:b/>
        </w:rPr>
        <w:t xml:space="preserve">Tulos</w:t>
      </w:r>
    </w:p>
    <w:p>
      <w:r>
        <w:t xml:space="preserve">Mistä kaupungista Margaret Fulton Spencer on kotoisin?</w:t>
      </w:r>
    </w:p>
    <w:p>
      <w:r>
        <w:rPr>
          <w:b/>
        </w:rPr>
        <w:t xml:space="preserve">Esimerkki 5.810</w:t>
      </w:r>
    </w:p>
    <w:p>
      <w:r>
        <w:t xml:space="preserve">Konteksti : Mary Tighe kärsi ainakin vuoden ajan vakavasta tuberkuloosikohtauksesta vuonna 1805. Hän oli kärsinyt siitä ainakin vuoden ajan. Vastaus: tuberkuloosi</w:t>
      </w:r>
    </w:p>
    <w:p>
      <w:r>
        <w:rPr>
          <w:b/>
        </w:rPr>
        <w:t xml:space="preserve">Tulos</w:t>
      </w:r>
    </w:p>
    <w:p>
      <w:r>
        <w:t xml:space="preserve">Mikä oli Mary Tighen terveydentila lähellä hänen elämänsä loppua?</w:t>
      </w:r>
    </w:p>
    <w:p>
      <w:r>
        <w:rPr>
          <w:b/>
        </w:rPr>
        <w:t xml:space="preserve">Esimerkki 5.811</w:t>
      </w:r>
    </w:p>
    <w:p>
      <w:r>
        <w:t xml:space="preserve">Taustaa: Novair International Airways perustettiin 7. joulukuuta 1988 sen jälkeen, kun Rank Organisation oli ostanut Cal Air Internationalin. Vastaus : Rank Organisation</w:t>
      </w:r>
    </w:p>
    <w:p>
      <w:r>
        <w:rPr>
          <w:b/>
        </w:rPr>
        <w:t xml:space="preserve">Tulos</w:t>
      </w:r>
    </w:p>
    <w:p>
      <w:r>
        <w:t xml:space="preserve">Mikä on Novair International Airwaysin emoyhtiö?</w:t>
      </w:r>
    </w:p>
    <w:p>
      <w:r>
        <w:rPr>
          <w:b/>
        </w:rPr>
        <w:t xml:space="preserve">Esimerkki 5.812</w:t>
      </w:r>
    </w:p>
    <w:p>
      <w:r>
        <w:t xml:space="preserve">Konteksti : Early Edition on yhdysvaltalainen draamasarja, joka esitettiin CBS:n televisiokanavalla 28. syyskuuta 1996-27. toukokuuta 2000. Vastaus : CBS</w:t>
      </w:r>
    </w:p>
    <w:p>
      <w:r>
        <w:rPr>
          <w:b/>
        </w:rPr>
        <w:t xml:space="preserve">Tulos</w:t>
      </w:r>
    </w:p>
    <w:p>
      <w:r>
        <w:t xml:space="preserve">Millä kanavalla Early Edition lähetetään?</w:t>
      </w:r>
    </w:p>
    <w:p>
      <w:r>
        <w:rPr>
          <w:b/>
        </w:rPr>
        <w:t xml:space="preserve">Esimerkki 5.813</w:t>
      </w:r>
    </w:p>
    <w:p>
      <w:r>
        <w:t xml:space="preserve">Konteksti : ISO 3166-2:SS on Etelä-Sudania koskeva merkintä ISO 3166-2:ssa, joka on osa Kansainvälisen standardisoimisjärjestön (ISO) julkaisemaa ISO 3166 -standardia, joka määrittelee koodit kaikkien ISO 3166-1:ssä koodattujen maiden tärkeimpien alajaottelujen (esim. maakuntien tai osavaltioiden) nimille. Vastaus: Kansainvälinen standardisoimisjärjestö</w:t>
      </w:r>
    </w:p>
    <w:p>
      <w:r>
        <w:rPr>
          <w:b/>
        </w:rPr>
        <w:t xml:space="preserve">Tulos</w:t>
      </w:r>
    </w:p>
    <w:p>
      <w:r>
        <w:t xml:space="preserve">Kuka on laatinut ISO 3166-2:SS -standardit?</w:t>
      </w:r>
    </w:p>
    <w:p>
      <w:r>
        <w:rPr>
          <w:b/>
        </w:rPr>
        <w:t xml:space="preserve">Esimerkki 5.814</w:t>
      </w:r>
    </w:p>
    <w:p>
      <w:r>
        <w:t xml:space="preserve">Konteksti: Georg Burgfeld (20. kesäkuuta 1909 -- 8. elokuuta 1957) oli Wehrmachtin korkeasti palkittu päämies toisen maailmansodan aikana. Hän sai myös rautaristin ritariristin. Vastaus : Rautaristin ritariristi</w:t>
      </w:r>
    </w:p>
    <w:p>
      <w:r>
        <w:rPr>
          <w:b/>
        </w:rPr>
        <w:t xml:space="preserve">Tulos</w:t>
      </w:r>
    </w:p>
    <w:p>
      <w:r>
        <w:t xml:space="preserve">Minkä palkinnon Georg Burgfeld sai?</w:t>
      </w:r>
    </w:p>
    <w:p>
      <w:r>
        <w:rPr>
          <w:b/>
        </w:rPr>
        <w:t xml:space="preserve">Esimerkki 5.815</w:t>
      </w:r>
    </w:p>
    <w:p>
      <w:r>
        <w:t xml:space="preserve">Konteksti: Bian Lan (s. 1984-08-17 Yixing, Jiangsu) on kiinalainen naiskoripalloilija, joka kuului joukkueeseen, joka voitti kultamitalin vuoden 2002 Aasian mestaruuskilpailuissa. Vastaus: Nainen</w:t>
      </w:r>
    </w:p>
    <w:p>
      <w:r>
        <w:rPr>
          <w:b/>
        </w:rPr>
        <w:t xml:space="preserve">Tulos</w:t>
      </w:r>
    </w:p>
    <w:p>
      <w:r>
        <w:t xml:space="preserve">Millä sukupuolella Bian Lan tunnetaan?</w:t>
      </w:r>
    </w:p>
    <w:p>
      <w:r>
        <w:rPr>
          <w:b/>
        </w:rPr>
        <w:t xml:space="preserve">Esimerkki 5.816</w:t>
      </w:r>
    </w:p>
    <w:p>
      <w:r>
        <w:t xml:space="preserve">Konteksti : Tohtori Charlotte Johnson Baker (30. maaliskuuta 1855 - 31. lokakuuta 1937) oli ensimmäinen naislääkäri, joka harjoitti lääkärin ammattia San Diegossa, Kaliforniassa. Vastaus : lääkäri</w:t>
      </w:r>
    </w:p>
    <w:p>
      <w:r>
        <w:rPr>
          <w:b/>
        </w:rPr>
        <w:t xml:space="preserve">Tulos</w:t>
      </w:r>
    </w:p>
    <w:p>
      <w:r>
        <w:t xml:space="preserve">Mikä oli Charlotte Johnson Bakerin ammatti?</w:t>
      </w:r>
    </w:p>
    <w:p>
      <w:r>
        <w:rPr>
          <w:b/>
        </w:rPr>
        <w:t xml:space="preserve">Esimerkki 5.817</w:t>
      </w:r>
    </w:p>
    <w:p>
      <w:r>
        <w:t xml:space="preserve">Konteksti : Rod Dallman (26. tammikuuta 1967) on eläkkeellä oleva kanadalainen jääkiekkoammattilainen vasen laitahyökkääjä, joka pelasi seitsemän NHL-ottelua New York Islandersissa ja Philadelphia Flyersissa. Vastaus : New York Islanders</w:t>
      </w:r>
    </w:p>
    <w:p>
      <w:r>
        <w:rPr>
          <w:b/>
        </w:rPr>
        <w:t xml:space="preserve">Tulos</w:t>
      </w:r>
    </w:p>
    <w:p>
      <w:r>
        <w:t xml:space="preserve">Mihin joukkueeseen Rod Dallman kuuluu?</w:t>
      </w:r>
    </w:p>
    <w:p>
      <w:r>
        <w:rPr>
          <w:b/>
        </w:rPr>
        <w:t xml:space="preserve">Esimerkki 5.818</w:t>
      </w:r>
    </w:p>
    <w:p>
      <w:r>
        <w:t xml:space="preserve">Konteksti : Nathaniel Fanning (31. toukokuuta 1755 - 30. syyskuuta 1805) oli Manner-Euroopan laivaston ja myöhemmin Yhdysvaltain laivaston upseeri, joka palveli Bonhomme Richard -aluksella sen taistellessa HMS Serapisin kanssa vuonna 1779. Vastaus : Yhdysvaltain laivasto</w:t>
      </w:r>
    </w:p>
    <w:p>
      <w:r>
        <w:rPr>
          <w:b/>
        </w:rPr>
        <w:t xml:space="preserve">Tulos</w:t>
      </w:r>
    </w:p>
    <w:p>
      <w:r>
        <w:t xml:space="preserve">Mihin sotilashaaraan Nathaniel Fanning kuului?</w:t>
      </w:r>
    </w:p>
    <w:p>
      <w:r>
        <w:rPr>
          <w:b/>
        </w:rPr>
        <w:t xml:space="preserve">Esimerkki 5.819</w:t>
      </w:r>
    </w:p>
    <w:p>
      <w:r>
        <w:t xml:space="preserve">Konteksti : ISO 3166-2:MT on Maltan nimike ISO 3166-2:ssa, joka on osa Kansainvälisen standardisoimisjärjestön (ISO) julkaisemaa ISO 3166 -standardia, joka määrittelee koodit kaikkien ISO 3166-1:ssä koodattujen maiden tärkeimpien osa-alueiden (esim. maakuntien tai osavaltioiden) nimille. Vastaus: Kansainvälinen standardisoimisjärjestö</w:t>
      </w:r>
    </w:p>
    <w:p>
      <w:r>
        <w:rPr>
          <w:b/>
        </w:rPr>
        <w:t xml:space="preserve">Tulos</w:t>
      </w:r>
    </w:p>
    <w:p>
      <w:r>
        <w:t xml:space="preserve">Kuka on laatinut ISO 3166-2:MT -standardit?</w:t>
      </w:r>
    </w:p>
    <w:p>
      <w:r>
        <w:rPr>
          <w:b/>
        </w:rPr>
        <w:t xml:space="preserve">Esimerkki 5.820</w:t>
      </w:r>
    </w:p>
    <w:p>
      <w:r>
        <w:t xml:space="preserve">Konteksti : ISO 3166-2:KE on Kenian nimike ISO 3166-2:ssa, joka on osa Kansainvälisen standardisoimisjärjestön (ISO) julkaisemaa ISO 3166 -standardia, joka määrittelee koodit kaikkien ISO 3166-1:ssä koodattujen maiden tärkeimpien alajaotteluiden (esim. maakuntien tai osavaltioiden) nimille. Vastaus: Kansainvälinen standardisoimisjärjestö</w:t>
      </w:r>
    </w:p>
    <w:p>
      <w:r>
        <w:rPr>
          <w:b/>
        </w:rPr>
        <w:t xml:space="preserve">Tulos</w:t>
      </w:r>
    </w:p>
    <w:p>
      <w:r>
        <w:t xml:space="preserve">Kuka on laatinut ISO 3166-2:KE -standardit?</w:t>
      </w:r>
    </w:p>
    <w:p>
      <w:r>
        <w:rPr>
          <w:b/>
        </w:rPr>
        <w:t xml:space="preserve">Esimerkki 5.821</w:t>
      </w:r>
    </w:p>
    <w:p>
      <w:r>
        <w:t xml:space="preserve">Konteksti : ISO 3166-2:US on Yhdysvaltoja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3166-2:US -standardit?</w:t>
      </w:r>
    </w:p>
    <w:p>
      <w:r>
        <w:rPr>
          <w:b/>
        </w:rPr>
        <w:t xml:space="preserve">Esimerkki 5.822</w:t>
      </w:r>
    </w:p>
    <w:p>
      <w:r>
        <w:t xml:space="preserve">Konteksti : Degtjarjovin konekivääri (ven: Пулемёт Дегтярёвa Пехотный Pulemyot Degtyaryova Pekhotny ``Degtyaryovin jalkaväen konekivääri'') eli DP on kevyt konekivääri, joka ampuu 7,62×54mmR-patruunaa ja jota käytettiin pääasiassa Neuvostoliitossa vuodesta 1928 alkaen. Vastaus: 1928</w:t>
      </w:r>
    </w:p>
    <w:p>
      <w:r>
        <w:rPr>
          <w:b/>
        </w:rPr>
        <w:t xml:space="preserve">Tulos</w:t>
      </w:r>
    </w:p>
    <w:p>
      <w:r>
        <w:t xml:space="preserve">Minä vuonna Degtyaryovin konekivääri otettiin käyttöön?</w:t>
      </w:r>
    </w:p>
    <w:p>
      <w:r>
        <w:rPr>
          <w:b/>
        </w:rPr>
        <w:t xml:space="preserve">Esimerkki 5.823</w:t>
      </w:r>
    </w:p>
    <w:p>
      <w:r>
        <w:t xml:space="preserve">Konteksti : Käännytys matkalla Damaskoon (Conversione di San Paolo) on Caravaggion mestariteos, joka maalattiin vuonna 1601 Santa Maria del Popolon kirkon Cerasi-kappeliin Roomassa. Vastaus: Santa Maria del Popolo</w:t>
      </w:r>
    </w:p>
    <w:p>
      <w:r>
        <w:rPr>
          <w:b/>
        </w:rPr>
        <w:t xml:space="preserve">Tulos</w:t>
      </w:r>
    </w:p>
    <w:p>
      <w:r>
        <w:t xml:space="preserve">Mikä on sen paikan nimi, josta löytyy Käännytys Damaskoksen tiellä?</w:t>
      </w:r>
    </w:p>
    <w:p>
      <w:r>
        <w:rPr>
          <w:b/>
        </w:rPr>
        <w:t xml:space="preserve">Esimerkki 5.824</w:t>
      </w:r>
    </w:p>
    <w:p>
      <w:r>
        <w:t xml:space="preserve">Konteksti : Eye Drops oli TechTV:n televisio-ohjelma, jossa esiteltiin lyhyitä tietokoneanimaatioelokuvia ja -leikkeitä, jotka oli tehty valmiilla 3D-animaatio-ohjelmilla. Vastaus : TechTV</w:t>
      </w:r>
    </w:p>
    <w:p>
      <w:r>
        <w:rPr>
          <w:b/>
        </w:rPr>
        <w:t xml:space="preserve">Tulos</w:t>
      </w:r>
    </w:p>
    <w:p>
      <w:r>
        <w:t xml:space="preserve">Mihin verkkoon silmätipat liittyvät?</w:t>
      </w:r>
    </w:p>
    <w:p>
      <w:r>
        <w:rPr>
          <w:b/>
        </w:rPr>
        <w:t xml:space="preserve">Esimerkki 5.825</w:t>
      </w:r>
    </w:p>
    <w:p>
      <w:r>
        <w:t xml:space="preserve">Konteksti: Reid Boucher (s. 8. syyskuuta 1993) on yhdysvaltalainen jääkiekkoilija, joka pelaa tällä hetkellä New Jersey Devils National Hockey League. Vastaus : New Jersey Devils</w:t>
      </w:r>
    </w:p>
    <w:p>
      <w:r>
        <w:rPr>
          <w:b/>
        </w:rPr>
        <w:t xml:space="preserve">Tulos</w:t>
      </w:r>
    </w:p>
    <w:p>
      <w:r>
        <w:t xml:space="preserve">Missä joukkueessa Reid Boucher on?</w:t>
      </w:r>
    </w:p>
    <w:p>
      <w:r>
        <w:rPr>
          <w:b/>
        </w:rPr>
        <w:t xml:space="preserve">Esimerkki 5.826</w:t>
      </w:r>
    </w:p>
    <w:p>
      <w:r>
        <w:t xml:space="preserve">Konteksti : Eyes Wide Shut on vuonna 1999 valmistunut eroottinen trilleri, joka perustuu Arthur Schnitzlerin vuonna 1926 ilmestyneeseen novelliin Traumnovelli (Dream Story), joka on siirretty 1900-luvun alun Wienistä 1990-luvun New Yorkiin. Vastaus : Dream Story</w:t>
      </w:r>
    </w:p>
    <w:p>
      <w:r>
        <w:rPr>
          <w:b/>
        </w:rPr>
        <w:t xml:space="preserve">Tulos</w:t>
      </w:r>
    </w:p>
    <w:p>
      <w:r>
        <w:t xml:space="preserve">Mihin Eyes Wide Shut perustuu?</w:t>
      </w:r>
    </w:p>
    <w:p>
      <w:r>
        <w:rPr>
          <w:b/>
        </w:rPr>
        <w:t xml:space="preserve">Esimerkki 5.827</w:t>
      </w:r>
    </w:p>
    <w:p>
      <w:r>
        <w:t xml:space="preserve">Konteksti : Dzmitry Likharad (s. 9. toukokuuta 1977) on valkovenäläinen miespuolinen entinen lentopalloilija. Vastaus: mies</w:t>
      </w:r>
    </w:p>
    <w:p>
      <w:r>
        <w:rPr>
          <w:b/>
        </w:rPr>
        <w:t xml:space="preserve">Tulos</w:t>
      </w:r>
    </w:p>
    <w:p>
      <w:r>
        <w:t xml:space="preserve">Mikä on Dzmitry Likharadin sukupuoli tai sukupuoli?</w:t>
      </w:r>
    </w:p>
    <w:p>
      <w:r>
        <w:rPr>
          <w:b/>
        </w:rPr>
        <w:t xml:space="preserve">Esimerkki 5.828</w:t>
      </w:r>
    </w:p>
    <w:p>
      <w:r>
        <w:t xml:space="preserve">Konteksti : Chandrayee Ghosh (bengali: চান্দ্রেয়ী ঘোষ) (joskus kirjoitettuna Chandreye Ghosh tai Chandreyi Ghosh) on bengalilainen intialainen naismalli sekä tv- ja elokuvanäyttelijä. Vastaus: nainen</w:t>
      </w:r>
    </w:p>
    <w:p>
      <w:r>
        <w:rPr>
          <w:b/>
        </w:rPr>
        <w:t xml:space="preserve">Tulos</w:t>
      </w:r>
    </w:p>
    <w:p>
      <w:r>
        <w:t xml:space="preserve">Mihin sukupuoleen Chandrayee Ghosh kuuluu?</w:t>
      </w:r>
    </w:p>
    <w:p>
      <w:r>
        <w:rPr>
          <w:b/>
        </w:rPr>
        <w:t xml:space="preserve">Esimerkki 5.829</w:t>
      </w:r>
    </w:p>
    <w:p>
      <w:r>
        <w:t xml:space="preserve">Konteksti : Hazirin taistelu ja Qinnasrinin antautuminen käytiin noin kesäkuussa 637. Vastaus : Kesäkuu 637</w:t>
      </w:r>
    </w:p>
    <w:p>
      <w:r>
        <w:rPr>
          <w:b/>
        </w:rPr>
        <w:t xml:space="preserve">Tulos</w:t>
      </w:r>
    </w:p>
    <w:p>
      <w:r>
        <w:t xml:space="preserve">Mikä oli Hazirin taistelun päivämäärä?</w:t>
      </w:r>
    </w:p>
    <w:p>
      <w:r>
        <w:rPr>
          <w:b/>
        </w:rPr>
        <w:t xml:space="preserve">Esimerkki 5.830</w:t>
      </w:r>
    </w:p>
    <w:p>
      <w:r>
        <w:t xml:space="preserve">Konteksti : Collin Altamirano on yhdysvaltalainen tennispelaaja Yuba Citystä, Kaliforniasta. Vastaus : Yuba City</w:t>
      </w:r>
    </w:p>
    <w:p>
      <w:r>
        <w:rPr>
          <w:b/>
        </w:rPr>
        <w:t xml:space="preserve">Tulos</w:t>
      </w:r>
    </w:p>
    <w:p>
      <w:r>
        <w:t xml:space="preserve">Mistä kaupungista Collin Altamirano on kotoisin?</w:t>
      </w:r>
    </w:p>
    <w:p>
      <w:r>
        <w:rPr>
          <w:b/>
        </w:rPr>
        <w:t xml:space="preserve">Esimerkki 5.831</w:t>
      </w:r>
    </w:p>
    <w:p>
      <w:r>
        <w:t xml:space="preserve">Konteksti : Elijah Millgram väitteli tohtoriksi Harvardin yliopistosta vuonna 1991. Vastaus: Harvardin yliopisto</w:t>
      </w:r>
    </w:p>
    <w:p>
      <w:r>
        <w:rPr>
          <w:b/>
        </w:rPr>
        <w:t xml:space="preserve">Tulos</w:t>
      </w:r>
    </w:p>
    <w:p>
      <w:r>
        <w:t xml:space="preserve">Missä yliopistossa Elijah Millgram opiskeli?</w:t>
      </w:r>
    </w:p>
    <w:p>
      <w:r>
        <w:rPr>
          <w:b/>
        </w:rPr>
        <w:t xml:space="preserve">Esimerkki 5.832</w:t>
      </w:r>
    </w:p>
    <w:p>
      <w:r>
        <w:t xml:space="preserve">Konteksti : Supertwink on Richard Christyn ja Sal Governalen ohjaama, käsikirjoittama ja kuvaama komediaelokuva vuodelta 2006. Vastaus : Richard Christy</w:t>
      </w:r>
    </w:p>
    <w:p>
      <w:r>
        <w:rPr>
          <w:b/>
        </w:rPr>
        <w:t xml:space="preserve">Tulos</w:t>
      </w:r>
    </w:p>
    <w:p>
      <w:r>
        <w:t xml:space="preserve">Kuka ohjasi elokuvan Supertwink?</w:t>
      </w:r>
    </w:p>
    <w:p>
      <w:r>
        <w:rPr>
          <w:b/>
        </w:rPr>
        <w:t xml:space="preserve">Esimerkki 5.833</w:t>
      </w:r>
    </w:p>
    <w:p>
      <w:r>
        <w:t xml:space="preserve">Konteksti : Lord Chumley on James Kirkwoodin ohjaama lyhyt draamaelokuva vuodelta 1914. Vastaus : James Kirkwood</w:t>
      </w:r>
    </w:p>
    <w:p>
      <w:r>
        <w:rPr>
          <w:b/>
        </w:rPr>
        <w:t xml:space="preserve">Tulos</w:t>
      </w:r>
    </w:p>
    <w:p>
      <w:r>
        <w:t xml:space="preserve">Kuka oli vastuussa lordi Chumleyn ohjauksesta?</w:t>
      </w:r>
    </w:p>
    <w:p>
      <w:r>
        <w:rPr>
          <w:b/>
        </w:rPr>
        <w:t xml:space="preserve">Esimerkki 5.834</w:t>
      </w:r>
    </w:p>
    <w:p>
      <w:r>
        <w:t xml:space="preserve">Konteksti: Ryhmäkapteeni Leonard Henry Trent VC DFC (14. huhtikuuta 1915 - 19. toukokuuta 1986) oli uusiseelantilainen, joka sai Victorian ristin, joka on Britannian ja kansainyhteisön joukkojen arvostetuin palkinto urhoollisuudesta vihollisen edessä. Vastaus : Victoria Cross</w:t>
      </w:r>
    </w:p>
    <w:p>
      <w:r>
        <w:rPr>
          <w:b/>
        </w:rPr>
        <w:t xml:space="preserve">Tulos</w:t>
      </w:r>
    </w:p>
    <w:p>
      <w:r>
        <w:t xml:space="preserve">Minkä palkinnon sai Leonard Henry Trent?</w:t>
      </w:r>
    </w:p>
    <w:p>
      <w:r>
        <w:rPr>
          <w:b/>
        </w:rPr>
        <w:t xml:space="preserve">Esimerkki 5.835</w:t>
      </w:r>
    </w:p>
    <w:p>
      <w:r>
        <w:t xml:space="preserve">Konteksti : Uupumuksen ja tuberkuloosin heikentämässä kunnossa oleva Jacob Albright sairastui matkalla Linglestownista, Pennsylvanian osavaltiosta, Harrisburgin koillispuolelta. Vastaus : Tuberkuloosi</w:t>
      </w:r>
    </w:p>
    <w:p>
      <w:r>
        <w:rPr>
          <w:b/>
        </w:rPr>
        <w:t xml:space="preserve">Tulos</w:t>
      </w:r>
    </w:p>
    <w:p>
      <w:r>
        <w:t xml:space="preserve">Mikä oli Jacob Albrightin terveydentila lähellä elämänsä loppua?</w:t>
      </w:r>
    </w:p>
    <w:p>
      <w:r>
        <w:rPr>
          <w:b/>
        </w:rPr>
        <w:t xml:space="preserve">Esimerkki 5.836</w:t>
      </w:r>
    </w:p>
    <w:p>
      <w:r>
        <w:t xml:space="preserve">Konteksti : Ahneus auringossa (ranskaksi Cent mille dollars au soleil) on Henri Verneuilin ohjaama ranskalais-italialainen seikkailuelokuva vuodelta 1964. Vastaus : Henri Verneuil</w:t>
      </w:r>
    </w:p>
    <w:p>
      <w:r>
        <w:rPr>
          <w:b/>
        </w:rPr>
        <w:t xml:space="preserve">Tulos</w:t>
      </w:r>
    </w:p>
    <w:p>
      <w:r>
        <w:t xml:space="preserve">Kuka on ohjannut Greed in the Sun -elokuvan?</w:t>
      </w:r>
    </w:p>
    <w:p>
      <w:r>
        <w:rPr>
          <w:b/>
        </w:rPr>
        <w:t xml:space="preserve">Esimerkki 5.837</w:t>
      </w:r>
    </w:p>
    <w:p>
      <w:r>
        <w:t xml:space="preserve">Konteksti : Dynastian keisarinna on taiwanilainen televisiosarja, joka perustuu Kiinan historian ainoan naiskeisarin Wu Zetianin elämään. Vastaus : nainen</w:t>
      </w:r>
    </w:p>
    <w:p>
      <w:r>
        <w:rPr>
          <w:b/>
        </w:rPr>
        <w:t xml:space="preserve">Tulos</w:t>
      </w:r>
    </w:p>
    <w:p>
      <w:r>
        <w:t xml:space="preserve">Mikä on Dynastian keisarinnan sukupuoli tai sukupuoli?</w:t>
      </w:r>
    </w:p>
    <w:p>
      <w:r>
        <w:rPr>
          <w:b/>
        </w:rPr>
        <w:t xml:space="preserve">Esimerkki 5.838</w:t>
      </w:r>
    </w:p>
    <w:p>
      <w:r>
        <w:t xml:space="preserve">Konteksti: Ensimmäiset rungot toimitettiin joulukuussa 1943, ja Alkett sai kolme ensimmäistä Sturmtigeria valmiiksi 20. helmikuuta 1944 mennessä. Vastaus : 1944</w:t>
      </w:r>
    </w:p>
    <w:p>
      <w:r>
        <w:rPr>
          <w:b/>
        </w:rPr>
        <w:t xml:space="preserve">Tulos</w:t>
      </w:r>
    </w:p>
    <w:p>
      <w:r>
        <w:t xml:space="preserve">Minä vuonna Sturmtiger valmistettiin?</w:t>
      </w:r>
    </w:p>
    <w:p>
      <w:r>
        <w:rPr>
          <w:b/>
        </w:rPr>
        <w:t xml:space="preserve">Esimerkki 5.839</w:t>
      </w:r>
    </w:p>
    <w:p>
      <w:r>
        <w:t xml:space="preserve">Konteksti : Nancy Talbot kuoli Alzheimerin taudin komplikaatioihin 30. elokuuta 2009 kotonaan Boulderissa, Coloradossa, 89-vuotiaana. Vastaus : Alzheimerin tauti</w:t>
      </w:r>
    </w:p>
    <w:p>
      <w:r>
        <w:rPr>
          <w:b/>
        </w:rPr>
        <w:t xml:space="preserve">Tulos</w:t>
      </w:r>
    </w:p>
    <w:p>
      <w:r>
        <w:t xml:space="preserve">Mikä oli Nancy Talbotin terveydentila hänen elämänsä loppupuolella?</w:t>
      </w:r>
    </w:p>
    <w:p>
      <w:r>
        <w:rPr>
          <w:b/>
        </w:rPr>
        <w:t xml:space="preserve">Esimerkki 5.840</w:t>
      </w:r>
    </w:p>
    <w:p>
      <w:r>
        <w:t xml:space="preserve">Konteksti : David Randitsheni (s. 1964/5, kuollut 2009) oli eteläafrikkalainen raiskaaja ja sarjamurhaaja, joka tuomittiin vuonna 2009 kymmenestä murhasta, 17 raiskauksesta, 18 sieppauksesta ja yhdestä siveettömästä pahoinpitelystä. Vastaus: murha</w:t>
      </w:r>
    </w:p>
    <w:p>
      <w:r>
        <w:rPr>
          <w:b/>
        </w:rPr>
        <w:t xml:space="preserve">Tulos</w:t>
      </w:r>
    </w:p>
    <w:p>
      <w:r>
        <w:t xml:space="preserve">Minkä rikoksen David Randitshenin katsotaan tehneen?</w:t>
      </w:r>
    </w:p>
    <w:p>
      <w:r>
        <w:rPr>
          <w:b/>
        </w:rPr>
        <w:t xml:space="preserve">Esimerkki 5.841</w:t>
      </w:r>
    </w:p>
    <w:p>
      <w:r>
        <w:t xml:space="preserve">Konteksti: René Maran (Fort-de-France, Martinique, 8. marraskuuta 1887 - 9. toukokuuta 1960) oli ranskalais-guyanalainen runoilija ja kirjailija, ja hän oli ensimmäinen mustaihoinen kirjailija, joka voitti Ranskan Prix Goncourt -palkinnon (vuonna 1921). Vastaus : Prix Goncourt</w:t>
      </w:r>
    </w:p>
    <w:p>
      <w:r>
        <w:rPr>
          <w:b/>
        </w:rPr>
        <w:t xml:space="preserve">Tulos</w:t>
      </w:r>
    </w:p>
    <w:p>
      <w:r>
        <w:t xml:space="preserve">Mikä palkinto myönnettiin René Maranille?</w:t>
      </w:r>
    </w:p>
    <w:p>
      <w:r>
        <w:rPr>
          <w:b/>
        </w:rPr>
        <w:t xml:space="preserve">Esimerkki 5.842</w:t>
      </w:r>
    </w:p>
    <w:p>
      <w:r>
        <w:t xml:space="preserve">Konteksti : 106. jalkaväkirykmentti (Black Musqueteers) oli Britannian armeijan jalkaväkirykmentti vuosina 1761-1763. Vastaus : Britannian armeija</w:t>
      </w:r>
    </w:p>
    <w:p>
      <w:r>
        <w:rPr>
          <w:b/>
        </w:rPr>
        <w:t xml:space="preserve">Tulos</w:t>
      </w:r>
    </w:p>
    <w:p>
      <w:r>
        <w:t xml:space="preserve">Mihin asevoimiin 106. jalkaväkirykmentti (Black Musqueteers) kuului?</w:t>
      </w:r>
    </w:p>
    <w:p>
      <w:r>
        <w:rPr>
          <w:b/>
        </w:rPr>
        <w:t xml:space="preserve">Esimerkki 5.843</w:t>
      </w:r>
    </w:p>
    <w:p>
      <w:r>
        <w:t xml:space="preserve">Konteksti : Vuonna 1918 tapahtui tragedia, kun sekä Rose Cleveland että Nelly Erichsen kuolivat vuoden 1918 influenssapandemiaan, joka hävitti sodanjälkeisen maailman. Vastaus : Vuoden 1918 influenssapandemia</w:t>
      </w:r>
    </w:p>
    <w:p>
      <w:r>
        <w:rPr>
          <w:b/>
        </w:rPr>
        <w:t xml:space="preserve">Tulos</w:t>
      </w:r>
    </w:p>
    <w:p>
      <w:r>
        <w:t xml:space="preserve">Minkä sairauden kanssa Nelly Erichsen kamppaili?</w:t>
      </w:r>
    </w:p>
    <w:p>
      <w:r>
        <w:rPr>
          <w:b/>
        </w:rPr>
        <w:t xml:space="preserve">Esimerkki 5.844</w:t>
      </w:r>
    </w:p>
    <w:p>
      <w:r>
        <w:t xml:space="preserve">Konteksti : Miroslav Guzdek (s. 3. elokuuta 1975 Třinec, Tšekkoslovakia) on tšekkiläinen keihäänheittäjä. Vastaus : mies</w:t>
      </w:r>
    </w:p>
    <w:p>
      <w:r>
        <w:rPr>
          <w:b/>
        </w:rPr>
        <w:t xml:space="preserve">Tulos</w:t>
      </w:r>
    </w:p>
    <w:p>
      <w:r>
        <w:t xml:space="preserve">Onko Miroslav Guzdek mies vai nainen?</w:t>
      </w:r>
    </w:p>
    <w:p>
      <w:r>
        <w:rPr>
          <w:b/>
        </w:rPr>
        <w:t xml:space="preserve">Esimerkki 5.845</w:t>
      </w:r>
    </w:p>
    <w:p>
      <w:r>
        <w:t xml:space="preserve">Kontra-amiraali Katherine L. Gregory on Yhdysvaltain laivaston siviilipioneerijoukkojen (CEC) ensimmäinen naispuolinen lippueupseeri. Vastaus : Yhdysvaltain laivasto</w:t>
      </w:r>
    </w:p>
    <w:p>
      <w:r>
        <w:rPr>
          <w:b/>
        </w:rPr>
        <w:t xml:space="preserve">Tulos</w:t>
      </w:r>
    </w:p>
    <w:p>
      <w:r>
        <w:t xml:space="preserve">Missä sotilashaarassa Katherine L. Gregory oli?</w:t>
      </w:r>
    </w:p>
    <w:p>
      <w:r>
        <w:rPr>
          <w:b/>
        </w:rPr>
        <w:t xml:space="preserve">Esimerkki 5.846</w:t>
      </w:r>
    </w:p>
    <w:p>
      <w:r>
        <w:t xml:space="preserve">Taustaa : Association for Library Service to Children (ALSC) on American Library Associationin osasto, ja se on maailman suurin lapsille suunnattujen kirjastopalvelujen järjestö. Vastaus : American Library Association</w:t>
      </w:r>
    </w:p>
    <w:p>
      <w:r>
        <w:rPr>
          <w:b/>
        </w:rPr>
        <w:t xml:space="preserve">Tulos</w:t>
      </w:r>
    </w:p>
    <w:p>
      <w:r>
        <w:t xml:space="preserve">Mikä on Association for Library Service to Childrenin emoyhtiö?</w:t>
      </w:r>
    </w:p>
    <w:p>
      <w:r>
        <w:rPr>
          <w:b/>
        </w:rPr>
        <w:t xml:space="preserve">Esimerkki 5.847</w:t>
      </w:r>
    </w:p>
    <w:p>
      <w:r>
        <w:t xml:space="preserve">Kontra-amiraali Albert Kautz (29. tammikuuta 1839 - 6. helmikuuta 1907) oli Yhdysvaltain laivaston upseeri, joka palveli Yhdysvaltain sisällissodan aikana ja sen jälkeen. Vastaus : Yhdysvaltain laivasto</w:t>
      </w:r>
    </w:p>
    <w:p>
      <w:r>
        <w:rPr>
          <w:b/>
        </w:rPr>
        <w:t xml:space="preserve">Tulos</w:t>
      </w:r>
    </w:p>
    <w:p>
      <w:r>
        <w:t xml:space="preserve">Missä järjestössä Albert Kautz oli mukana?</w:t>
      </w:r>
    </w:p>
    <w:p>
      <w:r>
        <w:rPr>
          <w:b/>
        </w:rPr>
        <w:t xml:space="preserve">Esimerkki 5.848</w:t>
      </w:r>
    </w:p>
    <w:p>
      <w:r>
        <w:t xml:space="preserve">Konteksti : Cutthroat Islandin surkean katastrofin katsotaan myös vähentäneen merkittävästi merirosvoaiheisten elokuvien kannattavuutta ja Hollywoodin tuotantoa, joka elpyi vasta Disneyn Pirates of the Caribbean: Vastaus : Caribbean</w:t>
      </w:r>
    </w:p>
    <w:p>
      <w:r>
        <w:rPr>
          <w:b/>
        </w:rPr>
        <w:t xml:space="preserve">Tulos</w:t>
      </w:r>
    </w:p>
    <w:p>
      <w:r>
        <w:t xml:space="preserve">Missä paikassa Cutthroat Island on olemassa?</w:t>
      </w:r>
    </w:p>
    <w:p>
      <w:r>
        <w:rPr>
          <w:b/>
        </w:rPr>
        <w:t xml:space="preserve">Esimerkki 5.849</w:t>
      </w:r>
    </w:p>
    <w:p>
      <w:r>
        <w:t xml:space="preserve">Konteksti : Karl Gottlieb Bretschneider (11. helmikuuta 1776 Gersdorf, Saksin osavaltio - 22. tammikuuta 1848 Gotha, Thüringen) oli saksalainen protestanttinen tutkija ja teologi Gersdorfista, Saksin osavaltiosta. Vastaus: teologi</w:t>
      </w:r>
    </w:p>
    <w:p>
      <w:r>
        <w:rPr>
          <w:b/>
        </w:rPr>
        <w:t xml:space="preserve">Tulos</w:t>
      </w:r>
    </w:p>
    <w:p>
      <w:r>
        <w:t xml:space="preserve">Mikä oli Karl Gottlieb Bretschneiderin ammatti?</w:t>
      </w:r>
    </w:p>
    <w:p>
      <w:r>
        <w:rPr>
          <w:b/>
        </w:rPr>
        <w:t xml:space="preserve">Esimerkki 5.850</w:t>
      </w:r>
    </w:p>
    <w:p>
      <w:r>
        <w:t xml:space="preserve">Konteksti : Mary Anita Thigpen Perry (s. 5. toukokuuta 1952) on Teksasin pitkäaikaisin presidentinvaimo ja kuvernööri Rick Perryn vaimo, joka toimi virassaan vuosina 2000-2015. Vastaus : Rick Perry</w:t>
      </w:r>
    </w:p>
    <w:p>
      <w:r>
        <w:rPr>
          <w:b/>
        </w:rPr>
        <w:t xml:space="preserve">Tulos</w:t>
      </w:r>
    </w:p>
    <w:p>
      <w:r>
        <w:t xml:space="preserve">Mikä on Anita Thigpen Perryn puolison nimi?</w:t>
      </w:r>
    </w:p>
    <w:p>
      <w:r>
        <w:rPr>
          <w:b/>
        </w:rPr>
        <w:t xml:space="preserve">Esimerkki 5.851</w:t>
      </w:r>
    </w:p>
    <w:p>
      <w:r>
        <w:t xml:space="preserve">Konteksti : Pyhä perhe ja Johannes Kastaja on italialaisen taiteilijan Giovanni Francesco Bezzin, joka tunnetaan myös nimellä Nosadella, öljymaalaus, joka sijaitsee Indianapolisissa Indianapolisissa Indianan osavaltiossa sijaitsevassa Indianapolis Museum of Artissa. Vastaus : Indianapolisin taidemuseo</w:t>
      </w:r>
    </w:p>
    <w:p>
      <w:r>
        <w:rPr>
          <w:b/>
        </w:rPr>
        <w:t xml:space="preserve">Tulos</w:t>
      </w:r>
    </w:p>
    <w:p>
      <w:r>
        <w:t xml:space="preserve">Mikä on sen paikan nimi, jossa on Pyhä perhe ja Johannes Kastaja?</w:t>
      </w:r>
    </w:p>
    <w:p>
      <w:r>
        <w:rPr>
          <w:b/>
        </w:rPr>
        <w:t xml:space="preserve">Esimerkki 5.852</w:t>
      </w:r>
    </w:p>
    <w:p>
      <w:r>
        <w:t xml:space="preserve">Konteksti : The Days of Being Dumb on hongkongilainen komediaelokuva vuodelta 1992, jonka on tuottanut Peter Chan, ohjannut Blackie Ko ja jonka pääosissa nähdään Tony Leung Chiu-wai, Jacky Cheung, Eric Tsang (joka toimii myös elokuvan juontajana), Kent Tong ja näyttelijä Anita Yuen debyyttiroolissaan. Vastaus: Hong Kong</w:t>
      </w:r>
    </w:p>
    <w:p>
      <w:r>
        <w:rPr>
          <w:b/>
        </w:rPr>
        <w:t xml:space="preserve">Tulos</w:t>
      </w:r>
    </w:p>
    <w:p>
      <w:r>
        <w:t xml:space="preserve">Missä paikassa The Days of Being Dumb on?</w:t>
      </w:r>
    </w:p>
    <w:p>
      <w:r>
        <w:rPr>
          <w:b/>
        </w:rPr>
        <w:t xml:space="preserve">Esimerkki 5.853</w:t>
      </w:r>
    </w:p>
    <w:p>
      <w:r>
        <w:t xml:space="preserve">Konteksti : Rani Karnavati (kuoli 8. maaliskuuta 1535) oli Intian Bundin prinsessa ja väliaikainen hallitsija. Vastaus : Bundi</w:t>
      </w:r>
    </w:p>
    <w:p>
      <w:r>
        <w:rPr>
          <w:b/>
        </w:rPr>
        <w:t xml:space="preserve">Tulos</w:t>
      </w:r>
    </w:p>
    <w:p>
      <w:r>
        <w:t xml:space="preserve">Mihin kaupunkiin Rani Karnavati liittyy?</w:t>
      </w:r>
    </w:p>
    <w:p>
      <w:r>
        <w:rPr>
          <w:b/>
        </w:rPr>
        <w:t xml:space="preserve">Esimerkki 5.854</w:t>
      </w:r>
    </w:p>
    <w:p>
      <w:r>
        <w:t xml:space="preserve">Konteksti : Larry Eyler (21. joulukuuta 1952 - 6. maaliskuuta 1994) oli yhdysvaltalainen sarjamurhaaja, joka tuomittiin kuolemaan Illinoisissa 15-vuotiaan Daniel Bridgesin murhasta ja paloittelusta vuonna 1984. Vastaus : murha</w:t>
      </w:r>
    </w:p>
    <w:p>
      <w:r>
        <w:rPr>
          <w:b/>
        </w:rPr>
        <w:t xml:space="preserve">Tulos</w:t>
      </w:r>
    </w:p>
    <w:p>
      <w:r>
        <w:t xml:space="preserve">Mikä rikos johti Larry Eylerin tuomitsemiseen?</w:t>
      </w:r>
    </w:p>
    <w:p>
      <w:r>
        <w:rPr>
          <w:b/>
        </w:rPr>
        <w:t xml:space="preserve">Esimerkki 5.855</w:t>
      </w:r>
    </w:p>
    <w:p>
      <w:r>
        <w:t xml:space="preserve">Konteksti : Lisa Cross (s. 4. huhtikuuta 1978) on brittiläinen naiskehonrakentaja. Vastaus: Nainen</w:t>
      </w:r>
    </w:p>
    <w:p>
      <w:r>
        <w:rPr>
          <w:b/>
        </w:rPr>
        <w:t xml:space="preserve">Tulos</w:t>
      </w:r>
    </w:p>
    <w:p>
      <w:r>
        <w:t xml:space="preserve">Mihin sukupuoliluokkaan Lisa Cross kuuluu?</w:t>
      </w:r>
    </w:p>
    <w:p>
      <w:r>
        <w:rPr>
          <w:b/>
        </w:rPr>
        <w:t xml:space="preserve">Esimerkki 5.856</w:t>
      </w:r>
    </w:p>
    <w:p>
      <w:r>
        <w:t xml:space="preserve">Konteksti : Kaliganjin verilöyly (bengali: কালিগঞ্জ হত্যাকান্ড) tarkoittaa Intiaan pakenevien aseettomien bengalihindujen joukkomurhaa Kaliganjin markkinoilla, nykyisessä Jaldhaka Upazilassa Nilphamarin piirikunnassa 27. huhtikuuta 1971. Vastaus: 27. huhtikuuta 1971</w:t>
      </w:r>
    </w:p>
    <w:p>
      <w:r>
        <w:rPr>
          <w:b/>
        </w:rPr>
        <w:t xml:space="preserve">Tulos</w:t>
      </w:r>
    </w:p>
    <w:p>
      <w:r>
        <w:t xml:space="preserve">Mikä on Kaliganjin verilöylyn täysi päivämäärä?</w:t>
      </w:r>
    </w:p>
    <w:p>
      <w:r>
        <w:rPr>
          <w:b/>
        </w:rPr>
        <w:t xml:space="preserve">Esimerkki 5.857</w:t>
      </w:r>
    </w:p>
    <w:p>
      <w:r>
        <w:t xml:space="preserve">Konteksti : Gallienus avioitui Cornelia Saloninan kanssa noin kymmenen vuotta ennen valtaistuimelle nousuaan. Vastaus : Cornelia Salonina</w:t>
      </w:r>
    </w:p>
    <w:p>
      <w:r>
        <w:rPr>
          <w:b/>
        </w:rPr>
        <w:t xml:space="preserve">Tulos</w:t>
      </w:r>
    </w:p>
    <w:p>
      <w:r>
        <w:t xml:space="preserve">Mikä on Gallienuksen puolison nimi?</w:t>
      </w:r>
    </w:p>
    <w:p>
      <w:r>
        <w:rPr>
          <w:b/>
        </w:rPr>
        <w:t xml:space="preserve">Esimerkki 5.858</w:t>
      </w:r>
    </w:p>
    <w:p>
      <w:r>
        <w:t xml:space="preserve">Konteksti : Venetsiassa, Italiassa järjestetyt 64. Venetsian kansainväliset elokuvajuhlat avattiin 29. elokuuta 2007 Joe Wrightin elokuvalla Atonement ja päättyivät 8. syyskuuta 2007. Vastaus : 2007</w:t>
      </w:r>
    </w:p>
    <w:p>
      <w:r>
        <w:rPr>
          <w:b/>
        </w:rPr>
        <w:t xml:space="preserve">Tulos</w:t>
      </w:r>
    </w:p>
    <w:p>
      <w:r>
        <w:t xml:space="preserve">Milloin järjestettiin 64. Venetsian kansainväliset elokuvajuhlat?</w:t>
      </w:r>
    </w:p>
    <w:p>
      <w:r>
        <w:rPr>
          <w:b/>
        </w:rPr>
        <w:t xml:space="preserve">Esimerkki 5.859</w:t>
      </w:r>
    </w:p>
    <w:p>
      <w:r>
        <w:t xml:space="preserve">Konteksti : Invader Zim on amerikkalainen animaatiosarja, jonka Jhonen Vasquez on luonut Nickelodeonille. Vastaus : Nickelodeon</w:t>
      </w:r>
    </w:p>
    <w:p>
      <w:r>
        <w:rPr>
          <w:b/>
        </w:rPr>
        <w:t xml:space="preserve">Tulos</w:t>
      </w:r>
    </w:p>
    <w:p>
      <w:r>
        <w:t xml:space="preserve">Mikä kanava esitti Invader Zimin?</w:t>
      </w:r>
    </w:p>
    <w:p>
      <w:r>
        <w:rPr>
          <w:b/>
        </w:rPr>
        <w:t xml:space="preserve">Esimerkki 5.860</w:t>
      </w:r>
    </w:p>
    <w:p>
      <w:r>
        <w:t xml:space="preserve">Konteksti: Josephine Owino (s. 28. elokuuta 1983 Kenia) on kenialainen koripalloilija, joka pelaa WNBA:ssa ja pelasi aiemmin Washington Mysticsissa. Vastaus : Washington Mystics</w:t>
      </w:r>
    </w:p>
    <w:p>
      <w:r>
        <w:rPr>
          <w:b/>
        </w:rPr>
        <w:t xml:space="preserve">Tulos</w:t>
      </w:r>
    </w:p>
    <w:p>
      <w:r>
        <w:t xml:space="preserve">Mihin joukkueeseen Josephine Owino liittyy?</w:t>
      </w:r>
    </w:p>
    <w:p>
      <w:r>
        <w:rPr>
          <w:b/>
        </w:rPr>
        <w:t xml:space="preserve">Esimerkki 5.861</w:t>
      </w:r>
    </w:p>
    <w:p>
      <w:r>
        <w:t xml:space="preserve">Konteksti : Vuosia myöhemmin Russ Regan kertoi julkisesti yllättyneensä ja hämmentyneensä siitä, että Dahlstromin albumit eivät olleet olleet menestyksekkäitä, ja sanoi: ``Urallani on kaksi naispuolista laulajaa/lauluntekijää, joiden kanssa tein sopimuksen ja joiden olisi pitänyt olla tähtiä, Patti Dahlstrom ja Harriet Schock''. Vastaus: nainen</w:t>
      </w:r>
    </w:p>
    <w:p>
      <w:r>
        <w:rPr>
          <w:b/>
        </w:rPr>
        <w:t xml:space="preserve">Tulos</w:t>
      </w:r>
    </w:p>
    <w:p>
      <w:r>
        <w:t xml:space="preserve">Minkä sukupuolen Patti Dahlström on?</w:t>
      </w:r>
    </w:p>
    <w:p>
      <w:r>
        <w:rPr>
          <w:b/>
        </w:rPr>
        <w:t xml:space="preserve">Esimerkki 5.862</w:t>
      </w:r>
    </w:p>
    <w:p>
      <w:r>
        <w:t xml:space="preserve">Konteksti : Michael St. Croix (s. 10. huhtikuuta 1993) on kanadalainen jääkiekkoilija New York Rangersin organisaatiossa, joka pelaa tällä hetkellä Greenville Swamp Rabbitsin ECHL:ssä. Vastaus : New York Rangers</w:t>
      </w:r>
    </w:p>
    <w:p>
      <w:r>
        <w:rPr>
          <w:b/>
        </w:rPr>
        <w:t xml:space="preserve">Tulos</w:t>
      </w:r>
    </w:p>
    <w:p>
      <w:r>
        <w:t xml:space="preserve">Missä joukkueessa Michael St. Croix on?</w:t>
      </w:r>
    </w:p>
    <w:p>
      <w:r>
        <w:rPr>
          <w:b/>
        </w:rPr>
        <w:t xml:space="preserve">Esimerkki 5.863</w:t>
      </w:r>
    </w:p>
    <w:p>
      <w:r>
        <w:t xml:space="preserve">Konteksti : The Other Girl on Oliver Hardyn ohjaama ja tähdittämä amerikkalainen komediaelokuva vuodelta 1917. Vastaus : Oliver Hardy</w:t>
      </w:r>
    </w:p>
    <w:p>
      <w:r>
        <w:rPr>
          <w:b/>
        </w:rPr>
        <w:t xml:space="preserve">Tulos</w:t>
      </w:r>
    </w:p>
    <w:p>
      <w:r>
        <w:t xml:space="preserve">Kuka vastasi ohjauksesta elokuvassa The Other Girl?</w:t>
      </w:r>
    </w:p>
    <w:p>
      <w:r>
        <w:rPr>
          <w:b/>
        </w:rPr>
        <w:t xml:space="preserve">Esimerkki 5.864</w:t>
      </w:r>
    </w:p>
    <w:p>
      <w:r>
        <w:t xml:space="preserve">Konteksti : Nanny McPhee and the Big Bang (julkaistu Yhdysvalloissa ja Kanadassa nimellä Nanny McPhee Returns) on Susanna Whiten ohjaama fantasiakomediaperhe-elokuva vuodelta 2010, jonka ovat tuottaneet Tim Bevan, Eric Fellner ja Lindsay Doran, jonka musiikin on säveltänyt James Newton Howard ja jonka ovat tuottaneet StudioCanal, Relativity Media, Working Title Films ja Three Strange Angels. Vastaus: StudioCanal</w:t>
      </w:r>
    </w:p>
    <w:p>
      <w:r>
        <w:rPr>
          <w:b/>
        </w:rPr>
        <w:t xml:space="preserve">Tulos</w:t>
      </w:r>
    </w:p>
    <w:p>
      <w:r>
        <w:t xml:space="preserve">Mikä tuotantoyhtiö tai mitkä tuotantoyhtiöt loivat Nanny McPhee and the Big Bangin?</w:t>
      </w:r>
    </w:p>
    <w:p>
      <w:r>
        <w:rPr>
          <w:b/>
        </w:rPr>
        <w:t xml:space="preserve">Esimerkki 5.865</w:t>
      </w:r>
    </w:p>
    <w:p>
      <w:r>
        <w:t xml:space="preserve">Konteksti : Ilya Schor opiskeli ensin metalli- ja kaiverrusalan oppipoikana ennen kuin hän kirjoittautui Varsovan taideakatemiaan vuonna 1930, jossa hän opiskeli maalausta. Vastaus : Kuvataideakatemia</w:t>
      </w:r>
    </w:p>
    <w:p>
      <w:r>
        <w:rPr>
          <w:b/>
        </w:rPr>
        <w:t xml:space="preserve">Tulos</w:t>
      </w:r>
    </w:p>
    <w:p>
      <w:r>
        <w:t xml:space="preserve">Missä yliopistossa Ilya Schor opiskeli?</w:t>
      </w:r>
    </w:p>
    <w:p>
      <w:r>
        <w:rPr>
          <w:b/>
        </w:rPr>
        <w:t xml:space="preserve">Esimerkki 5.866</w:t>
      </w:r>
    </w:p>
    <w:p>
      <w:r>
        <w:t xml:space="preserve">Konteksti: Belgian prinsessa Lilian (o.s. Mary Lilian Baels, 28. marraskuuta 1916 - 7. kesäkuuta 2002), joka tunnetaan parhaiten nimellä Lilian, Réthyn prinsessa, oli Belgian kuningas Leopold III:n toinen vaimo. Vastaus : Leopold III</w:t>
      </w:r>
    </w:p>
    <w:p>
      <w:r>
        <w:rPr>
          <w:b/>
        </w:rPr>
        <w:t xml:space="preserve">Tulos</w:t>
      </w:r>
    </w:p>
    <w:p>
      <w:r>
        <w:t xml:space="preserve">Mikä on Lilian, Réthyn prinsessan puolison nimi?</w:t>
      </w:r>
    </w:p>
    <w:p>
      <w:r>
        <w:rPr>
          <w:b/>
        </w:rPr>
        <w:t xml:space="preserve">Esimerkki 5.867</w:t>
      </w:r>
    </w:p>
    <w:p>
      <w:r>
        <w:t xml:space="preserve">Konteksti : Cross Country Cruise on yhdysvaltalainen komediaelokuva vuodelta 1934, jonka on ohjannut Edward Buzzell ja käsikirjoittanut Elmer Blaney Harris. Vastaus : Edward Buzzell</w:t>
      </w:r>
    </w:p>
    <w:p>
      <w:r>
        <w:rPr>
          <w:b/>
        </w:rPr>
        <w:t xml:space="preserve">Tulos</w:t>
      </w:r>
    </w:p>
    <w:p>
      <w:r>
        <w:t xml:space="preserve">Mikä oli Cross Country Cruisen ohjaajan nimi?</w:t>
      </w:r>
    </w:p>
    <w:p>
      <w:r>
        <w:rPr>
          <w:b/>
        </w:rPr>
        <w:t xml:space="preserve">Esimerkki 5.868</w:t>
      </w:r>
    </w:p>
    <w:p>
      <w:r>
        <w:t xml:space="preserve">Konteksti: Tyrone Prothro (s. 24. toukokuuta 1984) on entinen amerikkalaisen jalkapallon laitahyökkääjä, joka pelasi Alabaman yliopistossa vuosina 2003-2005. Vastaus : Alabaman yliopisto</w:t>
      </w:r>
    </w:p>
    <w:p>
      <w:r>
        <w:rPr>
          <w:b/>
        </w:rPr>
        <w:t xml:space="preserve">Tulos</w:t>
      </w:r>
    </w:p>
    <w:p>
      <w:r>
        <w:t xml:space="preserve">Mikä on Tyrone Prothron kouluttaneen yliopiston nimi?</w:t>
      </w:r>
    </w:p>
    <w:p>
      <w:r>
        <w:rPr>
          <w:b/>
        </w:rPr>
        <w:t xml:space="preserve">Esimerkki 5.869</w:t>
      </w:r>
    </w:p>
    <w:p>
      <w:r>
        <w:t xml:space="preserve">Konteksti : Theta Circini (t Cir) on tähti, joka sijaitsee Circinuksen tähdistössä. Vastaus : Circinus</w:t>
      </w:r>
    </w:p>
    <w:p>
      <w:r>
        <w:rPr>
          <w:b/>
        </w:rPr>
        <w:t xml:space="preserve">Tulos</w:t>
      </w:r>
    </w:p>
    <w:p>
      <w:r>
        <w:t xml:space="preserve">Tähti Theta Circini on osa tähdistöä, joka tunnetaan nimellä mikä?</w:t>
      </w:r>
    </w:p>
    <w:p>
      <w:r>
        <w:rPr>
          <w:b/>
        </w:rPr>
        <w:t xml:space="preserve">Esimerkki 5.870</w:t>
      </w:r>
    </w:p>
    <w:p>
      <w:r>
        <w:t xml:space="preserve">Konteksti : Needing You... on ensimmäinen elokuva, jonka on tuottanut One Hundred Years of Film, China Star Entertainment Groupin tytäryhtiö. Vastaus : One Hundred Years of Film</w:t>
      </w:r>
    </w:p>
    <w:p>
      <w:r>
        <w:rPr>
          <w:b/>
        </w:rPr>
        <w:t xml:space="preserve">Tulos</w:t>
      </w:r>
    </w:p>
    <w:p>
      <w:r>
        <w:t xml:space="preserve">Mikä on tuotantoyhtiö, joka vastaa elokuvasta Needing You...?</w:t>
      </w:r>
    </w:p>
    <w:p>
      <w:r>
        <w:rPr>
          <w:b/>
        </w:rPr>
        <w:t xml:space="preserve">Esimerkki 5.871</w:t>
      </w:r>
    </w:p>
    <w:p>
      <w:r>
        <w:t xml:space="preserve">Konteksti : Franz Kolb (1880-luku) oli saksalainen farmaseutti ja Plastilin-mallinnustahnan keksijä. Vastaus : farmaseutti</w:t>
      </w:r>
    </w:p>
    <w:p>
      <w:r>
        <w:rPr>
          <w:b/>
        </w:rPr>
        <w:t xml:space="preserve">Tulos</w:t>
      </w:r>
    </w:p>
    <w:p>
      <w:r>
        <w:t xml:space="preserve">Mikä oli Franz Kolbin ura?</w:t>
      </w:r>
    </w:p>
    <w:p>
      <w:r>
        <w:rPr>
          <w:b/>
        </w:rPr>
        <w:t xml:space="preserve">Esimerkki 5.872</w:t>
      </w:r>
    </w:p>
    <w:p>
      <w:r>
        <w:t xml:space="preserve">Konteksti : Redwood Curtain on vuonna 1995 valmistunut yhdysvaltalainen draamallinen tv-elokuva, jonka on luonut Hallmark Hall of Fame ja ohjannut John Korty ja joka perustuu Lanford Wilsonin samannimiseen Broadway-näytelmään vuodelta 1993. Vastaus : Hallmark Hall of Fame</w:t>
      </w:r>
    </w:p>
    <w:p>
      <w:r>
        <w:rPr>
          <w:b/>
        </w:rPr>
        <w:t xml:space="preserve">Tulos</w:t>
      </w:r>
    </w:p>
    <w:p>
      <w:r>
        <w:t xml:space="preserve">Mikä tuotantoyhtiö oli mukana Redwood Curtain -elokuvassa?</w:t>
      </w:r>
    </w:p>
    <w:p>
      <w:r>
        <w:rPr>
          <w:b/>
        </w:rPr>
        <w:t xml:space="preserve">Esimerkki 5.873</w:t>
      </w:r>
    </w:p>
    <w:p>
      <w:r>
        <w:t xml:space="preserve">Taustaa: Northern Telecom osti Bay Networksin kesäkuussa 1998 9,1 miljardilla dollarilla, mikä laajensi Nortelin toiminta-alaa perinteisestä operaattoriasiakaskunnasta yritysten tietoverkkoihin. Vastaus : Nortel</w:t>
      </w:r>
    </w:p>
    <w:p>
      <w:r>
        <w:rPr>
          <w:b/>
        </w:rPr>
        <w:t xml:space="preserve">Tulos</w:t>
      </w:r>
    </w:p>
    <w:p>
      <w:r>
        <w:t xml:space="preserve">Mihin yritykseen Bay Networks kuuluu?</w:t>
      </w:r>
    </w:p>
    <w:p>
      <w:r>
        <w:rPr>
          <w:b/>
        </w:rPr>
        <w:t xml:space="preserve">Esimerkki 5.874</w:t>
      </w:r>
    </w:p>
    <w:p>
      <w:r>
        <w:t xml:space="preserve">Konteksti : BMD-1 on neuvostoliittolainen ilmassa kulkeva amfibinen telaketjullinen jalkaväen taisteluajoneuvo, joka esiteltiin vuonna 1969 ja jota länsimaat näkivät ensimmäisen kerran vuonna 1970. Vastaus : 1969</w:t>
      </w:r>
    </w:p>
    <w:p>
      <w:r>
        <w:rPr>
          <w:b/>
        </w:rPr>
        <w:t xml:space="preserve">Tulos</w:t>
      </w:r>
    </w:p>
    <w:p>
      <w:r>
        <w:t xml:space="preserve">Minä vuonna BMD-1 otettiin käyttöön?</w:t>
      </w:r>
    </w:p>
    <w:p>
      <w:r>
        <w:rPr>
          <w:b/>
        </w:rPr>
        <w:t xml:space="preserve">Esimerkki 5.875</w:t>
      </w:r>
    </w:p>
    <w:p>
      <w:r>
        <w:t xml:space="preserve">Konteksti: Leonard Wayne Merrick (s. 23. huhtikuuta 1952 Sarnia, Ontario) on eläkkeellä oleva entinen ammattilaisjääkiekkoilija, joka pelasi 774 NHL-uraa St. Louis Bluesissa, California Seals/Cleveland Baronsissa ja New York Islandersissa. Vastaus: St. Louis Blues</w:t>
      </w:r>
    </w:p>
    <w:p>
      <w:r>
        <w:rPr>
          <w:b/>
        </w:rPr>
        <w:t xml:space="preserve">Tulos</w:t>
      </w:r>
    </w:p>
    <w:p>
      <w:r>
        <w:t xml:space="preserve">Mihin joukkueeseen Wayne Merrick liittyy?</w:t>
      </w:r>
    </w:p>
    <w:p>
      <w:r>
        <w:rPr>
          <w:b/>
        </w:rPr>
        <w:t xml:space="preserve">Esimerkki 5.876</w:t>
      </w:r>
    </w:p>
    <w:p>
      <w:r>
        <w:t xml:space="preserve">Konteksti : Shiira käytti WebKitiä renderöintiin ja skriptaukseen. Vastaus : WebKit</w:t>
      </w:r>
    </w:p>
    <w:p>
      <w:r>
        <w:rPr>
          <w:b/>
        </w:rPr>
        <w:t xml:space="preserve">Tulos</w:t>
      </w:r>
    </w:p>
    <w:p>
      <w:r>
        <w:t xml:space="preserve">Mikä on Shiiran perusta?</w:t>
      </w:r>
    </w:p>
    <w:p>
      <w:r>
        <w:rPr>
          <w:b/>
        </w:rPr>
        <w:t xml:space="preserve">Esimerkki 5.877</w:t>
      </w:r>
    </w:p>
    <w:p>
      <w:r>
        <w:t xml:space="preserve">Konteksti: Hansgeorg Bätcher (13. tammikuuta 1914 - 23. huhtikuuta 2003) oli toisen maailmansodan aikana Luftwaffen korkeasti palkittu pommituslentäjä, Oberstleutnant, ja yksi vain 882:sta rautaristin ja tammilehtien ritariristin saajasta. Vastaus : Toinen maailmansota</w:t>
      </w:r>
    </w:p>
    <w:p>
      <w:r>
        <w:rPr>
          <w:b/>
        </w:rPr>
        <w:t xml:space="preserve">Tulos</w:t>
      </w:r>
    </w:p>
    <w:p>
      <w:r>
        <w:t xml:space="preserve">Minkä sodan aikana Hansgeorg Bätcher oli asevoimissa?</w:t>
      </w:r>
    </w:p>
    <w:p>
      <w:r>
        <w:rPr>
          <w:b/>
        </w:rPr>
        <w:t xml:space="preserve">Esimerkki 5.878</w:t>
      </w:r>
    </w:p>
    <w:p>
      <w:r>
        <w:t xml:space="preserve">Konteksti: Luutnantti Peter Gamble (5. marraskuuta 1793 - 11. syyskuuta 1814) oli Yhdysvaltain laivaston upseeri vuoden 1812 sodan aikana. Vastaus : Yhdysvaltain laivasto</w:t>
      </w:r>
    </w:p>
    <w:p>
      <w:r>
        <w:rPr>
          <w:b/>
        </w:rPr>
        <w:t xml:space="preserve">Tulos</w:t>
      </w:r>
    </w:p>
    <w:p>
      <w:r>
        <w:t xml:space="preserve">Mihin sotilashaaraan Peter Gamble kuuluu?</w:t>
      </w:r>
    </w:p>
    <w:p>
      <w:r>
        <w:rPr>
          <w:b/>
        </w:rPr>
        <w:t xml:space="preserve">Esimerkki 5.879</w:t>
      </w:r>
    </w:p>
    <w:p>
      <w:r>
        <w:t xml:space="preserve">Konteksti : Silver Stallion (Hangul: 은마는 오지 않는다; RR: Eunma neun oji anhneunda; lit. ``Hopea ori ei koskaan tule'') on palkittu eteläkorealainen elokuva vuodelta 1991, joka perustuu Ahn Jung-hyon romaaniin. Vastaus : Ahn Jung-hyo</w:t>
      </w:r>
    </w:p>
    <w:p>
      <w:r>
        <w:rPr>
          <w:b/>
        </w:rPr>
        <w:t xml:space="preserve">Tulos</w:t>
      </w:r>
    </w:p>
    <w:p>
      <w:r>
        <w:t xml:space="preserve">Mikä on Silver Stallionin perusta?</w:t>
      </w:r>
    </w:p>
    <w:p>
      <w:r>
        <w:rPr>
          <w:b/>
        </w:rPr>
        <w:t xml:space="preserve">Esimerkki 5.880</w:t>
      </w:r>
    </w:p>
    <w:p>
      <w:r>
        <w:t xml:space="preserve">Konteksti : Anton Blidh (s. 14. maaliskuuta 1995) on ruotsalainen ammattilaisjääkiekkoilija, joka pelaa tällä hetkellä Providence Bruinsin joukkueessa American Hockey Leaguessa (AHL) ja on Boston Bruinsin NHL-joukkueessa (National Hockey League). Vastaus : Boston Bruins</w:t>
      </w:r>
    </w:p>
    <w:p>
      <w:r>
        <w:rPr>
          <w:b/>
        </w:rPr>
        <w:t xml:space="preserve">Tulos</w:t>
      </w:r>
    </w:p>
    <w:p>
      <w:r>
        <w:t xml:space="preserve">Mihin joukkueeseen Anton Blidh kuuluu?</w:t>
      </w:r>
    </w:p>
    <w:p>
      <w:r>
        <w:rPr>
          <w:b/>
        </w:rPr>
        <w:t xml:space="preserve">Esimerkki 5.881</w:t>
      </w:r>
    </w:p>
    <w:p>
      <w:r>
        <w:t xml:space="preserve">Konteksti : ``Sunday, Cruddy Sunday'' on Simpsonien kymmenennen kauden kahdestoista jakso. Vastaus : Simpsonit</w:t>
      </w:r>
    </w:p>
    <w:p>
      <w:r>
        <w:rPr>
          <w:b/>
        </w:rPr>
        <w:t xml:space="preserve">Tulos</w:t>
      </w:r>
    </w:p>
    <w:p>
      <w:r>
        <w:t xml:space="preserve">Mihin sarjaan jakso Sunday, Cruddy Sunday kuuluu?</w:t>
      </w:r>
    </w:p>
    <w:p>
      <w:r>
        <w:rPr>
          <w:b/>
        </w:rPr>
        <w:t xml:space="preserve">Esimerkki 5.882</w:t>
      </w:r>
    </w:p>
    <w:p>
      <w:r>
        <w:t xml:space="preserve">Konteksti : HD 115211 on tähti Muscan tähdistössä. Vastaus : Musca</w:t>
      </w:r>
    </w:p>
    <w:p>
      <w:r>
        <w:rPr>
          <w:b/>
        </w:rPr>
        <w:t xml:space="preserve">Tulos</w:t>
      </w:r>
    </w:p>
    <w:p>
      <w:r>
        <w:t xml:space="preserve">Mikä oli HD 115211:n tähtikuvio?</w:t>
      </w:r>
    </w:p>
    <w:p>
      <w:r>
        <w:rPr>
          <w:b/>
        </w:rPr>
        <w:t xml:space="preserve">Esimerkki 5.883</w:t>
      </w:r>
    </w:p>
    <w:p>
      <w:r>
        <w:t xml:space="preserve">Konteksti : Saturday Night Slam Masters, joka tunnetaan Japanissa nimellä Muscle Bomber -- Vastaus : Japan</w:t>
      </w:r>
    </w:p>
    <w:p>
      <w:r>
        <w:rPr>
          <w:b/>
        </w:rPr>
        <w:t xml:space="preserve">Tulos</w:t>
      </w:r>
    </w:p>
    <w:p>
      <w:r>
        <w:t xml:space="preserve">Missä paikassa Saturday Night Slam Masters on olemassa?</w:t>
      </w:r>
    </w:p>
    <w:p>
      <w:r>
        <w:rPr>
          <w:b/>
        </w:rPr>
        <w:t xml:space="preserve">Esimerkki 5.884</w:t>
      </w:r>
    </w:p>
    <w:p>
      <w:r>
        <w:t xml:space="preserve">Konteksti : KDKA Sports Showdown on viikoittainen Pittsburghissa sijaitseva urheilupuheohjelma, joka esitetään sunnuntai-iltaisin klo 11.35 KDKA-TV Pittsburghissa. Vastaus : Pittsburgh</w:t>
      </w:r>
    </w:p>
    <w:p>
      <w:r>
        <w:rPr>
          <w:b/>
        </w:rPr>
        <w:t xml:space="preserve">Tulos</w:t>
      </w:r>
    </w:p>
    <w:p>
      <w:r>
        <w:t xml:space="preserve">Missä paikassa KDKA Sports Showdown on olemassa?</w:t>
      </w:r>
    </w:p>
    <w:p>
      <w:r>
        <w:rPr>
          <w:b/>
        </w:rPr>
        <w:t xml:space="preserve">Esimerkki 5.885</w:t>
      </w:r>
    </w:p>
    <w:p>
      <w:r>
        <w:t xml:space="preserve">Konteksti : NGC 625 on kääpiömäinen, noin 12,7 Mly:n etäisyydellä Phoenixin tähdistössä sijaitseva kääpiöspiraaligalaksi. Vastaus : Phoenix</w:t>
      </w:r>
    </w:p>
    <w:p>
      <w:r>
        <w:rPr>
          <w:b/>
        </w:rPr>
        <w:t xml:space="preserve">Tulos</w:t>
      </w:r>
    </w:p>
    <w:p>
      <w:r>
        <w:t xml:space="preserve">Missä tähdistössä NGC 625 sijaitsee?</w:t>
      </w:r>
    </w:p>
    <w:p>
      <w:r>
        <w:rPr>
          <w:b/>
        </w:rPr>
        <w:t xml:space="preserve">Esimerkki 5.886</w:t>
      </w:r>
    </w:p>
    <w:p>
      <w:r>
        <w:t xml:space="preserve">Konteksti : Richard D. Creighton (1924-1988) oli Yhdysvaltain ilmavoimien lentävä ässä Korean sodan aikana, ja hän ampui sodan aikana alas viisi viholliskonetta. Vastaus : Korean sota</w:t>
      </w:r>
    </w:p>
    <w:p>
      <w:r>
        <w:rPr>
          <w:b/>
        </w:rPr>
        <w:t xml:space="preserve">Tulos</w:t>
      </w:r>
    </w:p>
    <w:p>
      <w:r>
        <w:t xml:space="preserve">Missä sodassa Richard D. Creighton oli mukana?</w:t>
      </w:r>
    </w:p>
    <w:p>
      <w:r>
        <w:rPr>
          <w:b/>
        </w:rPr>
        <w:t xml:space="preserve">Esimerkki 5.887</w:t>
      </w:r>
    </w:p>
    <w:p>
      <w:r>
        <w:t xml:space="preserve">Konteksti: Guru Ratikant Mohapatra on naimisissa Sujata Mohapatran kanssa, joka on tanssija ja Odissi-tanssija. Vastaus: Sujata Mohapatra</w:t>
      </w:r>
    </w:p>
    <w:p>
      <w:r>
        <w:rPr>
          <w:b/>
        </w:rPr>
        <w:t xml:space="preserve">Tulos</w:t>
      </w:r>
    </w:p>
    <w:p>
      <w:r>
        <w:t xml:space="preserve">Mikä on Ratikant Mohapatran puolison nimi?</w:t>
      </w:r>
    </w:p>
    <w:p>
      <w:r>
        <w:rPr>
          <w:b/>
        </w:rPr>
        <w:t xml:space="preserve">Esimerkki 5.888</w:t>
      </w:r>
    </w:p>
    <w:p>
      <w:r>
        <w:t xml:space="preserve">Konteksti: Hermann Conrad (21. syyskuuta 1913 - 6. lokakuuta 1942) oli Wehrmachtin korkeasti palkittu yliluutnantti toisen maailmansodan aikana. Hän sai myös rautaristin ritariristin. Vastaus : Rautaristin ritariristi</w:t>
      </w:r>
    </w:p>
    <w:p>
      <w:r>
        <w:rPr>
          <w:b/>
        </w:rPr>
        <w:t xml:space="preserve">Tulos</w:t>
      </w:r>
    </w:p>
    <w:p>
      <w:r>
        <w:t xml:space="preserve">Minkä palkinnon Hermann Conrad sai?</w:t>
      </w:r>
    </w:p>
    <w:p>
      <w:r>
        <w:rPr>
          <w:b/>
        </w:rPr>
        <w:t xml:space="preserve">Esimerkki 5.889</w:t>
      </w:r>
    </w:p>
    <w:p>
      <w:r>
        <w:t xml:space="preserve">Konteksti: Hän oli noin 35-vuotias ja torvensoittaja 52. (Oxfordshire) jalkaväkirykmentissä (myöhemmin Oxfordshiren ja Buckinghamshiren kevyt jalkaväki) Britannian armeijassa Intian kapinan aikana, kun Delhissä tapahtui seuraava teko, josta hänelle myönnettiin ansiomerkki: Rykmentin 52. rykmentti, torvensoittaja Robert Hawthorne Urhoollisuusnäytteen päivämäärä 14. syyskuuta 1857: "Räjähdysryhmän mukana ollut torvensoittaja Hawthorne ei ainoastaan suorittanut vaarallista tehtävää, johon hänet oli määrätty, vaan liittyi aiemmin pioneeriluutnantti Salkeldin seuraan, kun hän haavoittui vaarallisesti, sitoi hänen haavansa raskaassa muskettitulesta ja poisti hänet loukkaantumatta enempää".'' Vastaus: Britannian armeija</w:t>
      </w:r>
    </w:p>
    <w:p>
      <w:r>
        <w:rPr>
          <w:b/>
        </w:rPr>
        <w:t xml:space="preserve">Tulos</w:t>
      </w:r>
    </w:p>
    <w:p>
      <w:r>
        <w:t xml:space="preserve">Missä järjestössä Robert Hawthorne oli mukana?</w:t>
      </w:r>
    </w:p>
    <w:p>
      <w:r>
        <w:rPr>
          <w:b/>
        </w:rPr>
        <w:t xml:space="preserve">Esimerkki 5.890</w:t>
      </w:r>
    </w:p>
    <w:p>
      <w:r>
        <w:t xml:space="preserve">Taustaa: TR-85-panssarivaunu perustui TR-77-580:een (neuvostoliittolaisen T-55-panssarivaunun romanialaisvalmisteinen versio), ja sitä kehitettiin vuosina 1978-1985 ja tuotettiin vuosina 1986-1990. Vastaus: 1986</w:t>
      </w:r>
    </w:p>
    <w:p>
      <w:r>
        <w:rPr>
          <w:b/>
        </w:rPr>
        <w:t xml:space="preserve">Tulos</w:t>
      </w:r>
    </w:p>
    <w:p>
      <w:r>
        <w:t xml:space="preserve">Minä vuonna TR-85 otettiin käyttöön?</w:t>
      </w:r>
    </w:p>
    <w:p>
      <w:r>
        <w:rPr>
          <w:b/>
        </w:rPr>
        <w:t xml:space="preserve">Esimerkki 5.891</w:t>
      </w:r>
    </w:p>
    <w:p>
      <w:r>
        <w:t xml:space="preserve">Konteksti : Peter, the Lord's cat (1950 -- 5. marraskuuta 1964), joka tunnetaan myös nimellä Marylebone mog, oli kissa, joka asui Lord's Cricket Groundilla Lontoossa vuosina 1952-1964. Vastaus : Lord's Cricket Ground</w:t>
      </w:r>
    </w:p>
    <w:p>
      <w:r>
        <w:rPr>
          <w:b/>
        </w:rPr>
        <w:t xml:space="preserve">Tulos</w:t>
      </w:r>
    </w:p>
    <w:p>
      <w:r>
        <w:t xml:space="preserve">Mistä kaupungista Pietari, Herran kissa, on kotoisin?</w:t>
      </w:r>
    </w:p>
    <w:p>
      <w:r>
        <w:rPr>
          <w:b/>
        </w:rPr>
        <w:t xml:space="preserve">Esimerkki 5.892</w:t>
      </w:r>
    </w:p>
    <w:p>
      <w:r>
        <w:t xml:space="preserve">Konteksti: Umm Farwah bint al-Qasim (arabia: أم فروة بنت القاسم) tai Umm Farwah Fatimah oli Muhammad al-Baqirin vaimo ja kuudennen imaamin, Ja'far al-Sadiqin äiti. Vastaus : Muhammad al-Baqir</w:t>
      </w:r>
    </w:p>
    <w:p>
      <w:r>
        <w:rPr>
          <w:b/>
        </w:rPr>
        <w:t xml:space="preserve">Tulos</w:t>
      </w:r>
    </w:p>
    <w:p>
      <w:r>
        <w:t xml:space="preserve">Mikä on Umm Farwah bint al-Qasimin puolison nimi?</w:t>
      </w:r>
    </w:p>
    <w:p>
      <w:r>
        <w:rPr>
          <w:b/>
        </w:rPr>
        <w:t xml:space="preserve">Esimerkki 5.893</w:t>
      </w:r>
    </w:p>
    <w:p>
      <w:r>
        <w:t xml:space="preserve">Konteksti : Kenraali Gervais Parker (myös Gervase; 1695 -- 19. kesäkuuta 1750) oli brittiläisen armeijan upseeri. Vastaus : Britannian armeija</w:t>
      </w:r>
    </w:p>
    <w:p>
      <w:r>
        <w:rPr>
          <w:b/>
        </w:rPr>
        <w:t xml:space="preserve">Tulos</w:t>
      </w:r>
    </w:p>
    <w:p>
      <w:r>
        <w:t xml:space="preserve">Missä sotilashaarassa Gervais Parker palveli?</w:t>
      </w:r>
    </w:p>
    <w:p>
      <w:r>
        <w:rPr>
          <w:b/>
        </w:rPr>
        <w:t xml:space="preserve">Esimerkki 5.894</w:t>
      </w:r>
    </w:p>
    <w:p>
      <w:r>
        <w:t xml:space="preserve">Konteksti : The Humpty Dumpty Circus on animaatioelokuva, jonka tekivät vuonna 1898 ohjaaja ja tuottaja J. Stuart Blackton ja Albert E. Smith, englantilais-amerikkalaiset Vitagraph Studiosin perustajat. Vastaus : Vitagraph Studios</w:t>
      </w:r>
    </w:p>
    <w:p>
      <w:r>
        <w:rPr>
          <w:b/>
        </w:rPr>
        <w:t xml:space="preserve">Tulos</w:t>
      </w:r>
    </w:p>
    <w:p>
      <w:r>
        <w:t xml:space="preserve">Mikä tuotantoyhtiö oli mukana elokuvassa The Humpty Dumpty Circus?</w:t>
      </w:r>
    </w:p>
    <w:p>
      <w:r>
        <w:rPr>
          <w:b/>
        </w:rPr>
        <w:t xml:space="preserve">Esimerkki 5.895</w:t>
      </w:r>
    </w:p>
    <w:p>
      <w:r>
        <w:t xml:space="preserve">Konteksti : Robert Sorrells (s. 29. kesäkuuta 1930) on entinen elokuva- ja televisiohahmojen näyttelijä, joka istuu määrittelemätöntä elinkautista tuomiota murhasta ja murhayrityksestä. Vastaus : murha</w:t>
      </w:r>
    </w:p>
    <w:p>
      <w:r>
        <w:rPr>
          <w:b/>
        </w:rPr>
        <w:t xml:space="preserve">Tulos</w:t>
      </w:r>
    </w:p>
    <w:p>
      <w:r>
        <w:t xml:space="preserve">Mistä rikoksesta Robert Sorrellsia syytettiin?</w:t>
      </w:r>
    </w:p>
    <w:p>
      <w:r>
        <w:rPr>
          <w:b/>
        </w:rPr>
        <w:t xml:space="preserve">Esimerkki 5.896</w:t>
      </w:r>
    </w:p>
    <w:p>
      <w:r>
        <w:t xml:space="preserve">Konteksti: Wang Yuanji (217-268) oli Cao Wei -valtion regentti Sima Zhaon vaimo Kolmen valtakunnan kaudella. Vastaus: Sima Zhao</w:t>
      </w:r>
    </w:p>
    <w:p>
      <w:r>
        <w:rPr>
          <w:b/>
        </w:rPr>
        <w:t xml:space="preserve">Tulos</w:t>
      </w:r>
    </w:p>
    <w:p>
      <w:r>
        <w:t xml:space="preserve">Mikä on Wang Yuanjin puolison nimi?</w:t>
      </w:r>
    </w:p>
    <w:p>
      <w:r>
        <w:rPr>
          <w:b/>
        </w:rPr>
        <w:t xml:space="preserve">Esimerkki 5.897</w:t>
      </w:r>
    </w:p>
    <w:p>
      <w:r>
        <w:t xml:space="preserve">Konteksti : ISO 3166-2:AD on Andorraa koskeva merkintä ISO 3166-2 -standardissa, joka on osa Kansainvälisen standardisoimisjärjestön (ISO) julkaisemaa ISO 3166 -standardia, joka määrittelee koodit kaikkien ISO 3166-1 -standardissa koodattujen maiden tärkeimpien alajaottelujen (esim. maakuntien tai osavaltioiden) nimille. Vastaus: Kansainvälinen standardisoimisjärjestö</w:t>
      </w:r>
    </w:p>
    <w:p>
      <w:r>
        <w:rPr>
          <w:b/>
        </w:rPr>
        <w:t xml:space="preserve">Tulos</w:t>
      </w:r>
    </w:p>
    <w:p>
      <w:r>
        <w:t xml:space="preserve">Kuka on laatinut ISO 3166-2:AD -standardit?</w:t>
      </w:r>
    </w:p>
    <w:p>
      <w:r>
        <w:rPr>
          <w:b/>
        </w:rPr>
        <w:t xml:space="preserve">Esimerkki 5.898</w:t>
      </w:r>
    </w:p>
    <w:p>
      <w:r>
        <w:t xml:space="preserve">Konteksti : Dan Zerfaß (s. 1968) on saksalainen klassinen urkutaiteilija, Wormsin katedraalin kanttori ja akateeminen opettaja. Vastaus : urkuri</w:t>
      </w:r>
    </w:p>
    <w:p>
      <w:r>
        <w:rPr>
          <w:b/>
        </w:rPr>
        <w:t xml:space="preserve">Tulos</w:t>
      </w:r>
    </w:p>
    <w:p>
      <w:r>
        <w:t xml:space="preserve">Millainen ammatti Dan Zerfaßilla on?</w:t>
      </w:r>
    </w:p>
    <w:p>
      <w:r>
        <w:rPr>
          <w:b/>
        </w:rPr>
        <w:t xml:space="preserve">Esimerkki 5.899</w:t>
      </w:r>
    </w:p>
    <w:p>
      <w:r>
        <w:t xml:space="preserve">Konteksti : The Angriest Man in Brooklyn on Phil Alden Robinsonin ohjaama yhdysvaltalainen draamakomediaelokuva vuodelta 2014, Se on uusintaversio vuoden 1997 israelilaisesta elokuvasta The 92 Minutes of Mr. Baum, jonka on kirjoittanut ja ohjannut Assi Dayan. Vastaus : The 92 Minutes of Mr. Baum</w:t>
      </w:r>
    </w:p>
    <w:p>
      <w:r>
        <w:rPr>
          <w:b/>
        </w:rPr>
        <w:t xml:space="preserve">Tulos</w:t>
      </w:r>
    </w:p>
    <w:p>
      <w:r>
        <w:t xml:space="preserve">Mihin perustuu The Angriest Man in Brooklyn?</w:t>
      </w:r>
    </w:p>
    <w:p>
      <w:r>
        <w:rPr>
          <w:b/>
        </w:rPr>
        <w:t xml:space="preserve">Esimerkki 5.900</w:t>
      </w:r>
    </w:p>
    <w:p>
      <w:r>
        <w:t xml:space="preserve">Konteksti: David Schweitzer (18. heinäkuuta 1925 - 17. elokuuta 1997) oli israelilainen jalkapalloilija ja manageri, joka toimi sekä ammattilais- että kansainvälisellä tasolla. Vastaus : 17. elokuuta 1997</w:t>
      </w:r>
    </w:p>
    <w:p>
      <w:r>
        <w:rPr>
          <w:b/>
        </w:rPr>
        <w:t xml:space="preserve">Tulos</w:t>
      </w:r>
    </w:p>
    <w:p>
      <w:r>
        <w:t xml:space="preserve">Milloin David Schweitzer kuoli?</w:t>
      </w:r>
    </w:p>
    <w:p>
      <w:r>
        <w:rPr>
          <w:b/>
        </w:rPr>
        <w:t xml:space="preserve">Esimerkki 5.901</w:t>
      </w:r>
    </w:p>
    <w:p>
      <w:r>
        <w:t xml:space="preserve">Taustaa: Korean Air Linesin lento 015 oli Boeing 747 -lentokone, joka lensi reittimatkustajalentoa Los Angelesin kansainväliseltä lentokentältä Los Angelesissa, Kaliforniassa, Gimpon kansainväliselle lentokentälle Soulissa, Etelä-Koreassa, ja jonka välilaskupaikka oli Anchorage, Alaskassa. Lento syöksyi maahan laskeutumisyrityksen aikana 19. marraskuuta 1980. Vastaus: 19. marraskuuta 1980</w:t>
      </w:r>
    </w:p>
    <w:p>
      <w:r>
        <w:rPr>
          <w:b/>
        </w:rPr>
        <w:t xml:space="preserve">Tulos</w:t>
      </w:r>
    </w:p>
    <w:p>
      <w:r>
        <w:t xml:space="preserve">Mikä on Korean Air Linesin lennon 015 koko päivämäärä, jolloin lento syöksyi maahan?</w:t>
      </w:r>
    </w:p>
    <w:p>
      <w:r>
        <w:rPr>
          <w:b/>
        </w:rPr>
        <w:t xml:space="preserve">Esimerkki 5.902</w:t>
      </w:r>
    </w:p>
    <w:p>
      <w:r>
        <w:t xml:space="preserve">Konteksti : Keli Lane (s. 21. maaliskuuta 1975), entinen australialainen vesipalloilija, tuomittiin vuonna 1996 vastasyntyneen Tegan-vauvansa murhasta ja kolmesta valehtelusta valan alla. Vastaus : murha</w:t>
      </w:r>
    </w:p>
    <w:p>
      <w:r>
        <w:rPr>
          <w:b/>
        </w:rPr>
        <w:t xml:space="preserve">Tulos</w:t>
      </w:r>
    </w:p>
    <w:p>
      <w:r>
        <w:t xml:space="preserve">Mihin rikokseen Keli Lanen katsotaan syyllistyneen?</w:t>
      </w:r>
    </w:p>
    <w:p>
      <w:r>
        <w:rPr>
          <w:b/>
        </w:rPr>
        <w:t xml:space="preserve">Esimerkki 5.903</w:t>
      </w:r>
    </w:p>
    <w:p>
      <w:r>
        <w:t xml:space="preserve">Konteksti : Sarah Spencer (s. Ocala, Florida) on yhdysvaltalainen laulaja, lauluntekijä ja pianisti. Vastaus : laulaja, lauluntekijä</w:t>
      </w:r>
    </w:p>
    <w:p>
      <w:r>
        <w:rPr>
          <w:b/>
        </w:rPr>
        <w:t xml:space="preserve">Tulos</w:t>
      </w:r>
    </w:p>
    <w:p>
      <w:r>
        <w:t xml:space="preserve">Mikä oli Sarah Spencerin ammatti?</w:t>
      </w:r>
    </w:p>
    <w:p>
      <w:r>
        <w:rPr>
          <w:b/>
        </w:rPr>
        <w:t xml:space="preserve">Esimerkki 5.904</w:t>
      </w:r>
    </w:p>
    <w:p>
      <w:r>
        <w:t xml:space="preserve">Konteksti: Al-Mu'ayyad Ahmad (944 - 1020) oli zaydiyyah-lahkon imaami. Vastaus: 1020</w:t>
      </w:r>
    </w:p>
    <w:p>
      <w:r>
        <w:rPr>
          <w:b/>
        </w:rPr>
        <w:t xml:space="preserve">Tulos</w:t>
      </w:r>
    </w:p>
    <w:p>
      <w:r>
        <w:t xml:space="preserve">Mikä oli Al-Mu'ayyad Ahmadin kuolinpäivä?</w:t>
      </w:r>
    </w:p>
    <w:p>
      <w:r>
        <w:rPr>
          <w:b/>
        </w:rPr>
        <w:t xml:space="preserve">Esimerkki 5.905</w:t>
      </w:r>
    </w:p>
    <w:p>
      <w:r>
        <w:t xml:space="preserve">Konteksti : Leutnantti Adolf Schulte oli saksalainen ensimmäisen maailmansodan lentävä ässä, joka saavutti yhdeksän lentovoittoa. Vastaus : Ensimmäinen maailmansota</w:t>
      </w:r>
    </w:p>
    <w:p>
      <w:r>
        <w:rPr>
          <w:b/>
        </w:rPr>
        <w:t xml:space="preserve">Tulos</w:t>
      </w:r>
    </w:p>
    <w:p>
      <w:r>
        <w:t xml:space="preserve">Missä sodassa Adolf Schulte taisteli?</w:t>
      </w:r>
    </w:p>
    <w:p>
      <w:r>
        <w:rPr>
          <w:b/>
        </w:rPr>
        <w:t xml:space="preserve">Esimerkki 5.906</w:t>
      </w:r>
    </w:p>
    <w:p>
      <w:r>
        <w:t xml:space="preserve">Konteksti : 3DML-tiedostot on kirjoitettu XML-syntaksilla, joka voidaan toimittaa tavallisilta web-palvelimilta ja näyttää selainliitännäisellä ja riippumattomalla 3DML-selaimella nimeltä Flatland Rover. Vastaus : XML</w:t>
      </w:r>
    </w:p>
    <w:p>
      <w:r>
        <w:rPr>
          <w:b/>
        </w:rPr>
        <w:t xml:space="preserve">Tulos</w:t>
      </w:r>
    </w:p>
    <w:p>
      <w:r>
        <w:t xml:space="preserve">Mikä on 3DML:n perusta?</w:t>
      </w:r>
    </w:p>
    <w:p>
      <w:r>
        <w:rPr>
          <w:b/>
        </w:rPr>
        <w:t xml:space="preserve">Esimerkki 5.907</w:t>
      </w:r>
    </w:p>
    <w:p>
      <w:r>
        <w:t xml:space="preserve">Konteksti : Codex Arundel (British Library, Arundel, 263) on sidottu kokoelma Leonardo da Vincin kirjoittamia muistiinpanoja, jotka ovat pääosin peräisin vuosilta 1480-1518. Vastaus : British Library</w:t>
      </w:r>
    </w:p>
    <w:p>
      <w:r>
        <w:rPr>
          <w:b/>
        </w:rPr>
        <w:t xml:space="preserve">Tulos</w:t>
      </w:r>
    </w:p>
    <w:p>
      <w:r>
        <w:t xml:space="preserve">Mikä on sen paikan nimi, josta Codex Arundel löytyy?</w:t>
      </w:r>
    </w:p>
    <w:p>
      <w:r>
        <w:rPr>
          <w:b/>
        </w:rPr>
        <w:t xml:space="preserve">Esimerkki 5.908</w:t>
      </w:r>
    </w:p>
    <w:p>
      <w:r>
        <w:t xml:space="preserve">Konteksti: Ralph H. Spanjer (20. syyskuuta 1920 - 8. helmikuuta 1999) oli Yhdysvaltain merijalkaväen kenraalimajuri. Vastaus : Yhdysvaltain merijalkaväki</w:t>
      </w:r>
    </w:p>
    <w:p>
      <w:r>
        <w:rPr>
          <w:b/>
        </w:rPr>
        <w:t xml:space="preserve">Tulos</w:t>
      </w:r>
    </w:p>
    <w:p>
      <w:r>
        <w:t xml:space="preserve">Missä sotilashaarassa Ralph H. Spanjer palveli?</w:t>
      </w:r>
    </w:p>
    <w:p>
      <w:r>
        <w:rPr>
          <w:b/>
        </w:rPr>
        <w:t xml:space="preserve">Esimerkki 5.909</w:t>
      </w:r>
    </w:p>
    <w:p>
      <w:r>
        <w:t xml:space="preserve">Konteksti : Lisäksi Apatow järjesti Los Angelesin Orpheum-teatterissa stand up -komiikan konserttitapahtuman nimeltä ``A Night of Funny People'' kuvatakseen elokuvan kohtauksen. Vastaus : Los Angeles</w:t>
      </w:r>
    </w:p>
    <w:p>
      <w:r>
        <w:rPr>
          <w:b/>
        </w:rPr>
        <w:t xml:space="preserve">Tulos</w:t>
      </w:r>
    </w:p>
    <w:p>
      <w:r>
        <w:t xml:space="preserve">Missä paikassa Funny People on olemassa?</w:t>
      </w:r>
    </w:p>
    <w:p>
      <w:r>
        <w:rPr>
          <w:b/>
        </w:rPr>
        <w:t xml:space="preserve">Esimerkki 5.910</w:t>
      </w:r>
    </w:p>
    <w:p>
      <w:r>
        <w:t xml:space="preserve">Konteksti : Anatoli Papanov palkittiin Neuvostoliiton kansantaiteilijana (1973). Vastaus : Neuvostoliiton kansantaiteilija</w:t>
      </w:r>
    </w:p>
    <w:p>
      <w:r>
        <w:rPr>
          <w:b/>
        </w:rPr>
        <w:t xml:space="preserve">Tulos</w:t>
      </w:r>
    </w:p>
    <w:p>
      <w:r>
        <w:t xml:space="preserve">Mikä palkinto myönnettiin Anatoli Papanoville?</w:t>
      </w:r>
    </w:p>
    <w:p>
      <w:r>
        <w:rPr>
          <w:b/>
        </w:rPr>
        <w:t xml:space="preserve">Esimerkki 5.911</w:t>
      </w:r>
    </w:p>
    <w:p>
      <w:r>
        <w:t xml:space="preserve">Konteksti: Remi Elie (s. 16. huhtikuuta 1995) on kanadalainen jääkiekkoilija ja Dallas Starsin pelaaja National Hockey Leaguessa. Vastaus : Dallas Stars</w:t>
      </w:r>
    </w:p>
    <w:p>
      <w:r>
        <w:rPr>
          <w:b/>
        </w:rPr>
        <w:t xml:space="preserve">Tulos</w:t>
      </w:r>
    </w:p>
    <w:p>
      <w:r>
        <w:t xml:space="preserve">Mihin joukkueeseen Remi Elie kuuluu?</w:t>
      </w:r>
    </w:p>
    <w:p>
      <w:r>
        <w:rPr>
          <w:b/>
        </w:rPr>
        <w:t xml:space="preserve">Esimerkki 5.912</w:t>
      </w:r>
    </w:p>
    <w:p>
      <w:r>
        <w:t xml:space="preserve">Konteksti : Eva Mori (s. 13. maaliskuuta 1996) on slovenialainen naislentopalloilija, joka pelaa laiturina. Vastaus : Nainen</w:t>
      </w:r>
    </w:p>
    <w:p>
      <w:r>
        <w:rPr>
          <w:b/>
        </w:rPr>
        <w:t xml:space="preserve">Tulos</w:t>
      </w:r>
    </w:p>
    <w:p>
      <w:r>
        <w:t xml:space="preserve">Oliko Eva Mori mies vai nainen?</w:t>
      </w:r>
    </w:p>
    <w:p>
      <w:r>
        <w:rPr>
          <w:b/>
        </w:rPr>
        <w:t xml:space="preserve">Esimerkki 5.913</w:t>
      </w:r>
    </w:p>
    <w:p>
      <w:r>
        <w:t xml:space="preserve">Konteksti: Im Kyu-tae (s. 6. tammikuuta 1981 Soul, Etelä-Korea) on tennisammattilainen. Vastaus : Soul</w:t>
      </w:r>
    </w:p>
    <w:p>
      <w:r>
        <w:rPr>
          <w:b/>
        </w:rPr>
        <w:t xml:space="preserve">Tulos</w:t>
      </w:r>
    </w:p>
    <w:p>
      <w:r>
        <w:t xml:space="preserve">Mihin kaupunkiin Im Kyu-tae liittyy?</w:t>
      </w:r>
    </w:p>
    <w:p>
      <w:r>
        <w:rPr>
          <w:b/>
        </w:rPr>
        <w:t xml:space="preserve">Esimerkki 5.914</w:t>
      </w:r>
    </w:p>
    <w:p>
      <w:r>
        <w:t xml:space="preserve">Konteksti: Gianni Mina (s. 9. helmikuuta 1992 Les Abymes, Guadeloupe, Ranska) on ranskalainen tenniksen ammattilainen. Vastaus : Ranska</w:t>
      </w:r>
    </w:p>
    <w:p>
      <w:r>
        <w:rPr>
          <w:b/>
        </w:rPr>
        <w:t xml:space="preserve">Tulos</w:t>
      </w:r>
    </w:p>
    <w:p>
      <w:r>
        <w:t xml:space="preserve">Mihin kaupunkiin Gianni Mina liittyy?</w:t>
      </w:r>
    </w:p>
    <w:p>
      <w:r>
        <w:rPr>
          <w:b/>
        </w:rPr>
        <w:t xml:space="preserve">Esimerkki 5.915</w:t>
      </w:r>
    </w:p>
    <w:p>
      <w:r>
        <w:t xml:space="preserve">Konteksti: Aurelio Macchi (27. tammikuuta 1916 -- 1. heinäkuuta 2010) oli argentiinalainen kuvanveistäjä. Vastaus : 1. heinäkuuta 2010</w:t>
      </w:r>
    </w:p>
    <w:p>
      <w:r>
        <w:rPr>
          <w:b/>
        </w:rPr>
        <w:t xml:space="preserve">Tulos</w:t>
      </w:r>
    </w:p>
    <w:p>
      <w:r>
        <w:t xml:space="preserve">Minä päivänä Aurelio Macchi kuoli?</w:t>
      </w:r>
    </w:p>
    <w:p>
      <w:r>
        <w:rPr>
          <w:b/>
        </w:rPr>
        <w:t xml:space="preserve">Esimerkki 5.916</w:t>
      </w:r>
    </w:p>
    <w:p>
      <w:r>
        <w:t xml:space="preserve">Konteksti : Rembrandt maalasi Andromedan sidottuna kallioon noin vuonna 1630, ja se on nykyään Mauritshuisin museossa Haagissa. Vastaus : Mauritshuis</w:t>
      </w:r>
    </w:p>
    <w:p>
      <w:r>
        <w:rPr>
          <w:b/>
        </w:rPr>
        <w:t xml:space="preserve">Tulos</w:t>
      </w:r>
    </w:p>
    <w:p>
      <w:r>
        <w:t xml:space="preserve">Mikä on sen paikan nimi, josta Andromeda Chained to the Rocks löytyy?</w:t>
      </w:r>
    </w:p>
    <w:p>
      <w:r>
        <w:rPr>
          <w:b/>
        </w:rPr>
        <w:t xml:space="preserve">Esimerkki 5.917</w:t>
      </w:r>
    </w:p>
    <w:p>
      <w:r>
        <w:t xml:space="preserve">Konteksti: Jaden Schwartz (s. 25. kesäkuuta 1992) on kanadalainen jääkiekkoilija, joka pelaa tällä hetkellä National Hockey Leaguen (NHL) St. Louis Bluesissa. Vastaus : St. Louis Blues</w:t>
      </w:r>
    </w:p>
    <w:p>
      <w:r>
        <w:rPr>
          <w:b/>
        </w:rPr>
        <w:t xml:space="preserve">Tulos</w:t>
      </w:r>
    </w:p>
    <w:p>
      <w:r>
        <w:t xml:space="preserve">Missä joukkueessa Jaden Schwartz pelasi?</w:t>
      </w:r>
    </w:p>
    <w:p>
      <w:r>
        <w:rPr>
          <w:b/>
        </w:rPr>
        <w:t xml:space="preserve">Esimerkki 5.918</w:t>
      </w:r>
    </w:p>
    <w:p>
      <w:r>
        <w:t xml:space="preserve">Konteksti : Ernest Scared Stupid on yhdysvaltalainen kauhukomedia-fantasiaelokuva vuodelta 1991 ohjaus John R. Cherry III pääosissa Jim Varney. Vastaus : John R. Cherry III</w:t>
      </w:r>
    </w:p>
    <w:p>
      <w:r>
        <w:rPr>
          <w:b/>
        </w:rPr>
        <w:t xml:space="preserve">Tulos</w:t>
      </w:r>
    </w:p>
    <w:p>
      <w:r>
        <w:t xml:space="preserve">Mikä tuotantoyhtiö on mukana elokuvassa Ernest Scared Stupid?</w:t>
      </w:r>
    </w:p>
    <w:p>
      <w:r>
        <w:rPr>
          <w:b/>
        </w:rPr>
        <w:t xml:space="preserve">Esimerkki 5.919</w:t>
      </w:r>
    </w:p>
    <w:p>
      <w:r>
        <w:t xml:space="preserve">Konteksti: Vuonna 2004 CBC:n televisio-ohjelma nimesi Tommy Douglasin Kanadan suurimmaksi kanadalaiseksi Kanadan laajuisen, katsojien tukeman kyselyn perusteella. Vastaus : The Greatest Canadian</w:t>
      </w:r>
    </w:p>
    <w:p>
      <w:r>
        <w:rPr>
          <w:b/>
        </w:rPr>
        <w:t xml:space="preserve">Tulos</w:t>
      </w:r>
    </w:p>
    <w:p>
      <w:r>
        <w:t xml:space="preserve">Mikä palkinto myönnettiin Tommy Douglasille?</w:t>
      </w:r>
    </w:p>
    <w:p>
      <w:r>
        <w:rPr>
          <w:b/>
        </w:rPr>
        <w:t xml:space="preserve">Esimerkki 5.920</w:t>
      </w:r>
    </w:p>
    <w:p>
      <w:r>
        <w:t xml:space="preserve">Konteksti : Sarja esitteli intensiivisesti ja suorasukaisesti Los Angelesin poliisin nykypäivän ryöstömurharyhmää. Vastaus : Los Angeles</w:t>
      </w:r>
    </w:p>
    <w:p>
      <w:r>
        <w:rPr>
          <w:b/>
        </w:rPr>
        <w:t xml:space="preserve">Tulos</w:t>
      </w:r>
    </w:p>
    <w:p>
      <w:r>
        <w:t xml:space="preserve">Missä paikassa ryöstömurharyhmä on olemassa?</w:t>
      </w:r>
    </w:p>
    <w:p>
      <w:r>
        <w:rPr>
          <w:b/>
        </w:rPr>
        <w:t xml:space="preserve">Esimerkki 5.921</w:t>
      </w:r>
    </w:p>
    <w:p>
      <w:r>
        <w:t xml:space="preserve">Konteksti : Vuoden 2013 Lake Grassmere -järistys oli 6,6 magnitudin maanjäristys, joka tapahtui perjantaina 16. elokuuta 2013 kello 14:31:05 (NZST). Vastaus : 16. elokuuta 2013</w:t>
      </w:r>
    </w:p>
    <w:p>
      <w:r>
        <w:rPr>
          <w:b/>
        </w:rPr>
        <w:t xml:space="preserve">Tulos</w:t>
      </w:r>
    </w:p>
    <w:p>
      <w:r>
        <w:t xml:space="preserve">Minä päivänä tapahtui vuoden 2013 Lake Grassmere -järven maanjäristys?</w:t>
      </w:r>
    </w:p>
    <w:p>
      <w:r>
        <w:rPr>
          <w:b/>
        </w:rPr>
        <w:t xml:space="preserve">Esimerkki 5.922</w:t>
      </w:r>
    </w:p>
    <w:p>
      <w:r>
        <w:t xml:space="preserve">Konteksti : Asbjørn Wang (28. syyskuuta 1899 -- 16. tammikuuta 1966) oli norjalainen urheiluuimari. Vastaus : 16. tammikuuta 1966</w:t>
      </w:r>
    </w:p>
    <w:p>
      <w:r>
        <w:rPr>
          <w:b/>
        </w:rPr>
        <w:t xml:space="preserve">Tulos</w:t>
      </w:r>
    </w:p>
    <w:p>
      <w:r>
        <w:t xml:space="preserve">Mikä on Asbjørn Wangin kuolinpäivä?</w:t>
      </w:r>
    </w:p>
    <w:p>
      <w:r>
        <w:rPr>
          <w:b/>
        </w:rPr>
        <w:t xml:space="preserve">Esimerkki 5.923</w:t>
      </w:r>
    </w:p>
    <w:p>
      <w:r>
        <w:t xml:space="preserve">Konteksti: James Homer Elledge (9. joulukuuta 1942 - 28. elokuuta 2001) oli yhdysvaltalainen murhaaja, joka teloitettiin Washingtonin osavaltion vankilassa tappavalla ruiskeella 47-vuotiaan Eloise Jane Fitznerin murhasta. Vastaus : murha</w:t>
      </w:r>
    </w:p>
    <w:p>
      <w:r>
        <w:rPr>
          <w:b/>
        </w:rPr>
        <w:t xml:space="preserve">Tulos</w:t>
      </w:r>
    </w:p>
    <w:p>
      <w:r>
        <w:t xml:space="preserve">Mihin rikokseen James Homer Elledgen katsotaan syyllistyneen?</w:t>
      </w:r>
    </w:p>
    <w:p>
      <w:r>
        <w:rPr>
          <w:b/>
        </w:rPr>
        <w:t xml:space="preserve">Esimerkki 5.924</w:t>
      </w:r>
    </w:p>
    <w:p>
      <w:r>
        <w:t xml:space="preserve">Konteksti : Vuoden 2015 Clásica de San Sebastián oli yksipäiväinen pyöräilyn klassikkokilpailu, joka järjestettiin Baskimaalla Espanjassa 1. elokuuta 2015. Vastaus : 1. elokuuta 2015</w:t>
      </w:r>
    </w:p>
    <w:p>
      <w:r>
        <w:rPr>
          <w:b/>
        </w:rPr>
        <w:t xml:space="preserve">Tulos</w:t>
      </w:r>
    </w:p>
    <w:p>
      <w:r>
        <w:t xml:space="preserve">Milloin vuoden 2015 Clásica de San Sebastián järjestettiin?</w:t>
      </w:r>
    </w:p>
    <w:p>
      <w:r>
        <w:rPr>
          <w:b/>
        </w:rPr>
        <w:t xml:space="preserve">Esimerkki 5.925</w:t>
      </w:r>
    </w:p>
    <w:p>
      <w:r>
        <w:t xml:space="preserve">Konteksti: Bryan Bickell (s. 9. maaliskuuta 1986) on kanadalainen jääkiekkoilija, joka on tällä hetkellä sopimuksen alainen Chicago Blackhawksin National Hockey Leaguen (NHL) kanssa. Vastaus : Chicago Blackhawks</w:t>
      </w:r>
    </w:p>
    <w:p>
      <w:r>
        <w:rPr>
          <w:b/>
        </w:rPr>
        <w:t xml:space="preserve">Tulos</w:t>
      </w:r>
    </w:p>
    <w:p>
      <w:r>
        <w:t xml:space="preserve">Missä joukkueessa Bryan Bickell on?</w:t>
      </w:r>
    </w:p>
    <w:p>
      <w:r>
        <w:rPr>
          <w:b/>
        </w:rPr>
        <w:t xml:space="preserve">Esimerkki 5.926</w:t>
      </w:r>
    </w:p>
    <w:p>
      <w:r>
        <w:t xml:space="preserve">Konteksti : Elementary OS (tyyliin ``elementary OS'') on Ubuntuun perustuva Linux-jakelu. Vastaus : Ubuntu</w:t>
      </w:r>
    </w:p>
    <w:p>
      <w:r>
        <w:rPr>
          <w:b/>
        </w:rPr>
        <w:t xml:space="preserve">Tulos</w:t>
      </w:r>
    </w:p>
    <w:p>
      <w:r>
        <w:t xml:space="preserve">Mihin Elementary OS perustuu?</w:t>
      </w:r>
    </w:p>
    <w:p>
      <w:r>
        <w:rPr>
          <w:b/>
        </w:rPr>
        <w:t xml:space="preserve">Esimerkki 5.927</w:t>
      </w:r>
    </w:p>
    <w:p>
      <w:r>
        <w:t xml:space="preserve">Konteksti : Neitsytnaisen istuva nainen, joka tunnetaan myös nimellä Nuori nainen istuu neitsytnaisen ääressä, on hollantilaisen Johannes Vermeerin noin vuosina 1670-72 tekemä genremaalaus, joka on nykyisin Lontoon kansallisgalleriassa. Vastaus : National Gallery</w:t>
      </w:r>
    </w:p>
    <w:p>
      <w:r>
        <w:rPr>
          <w:b/>
        </w:rPr>
        <w:t xml:space="preserve">Tulos</w:t>
      </w:r>
    </w:p>
    <w:p>
      <w:r>
        <w:t xml:space="preserve">Mikä on sen paikan nimi, josta löytyy Lady Seated at a Virginal?</w:t>
      </w:r>
    </w:p>
    <w:p>
      <w:r>
        <w:rPr>
          <w:b/>
        </w:rPr>
        <w:t xml:space="preserve">Esimerkki 5.928</w:t>
      </w:r>
    </w:p>
    <w:p>
      <w:r>
        <w:t xml:space="preserve">Konteksti: Sponsa de Libano on osa Walker Art Galleryn viktoriaanista kokoelmaa Liverpoolissa, Merseysidessa, Englannissa. Vastaus : Walker Art Gallery</w:t>
      </w:r>
    </w:p>
    <w:p>
      <w:r>
        <w:rPr>
          <w:b/>
        </w:rPr>
        <w:t xml:space="preserve">Tulos</w:t>
      </w:r>
    </w:p>
    <w:p>
      <w:r>
        <w:t xml:space="preserve">Mikä on sen paikan nimi, josta Sponsa de Libano löytyy?</w:t>
      </w:r>
    </w:p>
    <w:p>
      <w:r>
        <w:rPr>
          <w:b/>
        </w:rPr>
        <w:t xml:space="preserve">Esimerkki 5.929</w:t>
      </w:r>
    </w:p>
    <w:p>
      <w:r>
        <w:t xml:space="preserve">Konteksti : IC 2149 on Aurigan tähdistössä sijaitseva planetaarinen tähtisumu. Vastaus : Auriga</w:t>
      </w:r>
    </w:p>
    <w:p>
      <w:r>
        <w:rPr>
          <w:b/>
        </w:rPr>
        <w:t xml:space="preserve">Tulos</w:t>
      </w:r>
    </w:p>
    <w:p>
      <w:r>
        <w:t xml:space="preserve">Tähti IC 2149 on osa tähdistöä, jonka nimi on mikä?</w:t>
      </w:r>
    </w:p>
    <w:p>
      <w:r>
        <w:rPr>
          <w:b/>
        </w:rPr>
        <w:t xml:space="preserve">Esimerkki 5.930</w:t>
      </w:r>
    </w:p>
    <w:p>
      <w:r>
        <w:t xml:space="preserve">Taustaa : Libia Grueso sai Goldman-ympäristöpalkinnon vuonna 2004. Vastaus : Goldman Environmental Prize</w:t>
      </w:r>
    </w:p>
    <w:p>
      <w:r>
        <w:rPr>
          <w:b/>
        </w:rPr>
        <w:t xml:space="preserve">Tulos</w:t>
      </w:r>
    </w:p>
    <w:p>
      <w:r>
        <w:t xml:space="preserve">Minkä palkinnon Libia Grueso sai?</w:t>
      </w:r>
    </w:p>
    <w:p>
      <w:r>
        <w:rPr>
          <w:b/>
        </w:rPr>
        <w:t xml:space="preserve">Esimerkki 5.931</w:t>
      </w:r>
    </w:p>
    <w:p>
      <w:r>
        <w:t xml:space="preserve">Konteksti: Murdo Macfarlane (15. helmikuuta 1901 - 1982) (gaeliksi Murchadh MacPhàrlain), joka tunnettiin nimellä "Bàrd Mhealboist" (Melbost Bard), oli julkaistu runoilija ja skotlannin gaelin kielen puolestapuhuja erityisesti 1970-luvulla, jolloin ceartas-liike vahvistui. Vastaus: 1982</w:t>
      </w:r>
    </w:p>
    <w:p>
      <w:r>
        <w:rPr>
          <w:b/>
        </w:rPr>
        <w:t xml:space="preserve">Tulos</w:t>
      </w:r>
    </w:p>
    <w:p>
      <w:r>
        <w:t xml:space="preserve">Minä päivänä Murdo Macfarlane kuoli?</w:t>
      </w:r>
    </w:p>
    <w:p>
      <w:r>
        <w:rPr>
          <w:b/>
        </w:rPr>
        <w:t xml:space="preserve">Esimerkki 5.932</w:t>
      </w:r>
    </w:p>
    <w:p>
      <w:r>
        <w:t xml:space="preserve">Konteksti: Gladys Bustamante, OJ, (8. maaliskuuta 1912 - 25. heinäkuuta 2009) oli jamaikalainen työläisten ja naisten oikeuksien aktivisti ja Jamaikan ensimmäisen pääministerin Sir Alexander Bustamanten leski. Vastaus : Alexander Bustamante</w:t>
      </w:r>
    </w:p>
    <w:p>
      <w:r>
        <w:rPr>
          <w:b/>
        </w:rPr>
        <w:t xml:space="preserve">Tulos</w:t>
      </w:r>
    </w:p>
    <w:p>
      <w:r>
        <w:t xml:space="preserve">Mikä on Gladys Bustamanten puolison nimi?</w:t>
      </w:r>
    </w:p>
    <w:p>
      <w:r>
        <w:rPr>
          <w:b/>
        </w:rPr>
        <w:t xml:space="preserve">Esimerkki 5.933</w:t>
      </w:r>
    </w:p>
    <w:p>
      <w:r>
        <w:t xml:space="preserve">Konteksti : Nainen hattu päässä ja turkiskauluksessa (Marie-Thérèse Walter) on Pablo Picasson maalaus, joka on esillä Katalonian kansallisessa taidemuseossa (Museu Nacional d'Art de Catalunya) Barcelonassa, Espanjassa. Vastaus : Museu Nacional d'Art de Catalunyassa.</w:t>
      </w:r>
    </w:p>
    <w:p>
      <w:r>
        <w:rPr>
          <w:b/>
        </w:rPr>
        <w:t xml:space="preserve">Tulos</w:t>
      </w:r>
    </w:p>
    <w:p>
      <w:r>
        <w:t xml:space="preserve">Mikä on sen paikan nimi, josta löytyy Nainen hattu päässä ja turkiskauluksessa?</w:t>
      </w:r>
    </w:p>
    <w:p>
      <w:r>
        <w:rPr>
          <w:b/>
        </w:rPr>
        <w:t xml:space="preserve">Esimerkki 5.934</w:t>
      </w:r>
    </w:p>
    <w:p>
      <w:r>
        <w:t xml:space="preserve">Konteksti : Justine Siegemund tai Siegemundin (26. joulukuuta 1636 -- 10. marraskuuta 1705) oli tunnettu saksalainen kätilö, jonka Court Midwife (1690) oli luetuin, mutta ei ensimmäinen naispuolisten naisten julkaisema saksalainen synnytysopas. Vastaus: 10. marraskuuta 1705</w:t>
      </w:r>
    </w:p>
    <w:p>
      <w:r>
        <w:rPr>
          <w:b/>
        </w:rPr>
        <w:t xml:space="preserve">Tulos</w:t>
      </w:r>
    </w:p>
    <w:p>
      <w:r>
        <w:t xml:space="preserve">Mikä on Justine Siegemundin kuolinpäivä?</w:t>
      </w:r>
    </w:p>
    <w:p>
      <w:r>
        <w:rPr>
          <w:b/>
        </w:rPr>
        <w:t xml:space="preserve">Esimerkki 5.935</w:t>
      </w:r>
    </w:p>
    <w:p>
      <w:r>
        <w:t xml:space="preserve">Konteksti : G. K. Chesterton kirjoitti vuonna 1904 romaanin Notting Hillin Napoleon, joka sijoittuu lähes muuttumattomaan Lontooseen vuonna 1984. Vastaus : Lontoo</w:t>
      </w:r>
    </w:p>
    <w:p>
      <w:r>
        <w:rPr>
          <w:b/>
        </w:rPr>
        <w:t xml:space="preserve">Tulos</w:t>
      </w:r>
    </w:p>
    <w:p>
      <w:r>
        <w:t xml:space="preserve">Missä paikassa Notting Hillin Napoleon on olemassa?</w:t>
      </w:r>
    </w:p>
    <w:p>
      <w:r>
        <w:rPr>
          <w:b/>
        </w:rPr>
        <w:t xml:space="preserve">Esimerkki 5.936</w:t>
      </w:r>
    </w:p>
    <w:p>
      <w:r>
        <w:t xml:space="preserve">Konteksti: Ray L. Smith on Yhdysvaltain merijalkaväen kenraalimajuri, joka on eläkkeellä. Vastaus : United States Marine Corps</w:t>
      </w:r>
    </w:p>
    <w:p>
      <w:r>
        <w:rPr>
          <w:b/>
        </w:rPr>
        <w:t xml:space="preserve">Tulos</w:t>
      </w:r>
    </w:p>
    <w:p>
      <w:r>
        <w:t xml:space="preserve">Missä asevoimissa Ray L. Smith oli?</w:t>
      </w:r>
    </w:p>
    <w:p>
      <w:r>
        <w:rPr>
          <w:b/>
        </w:rPr>
        <w:t xml:space="preserve">Esimerkki 5.937</w:t>
      </w:r>
    </w:p>
    <w:p>
      <w:r>
        <w:t xml:space="preserve">Taustaa : Esselte osti Ampadin 8. kesäkuuta 2010. Vastaus : Esselte</w:t>
      </w:r>
    </w:p>
    <w:p>
      <w:r>
        <w:rPr>
          <w:b/>
        </w:rPr>
        <w:t xml:space="preserve">Tulos</w:t>
      </w:r>
    </w:p>
    <w:p>
      <w:r>
        <w:t xml:space="preserve">Mikä yritys on Ampadin emoyhtiö?</w:t>
      </w:r>
    </w:p>
    <w:p>
      <w:r>
        <w:rPr>
          <w:b/>
        </w:rPr>
        <w:t xml:space="preserve">Esimerkki 5.938</w:t>
      </w:r>
    </w:p>
    <w:p>
      <w:r>
        <w:t xml:space="preserve">Konteksti: Jürgen Thorwald (syntynyt Heinz Bongartz 28. lokakuuta 1915 - 4. huhtikuuta 2006) oli saksalainen kirjailija, toimittaja ja historioitsija, joka tunnetaan teoksistaan, joissa hän kuvailee oikeuslääketieteen ja toisen maailmansodan historiaa. Thorwald oli kotoisin Solingenista, Reinin Preussista, ja hän opiskeli Kölnin yliopistossa. Vastaus : Kölnin yliopisto</w:t>
      </w:r>
    </w:p>
    <w:p>
      <w:r>
        <w:rPr>
          <w:b/>
        </w:rPr>
        <w:t xml:space="preserve">Tulos</w:t>
      </w:r>
    </w:p>
    <w:p>
      <w:r>
        <w:t xml:space="preserve">Missä yliopistossa Jürgen Thorwald opiskeli?</w:t>
      </w:r>
    </w:p>
    <w:p>
      <w:r>
        <w:rPr>
          <w:b/>
        </w:rPr>
        <w:t xml:space="preserve">Esimerkki 5.939</w:t>
      </w:r>
    </w:p>
    <w:p>
      <w:r>
        <w:t xml:space="preserve">Konteksti : ``Entertaining Father Stone'' on Channel 4:n komediasarjan Father Ted toinen jakso. Vastaus : Isä Ted</w:t>
      </w:r>
    </w:p>
    <w:p>
      <w:r>
        <w:rPr>
          <w:b/>
        </w:rPr>
        <w:t xml:space="preserve">Tulos</w:t>
      </w:r>
    </w:p>
    <w:p>
      <w:r>
        <w:t xml:space="preserve">Mihin sarjaan jakso Viihdyttävä isä kivi kuuluu?</w:t>
      </w:r>
    </w:p>
    <w:p>
      <w:r>
        <w:rPr>
          <w:b/>
        </w:rPr>
        <w:t xml:space="preserve">Esimerkki 5.940</w:t>
      </w:r>
    </w:p>
    <w:p>
      <w:r>
        <w:t xml:space="preserve">Konteksti: Carmen Lyra (1888 -- 13. toukokuuta 1949) oli ensimmäisen merkittävän costa-ricolaisen naiskirjailijan salanimi, joka oli syntynyt Maria Isabel Carvajal Quesadana. Vastaus : nainen</w:t>
      </w:r>
    </w:p>
    <w:p>
      <w:r>
        <w:rPr>
          <w:b/>
        </w:rPr>
        <w:t xml:space="preserve">Tulos</w:t>
      </w:r>
    </w:p>
    <w:p>
      <w:r>
        <w:t xml:space="preserve">Mihin sukupuoleen Carmen Lyra kuuluu?</w:t>
      </w:r>
    </w:p>
    <w:p>
      <w:r>
        <w:rPr>
          <w:b/>
        </w:rPr>
        <w:t xml:space="preserve">Esimerkki 5.941</w:t>
      </w:r>
    </w:p>
    <w:p>
      <w:r>
        <w:t xml:space="preserve">Konteksti: Abdulrahim Abdulhameed (s. 31. maaliskuuta 1990) on bahrainilainen taekwondo-harrastaja. Vastaus: mies</w:t>
      </w:r>
    </w:p>
    <w:p>
      <w:r>
        <w:rPr>
          <w:b/>
        </w:rPr>
        <w:t xml:space="preserve">Tulos</w:t>
      </w:r>
    </w:p>
    <w:p>
      <w:r>
        <w:t xml:space="preserve">Minkä sukupuolen Abdulrahim Abdulhameed on?</w:t>
      </w:r>
    </w:p>
    <w:p>
      <w:r>
        <w:rPr>
          <w:b/>
        </w:rPr>
        <w:t xml:space="preserve">Esimerkki 5.942</w:t>
      </w:r>
    </w:p>
    <w:p>
      <w:r>
        <w:t xml:space="preserve">Taustaa : Mistral Air on italialainen tilauslentoyhtiö, jonka kotipaikka on Roomassa ja joka on Poste italiane -yhtiön tytäryhtiö. Vastaus : Poste italiane</w:t>
      </w:r>
    </w:p>
    <w:p>
      <w:r>
        <w:rPr>
          <w:b/>
        </w:rPr>
        <w:t xml:space="preserve">Tulos</w:t>
      </w:r>
    </w:p>
    <w:p>
      <w:r>
        <w:t xml:space="preserve">Mikä yritys on Mistral Airin emoyhtiö?</w:t>
      </w:r>
    </w:p>
    <w:p>
      <w:r>
        <w:rPr>
          <w:b/>
        </w:rPr>
        <w:t xml:space="preserve">Esimerkki 5.943</w:t>
      </w:r>
    </w:p>
    <w:p>
      <w:r>
        <w:t xml:space="preserve">Konteksti : Hans Howaldt (12. marraskuuta 1888, Kiel -- 6. syyskuuta 1970) oli menestyksekäs ja korkeasti palkittu saksalainen sukellusveneiden komentaja Kaiserliche Marine -aluksessa ensimmäisen maailmansodan aikana ja aktiivinen myös toisessa maailmansodassa. Ensimmäisen maailmansodan lopussa hänet ylennettiin kapteeniluutnantiksi. Vastaus : Ensimmäinen maailmansota</w:t>
      </w:r>
    </w:p>
    <w:p>
      <w:r>
        <w:rPr>
          <w:b/>
        </w:rPr>
        <w:t xml:space="preserve">Tulos</w:t>
      </w:r>
    </w:p>
    <w:p>
      <w:r>
        <w:t xml:space="preserve">Missä sodassa Hans Howaldt taisteli?</w:t>
      </w:r>
    </w:p>
    <w:p>
      <w:r>
        <w:rPr>
          <w:b/>
        </w:rPr>
        <w:t xml:space="preserve">Esimerkki 5.944</w:t>
      </w:r>
    </w:p>
    <w:p>
      <w:r>
        <w:t xml:space="preserve">Konteksti : "The Way We Weren't" on Simpsonien viidennentoista kauden kahdeskymmenes jakso. Vastaus : Simpsonit</w:t>
      </w:r>
    </w:p>
    <w:p>
      <w:r>
        <w:rPr>
          <w:b/>
        </w:rPr>
        <w:t xml:space="preserve">Tulos</w:t>
      </w:r>
    </w:p>
    <w:p>
      <w:r>
        <w:t xml:space="preserve">Mihin sarjaan The Way We Weren't kuuluu?</w:t>
      </w:r>
    </w:p>
    <w:p>
      <w:r>
        <w:rPr>
          <w:b/>
        </w:rPr>
        <w:t xml:space="preserve">Esimerkki 5.945</w:t>
      </w:r>
    </w:p>
    <w:p>
      <w:r>
        <w:t xml:space="preserve">Konteksti: Pilrigin vapaakirkon papin William Garden Blaikien ja Margaret Catherine Biggarin seitsemästä pojasta toinen, Walter Biggar Blaikie opiskeli Edinburghin akatemiassa ja Edinburghin yliopistossa. Vastaus : Edinburgh Academy</w:t>
      </w:r>
    </w:p>
    <w:p>
      <w:r>
        <w:rPr>
          <w:b/>
        </w:rPr>
        <w:t xml:space="preserve">Tulos</w:t>
      </w:r>
    </w:p>
    <w:p>
      <w:r>
        <w:t xml:space="preserve">Mikä oli se korkeakoulu, jossa Walter Biggar Blaikie opiskeli?</w:t>
      </w:r>
    </w:p>
    <w:p>
      <w:r>
        <w:rPr>
          <w:b/>
        </w:rPr>
        <w:t xml:space="preserve">Esimerkki 5.946</w:t>
      </w:r>
    </w:p>
    <w:p>
      <w:r>
        <w:t xml:space="preserve">Konteksti: Albin Wolf (28. lokakuuta 1920 - 2. huhtikuuta 1944) oli saksalainen toisen maailmansodan Luftwaffen lentävä ässä, joka sai postuumisti himoitun Rautaristin ritariristin (Ritterkreuz des Eisernen Kreuzes mit Eichenlaub) tammilehdillä. Vastaus : Toinen maailmansota</w:t>
      </w:r>
    </w:p>
    <w:p>
      <w:r>
        <w:rPr>
          <w:b/>
        </w:rPr>
        <w:t xml:space="preserve">Tulos</w:t>
      </w:r>
    </w:p>
    <w:p>
      <w:r>
        <w:t xml:space="preserve">Missä sodassa tai taistelussa Albin Wolf taisteli?</w:t>
      </w:r>
    </w:p>
    <w:p>
      <w:r>
        <w:rPr>
          <w:b/>
        </w:rPr>
        <w:t xml:space="preserve">Esimerkki 5.947</w:t>
      </w:r>
    </w:p>
    <w:p>
      <w:r>
        <w:t xml:space="preserve">Konteksti : 22. tammikuuta 1971 Surgutissa tapahtunut Aeroflot Antonov An-12 -lentokoneen maahansyöksy tapahtui 22. tammikuuta 1971, kun Neuvostoliiton Venäjän sosialistisen federatiivisen neuvostotasavallan (RSFSR) Omsk Tsentralnyn lentokentältä lähtenyt Aeroflot Antonov An-12B -lentokone, rekisteritunnus CCCP-11000, syöksyi 15 km:n päähän kiitotieltä lähestyttäessä Surgutin kansainvälistä lentokenttää Surgutissa RSFSR:n alueella. Vastaus: 22. tammikuuta 1971</w:t>
      </w:r>
    </w:p>
    <w:p>
      <w:r>
        <w:rPr>
          <w:b/>
        </w:rPr>
        <w:t xml:space="preserve">Tulos</w:t>
      </w:r>
    </w:p>
    <w:p>
      <w:r>
        <w:t xml:space="preserve">Minä päivänä tapahtui vuoden 1971 tammikuun 22. päivänä Surgut Aeroflot Antonov An-12 -lentokoneen maahansyöksy?</w:t>
      </w:r>
    </w:p>
    <w:p>
      <w:r>
        <w:rPr>
          <w:b/>
        </w:rPr>
        <w:t xml:space="preserve">Esimerkki 5.948</w:t>
      </w:r>
    </w:p>
    <w:p>
      <w:r>
        <w:t xml:space="preserve">Konteksti: Clint Richardson Jr. (s. 7. elokuuta 1956) on yhdysvaltalainen entinen koripalloilija, jonka Philadelphia 76ers valitsi vuoden 1979 NBA-draftin toisella kierroksella (36.). Vastaus : Philadelphia 76ers</w:t>
      </w:r>
    </w:p>
    <w:p>
      <w:r>
        <w:rPr>
          <w:b/>
        </w:rPr>
        <w:t xml:space="preserve">Tulos</w:t>
      </w:r>
    </w:p>
    <w:p>
      <w:r>
        <w:t xml:space="preserve">Mihin joukkueeseen Clint Richardson liittyy?</w:t>
      </w:r>
    </w:p>
    <w:p>
      <w:r>
        <w:rPr>
          <w:b/>
        </w:rPr>
        <w:t xml:space="preserve">Esimerkki 5.949</w:t>
      </w:r>
    </w:p>
    <w:p>
      <w:r>
        <w:t xml:space="preserve">Konteksti : Kenraali James Cholmondeley (18. huhtikuuta 1708 - 13. lokakuuta 1775) oli brittiläisen armeijan upseeri, joka oli myös parlamentin jäsen. Vastaus : Britannian armeija</w:t>
      </w:r>
    </w:p>
    <w:p>
      <w:r>
        <w:rPr>
          <w:b/>
        </w:rPr>
        <w:t xml:space="preserve">Tulos</w:t>
      </w:r>
    </w:p>
    <w:p>
      <w:r>
        <w:t xml:space="preserve">Missä järjestössä James Cholmondeley oli mukana?</w:t>
      </w:r>
    </w:p>
    <w:p>
      <w:r>
        <w:rPr>
          <w:b/>
        </w:rPr>
        <w:t xml:space="preserve">Esimerkki 5.950</w:t>
      </w:r>
    </w:p>
    <w:p>
      <w:r>
        <w:t xml:space="preserve">Konteksti: Hoa Hakananai'a on pääsiäissaaripatsas (moai), joka on sijoitettu British Museumiin Lontoossa. Vastaus : British Museum</w:t>
      </w:r>
    </w:p>
    <w:p>
      <w:r>
        <w:rPr>
          <w:b/>
        </w:rPr>
        <w:t xml:space="preserve">Tulos</w:t>
      </w:r>
    </w:p>
    <w:p>
      <w:r>
        <w:t xml:space="preserve">Mikä on sen paikan nimi, josta Hoa Hakananai'a löytyy?</w:t>
      </w:r>
    </w:p>
    <w:p>
      <w:r>
        <w:rPr>
          <w:b/>
        </w:rPr>
        <w:t xml:space="preserve">Esimerkki 5.951</w:t>
      </w:r>
    </w:p>
    <w:p>
      <w:r>
        <w:t xml:space="preserve">Konteksti : Ragnarok DS, joka tunnetaan Japanissa nimellä Ragnarok Online DS (ラグナロクオンラインDS), on Nintendo DS -videopeli, joka perustuu MMORPG Ragnarok Onlineen ja julkaistiin Japanissa 18. joulukuuta 2008. Vastaus : Ragnarok Online</w:t>
      </w:r>
    </w:p>
    <w:p>
      <w:r>
        <w:rPr>
          <w:b/>
        </w:rPr>
        <w:t xml:space="preserve">Tulos</w:t>
      </w:r>
    </w:p>
    <w:p>
      <w:r>
        <w:t xml:space="preserve">Mihin sarjaan Ragnarok DS kuuluu?</w:t>
      </w:r>
    </w:p>
    <w:p>
      <w:r>
        <w:rPr>
          <w:b/>
        </w:rPr>
        <w:t xml:space="preserve">Esimerkki 5.952</w:t>
      </w:r>
    </w:p>
    <w:p>
      <w:r>
        <w:t xml:space="preserve">Konteksti: Ri Chun-ok (s. 25. toukokuuta 1947) on pohjoiskorealainen entinen lentopalloilija, joka kilpaili vuoden 1972 kesäolympialaisissa. Vastaus: Nainen</w:t>
      </w:r>
    </w:p>
    <w:p>
      <w:r>
        <w:rPr>
          <w:b/>
        </w:rPr>
        <w:t xml:space="preserve">Tulos</w:t>
      </w:r>
    </w:p>
    <w:p>
      <w:r>
        <w:t xml:space="preserve">Mikä on Ri Chun-okin sukupuoli?</w:t>
      </w:r>
    </w:p>
    <w:p>
      <w:r>
        <w:rPr>
          <w:b/>
        </w:rPr>
        <w:t xml:space="preserve">Esimerkki 5.953</w:t>
      </w:r>
    </w:p>
    <w:p>
      <w:r>
        <w:t xml:space="preserve">Konteksti : Loki on vaimonsa Sigynin kanssa Narfin ja/tai Narin isä. Vastaus: Sigyn</w:t>
      </w:r>
    </w:p>
    <w:p>
      <w:r>
        <w:rPr>
          <w:b/>
        </w:rPr>
        <w:t xml:space="preserve">Tulos</w:t>
      </w:r>
    </w:p>
    <w:p>
      <w:r>
        <w:t xml:space="preserve">Mikä on Lokin puolison nimi?</w:t>
      </w:r>
    </w:p>
    <w:p>
      <w:r>
        <w:rPr>
          <w:b/>
        </w:rPr>
        <w:t xml:space="preserve">Esimerkki 5.954</w:t>
      </w:r>
    </w:p>
    <w:p>
      <w:r>
        <w:t xml:space="preserve">Konteksti : Per Pålsson (16. syyskuuta 1828 - 4. helmikuuta 1914), jota kutsuttiin myös nimellä Kitte-Pelle, oli ruotsalainen murhaaja, joka tuomittiin Hanna Pålsdotterin murhasta. Vastaus : murha</w:t>
      </w:r>
    </w:p>
    <w:p>
      <w:r>
        <w:rPr>
          <w:b/>
        </w:rPr>
        <w:t xml:space="preserve">Tulos</w:t>
      </w:r>
    </w:p>
    <w:p>
      <w:r>
        <w:t xml:space="preserve">Mihin rikokseen Per Pålssonin katsotaan syyllistyneen?</w:t>
      </w:r>
    </w:p>
    <w:p>
      <w:r>
        <w:rPr>
          <w:b/>
        </w:rPr>
        <w:t xml:space="preserve">Esimerkki 5.955</w:t>
      </w:r>
    </w:p>
    <w:p>
      <w:r>
        <w:t xml:space="preserve">Konteksti : ISO 3166-2:BI on Burundia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3166-2:BI -standardit?</w:t>
      </w:r>
    </w:p>
    <w:p>
      <w:r>
        <w:rPr>
          <w:b/>
        </w:rPr>
        <w:t xml:space="preserve">Esimerkki 5.956</w:t>
      </w:r>
    </w:p>
    <w:p>
      <w:r>
        <w:t xml:space="preserve">Konteksti : Daniello Porri (kuoli 1566) oli italialainen renessanssimaalari, joka toimi kotimaassaan Parmassa muotokuva- ja historiamaalarina 1500-luvun alkuvuosina. Vastaus : 1566</w:t>
      </w:r>
    </w:p>
    <w:p>
      <w:r>
        <w:rPr>
          <w:b/>
        </w:rPr>
        <w:t xml:space="preserve">Tulos</w:t>
      </w:r>
    </w:p>
    <w:p>
      <w:r>
        <w:t xml:space="preserve">Mikä on Daniello Porrin kuolinpäivä?</w:t>
      </w:r>
    </w:p>
    <w:p>
      <w:r>
        <w:rPr>
          <w:b/>
        </w:rPr>
        <w:t xml:space="preserve">Esimerkki 5.957</w:t>
      </w:r>
    </w:p>
    <w:p>
      <w:r>
        <w:t xml:space="preserve">Konteksti : The Other Tomorrow on kadonnut amerikkalainen Pre-Code-elokuva vuodelta 1930, jonka on ohjannut Lloyd Bacon ja tuottanut First National Pictures, Warner Bros:n tytäryhtiö. Octavus Roy Cohenin tarinaan perustuvan rakkauskolmiodraaman pääosissa nähdään Billie Dove, Kenneth Thomson ja Grant Withers. Vastaus : Lloyd Bacon</w:t>
      </w:r>
    </w:p>
    <w:p>
      <w:r>
        <w:rPr>
          <w:b/>
        </w:rPr>
        <w:t xml:space="preserve">Tulos</w:t>
      </w:r>
    </w:p>
    <w:p>
      <w:r>
        <w:t xml:space="preserve">Kuka ohjasi elokuvan The Other Tomorrow?</w:t>
      </w:r>
    </w:p>
    <w:p>
      <w:r>
        <w:rPr>
          <w:b/>
        </w:rPr>
        <w:t xml:space="preserve">Esimerkki 5.958</w:t>
      </w:r>
    </w:p>
    <w:p>
      <w:r>
        <w:t xml:space="preserve">Konteksti: Seianti Hanunia Tlesnasan sarkofagi on etruskialaisen aatelisnaisen elämänkokoinen sarkofagi, joka on peräisin vuosilta 150-140 eaa. Vuodesta 1887 lähtien se on kuulunut British Museumin kokoelmaan. Vastaus: British Museum</w:t>
      </w:r>
    </w:p>
    <w:p>
      <w:r>
        <w:rPr>
          <w:b/>
        </w:rPr>
        <w:t xml:space="preserve">Tulos</w:t>
      </w:r>
    </w:p>
    <w:p>
      <w:r>
        <w:t xml:space="preserve">Mikä on sen paikan nimi, josta löytyy Seianti Hanunia Tlesnasan sarkofagi?</w:t>
      </w:r>
    </w:p>
    <w:p>
      <w:r>
        <w:rPr>
          <w:b/>
        </w:rPr>
        <w:t xml:space="preserve">Esimerkki 5.959</w:t>
      </w:r>
    </w:p>
    <w:p>
      <w:r>
        <w:t xml:space="preserve">Konteksti : ``I Saw What I Saw'' on yhdysvaltalaisen lääketieteellisen tv-draamasarjan Grey's Anatomy kuudennen kauden kuudes jakso ja sarjan 108. jakso kokonaisuudessaan. Vastaus : Grey's Anatomy</w:t>
      </w:r>
    </w:p>
    <w:p>
      <w:r>
        <w:rPr>
          <w:b/>
        </w:rPr>
        <w:t xml:space="preserve">Tulos</w:t>
      </w:r>
    </w:p>
    <w:p>
      <w:r>
        <w:t xml:space="preserve">Mistä sarjasta I Saw What I Saw on?</w:t>
      </w:r>
    </w:p>
    <w:p>
      <w:r>
        <w:rPr>
          <w:b/>
        </w:rPr>
        <w:t xml:space="preserve">Esimerkki 5.960</w:t>
      </w:r>
    </w:p>
    <w:p>
      <w:r>
        <w:t xml:space="preserve">Konteksti: Darren Morningstar (s. 22. huhtikuuta 1969) on yhdysvaltalainen koripalloilija, jonka Boston Celtics valitsi vuoden 1992 NBA-draftin toisella kierroksella (47.). Vastaus : Boston Celtics</w:t>
      </w:r>
    </w:p>
    <w:p>
      <w:r>
        <w:rPr>
          <w:b/>
        </w:rPr>
        <w:t xml:space="preserve">Tulos</w:t>
      </w:r>
    </w:p>
    <w:p>
      <w:r>
        <w:t xml:space="preserve">Missä joukkueessa Darren Morningstar on?</w:t>
      </w:r>
    </w:p>
    <w:p>
      <w:r>
        <w:rPr>
          <w:b/>
        </w:rPr>
        <w:t xml:space="preserve">Esimerkki 5.961</w:t>
      </w:r>
    </w:p>
    <w:p>
      <w:r>
        <w:t xml:space="preserve">Konteksti : James Allen Hardie (5. toukokuuta 1823 - 14. joulukuuta 1876) oli yhdysvaltalainen sotilas, joka toimi useissa tärkeissä hallinnollisissa tehtävissä unionin armeijassa Yhdysvaltain sisällissodan aikana. Vastaus : Yhdysvaltain sisällissota</w:t>
      </w:r>
    </w:p>
    <w:p>
      <w:r>
        <w:rPr>
          <w:b/>
        </w:rPr>
        <w:t xml:space="preserve">Tulos</w:t>
      </w:r>
    </w:p>
    <w:p>
      <w:r>
        <w:t xml:space="preserve">Mihin sotaan tai taisteluun James Allen Hardie osallistui?</w:t>
      </w:r>
    </w:p>
    <w:p>
      <w:r>
        <w:rPr>
          <w:b/>
        </w:rPr>
        <w:t xml:space="preserve">Esimerkki 5.962</w:t>
      </w:r>
    </w:p>
    <w:p>
      <w:r>
        <w:t xml:space="preserve">Konteksti : South Eastern Mounted Brigade oli Britannian armeijan alueellisten joukkojen muodostelma, joka perustettiin vuonna 1908. Vastaus : Britannian armeija</w:t>
      </w:r>
    </w:p>
    <w:p>
      <w:r>
        <w:rPr>
          <w:b/>
        </w:rPr>
        <w:t xml:space="preserve">Tulos</w:t>
      </w:r>
    </w:p>
    <w:p>
      <w:r>
        <w:t xml:space="preserve">Mitkä asevoimat hyödynsivät South Eastern Mounted Brigade -joukkojen palvelusta?</w:t>
      </w:r>
    </w:p>
    <w:p>
      <w:r>
        <w:rPr>
          <w:b/>
        </w:rPr>
        <w:t xml:space="preserve">Esimerkki 5.963</w:t>
      </w:r>
    </w:p>
    <w:p>
      <w:r>
        <w:t xml:space="preserve">Konteksti: Nicholas Vere-Hodge MB, FRCS, BCh, LRCP (31. lokakuuta 1912 - 7. joulukuuta 2005) oli englantilainen kriketinpelaaja ja kuninkaallisten ilmavoimien upseeri. Vastaus : Kuninkaalliset ilmavoimat</w:t>
      </w:r>
    </w:p>
    <w:p>
      <w:r>
        <w:rPr>
          <w:b/>
        </w:rPr>
        <w:t xml:space="preserve">Tulos</w:t>
      </w:r>
    </w:p>
    <w:p>
      <w:r>
        <w:t xml:space="preserve">Missä sotilashaarassa Nicholas Vere-Hodge palveli?</w:t>
      </w:r>
    </w:p>
    <w:p>
      <w:r>
        <w:rPr>
          <w:b/>
        </w:rPr>
        <w:t xml:space="preserve">Esimerkki 5.964</w:t>
      </w:r>
    </w:p>
    <w:p>
      <w:r>
        <w:t xml:space="preserve">Konteksti : Sir Thomas Allin, 1. baronet (1612-1685) oli kuninkaallisen laivaston upseeri, joka palveli Englannin sisällissodassa sekä toisessa ja kolmannessa englantilais-hollantilaisessa sodassa. Vastaus : Kuninkaallinen laivasto</w:t>
      </w:r>
    </w:p>
    <w:p>
      <w:r>
        <w:rPr>
          <w:b/>
        </w:rPr>
        <w:t xml:space="preserve">Tulos</w:t>
      </w:r>
    </w:p>
    <w:p>
      <w:r>
        <w:t xml:space="preserve">Missä asevoimissa Sir Thomas Allin, 1. baronet oli?</w:t>
      </w:r>
    </w:p>
    <w:p>
      <w:r>
        <w:rPr>
          <w:b/>
        </w:rPr>
        <w:t xml:space="preserve">Esimerkki 5.965</w:t>
      </w:r>
    </w:p>
    <w:p>
      <w:r>
        <w:t xml:space="preserve">Konteksti: Joseph Francis Richard Sévigny (s. 11. huhtikuuta 1957 Montreal, Quebec) on entinen kanadalainen ammattilaisjääkiekkomaalivahti, joka pelasi Montreal Canadiens ja Quebec Nordiques National Hockey League. Vastaus : Montreal Canadiens</w:t>
      </w:r>
    </w:p>
    <w:p>
      <w:r>
        <w:rPr>
          <w:b/>
        </w:rPr>
        <w:t xml:space="preserve">Tulos</w:t>
      </w:r>
    </w:p>
    <w:p>
      <w:r>
        <w:t xml:space="preserve">Mihin joukkueeseen Richard Sévigny kuuluu?</w:t>
      </w:r>
    </w:p>
    <w:p>
      <w:r>
        <w:rPr>
          <w:b/>
        </w:rPr>
        <w:t xml:space="preserve">Esimerkki 5.966</w:t>
      </w:r>
    </w:p>
    <w:p>
      <w:r>
        <w:t xml:space="preserve">Konteksti : The Dancing Masters on 20th Century-Foxin tuottama Laurel ja Hardy -elokuva vuodelta 1943. Vastaus : 20th Century-Fox</w:t>
      </w:r>
    </w:p>
    <w:p>
      <w:r>
        <w:rPr>
          <w:b/>
        </w:rPr>
        <w:t xml:space="preserve">Tulos</w:t>
      </w:r>
    </w:p>
    <w:p>
      <w:r>
        <w:t xml:space="preserve">Mikä tuotantoyhtiö tai mitkä tuotantoyhtiöt loivat The Dancing Mastersin?</w:t>
      </w:r>
    </w:p>
    <w:p>
      <w:r>
        <w:rPr>
          <w:b/>
        </w:rPr>
        <w:t xml:space="preserve">Esimerkki 5.967</w:t>
      </w:r>
    </w:p>
    <w:p>
      <w:r>
        <w:t xml:space="preserve">Konteksti: Kenraali Sir Frederick Francis Maude VC GCB (20. joulukuuta 1821 - 20. kesäkuuta 1897) sai Victoria-ristin, joka on korkein ja arvostetuin palkinto urhoollisuudesta vihollisen edessä, joka voidaan myöntää Britannian ja kansainyhteisön joukoille. Vastaus : Victoria Cross</w:t>
      </w:r>
    </w:p>
    <w:p>
      <w:r>
        <w:rPr>
          <w:b/>
        </w:rPr>
        <w:t xml:space="preserve">Tulos</w:t>
      </w:r>
    </w:p>
    <w:p>
      <w:r>
        <w:t xml:space="preserve">Minkä palkinnon sai Frederick Francis Maude?</w:t>
      </w:r>
    </w:p>
    <w:p>
      <w:r>
        <w:rPr>
          <w:b/>
        </w:rPr>
        <w:t xml:space="preserve">Esimerkki 5.968</w:t>
      </w:r>
    </w:p>
    <w:p>
      <w:r>
        <w:t xml:space="preserve">Konteksti : 503 Normandian sotaretkellä 11. heinäkuuta 1944; itärintamalla ensimmäinen Tiger II:lla varustettu yksikkö oli s.H.Pz.Abt. Vastaus : 1944</w:t>
      </w:r>
    </w:p>
    <w:p>
      <w:r>
        <w:rPr>
          <w:b/>
        </w:rPr>
        <w:t xml:space="preserve">Tulos</w:t>
      </w:r>
    </w:p>
    <w:p>
      <w:r>
        <w:t xml:space="preserve">Minä vuonna Tiger II hyväksyttiin virallisesti?</w:t>
      </w:r>
    </w:p>
    <w:p>
      <w:r>
        <w:rPr>
          <w:b/>
        </w:rPr>
        <w:t xml:space="preserve">Esimerkki 5.969</w:t>
      </w:r>
    </w:p>
    <w:p>
      <w:r>
        <w:t xml:space="preserve">Konteksti : Evil Clutch (tunnetaan myös nimellä Il Bosco 1) on italialainen kauhuelokuva vuodelta 1988, jonka on käsikirjoittanut ja ohjannut Andrea Marfori ja jota Troma Entertainment levittää. Vastaus : Troma Entertainment</w:t>
      </w:r>
    </w:p>
    <w:p>
      <w:r>
        <w:rPr>
          <w:b/>
        </w:rPr>
        <w:t xml:space="preserve">Tulos</w:t>
      </w:r>
    </w:p>
    <w:p>
      <w:r>
        <w:t xml:space="preserve">Mikä on Evil Clutchin tuotantoyhtiö?</w:t>
      </w:r>
    </w:p>
    <w:p>
      <w:r>
        <w:rPr>
          <w:b/>
        </w:rPr>
        <w:t xml:space="preserve">Esimerkki 5.970</w:t>
      </w:r>
    </w:p>
    <w:p>
      <w:r>
        <w:t xml:space="preserve">Konteksti : James De La Vega syntyi East Harlemissa Jaime De La Vegan ja Elsie Matosin poikana, ja hän valmistui York Preparatory Schoolin priimusoppilaaksi ja kävi Cornellin yliopistoa, josta hän valmistui vuonna 1994 kuvataiteen kandidaatiksi. Vastaus : Cornellin yliopisto</w:t>
      </w:r>
    </w:p>
    <w:p>
      <w:r>
        <w:rPr>
          <w:b/>
        </w:rPr>
        <w:t xml:space="preserve">Tulos</w:t>
      </w:r>
    </w:p>
    <w:p>
      <w:r>
        <w:t xml:space="preserve">Missä James De La Vega opiskeli tai työskenteli?</w:t>
      </w:r>
    </w:p>
    <w:p>
      <w:r>
        <w:rPr>
          <w:b/>
        </w:rPr>
        <w:t xml:space="preserve">Esimerkki 5.971</w:t>
      </w:r>
    </w:p>
    <w:p>
      <w:r>
        <w:t xml:space="preserve">Konteksti : Wolfgang Kretzschmar (2. heinäkuuta 1907 - 27. joulukuuta 1944) oli toisen maailmansodan aikana palvellut saksalainen upseeri, jolle myönnettiin himoitun Rautaristin ritariristi tammilehvillä ja miekoilla (saksaksi: Ritterkreuz des Eisernen Kreuzes mit Eichenlaub und Schwertern). Vastaus : Toisessa maailmansodassa</w:t>
      </w:r>
    </w:p>
    <w:p>
      <w:r>
        <w:rPr>
          <w:b/>
        </w:rPr>
        <w:t xml:space="preserve">Tulos</w:t>
      </w:r>
    </w:p>
    <w:p>
      <w:r>
        <w:t xml:space="preserve">Missä sodassa Wolfgang Kretzschmar palveli?</w:t>
      </w:r>
    </w:p>
    <w:p>
      <w:r>
        <w:rPr>
          <w:b/>
        </w:rPr>
        <w:t xml:space="preserve">Esimerkki 5.972</w:t>
      </w:r>
    </w:p>
    <w:p>
      <w:r>
        <w:t xml:space="preserve">Konteksti: Steven A. Carter on valmistunut Cornellin yliopistosta, Quill and Dagger -yhdistyksen jäsen, Ho Nun De Kah -kunniaseuran entinen puheenjohtaja ja William K. Kennedy Dean's Prize -palkinnon voittaja poikkeuksellisista akateemisista saavutuksista. Hänellä on myös kasvatustieteen ja psykologian maisterin tutkinnot. Vastaus : Cornellin yliopisto</w:t>
      </w:r>
    </w:p>
    <w:p>
      <w:r>
        <w:rPr>
          <w:b/>
        </w:rPr>
        <w:t xml:space="preserve">Tulos</w:t>
      </w:r>
    </w:p>
    <w:p>
      <w:r>
        <w:t xml:space="preserve">Missä yliopistossa Steven A. Carter opiskeli?</w:t>
      </w:r>
    </w:p>
    <w:p>
      <w:r>
        <w:rPr>
          <w:b/>
        </w:rPr>
        <w:t xml:space="preserve">Esimerkki 5.973</w:t>
      </w:r>
    </w:p>
    <w:p>
      <w:r>
        <w:t xml:space="preserve">Konteksti: Garrett Mitchell (s. 2. syyskuuta 1991) on kanadalainen ammatillinen jääkiekko eteenpäin, joka pelaa tällä hetkellä Hershey Bears of American Hockey League kuin mahdollisuus Washington Capitals National Hockey League. Vastaus : Washington Capitals</w:t>
      </w:r>
    </w:p>
    <w:p>
      <w:r>
        <w:rPr>
          <w:b/>
        </w:rPr>
        <w:t xml:space="preserve">Tulos</w:t>
      </w:r>
    </w:p>
    <w:p>
      <w:r>
        <w:t xml:space="preserve">Missä joukkueessa Garrett Mitchell on?</w:t>
      </w:r>
    </w:p>
    <w:p>
      <w:r>
        <w:rPr>
          <w:b/>
        </w:rPr>
        <w:t xml:space="preserve">Esimerkki 5.974</w:t>
      </w:r>
    </w:p>
    <w:p>
      <w:r>
        <w:t xml:space="preserve">Konteksti : Suuri masturboija (1929) on Salvador Dalín surrealistisen aikakauden aikana tekemä maalaus, joka on tällä hetkellä esillä Museo Nacional Centro de Arte Reina Sofíassa Madridissa. Vastaus : Museo Nacional Centro de Arte Reina Sofíassa.</w:t>
      </w:r>
    </w:p>
    <w:p>
      <w:r>
        <w:rPr>
          <w:b/>
        </w:rPr>
        <w:t xml:space="preserve">Tulos</w:t>
      </w:r>
    </w:p>
    <w:p>
      <w:r>
        <w:t xml:space="preserve">Mikä on sen paikan nimi, josta Suuri Masturboija löytyy?</w:t>
      </w:r>
    </w:p>
    <w:p>
      <w:r>
        <w:rPr>
          <w:b/>
        </w:rPr>
        <w:t xml:space="preserve">Esimerkki 5.975</w:t>
      </w:r>
    </w:p>
    <w:p>
      <w:r>
        <w:t xml:space="preserve">Konteksti : ISO 3166-2:GQ on Päiväntasaajan Guineaa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3166-2:GQ -standardit?</w:t>
      </w:r>
    </w:p>
    <w:p>
      <w:r>
        <w:rPr>
          <w:b/>
        </w:rPr>
        <w:t xml:space="preserve">Esimerkki 5.976</w:t>
      </w:r>
    </w:p>
    <w:p>
      <w:r>
        <w:t xml:space="preserve">Konteksti : Raidallinen matka (venäjäksi Полосатый рейс) on Vladimir Fetinin ohjaama neuvostoliittolainen komediaelokuva vuodelta 1961. Vastaus : Vladimir Fetin</w:t>
      </w:r>
    </w:p>
    <w:p>
      <w:r>
        <w:rPr>
          <w:b/>
        </w:rPr>
        <w:t xml:space="preserve">Tulos</w:t>
      </w:r>
    </w:p>
    <w:p>
      <w:r>
        <w:t xml:space="preserve">Kuka oli Striped Tripin ohjaaja?</w:t>
      </w:r>
    </w:p>
    <w:p>
      <w:r>
        <w:rPr>
          <w:b/>
        </w:rPr>
        <w:t xml:space="preserve">Esimerkki 5.977</w:t>
      </w:r>
    </w:p>
    <w:p>
      <w:r>
        <w:t xml:space="preserve">Konteksti : Keisarinna leskirouva Xu (徐太后, henkilökohtainen nimi tuntematon) (kuoli 926), jota kunnioitettiin keisarinna leskirouva Shunshenginä (順聖太后) poikansa Wang Yanin (ent. Wang Zongyan) aikana, tunnettu nimellä Consort Xu keisarillisen konsertin arvolla Xianfei (徐賢妃) miehensä Wang Jianin aikana, oli Kiinan viiden dynastian ja kymmenen valtakunnan kauden valtion entisen Shun keisarinna leskirouva. Vastaus : Wang Jian</w:t>
      </w:r>
    </w:p>
    <w:p>
      <w:r>
        <w:rPr>
          <w:b/>
        </w:rPr>
        <w:t xml:space="preserve">Tulos</w:t>
      </w:r>
    </w:p>
    <w:p>
      <w:r>
        <w:t xml:space="preserve">Mikä on keisarinnan leskirouva Xun puolison nimi?</w:t>
      </w:r>
    </w:p>
    <w:p>
      <w:r>
        <w:rPr>
          <w:b/>
        </w:rPr>
        <w:t xml:space="preserve">Esimerkki 5.978</w:t>
      </w:r>
    </w:p>
    <w:p>
      <w:r>
        <w:t xml:space="preserve">Konteksti : Moody's Investors Service, josta käytetään usein nimitystä Moody's, on Moody's Corporationin joukkovelkakirjalainojen luottoluokitusliiketoiminta, joka edustaa yhtiön perinteistä toimialaa ja sen historiallista nimeä. Vastaus : Moody's Corporation</w:t>
      </w:r>
    </w:p>
    <w:p>
      <w:r>
        <w:rPr>
          <w:b/>
        </w:rPr>
        <w:t xml:space="preserve">Tulos</w:t>
      </w:r>
    </w:p>
    <w:p>
      <w:r>
        <w:t xml:space="preserve">Mikä yritys on Moody's Investors Servicen emoyhtiö?</w:t>
      </w:r>
    </w:p>
    <w:p>
      <w:r>
        <w:rPr>
          <w:b/>
        </w:rPr>
        <w:t xml:space="preserve">Esimerkki 5.979</w:t>
      </w:r>
    </w:p>
    <w:p>
      <w:r>
        <w:t xml:space="preserve">Konteksti : Don Quijote on espanjalais-italialainen 3D-tietokoneanimaatioelokuva vuodelta 2007, jonka ovat tuottaneet Fabio Massimo Cacciatori, Filmax International, Lumiq Studios ja Julio Fernández. Elokuva perustuu Miguel de Cervantesin romaaniin Don Quijote ja sen pääosissa ovat Andreu Buenafuente, David Fernández, Sonia Ferrer ja José Luis Gil. Vastaus : Filmax International</w:t>
      </w:r>
    </w:p>
    <w:p>
      <w:r>
        <w:rPr>
          <w:b/>
        </w:rPr>
        <w:t xml:space="preserve">Tulos</w:t>
      </w:r>
    </w:p>
    <w:p>
      <w:r>
        <w:t xml:space="preserve">Mikä on Donkey Xoten tuotantoyhtiö?</w:t>
      </w:r>
    </w:p>
    <w:p>
      <w:r>
        <w:rPr>
          <w:b/>
        </w:rPr>
        <w:t xml:space="preserve">Esimerkki 5.980</w:t>
      </w:r>
    </w:p>
    <w:p>
      <w:r>
        <w:t xml:space="preserve">Konteksti : Enkelin talo (espanjaksi La Casa del ángel) on argentiinalainen draamallinen trillerielokuva vuodelta 1957, jonka Leopoldo Torre Nilsson ohjasi Beatriz Guidon romaanista. Vastaus : Leopoldo Torre Nilsson</w:t>
      </w:r>
    </w:p>
    <w:p>
      <w:r>
        <w:rPr>
          <w:b/>
        </w:rPr>
        <w:t xml:space="preserve">Tulos</w:t>
      </w:r>
    </w:p>
    <w:p>
      <w:r>
        <w:t xml:space="preserve">Kuka on ohjannut Enkelin talo -elokuvan?</w:t>
      </w:r>
    </w:p>
    <w:p>
      <w:r>
        <w:rPr>
          <w:b/>
        </w:rPr>
        <w:t xml:space="preserve">Esimerkki 5.981</w:t>
      </w:r>
    </w:p>
    <w:p>
      <w:r>
        <w:t xml:space="preserve">Konteksti : Ronnie Lee Gardner (16. tammikuuta 1961 - 18. kesäkuuta 2010) oli yhdysvaltalainen rikollinen, joka sai kuolemanrangaistuksen murhasta vuonna 1985 ja joka teloitettiin Utahin osavaltiossa ampumalla vuonna 2010. Vastaus : murha</w:t>
      </w:r>
    </w:p>
    <w:p>
      <w:r>
        <w:rPr>
          <w:b/>
        </w:rPr>
        <w:t xml:space="preserve">Tulos</w:t>
      </w:r>
    </w:p>
    <w:p>
      <w:r>
        <w:t xml:space="preserve">Mikä rikos johti Ronnie Lee Gardnerin tuomitsemiseen?</w:t>
      </w:r>
    </w:p>
    <w:p>
      <w:r>
        <w:rPr>
          <w:b/>
        </w:rPr>
        <w:t xml:space="preserve">Esimerkki 5.982</w:t>
      </w:r>
    </w:p>
    <w:p>
      <w:r>
        <w:t xml:space="preserve">Konteksti: Sutan Sjahrir (5. maaliskuuta 1909 -- 9. huhtikuuta 1966), avantgardistinen ja idealistinen indonesialainen intellektuelli, oli vallankumouksellinen itsenäisyysjohtaja. Vastaus: 9. huhtikuuta 1966</w:t>
      </w:r>
    </w:p>
    <w:p>
      <w:r>
        <w:rPr>
          <w:b/>
        </w:rPr>
        <w:t xml:space="preserve">Tulos</w:t>
      </w:r>
    </w:p>
    <w:p>
      <w:r>
        <w:t xml:space="preserve">Milloin Sutan Sjahrir kuoli?</w:t>
      </w:r>
    </w:p>
    <w:p>
      <w:r>
        <w:rPr>
          <w:b/>
        </w:rPr>
        <w:t xml:space="preserve">Esimerkki 5.983</w:t>
      </w:r>
    </w:p>
    <w:p>
      <w:r>
        <w:t xml:space="preserve">Konteksti : GER-luokka 127 oli Great Eastern Railwayn Stratfordin tehtaalla vuonna 1888 valmistama yksinäinen kokeellinen 0-6-0-yhdistelmähöyryveturiluokka. Vastaus : 1888</w:t>
      </w:r>
    </w:p>
    <w:p>
      <w:r>
        <w:rPr>
          <w:b/>
        </w:rPr>
        <w:t xml:space="preserve">Tulos</w:t>
      </w:r>
    </w:p>
    <w:p>
      <w:r>
        <w:t xml:space="preserve">Mikä oli virallinen vuosi, jolloin GER-luokka 127 hyväksyttiin?</w:t>
      </w:r>
    </w:p>
    <w:p>
      <w:r>
        <w:rPr>
          <w:b/>
        </w:rPr>
        <w:t xml:space="preserve">Esimerkki 5.984</w:t>
      </w:r>
    </w:p>
    <w:p>
      <w:r>
        <w:t xml:space="preserve">Konteksti: Paul Zaloom syntyi Garden Cityssä Long Islandilla, New Yorkissa, ja hän kävi Choate-koulua (nykyään Choate Rosemary Hall) Wallingfordissa, Connecticutissa, ja aloitti viihdeuransa Goddard Collegessa Bread and Puppet Theater -ryhmän taiteilijoiden residenssissä, joka oli erikoistunut itse keksittyyn, kotitekoiseen teatteriin. Vastaus : Choate Rosemary Hall</w:t>
      </w:r>
    </w:p>
    <w:p>
      <w:r>
        <w:rPr>
          <w:b/>
        </w:rPr>
        <w:t xml:space="preserve">Tulos</w:t>
      </w:r>
    </w:p>
    <w:p>
      <w:r>
        <w:t xml:space="preserve">Missä yliopistossa Paul Zaloom opiskeli?</w:t>
      </w:r>
    </w:p>
    <w:p>
      <w:r>
        <w:rPr>
          <w:b/>
        </w:rPr>
        <w:t xml:space="preserve">Esimerkki 5.985</w:t>
      </w:r>
    </w:p>
    <w:p>
      <w:r>
        <w:t xml:space="preserve">Konteksti : Wallis, Windsorin herttuatar (aiemmin Wallis Simpson ja Wallis Spencer, syntynyt Bessie Wallis Warfield; 19. kesäkuuta 1896 - 24. huhtikuuta 1986) oli yhdysvaltalainen seurapiirikaunotar. Vastaus : 24. huhtikuuta 1986</w:t>
      </w:r>
    </w:p>
    <w:p>
      <w:r>
        <w:rPr>
          <w:b/>
        </w:rPr>
        <w:t xml:space="preserve">Tulos</w:t>
      </w:r>
    </w:p>
    <w:p>
      <w:r>
        <w:t xml:space="preserve">Minä päivänä Wallis Simpson kuoli?</w:t>
      </w:r>
    </w:p>
    <w:p>
      <w:r>
        <w:rPr>
          <w:b/>
        </w:rPr>
        <w:t xml:space="preserve">Esimerkki 5.986</w:t>
      </w:r>
    </w:p>
    <w:p>
      <w:r>
        <w:t xml:space="preserve">Konteksti: Kenraaliluutnantti William Staveley CB (29. heinäkuuta 1784 - 4. huhtikuuta 1854) oli brittiläisen armeijan upseeri, joka taisteli niemimaan sodassa ja josta tuli myöhemmin Hongkongin komentaja ja kuvernööriluutnantti. Vastaus : Peninsulaarisota</w:t>
      </w:r>
    </w:p>
    <w:p>
      <w:r>
        <w:rPr>
          <w:b/>
        </w:rPr>
        <w:t xml:space="preserve">Tulos</w:t>
      </w:r>
    </w:p>
    <w:p>
      <w:r>
        <w:t xml:space="preserve">Missä sodassa William Staveley taisteli?</w:t>
      </w:r>
    </w:p>
    <w:p>
      <w:r>
        <w:rPr>
          <w:b/>
        </w:rPr>
        <w:t xml:space="preserve">Esimerkki 5.987</w:t>
      </w:r>
    </w:p>
    <w:p>
      <w:r>
        <w:t xml:space="preserve">Taustaa: Varigin lento 254 oli Boeing 737-241 -lentokone, c/n 21006/398, rekisteritunnus PP-VMK, joka lensi reittimatkustajalennolla São Paulosta, Brasiliasta Belémeen, Parásta, Brasiliaan, ja siihen sisältyi useita välilaskuja 3. syyskuuta 1989. Vastaus: 3. syyskuuta 1989</w:t>
      </w:r>
    </w:p>
    <w:p>
      <w:r>
        <w:rPr>
          <w:b/>
        </w:rPr>
        <w:t xml:space="preserve">Tulos</w:t>
      </w:r>
    </w:p>
    <w:p>
      <w:r>
        <w:t xml:space="preserve">Milloin Varigin lento 254 tapahtui?</w:t>
      </w:r>
    </w:p>
    <w:p>
      <w:r>
        <w:rPr>
          <w:b/>
        </w:rPr>
        <w:t xml:space="preserve">Esimerkki 5.988</w:t>
      </w:r>
    </w:p>
    <w:p>
      <w:r>
        <w:t xml:space="preserve">Taustaa: Activia on Groupe Danonen (Yhdysvalloissa "The Dannon Company") omistama jogurttimerkki, joka otettiin käyttöön Ranskassa vuonna 1987. Vastaus : Danone</w:t>
      </w:r>
    </w:p>
    <w:p>
      <w:r>
        <w:rPr>
          <w:b/>
        </w:rPr>
        <w:t xml:space="preserve">Tulos</w:t>
      </w:r>
    </w:p>
    <w:p>
      <w:r>
        <w:t xml:space="preserve">Mihin yhtiöön Activia kuuluu?</w:t>
      </w:r>
    </w:p>
    <w:p>
      <w:r>
        <w:rPr>
          <w:b/>
        </w:rPr>
        <w:t xml:space="preserve">Esimerkki 5.989</w:t>
      </w:r>
    </w:p>
    <w:p>
      <w:r>
        <w:t xml:space="preserve">Konteksti : Tom, Dick and Hairy on hongkongilainen romanttinen komediaelokuva vuodelta 1993, jonka ovat ohjanneet Lee Chi-ngai ja Peter Chan ja jonka kolme päähenkilöä ovat Tony Leung Chiu-wai, Tony Leung Ka-fai ja Lawrence Cheng. Vastaus: Hong Kong</w:t>
      </w:r>
    </w:p>
    <w:p>
      <w:r>
        <w:rPr>
          <w:b/>
        </w:rPr>
        <w:t xml:space="preserve">Tulos</w:t>
      </w:r>
    </w:p>
    <w:p>
      <w:r>
        <w:t xml:space="preserve">Missä paikassa Tom, Dick ja Karvainen on olemassa?</w:t>
      </w:r>
    </w:p>
    <w:p>
      <w:r>
        <w:rPr>
          <w:b/>
        </w:rPr>
        <w:t xml:space="preserve">Esimerkki 5.990</w:t>
      </w:r>
    </w:p>
    <w:p>
      <w:r>
        <w:t xml:space="preserve">Konteksti : Sir Neil Elliott Lewis, KCMG (27. lokakuuta 1858 -- 22. syyskuuta 1935), australialainen poliitikko, Tasmanian pääministeri kolme kertaa. Vastaus : 22. syyskuuta 1935</w:t>
      </w:r>
    </w:p>
    <w:p>
      <w:r>
        <w:rPr>
          <w:b/>
        </w:rPr>
        <w:t xml:space="preserve">Tulos</w:t>
      </w:r>
    </w:p>
    <w:p>
      <w:r>
        <w:t xml:space="preserve">Mikä oli Elliott Lewisin kuolinpäivä?</w:t>
      </w:r>
    </w:p>
    <w:p>
      <w:r>
        <w:rPr>
          <w:b/>
        </w:rPr>
        <w:t xml:space="preserve">Esimerkki 5.991</w:t>
      </w:r>
    </w:p>
    <w:p>
      <w:r>
        <w:t xml:space="preserve">Udo Cordes (22. heinäkuuta 1921 - 7. maaliskuuta 2007) oli toisen maailmansodan aikana Luftwaffen yliluutnantti ja rautaristin ritariristin saaja. Vastaus : Rautaristin ritariristi</w:t>
      </w:r>
    </w:p>
    <w:p>
      <w:r>
        <w:rPr>
          <w:b/>
        </w:rPr>
        <w:t xml:space="preserve">Tulos</w:t>
      </w:r>
    </w:p>
    <w:p>
      <w:r>
        <w:t xml:space="preserve">Minkä palkinnon Udo Cordes sai?</w:t>
      </w:r>
    </w:p>
    <w:p>
      <w:r>
        <w:rPr>
          <w:b/>
        </w:rPr>
        <w:t xml:space="preserve">Esimerkki 5.992</w:t>
      </w:r>
    </w:p>
    <w:p>
      <w:r>
        <w:t xml:space="preserve">Konteksti : Kenttämarsalkka Richard Boyle, 2. varakreivi Shannon PC (1675 -- 20. joulukuuta 1740) oli brittiläinen sotilasupseeri ja valtiomies. Vastaus: upseeri</w:t>
      </w:r>
    </w:p>
    <w:p>
      <w:r>
        <w:rPr>
          <w:b/>
        </w:rPr>
        <w:t xml:space="preserve">Tulos</w:t>
      </w:r>
    </w:p>
    <w:p>
      <w:r>
        <w:t xml:space="preserve">Mikä oli Richard Boylen, 2. varakreivi Shannonin ammatti?</w:t>
      </w:r>
    </w:p>
    <w:p>
      <w:r>
        <w:rPr>
          <w:b/>
        </w:rPr>
        <w:t xml:space="preserve">Esimerkki 5.993</w:t>
      </w:r>
    </w:p>
    <w:p>
      <w:r>
        <w:t xml:space="preserve">Konteksti : Vizeflugmeister Karl Scharon oli ensimmäisen maailmansodan aikainen lentäjä-ässä, joka saavutti kahdeksan ilmavoittoa. Vastaus : Ensimmäinen maailmansota</w:t>
      </w:r>
    </w:p>
    <w:p>
      <w:r>
        <w:rPr>
          <w:b/>
        </w:rPr>
        <w:t xml:space="preserve">Tulos</w:t>
      </w:r>
    </w:p>
    <w:p>
      <w:r>
        <w:t xml:space="preserve">Missä sodassa Karl Scharon taisteli?</w:t>
      </w:r>
    </w:p>
    <w:p>
      <w:r>
        <w:rPr>
          <w:b/>
        </w:rPr>
        <w:t xml:space="preserve">Esimerkki 5.994</w:t>
      </w:r>
    </w:p>
    <w:p>
      <w:r>
        <w:t xml:space="preserve">Konteksti : Power Rangers S.P.D. on yhdysvaltalainen televisiosarja ja Power Rangers -sarjan kolmastoista kausi, joka perustuu Super Sentai -sarjaan Tokusou Sentai Dekaranger. Vastaus : Tokusou Sentai Dekaranger</w:t>
      </w:r>
    </w:p>
    <w:p>
      <w:r>
        <w:rPr>
          <w:b/>
        </w:rPr>
        <w:t xml:space="preserve">Tulos</w:t>
      </w:r>
    </w:p>
    <w:p>
      <w:r>
        <w:t xml:space="preserve">Mihin Power Rangers S.P.D. perustuu?</w:t>
      </w:r>
    </w:p>
    <w:p>
      <w:r>
        <w:rPr>
          <w:b/>
        </w:rPr>
        <w:t xml:space="preserve">Esimerkki 5.995</w:t>
      </w:r>
    </w:p>
    <w:p>
      <w:r>
        <w:t xml:space="preserve">Konteksti: Adam Adamant Lives! on brittiläinen televisiosarja, joka esitettiin BBC:llä vuosina 1966-1967 ja jonka nimiroolin näytteli Gerald Harper. Vastaus : BBC</w:t>
      </w:r>
    </w:p>
    <w:p>
      <w:r>
        <w:rPr>
          <w:b/>
        </w:rPr>
        <w:t xml:space="preserve">Tulos</w:t>
      </w:r>
    </w:p>
    <w:p>
      <w:r>
        <w:t xml:space="preserve">Missä verkossa Adam Adamant Lives! esitettiin?</w:t>
      </w:r>
    </w:p>
    <w:p>
      <w:r>
        <w:rPr>
          <w:b/>
        </w:rPr>
        <w:t xml:space="preserve">Esimerkki 5.996</w:t>
      </w:r>
    </w:p>
    <w:p>
      <w:r>
        <w:t xml:space="preserve">Konteksti: Disney Mobile (DMobile) on The Walt Disney Company -yhtiön tytäryhtiön Disney Interactiven yksikkö, joka suunnittelee mobiilisovelluksia, -sisältöä ja -palveluja. Vastaus : Disney Interactive</w:t>
      </w:r>
    </w:p>
    <w:p>
      <w:r>
        <w:rPr>
          <w:b/>
        </w:rPr>
        <w:t xml:space="preserve">Tulos</w:t>
      </w:r>
    </w:p>
    <w:p>
      <w:r>
        <w:t xml:space="preserve">Mihin yhtiöön Disney Mobile kuuluu?</w:t>
      </w:r>
    </w:p>
    <w:p>
      <w:r>
        <w:rPr>
          <w:b/>
        </w:rPr>
        <w:t xml:space="preserve">Esimerkki 5.997</w:t>
      </w:r>
    </w:p>
    <w:p>
      <w:r>
        <w:t xml:space="preserve">Konteksti : George W. George kuoli Parkinsonin tautiin Manhattanilla 7. marraskuuta 2007. Vastaus : Parkinsonin tauti</w:t>
      </w:r>
    </w:p>
    <w:p>
      <w:r>
        <w:rPr>
          <w:b/>
        </w:rPr>
        <w:t xml:space="preserve">Tulos</w:t>
      </w:r>
    </w:p>
    <w:p>
      <w:r>
        <w:t xml:space="preserve">Mikä sairaus George W. George sairasti elämänsä lopussa?</w:t>
      </w:r>
    </w:p>
    <w:p>
      <w:r>
        <w:rPr>
          <w:b/>
        </w:rPr>
        <w:t xml:space="preserve">Esimerkki 5.998</w:t>
      </w:r>
    </w:p>
    <w:p>
      <w:r>
        <w:t xml:space="preserve">Konteksti : Ashutosh Rana on naimisissa Renuka Shahanen kanssa, joka on myös Bollywood-näyttelijä. Vastaus : Renuka Shahane</w:t>
      </w:r>
    </w:p>
    <w:p>
      <w:r>
        <w:rPr>
          <w:b/>
        </w:rPr>
        <w:t xml:space="preserve">Tulos</w:t>
      </w:r>
    </w:p>
    <w:p>
      <w:r>
        <w:t xml:space="preserve">Mikä on Ashutosh Ranan puolison nimi?</w:t>
      </w:r>
    </w:p>
    <w:p>
      <w:r>
        <w:rPr>
          <w:b/>
        </w:rPr>
        <w:t xml:space="preserve">Esimerkki 5.999</w:t>
      </w:r>
    </w:p>
    <w:p>
      <w:r>
        <w:t xml:space="preserve">Konteksti : ISO 639 on kansainvälisen standardisoimisjärjestön standardisarja, joka koskee kielten ja kieliryhmien nimien esittämistä. Vastaus : Kansainvälinen standardisoimisjärjestö</w:t>
      </w:r>
    </w:p>
    <w:p>
      <w:r>
        <w:rPr>
          <w:b/>
        </w:rPr>
        <w:t xml:space="preserve">Tulos</w:t>
      </w:r>
    </w:p>
    <w:p>
      <w:r>
        <w:t xml:space="preserve">Kuka määritteli ISO 639 -standardit?</w:t>
      </w:r>
    </w:p>
    <w:p>
      <w:r>
        <w:rPr>
          <w:b/>
        </w:rPr>
        <w:t xml:space="preserve">Esimerkki 5.1000</w:t>
      </w:r>
    </w:p>
    <w:p>
      <w:r>
        <w:t xml:space="preserve">Konteksti : Baat Ban Jaye on Bharat Rangacharyn ohjaama hindinkielinen intialainen näytelmäelokuva vuodelta 1986, jonka pääosissa nähdään Sanjeev Kumar, Mithun Chakraborty, Utpal Dutt, Raj Babbar, Zeenat Aman, Amol Palekar, Aruna Irani ja Shakti Kapoor. Vastaus: Bharat Rangachary</w:t>
      </w:r>
    </w:p>
    <w:p>
      <w:r>
        <w:rPr>
          <w:b/>
        </w:rPr>
        <w:t xml:space="preserve">Tulos</w:t>
      </w:r>
    </w:p>
    <w:p>
      <w:r>
        <w:t xml:space="preserve">Mikä oli Baat Ban Jayen ohjaajan nimi?</w:t>
      </w:r>
    </w:p>
    <w:p>
      <w:r>
        <w:rPr>
          <w:b/>
        </w:rPr>
        <w:t xml:space="preserve">Esimerkki 5.1001</w:t>
      </w:r>
    </w:p>
    <w:p>
      <w:r>
        <w:t xml:space="preserve">Konteksti : W33A on prototähti, joka sijaitsee noin 12 000 valovuoden päässä Maasta Jousimiehen tähdistössä. Vastaus : Jousimies</w:t>
      </w:r>
    </w:p>
    <w:p>
      <w:r>
        <w:rPr>
          <w:b/>
        </w:rPr>
        <w:t xml:space="preserve">Tulos</w:t>
      </w:r>
    </w:p>
    <w:p>
      <w:r>
        <w:t xml:space="preserve">Mikä on sen tähtikuvion nimi, johon W33A kuuluu?</w:t>
      </w:r>
    </w:p>
    <w:p>
      <w:r>
        <w:rPr>
          <w:b/>
        </w:rPr>
        <w:t xml:space="preserve">Esimerkki 5.1002</w:t>
      </w:r>
    </w:p>
    <w:p>
      <w:r>
        <w:t xml:space="preserve">Konteksti : Come Dine with Me on suosittu Channel 4:n televisio-ohjelma, jota esitetään Yhdistyneessä kuningaskunnassa. Vastaus : Channel 4</w:t>
      </w:r>
    </w:p>
    <w:p>
      <w:r>
        <w:rPr>
          <w:b/>
        </w:rPr>
        <w:t xml:space="preserve">Tulos</w:t>
      </w:r>
    </w:p>
    <w:p>
      <w:r>
        <w:t xml:space="preserve">Mikä kanava lähetti Come Dine with Me -ohjelman?</w:t>
      </w:r>
    </w:p>
    <w:p>
      <w:r>
        <w:rPr>
          <w:b/>
        </w:rPr>
        <w:t xml:space="preserve">Esimerkki 5.1003</w:t>
      </w:r>
    </w:p>
    <w:p>
      <w:r>
        <w:t xml:space="preserve">Konteksti : Hiroyuki Kai (s. 17. heinäkuuta 1978) on eläkkeellä oleva japanilainen lentopalloilija. Vastaus: mies</w:t>
      </w:r>
    </w:p>
    <w:p>
      <w:r>
        <w:rPr>
          <w:b/>
        </w:rPr>
        <w:t xml:space="preserve">Tulos</w:t>
      </w:r>
    </w:p>
    <w:p>
      <w:r>
        <w:t xml:space="preserve">Mitä sukupuolta Hiroyuki Kai on?</w:t>
      </w:r>
    </w:p>
    <w:p>
      <w:r>
        <w:rPr>
          <w:b/>
        </w:rPr>
        <w:t xml:space="preserve">Esimerkki 5.1004</w:t>
      </w:r>
    </w:p>
    <w:p>
      <w:r>
        <w:t xml:space="preserve">Konteksti : Van Allen Plexico syntyi Sylacaugassa, Alabamassa, Yhdysvalloissa. Hän valmistui Auburnin yliopistosta kandidaatin ja maisterin tutkinnoista vuosina 1990 ja 1994, ja hän suoritti jatko-opintoja Georgetownin yliopistossa ja Emory Universityssä. Vastaus : Auburn University</w:t>
      </w:r>
    </w:p>
    <w:p>
      <w:r>
        <w:rPr>
          <w:b/>
        </w:rPr>
        <w:t xml:space="preserve">Tulos</w:t>
      </w:r>
    </w:p>
    <w:p>
      <w:r>
        <w:t xml:space="preserve">Mikä korkeakoulu tai yliopisto liittyy Van Allen Plexicoon?</w:t>
      </w:r>
    </w:p>
    <w:p>
      <w:r>
        <w:rPr>
          <w:b/>
        </w:rPr>
        <w:t xml:space="preserve">Esimerkki 5.1005</w:t>
      </w:r>
    </w:p>
    <w:p>
      <w:r>
        <w:t xml:space="preserve">Konteksti : ``Koodinimi Europa'' on Supermarionationin televisiosarjan Kapteeni Scarlet ja mysteerit 27. jakso. Vastaus : Captain Scarlet and the Mysterons</w:t>
      </w:r>
    </w:p>
    <w:p>
      <w:r>
        <w:rPr>
          <w:b/>
        </w:rPr>
        <w:t xml:space="preserve">Tulos</w:t>
      </w:r>
    </w:p>
    <w:p>
      <w:r>
        <w:t xml:space="preserve">Mihin sarjaan Codename Europa kuuluu?</w:t>
      </w:r>
    </w:p>
    <w:p>
      <w:r>
        <w:rPr>
          <w:b/>
        </w:rPr>
        <w:t xml:space="preserve">Esimerkki 5.1006</w:t>
      </w:r>
    </w:p>
    <w:p>
      <w:r>
        <w:t xml:space="preserve">Konteksti : Ernesto Ambrosini (29. syyskuuta 1894 - 4. marraskuuta 1951) oli italialainen urheilija, joka kilpaili pääasiassa 3000 metrin estejuoksussa. Vastaus : 4. marraskuuta 1951</w:t>
      </w:r>
    </w:p>
    <w:p>
      <w:r>
        <w:rPr>
          <w:b/>
        </w:rPr>
        <w:t xml:space="preserve">Tulos</w:t>
      </w:r>
    </w:p>
    <w:p>
      <w:r>
        <w:t xml:space="preserve">Minä päivänä Ernesto Ambrosini kuoli?</w:t>
      </w:r>
    </w:p>
    <w:p>
      <w:r>
        <w:rPr>
          <w:b/>
        </w:rPr>
        <w:t xml:space="preserve">Esimerkki 5.1007</w:t>
      </w:r>
    </w:p>
    <w:p>
      <w:r>
        <w:t xml:space="preserve">Konteksti: Eversti Reginald Edward Harry Dyer CB (9. lokakuuta 1864 - 23. heinäkuuta 1927) oli Britannian armeijan upseeri, joka väliaikaisena prikaatikenraalina oli vastuussa Jallianwala Baghin verilöylystä Amritsarissa (Punjabin maakunnassa). Vastaus: Britannian armeija</w:t>
      </w:r>
    </w:p>
    <w:p>
      <w:r>
        <w:rPr>
          <w:b/>
        </w:rPr>
        <w:t xml:space="preserve">Tulos</w:t>
      </w:r>
    </w:p>
    <w:p>
      <w:r>
        <w:t xml:space="preserve">Mitkä asevoimat käyttivät Reginald Edward Harry Dyerin palvelusta?</w:t>
      </w:r>
    </w:p>
    <w:p>
      <w:r>
        <w:rPr>
          <w:b/>
        </w:rPr>
        <w:t xml:space="preserve">Esimerkki 5.1008</w:t>
      </w:r>
    </w:p>
    <w:p>
      <w:r>
        <w:t xml:space="preserve">Konteksti : John Relyea on valmistunut vuonna 1998 Philadelphian Curtis Institute of Musicista. Vastaus : Curtis Institute of Music</w:t>
      </w:r>
    </w:p>
    <w:p>
      <w:r>
        <w:rPr>
          <w:b/>
        </w:rPr>
        <w:t xml:space="preserve">Tulos</w:t>
      </w:r>
    </w:p>
    <w:p>
      <w:r>
        <w:t xml:space="preserve">Missä yliopistossa John Relyea opiskeli?</w:t>
      </w:r>
    </w:p>
    <w:p>
      <w:r>
        <w:rPr>
          <w:b/>
        </w:rPr>
        <w:t xml:space="preserve">Esimerkki 5.1009</w:t>
      </w:r>
    </w:p>
    <w:p>
      <w:r>
        <w:t xml:space="preserve">Konteksti: Ratna Fabri oli tunnettu intialainen museologi, joka sai Padma Shri -palkinnon vuonna 1971 saavutuksistaan. Vastaus : Padma Shri</w:t>
      </w:r>
    </w:p>
    <w:p>
      <w:r>
        <w:rPr>
          <w:b/>
        </w:rPr>
        <w:t xml:space="preserve">Tulos</w:t>
      </w:r>
    </w:p>
    <w:p>
      <w:r>
        <w:t xml:space="preserve">Mikä palkinto myönnettiin Ratna Fabrille?</w:t>
      </w:r>
    </w:p>
    <w:p>
      <w:r>
        <w:rPr>
          <w:b/>
        </w:rPr>
        <w:t xml:space="preserve">Esimerkki 5.1010</w:t>
      </w:r>
    </w:p>
    <w:p>
      <w:r>
        <w:t xml:space="preserve">Konteksti : Big Night on Campbell Scottin ja Stanley Tuccin ohjaama yhdysvaltalainen draamaelokuva vuodelta 1996, jossa on komediallisia sävyjä. Vastaus : Campbell Scott</w:t>
      </w:r>
    </w:p>
    <w:p>
      <w:r>
        <w:rPr>
          <w:b/>
        </w:rPr>
        <w:t xml:space="preserve">Tulos</w:t>
      </w:r>
    </w:p>
    <w:p>
      <w:r>
        <w:t xml:space="preserve">Kuka ohjasi Big Night -elokuvan?</w:t>
      </w:r>
    </w:p>
    <w:p>
      <w:r>
        <w:rPr>
          <w:b/>
        </w:rPr>
        <w:t xml:space="preserve">Esimerkki 5.1011</w:t>
      </w:r>
    </w:p>
    <w:p>
      <w:r>
        <w:t xml:space="preserve">Konteksti : Dekameronin yöt on vuonna 1953 valmistunut Technicolor-antologiaelokuva, joka perustuu Giovanni Boccaccion Dekameronin kolmeen tarinaan, erityisesti toisen päivän yhdeksänteen ja kymmenenteen tarinaan sekä kolmannen päivän yhdeksänteen tarinaan. Vastaus : Dekameron</w:t>
      </w:r>
    </w:p>
    <w:p>
      <w:r>
        <w:rPr>
          <w:b/>
        </w:rPr>
        <w:t xml:space="preserve">Tulos</w:t>
      </w:r>
    </w:p>
    <w:p>
      <w:r>
        <w:t xml:space="preserve">Mikä on Decameron Nightsin perusta?</w:t>
      </w:r>
    </w:p>
    <w:p>
      <w:r>
        <w:rPr>
          <w:b/>
        </w:rPr>
        <w:t xml:space="preserve">Esimerkki 5.1012</w:t>
      </w:r>
    </w:p>
    <w:p>
      <w:r>
        <w:t xml:space="preserve">Konteksti: Stephen L. Bettinger (28. huhtikuuta 1924 - 4. joulukuuta 2010) oli Yhdysvaltain ilmavoimien lentävä ässä Korean sodan aikana, ja hän ampui sodan aikana alas viisi viholliskonetta. Vastaus : Yhdysvaltain ilmavoimat</w:t>
      </w:r>
    </w:p>
    <w:p>
      <w:r>
        <w:rPr>
          <w:b/>
        </w:rPr>
        <w:t xml:space="preserve">Tulos</w:t>
      </w:r>
    </w:p>
    <w:p>
      <w:r>
        <w:t xml:space="preserve">Mihin sotilashaaraan Stephen L. Bettinger kuului?</w:t>
      </w:r>
    </w:p>
    <w:p>
      <w:r>
        <w:rPr>
          <w:b/>
        </w:rPr>
        <w:t xml:space="preserve">Esimerkki 5.1013</w:t>
      </w:r>
    </w:p>
    <w:p>
      <w:r>
        <w:t xml:space="preserve">Konteksti : The Man in the Road on brittiläinen trilleri vuodelta 1956 ohjaus Lance Comfort, pääosissa Derek Farr, Ella Raines, Donald Wolfit ja Cyril Cusack. Vastaus : Lance Comfort</w:t>
      </w:r>
    </w:p>
    <w:p>
      <w:r>
        <w:rPr>
          <w:b/>
        </w:rPr>
        <w:t xml:space="preserve">Tulos</w:t>
      </w:r>
    </w:p>
    <w:p>
      <w:r>
        <w:t xml:space="preserve">Kenen suuntaan The Man in the Road on menossa?</w:t>
      </w:r>
    </w:p>
    <w:p>
      <w:r>
        <w:rPr>
          <w:b/>
        </w:rPr>
        <w:t xml:space="preserve">Esimerkki 5.1014</w:t>
      </w:r>
    </w:p>
    <w:p>
      <w:r>
        <w:t xml:space="preserve">Konteksti : Fetch! with Ruff Ruffman, joskus lyhennettynä Fetch!, on lasten televisiosarja, joka esitettiin PBS Kidsillä. Vastaus : PBS</w:t>
      </w:r>
    </w:p>
    <w:p>
      <w:r>
        <w:rPr>
          <w:b/>
        </w:rPr>
        <w:t xml:space="preserve">Tulos</w:t>
      </w:r>
    </w:p>
    <w:p>
      <w:r>
        <w:t xml:space="preserve">Millä kanavalla Fetch! ja Ruff Ruffman esitettiin ensimmäisen kerran?</w:t>
      </w:r>
    </w:p>
    <w:p>
      <w:r>
        <w:rPr>
          <w:b/>
        </w:rPr>
        <w:t xml:space="preserve">Esimerkki 5.1015</w:t>
      </w:r>
    </w:p>
    <w:p>
      <w:r>
        <w:t xml:space="preserve">Konteksti : Levavasseur-projekti oli ranskalainen kapteeni Levavasseur, 6. tykistöpataljoonan kapteeni, vuonna 1903 suunnittelema varhainen panssarivaunuhanke, jota kuvailtiin nimellä ``automobile cannon project'' (ranskaksi: Projet de canon autopropulseur). Vastaus: 1903</w:t>
      </w:r>
    </w:p>
    <w:p>
      <w:r>
        <w:rPr>
          <w:b/>
        </w:rPr>
        <w:t xml:space="preserve">Tulos</w:t>
      </w:r>
    </w:p>
    <w:p>
      <w:r>
        <w:t xml:space="preserve">Minä vuonna Levavasseur-projekti otettiin käyttöön?</w:t>
      </w:r>
    </w:p>
    <w:p>
      <w:r>
        <w:rPr>
          <w:b/>
        </w:rPr>
        <w:t xml:space="preserve">Esimerkki 5.1016</w:t>
      </w:r>
    </w:p>
    <w:p>
      <w:r>
        <w:t xml:space="preserve">Konteksti : John Percival, joka tunnettiin nimellä Mad Jack Percival (3. huhtikuuta 1779 - 7. syyskuuta 1862), oli kuuluisa upseeri Yhdysvaltain laivastossa Ranskan kanssa käydyn näennäissodan, vuoden 1812 sodan, Länsi-Intian merirosvojen vastaisen sotaretken ja Meksikon ja Amerikan sodan aikana. Vastaus : Yhdysvaltain laivasto</w:t>
      </w:r>
    </w:p>
    <w:p>
      <w:r>
        <w:rPr>
          <w:b/>
        </w:rPr>
        <w:t xml:space="preserve">Tulos</w:t>
      </w:r>
    </w:p>
    <w:p>
      <w:r>
        <w:t xml:space="preserve">Missä sotilashaarassa John Percival palveli?</w:t>
      </w:r>
    </w:p>
    <w:p>
      <w:r>
        <w:rPr>
          <w:b/>
        </w:rPr>
        <w:t xml:space="preserve">Esimerkki 5.1017</w:t>
      </w:r>
    </w:p>
    <w:p>
      <w:r>
        <w:t xml:space="preserve">Konteksti: Nohra Puyana Bickenbach (s. 29. toukokuuta 1955) on Kolumbian 30. presidentin Andrés Pastrana Arangon vaimo, ja hän toimi Kolumbian presidentin rouvana vuosina 1998-2002. Vastaus : Andrés Pastrana Arango</w:t>
      </w:r>
    </w:p>
    <w:p>
      <w:r>
        <w:rPr>
          <w:b/>
        </w:rPr>
        <w:t xml:space="preserve">Tulos</w:t>
      </w:r>
    </w:p>
    <w:p>
      <w:r>
        <w:t xml:space="preserve">Mikä on Nohra Puyana Bickenbachin puolison nimi?</w:t>
      </w:r>
    </w:p>
    <w:p>
      <w:r>
        <w:rPr>
          <w:b/>
        </w:rPr>
        <w:t xml:space="preserve">Esimerkki 5.1018</w:t>
      </w:r>
    </w:p>
    <w:p>
      <w:r>
        <w:t xml:space="preserve">Konteksti: Harry Reeks syntyi Covingtonissa, Louisianassa. Vastaus : Louisiana</w:t>
      </w:r>
    </w:p>
    <w:p>
      <w:r>
        <w:rPr>
          <w:b/>
        </w:rPr>
        <w:t xml:space="preserve">Tulos</w:t>
      </w:r>
    </w:p>
    <w:p>
      <w:r>
        <w:t xml:space="preserve">Mistä kaupungista Harry Reeks on kotoisin?</w:t>
      </w:r>
    </w:p>
    <w:p>
      <w:r>
        <w:rPr>
          <w:b/>
        </w:rPr>
        <w:t xml:space="preserve">Esimerkki 5.1019</w:t>
      </w:r>
    </w:p>
    <w:p>
      <w:r>
        <w:t xml:space="preserve">Konteksti: Amiraali Sir Augustus Leopold Kuper GCB (16. elokuuta 1809 - 28. lokakuuta 1885) oli kuninkaallisen laivaston upseeri, joka tunnettiin komennoistaan Kaukoidässä. Vastaus : Kuninkaallinen laivasto</w:t>
      </w:r>
    </w:p>
    <w:p>
      <w:r>
        <w:rPr>
          <w:b/>
        </w:rPr>
        <w:t xml:space="preserve">Tulos</w:t>
      </w:r>
    </w:p>
    <w:p>
      <w:r>
        <w:t xml:space="preserve">Mitkä asevoimat käyttivät Augustus Leopold Kuperia?</w:t>
      </w:r>
    </w:p>
    <w:p>
      <w:r>
        <w:rPr>
          <w:b/>
        </w:rPr>
        <w:t xml:space="preserve">Esimerkki 5.1020</w:t>
      </w:r>
    </w:p>
    <w:p>
      <w:r>
        <w:t xml:space="preserve">Konteksti : Ondřej Kaše (s. 8. marraskuuta 1995) on tšekkiläinen jääkiekkoammattilainen, joka pelaa tällä hetkellä San Diego Gullsin kanssa American Hockey Leaguessa (AHL) Anaheim Ducksin National Hockey Leaguessa (NHL). Vastaus : Anaheim Ducks</w:t>
      </w:r>
    </w:p>
    <w:p>
      <w:r>
        <w:rPr>
          <w:b/>
        </w:rPr>
        <w:t xml:space="preserve">Tulos</w:t>
      </w:r>
    </w:p>
    <w:p>
      <w:r>
        <w:t xml:space="preserve">Pelaaja Ondřej Kaše pelasi minkä joukkueen riveissä?</w:t>
      </w:r>
    </w:p>
    <w:p>
      <w:r>
        <w:rPr>
          <w:b/>
        </w:rPr>
        <w:t xml:space="preserve">Esimerkki 5.1021</w:t>
      </w:r>
    </w:p>
    <w:p>
      <w:r>
        <w:t xml:space="preserve">Konteksti : ``Grumpy Old Man'' on amerikkalaisen animaatiosarjakuvan Family Guy kymmenennen kauden yhdeksäs jakso. Vastaus : Family Guy</w:t>
      </w:r>
    </w:p>
    <w:p>
      <w:r>
        <w:rPr>
          <w:b/>
        </w:rPr>
        <w:t xml:space="preserve">Tulos</w:t>
      </w:r>
    </w:p>
    <w:p>
      <w:r>
        <w:t xml:space="preserve">Mikä on sarjan nimi, johon Grumpy Old Man kuuluu?</w:t>
      </w:r>
    </w:p>
    <w:p>
      <w:r>
        <w:rPr>
          <w:b/>
        </w:rPr>
        <w:t xml:space="preserve">Esimerkki 5.1022</w:t>
      </w:r>
    </w:p>
    <w:p>
      <w:r>
        <w:t xml:space="preserve">Konteksti : Uiva poro on nimi, joka on annettu British Museumissa säilytetylle 13 000 vuotta vanhalle magdaleenalaiselle veistokselle, joka esittää kahta uivaa poroa. Vastaus : British Museum</w:t>
      </w:r>
    </w:p>
    <w:p>
      <w:r>
        <w:rPr>
          <w:b/>
        </w:rPr>
        <w:t xml:space="preserve">Tulos</w:t>
      </w:r>
    </w:p>
    <w:p>
      <w:r>
        <w:t xml:space="preserve">Mikä on sen paikan nimi, josta löytyy Uiva Poro?</w:t>
      </w:r>
    </w:p>
    <w:p>
      <w:r>
        <w:rPr>
          <w:b/>
        </w:rPr>
        <w:t xml:space="preserve">Esimerkki 5.1023</w:t>
      </w:r>
    </w:p>
    <w:p>
      <w:r>
        <w:t xml:space="preserve">Konteksti : 16. Busanin kansainväliset elokuvafestivaalit järjestettiin 6.-14. lokakuuta 2011 Busanin elokuvakeskuksessa, ja niitä isännöivät näyttelijät Uhm Ji-won ja Ye Ji-won, joten ensimmäistä kertaa festivaalia isännöi kaksi naista. Vastaus: 2011</w:t>
      </w:r>
    </w:p>
    <w:p>
      <w:r>
        <w:rPr>
          <w:b/>
        </w:rPr>
        <w:t xml:space="preserve">Tulos</w:t>
      </w:r>
    </w:p>
    <w:p>
      <w:r>
        <w:t xml:space="preserve">Mikä on koko päivämäärä, jolloin 16. Busanin kansainvälinen elokuvafestivaali kaatui?</w:t>
      </w:r>
    </w:p>
    <w:p>
      <w:r>
        <w:rPr>
          <w:b/>
        </w:rPr>
        <w:t xml:space="preserve">Esimerkki 5.1024</w:t>
      </w:r>
    </w:p>
    <w:p>
      <w:r>
        <w:t xml:space="preserve">Konteksti: Rod Derline (s. 11. maaliskuuta 1952) on entinen koripalloammattilainen, joka pelasi Seattle SuperSonicsissa National Basketball Associationissa (NBA). Vastaus : Seattle SuperSonics</w:t>
      </w:r>
    </w:p>
    <w:p>
      <w:r>
        <w:rPr>
          <w:b/>
        </w:rPr>
        <w:t xml:space="preserve">Tulos</w:t>
      </w:r>
    </w:p>
    <w:p>
      <w:r>
        <w:t xml:space="preserve">Mihin joukkueeseen Rod Derline kuuluu?</w:t>
      </w:r>
    </w:p>
    <w:p>
      <w:r>
        <w:rPr>
          <w:b/>
        </w:rPr>
        <w:t xml:space="preserve">Esimerkki 5.1025</w:t>
      </w:r>
    </w:p>
    <w:p>
      <w:r>
        <w:t xml:space="preserve">Konteksti: John David Duty (25. huhtikuuta 1952 - 16. joulukuuta 2010) oli yhdysvaltalainen, joka teloitettiin Oklahomassa ensimmäisen asteen murhasta. Vastaus: murha</w:t>
      </w:r>
    </w:p>
    <w:p>
      <w:r>
        <w:rPr>
          <w:b/>
        </w:rPr>
        <w:t xml:space="preserve">Tulos</w:t>
      </w:r>
    </w:p>
    <w:p>
      <w:r>
        <w:t xml:space="preserve">Mistä rikoksesta John David Duty sai syytteen?</w:t>
      </w:r>
    </w:p>
    <w:p>
      <w:r>
        <w:rPr>
          <w:b/>
        </w:rPr>
        <w:t xml:space="preserve">Esimerkki 5.1026</w:t>
      </w:r>
    </w:p>
    <w:p>
      <w:r>
        <w:t xml:space="preserve">Konteksti : HD 165189 on tähti Corona Australiksen tähdistössä. Vastaus : Corona Australis</w:t>
      </w:r>
    </w:p>
    <w:p>
      <w:r>
        <w:rPr>
          <w:b/>
        </w:rPr>
        <w:t xml:space="preserve">Tulos</w:t>
      </w:r>
    </w:p>
    <w:p>
      <w:r>
        <w:t xml:space="preserve">Mihin tähdistöön HD 165189 kuuluu?</w:t>
      </w:r>
    </w:p>
    <w:p>
      <w:r>
        <w:rPr>
          <w:b/>
        </w:rPr>
        <w:t xml:space="preserve">Esimerkki 5.1027</w:t>
      </w:r>
    </w:p>
    <w:p>
      <w:r>
        <w:t xml:space="preserve">Konteksti : Stephen Gotch (s. 18. lokakuuta 1985) on entinen kanadalainen mieslentopalloilija. Vastaus: mies</w:t>
      </w:r>
    </w:p>
    <w:p>
      <w:r>
        <w:rPr>
          <w:b/>
        </w:rPr>
        <w:t xml:space="preserve">Tulos</w:t>
      </w:r>
    </w:p>
    <w:p>
      <w:r>
        <w:t xml:space="preserve">Mitä sukupuolta Stephen Gotch on?</w:t>
      </w:r>
    </w:p>
    <w:p>
      <w:r>
        <w:rPr>
          <w:b/>
        </w:rPr>
        <w:t xml:space="preserve">Esimerkki 5.1028</w:t>
      </w:r>
    </w:p>
    <w:p>
      <w:r>
        <w:t xml:space="preserve">Konteksti : ``Huhuja, kauppoja ja valheita'' on jakso tieteissarja Babylon 5:n neljänneltä kaudelta. Vastaus : Babylon 5</w:t>
      </w:r>
    </w:p>
    <w:p>
      <w:r>
        <w:rPr>
          <w:b/>
        </w:rPr>
        <w:t xml:space="preserve">Tulos</w:t>
      </w:r>
    </w:p>
    <w:p>
      <w:r>
        <w:t xml:space="preserve">Mihin sarjaan Huhut, kaupat ja valheet kuuluu?</w:t>
      </w:r>
    </w:p>
    <w:p>
      <w:r>
        <w:rPr>
          <w:b/>
        </w:rPr>
        <w:t xml:space="preserve">Esimerkki 5.1029</w:t>
      </w:r>
    </w:p>
    <w:p>
      <w:r>
        <w:t xml:space="preserve">Konteksti : Stalk of the Celery Monster on lyhyt animaatioelokuva vuodelta 1979, jonka Tim Burton kirjoitti, ohjasi ja animoi kokonaan lyijykynällä opiskeluaikanaan Kalifornian taideinstituutissa. Vastaus : California Institute of the Arts</w:t>
      </w:r>
    </w:p>
    <w:p>
      <w:r>
        <w:rPr>
          <w:b/>
        </w:rPr>
        <w:t xml:space="preserve">Tulos</w:t>
      </w:r>
    </w:p>
    <w:p>
      <w:r>
        <w:t xml:space="preserve">Mikä tuotantoyhtiö oli mukana elokuvassa Stalk of the Celery Monster?</w:t>
      </w:r>
    </w:p>
    <w:p>
      <w:r>
        <w:rPr>
          <w:b/>
        </w:rPr>
        <w:t xml:space="preserve">Esimerkki 5.1030</w:t>
      </w:r>
    </w:p>
    <w:p>
      <w:r>
        <w:t xml:space="preserve">Konteksti : NGC 7026 on planetaarinen tähtisumu, joka sijaitsee 6000 valovuoden päässä Cygnuksen tähdistössä. Vastaus : Cygnus</w:t>
      </w:r>
    </w:p>
    <w:p>
      <w:r>
        <w:rPr>
          <w:b/>
        </w:rPr>
        <w:t xml:space="preserve">Tulos</w:t>
      </w:r>
    </w:p>
    <w:p>
      <w:r>
        <w:t xml:space="preserve">Missä tähdistössä NGC 7026 sijaitsee?</w:t>
      </w:r>
    </w:p>
    <w:p>
      <w:r>
        <w:rPr>
          <w:b/>
        </w:rPr>
        <w:t xml:space="preserve">Esimerkki 5.1031</w:t>
      </w:r>
    </w:p>
    <w:p>
      <w:r>
        <w:t xml:space="preserve">Konteksti: Barris and Company oli kanadalainen varietee- ja keskustelusarja, jota esitettiin CBC Televisionilla vuosina 1968-1969. Vastaus : CBC Television</w:t>
      </w:r>
    </w:p>
    <w:p>
      <w:r>
        <w:rPr>
          <w:b/>
        </w:rPr>
        <w:t xml:space="preserve">Tulos</w:t>
      </w:r>
    </w:p>
    <w:p>
      <w:r>
        <w:t xml:space="preserve">Millä kanavalla lähetetään Barris and Company?</w:t>
      </w:r>
    </w:p>
    <w:p>
      <w:r>
        <w:rPr>
          <w:b/>
        </w:rPr>
        <w:t xml:space="preserve">Esimerkki 5.1032</w:t>
      </w:r>
    </w:p>
    <w:p>
      <w:r>
        <w:t xml:space="preserve">Konteksti : Solamente nero (kansainvälisesti julkaistu nimillä The Bloodstained Shadow, Bloodstained Shadow ja Only Blackness) on Antoniobidon ohjaama italialainen giallo-elokuva vuodelta 1978. Vastaus : Antonio Bido</w:t>
      </w:r>
    </w:p>
    <w:p>
      <w:r>
        <w:rPr>
          <w:b/>
        </w:rPr>
        <w:t xml:space="preserve">Tulos</w:t>
      </w:r>
    </w:p>
    <w:p>
      <w:r>
        <w:t xml:space="preserve">Mikä tuotantoyhtiö tai mitkä tuotantoyhtiöt loivat The Bloodstained Shadow -elokuvan?</w:t>
      </w:r>
    </w:p>
    <w:p>
      <w:r>
        <w:rPr>
          <w:b/>
        </w:rPr>
        <w:t xml:space="preserve">Esimerkki 5.1033</w:t>
      </w:r>
    </w:p>
    <w:p>
      <w:r>
        <w:t xml:space="preserve">Konteksti : A Bomb Was Stolen (romania: S-a furat o bombă) on Ion Popescu-Gopon ohjaama romanialainen dialogiton vakoojaelokuva vuodelta 1961. Vastaus : Ion Popescu-Gopo</w:t>
      </w:r>
    </w:p>
    <w:p>
      <w:r>
        <w:rPr>
          <w:b/>
        </w:rPr>
        <w:t xml:space="preserve">Tulos</w:t>
      </w:r>
    </w:p>
    <w:p>
      <w:r>
        <w:t xml:space="preserve">Kuka on A Bomb Was Stolen ohjaaja?</w:t>
      </w:r>
    </w:p>
    <w:p>
      <w:r>
        <w:rPr>
          <w:b/>
        </w:rPr>
        <w:t xml:space="preserve">Esimerkki 5.1034</w:t>
      </w:r>
    </w:p>
    <w:p>
      <w:r>
        <w:t xml:space="preserve">Taustaa : Isaac Toussie sai vuonna 1999 syytteen vääristä lausunnoista asunto- ja kaupunkikehitysministeriölle asuntolainojen hankkimiseksi sekä postipetoksesta, joka johtui hänen Suffolkin piirikunnan virkamiehille lähettämästään kirjeestä, jossa ilmoitettiin liian suuri arvo kiinteistölle, jonka piirikunta myöhemmin osti Toussien isältä. Vastaus: petos</w:t>
      </w:r>
    </w:p>
    <w:p>
      <w:r>
        <w:rPr>
          <w:b/>
        </w:rPr>
        <w:t xml:space="preserve">Tulos</w:t>
      </w:r>
    </w:p>
    <w:p>
      <w:r>
        <w:t xml:space="preserve">Mistä rikoksesta Isaac Toussie sai syytteen?</w:t>
      </w:r>
    </w:p>
    <w:p>
      <w:r>
        <w:rPr>
          <w:b/>
        </w:rPr>
        <w:t xml:space="preserve">Esimerkki 5.1035</w:t>
      </w:r>
    </w:p>
    <w:p>
      <w:r>
        <w:t xml:space="preserve">Konteksti : Sinclair President on Sinclair Radionicsin vuoden 1978 alussa julkaisema laskin. Vastaus : 1978</w:t>
      </w:r>
    </w:p>
    <w:p>
      <w:r>
        <w:rPr>
          <w:b/>
        </w:rPr>
        <w:t xml:space="preserve">Tulos</w:t>
      </w:r>
    </w:p>
    <w:p>
      <w:r>
        <w:t xml:space="preserve">Mikä oli Sinclair Presidentin virallinen hyväksymisvuosi?</w:t>
      </w:r>
    </w:p>
    <w:p>
      <w:r>
        <w:rPr>
          <w:b/>
        </w:rPr>
        <w:t xml:space="preserve">Esimerkki 5.1036</w:t>
      </w:r>
    </w:p>
    <w:p>
      <w:r>
        <w:t xml:space="preserve">Konteksti : Call For Music on kanadalainen musiikkisarja, joka esitettiin CBC Televisionilla vuosina 1957-1958. Vastaus : CBC Television</w:t>
      </w:r>
    </w:p>
    <w:p>
      <w:r>
        <w:rPr>
          <w:b/>
        </w:rPr>
        <w:t xml:space="preserve">Tulos</w:t>
      </w:r>
    </w:p>
    <w:p>
      <w:r>
        <w:t xml:space="preserve">Missä verkossa Call For Music alun perin esitettiin?</w:t>
      </w:r>
    </w:p>
    <w:p>
      <w:r>
        <w:rPr>
          <w:b/>
        </w:rPr>
        <w:t xml:space="preserve">Esimerkki 5.1037</w:t>
      </w:r>
    </w:p>
    <w:p>
      <w:r>
        <w:t xml:space="preserve">Konteksti : Domingos Repas (s. 12. marraskuuta 1968) on portugalilainen miespuolinen jousiampuja. Vastaus: mies</w:t>
      </w:r>
    </w:p>
    <w:p>
      <w:r>
        <w:rPr>
          <w:b/>
        </w:rPr>
        <w:t xml:space="preserve">Tulos</w:t>
      </w:r>
    </w:p>
    <w:p>
      <w:r>
        <w:t xml:space="preserve">Mikä oli Domingos Repasin sukupuoli?</w:t>
      </w:r>
    </w:p>
    <w:p>
      <w:r>
        <w:rPr>
          <w:b/>
        </w:rPr>
        <w:t xml:space="preserve">Esimerkki 5.1038</w:t>
      </w:r>
    </w:p>
    <w:p>
      <w:r>
        <w:t xml:space="preserve">Konteksti : An American Tail on Don Bluthin ohjaama ja Sullivan Bluth Studiosin ja Amblin Entertainmentin tuottama amerikkalainen animaatioelokuva vuodelta 1986. Vastaus : Sullivan Bluth Studios</w:t>
      </w:r>
    </w:p>
    <w:p>
      <w:r>
        <w:rPr>
          <w:b/>
        </w:rPr>
        <w:t xml:space="preserve">Tulos</w:t>
      </w:r>
    </w:p>
    <w:p>
      <w:r>
        <w:t xml:space="preserve">Mikä tuotantoyhtiö on mukana elokuvassa An American Tail?</w:t>
      </w:r>
    </w:p>
    <w:p>
      <w:r>
        <w:rPr>
          <w:b/>
        </w:rPr>
        <w:t xml:space="preserve">Esimerkki 5.1039</w:t>
      </w:r>
    </w:p>
    <w:p>
      <w:r>
        <w:t xml:space="preserve">Konteksti : Morwen ja Rían olivat niiden joukossa, jotka lopulta pääsivät Dor-lóminiin. Vastaus : Dor-lómin</w:t>
      </w:r>
    </w:p>
    <w:p>
      <w:r>
        <w:rPr>
          <w:b/>
        </w:rPr>
        <w:t xml:space="preserve">Tulos</w:t>
      </w:r>
    </w:p>
    <w:p>
      <w:r>
        <w:t xml:space="preserve">Mistä kaupungista Morwen on kotoisin?</w:t>
      </w:r>
    </w:p>
    <w:p>
      <w:r>
        <w:rPr>
          <w:b/>
        </w:rPr>
        <w:t xml:space="preserve">Esimerkki 5.1040</w:t>
      </w:r>
    </w:p>
    <w:p>
      <w:r>
        <w:t xml:space="preserve">Konteksti : Farrukhabadin taistelu (14. marraskuuta 1804) oli toisen Englannin ja Marathan sodan aikana käyty taistelu brittiläisen Itä-Intian komppanian joukkojen ja Maratha-valtakunnan maharadza Yashwantrao Holkarin joukkojen välillä. Vastaus: 14. marraskuuta 1804</w:t>
      </w:r>
    </w:p>
    <w:p>
      <w:r>
        <w:rPr>
          <w:b/>
        </w:rPr>
        <w:t xml:space="preserve">Tulos</w:t>
      </w:r>
    </w:p>
    <w:p>
      <w:r>
        <w:t xml:space="preserve">Mikä oli Farrukhabadin taistelun päivämäärä?</w:t>
      </w:r>
    </w:p>
    <w:p>
      <w:r>
        <w:rPr>
          <w:b/>
        </w:rPr>
        <w:t xml:space="preserve">Esimerkki 5.1041</w:t>
      </w:r>
    </w:p>
    <w:p>
      <w:r>
        <w:t xml:space="preserve">Konteksti : Pian Matrixista tuli Warner Bros:n ja australialaisen Village Roadshow Picturesin yhteistuotanto. Vastaus : Village Roadshow Pictures</w:t>
      </w:r>
    </w:p>
    <w:p>
      <w:r>
        <w:rPr>
          <w:b/>
        </w:rPr>
        <w:t xml:space="preserve">Tulos</w:t>
      </w:r>
    </w:p>
    <w:p>
      <w:r>
        <w:t xml:space="preserve">Mikä tuotantoyhtiö tai -yhtiöt loivat Matrixin?</w:t>
      </w:r>
    </w:p>
    <w:p>
      <w:r>
        <w:rPr>
          <w:b/>
        </w:rPr>
        <w:t xml:space="preserve">Esimerkki 5.1042</w:t>
      </w:r>
    </w:p>
    <w:p>
      <w:r>
        <w:t xml:space="preserve">Konteksti : Kepler-31 on Cygnuksen, joutsenen, pohjoisessa tähdistössä sijaitseva tähti, jota kiertää planeetta, jonka on todettu olevan yksiselitteisesti tähden asumiskelpoisen vyöhykkeen sisällä. Vastaus : Cygnus</w:t>
      </w:r>
    </w:p>
    <w:p>
      <w:r>
        <w:rPr>
          <w:b/>
        </w:rPr>
        <w:t xml:space="preserve">Tulos</w:t>
      </w:r>
    </w:p>
    <w:p>
      <w:r>
        <w:t xml:space="preserve">Missä tähtikuviossa Kepler-31 sijaitsee?</w:t>
      </w:r>
    </w:p>
    <w:p>
      <w:r>
        <w:rPr>
          <w:b/>
        </w:rPr>
        <w:t xml:space="preserve">Esimerkki 5.1043</w:t>
      </w:r>
    </w:p>
    <w:p>
      <w:r>
        <w:t xml:space="preserve">Konteksti : DoubleClick on Googlen tytäryhtiö, joka kehittää ja tarjoaa Internet-mainospalveluja. Vastaus : Google</w:t>
      </w:r>
    </w:p>
    <w:p>
      <w:r>
        <w:rPr>
          <w:b/>
        </w:rPr>
        <w:t xml:space="preserve">Tulos</w:t>
      </w:r>
    </w:p>
    <w:p>
      <w:r>
        <w:t xml:space="preserve">Mikä yritys on DoubleClickin emoyhtiö?</w:t>
      </w:r>
    </w:p>
    <w:p>
      <w:r>
        <w:rPr>
          <w:b/>
        </w:rPr>
        <w:t xml:space="preserve">Esimerkki 5.1044</w:t>
      </w:r>
    </w:p>
    <w:p>
      <w:r>
        <w:t xml:space="preserve">Konteksti: Eddie Lee Wilkins (s. 7. toukokuuta 1962) on yhdysvaltalainen entinen koripalloilija, jonka New York Knicks valitsi vuoden 1984 NBA-draftin kuudennella kierroksella (133.). Vastaus : New York Knicks</w:t>
      </w:r>
    </w:p>
    <w:p>
      <w:r>
        <w:rPr>
          <w:b/>
        </w:rPr>
        <w:t xml:space="preserve">Tulos</w:t>
      </w:r>
    </w:p>
    <w:p>
      <w:r>
        <w:t xml:space="preserve">Missä joukkueessa Eddie Lee Wilkins pelasi?</w:t>
      </w:r>
    </w:p>
    <w:p>
      <w:r>
        <w:rPr>
          <w:b/>
        </w:rPr>
        <w:t xml:space="preserve">Esimerkki 5.1045</w:t>
      </w:r>
    </w:p>
    <w:p>
      <w:r>
        <w:t xml:space="preserve">Konteksti : ``The Falcon and the D'ohman'' on Simpsonit-animaatiosarjan kahdennenkymmenennenkolmannen kauden ensi-ilta. Vastaus : Simpsonit</w:t>
      </w:r>
    </w:p>
    <w:p>
      <w:r>
        <w:rPr>
          <w:b/>
        </w:rPr>
        <w:t xml:space="preserve">Tulos</w:t>
      </w:r>
    </w:p>
    <w:p>
      <w:r>
        <w:t xml:space="preserve">Mihin sarjaan The Falcon and the D'ohman kuuluu?</w:t>
      </w:r>
    </w:p>
    <w:p>
      <w:r>
        <w:rPr>
          <w:b/>
        </w:rPr>
        <w:t xml:space="preserve">Esimerkki 5.1046</w:t>
      </w:r>
    </w:p>
    <w:p>
      <w:r>
        <w:t xml:space="preserve">Konteksti: Delta Solar on venezuelalaisen kuvanveistäjän Alejandro Oteron julkinen taideteos, joka sijaitsee Washingtonissa, DC:ssä, Yhdysvalloissa sijaitsevan National Air and Space Museumin ulkopuolella. Vastaus : National Air and Space Museum</w:t>
      </w:r>
    </w:p>
    <w:p>
      <w:r>
        <w:rPr>
          <w:b/>
        </w:rPr>
        <w:t xml:space="preserve">Tulos</w:t>
      </w:r>
    </w:p>
    <w:p>
      <w:r>
        <w:t xml:space="preserve">Mikä on sen paikan nimi, josta Delta Solar löytyy?</w:t>
      </w:r>
    </w:p>
    <w:p>
      <w:r>
        <w:rPr>
          <w:b/>
        </w:rPr>
        <w:t xml:space="preserve">Esimerkki 5.1047</w:t>
      </w:r>
    </w:p>
    <w:p>
      <w:r>
        <w:t xml:space="preserve">Konteksti : Annamma Mathew (Malayalam: അന്നമ്മ മാത്യു, 22. maaliskuuta 1922 -- 10. heinäkuuta 2003), joka tunnetaan myös nimellä Mrs. K. M. Mathew (Malayalam: മിസ്സിസ് കെ. എം. മാത്യു), oli Intian myydyimmän naistenlehden Vanithan perustaja päätoimittaja ja Malayala Manoraman päätoimittajan K. M. Matthew'n vaimo. Vastaus : K. M. Mathew</w:t>
      </w:r>
    </w:p>
    <w:p>
      <w:r>
        <w:rPr>
          <w:b/>
        </w:rPr>
        <w:t xml:space="preserve">Tulos</w:t>
      </w:r>
    </w:p>
    <w:p>
      <w:r>
        <w:t xml:space="preserve">Mikä on Annamma Matthew'n puolison nimi?</w:t>
      </w:r>
    </w:p>
    <w:p>
      <w:r>
        <w:rPr>
          <w:b/>
        </w:rPr>
        <w:t xml:space="preserve">Esimerkki 5.1048</w:t>
      </w:r>
    </w:p>
    <w:p>
      <w:r>
        <w:t xml:space="preserve">Konteksti : Brian L. Rooney (s. 27. kesäkuuta 1970) on entinen rakennustyöläinen, joka tuomittiin 21-vuotiaan yliopisto-opiskelija Michelle Gardner-Quinnin, joka opiskeli Vermontin yliopistossa Burlingtonissa, Vermontissa, sieppauksesta ja murhasta. Vastaus: murha</w:t>
      </w:r>
    </w:p>
    <w:p>
      <w:r>
        <w:rPr>
          <w:b/>
        </w:rPr>
        <w:t xml:space="preserve">Tulos</w:t>
      </w:r>
    </w:p>
    <w:p>
      <w:r>
        <w:t xml:space="preserve">Mikä rikos johti Brian L. Rooneyn tuomitsemiseen?</w:t>
      </w:r>
    </w:p>
    <w:p>
      <w:r>
        <w:rPr>
          <w:b/>
        </w:rPr>
        <w:t xml:space="preserve">Esimerkki 5.1049</w:t>
      </w:r>
    </w:p>
    <w:p>
      <w:r>
        <w:t xml:space="preserve">Konteksti : Pandit Wamanrao Sadolikar (16. syyskuuta 1907 -- 25. maaliskuuta 1991) oli klassisen hindulaisen Hindustani-laulun edustaja, joka kuului Jaipur-Atrauli Gharanaan, jonka perusti hänen gurunsa Utd. Vastaus : 25. maaliskuuta 1991</w:t>
      </w:r>
    </w:p>
    <w:p>
      <w:r>
        <w:rPr>
          <w:b/>
        </w:rPr>
        <w:t xml:space="preserve">Tulos</w:t>
      </w:r>
    </w:p>
    <w:p>
      <w:r>
        <w:t xml:space="preserve">Milloin Wamanrao Sadolikar kuoli?</w:t>
      </w:r>
    </w:p>
    <w:p>
      <w:r>
        <w:rPr>
          <w:b/>
        </w:rPr>
        <w:t xml:space="preserve">Esimerkki 5.1050</w:t>
      </w:r>
    </w:p>
    <w:p>
      <w:r>
        <w:t xml:space="preserve">Konteksti : ``Fools for Love'' on House-sarjan kolmannen kauden viides jakso ja kaikkiaan viideskymmenesensimmäinen jakso. Vastaus: House</w:t>
      </w:r>
    </w:p>
    <w:p>
      <w:r>
        <w:rPr>
          <w:b/>
        </w:rPr>
        <w:t xml:space="preserve">Tulos</w:t>
      </w:r>
    </w:p>
    <w:p>
      <w:r>
        <w:t xml:space="preserve">Rakkauden hölmöläiset on osa mitä sarjaa?</w:t>
      </w:r>
    </w:p>
    <w:p>
      <w:r>
        <w:rPr>
          <w:b/>
        </w:rPr>
        <w:t xml:space="preserve">Esimerkki 5.1051</w:t>
      </w:r>
    </w:p>
    <w:p>
      <w:r>
        <w:t xml:space="preserve">Konteksti : Larry Griffin (23. syyskuuta 1954 -- 21. kesäkuuta 1995) tuomittiin kuolemaan 19-vuotiaan Quintin Mossin murhasta. Vastaus: murha</w:t>
      </w:r>
    </w:p>
    <w:p>
      <w:r>
        <w:rPr>
          <w:b/>
        </w:rPr>
        <w:t xml:space="preserve">Tulos</w:t>
      </w:r>
    </w:p>
    <w:p>
      <w:r>
        <w:t xml:space="preserve">Mihin rikokseen Larry Griffinin katsotaan syyllistyneen?</w:t>
      </w:r>
    </w:p>
    <w:p>
      <w:r>
        <w:rPr>
          <w:b/>
        </w:rPr>
        <w:t xml:space="preserve">Esimerkki 5.1052</w:t>
      </w:r>
    </w:p>
    <w:p>
      <w:r>
        <w:t xml:space="preserve">Konteksti : Vuoden 2009 maastojuoksun Euroopan mestaruuskilpailut oli mannermainen maastojuoksukilpailu, joka järjestettiin 13. joulukuuta 2009 lähellä Dublinin kaupunkia, Fingalissa Irlannissa. Vastaus : 13. joulukuuta 2009</w:t>
      </w:r>
    </w:p>
    <w:p>
      <w:r>
        <w:rPr>
          <w:b/>
        </w:rPr>
        <w:t xml:space="preserve">Tulos</w:t>
      </w:r>
    </w:p>
    <w:p>
      <w:r>
        <w:t xml:space="preserve">Mikä on vuoden 2009 maastojuoksun Euroopan mestaruuskilpailujen koko päivämäärä, jolloin ne kaatuivat?</w:t>
      </w:r>
    </w:p>
    <w:p>
      <w:r>
        <w:rPr>
          <w:b/>
        </w:rPr>
        <w:t xml:space="preserve">Esimerkki 5.1053</w:t>
      </w:r>
    </w:p>
    <w:p>
      <w:r>
        <w:t xml:space="preserve">Konteksti : Betty Wagner Spandikow oli saanut aivohalvauksen ja sairasti Alzheimerin tautia kuollessaan 85-vuotiaana 26. lokakuuta 2008. Vastaus : Alzheimerin tauti</w:t>
      </w:r>
    </w:p>
    <w:p>
      <w:r>
        <w:rPr>
          <w:b/>
        </w:rPr>
        <w:t xml:space="preserve">Tulos</w:t>
      </w:r>
    </w:p>
    <w:p>
      <w:r>
        <w:t xml:space="preserve">Mikä sairaus Betty Wagner Spandikowilla oli?</w:t>
      </w:r>
    </w:p>
    <w:p>
      <w:r>
        <w:rPr>
          <w:b/>
        </w:rPr>
        <w:t xml:space="preserve">Esimerkki 5.1054</w:t>
      </w:r>
    </w:p>
    <w:p>
      <w:r>
        <w:t xml:space="preserve">Konteksti : Katnip Kollege on vuonna 1938 valmistunut Merrie Melodies -animaatioelokuva, jonka Leon Schlesinger Studios tuotti Warner Bros. Picturesille. Vastaus : Merrie Melodies</w:t>
      </w:r>
    </w:p>
    <w:p>
      <w:r>
        <w:rPr>
          <w:b/>
        </w:rPr>
        <w:t xml:space="preserve">Tulos</w:t>
      </w:r>
    </w:p>
    <w:p>
      <w:r>
        <w:t xml:space="preserve">Katnip Kollege on osa mitä sarjaa?</w:t>
      </w:r>
    </w:p>
    <w:p>
      <w:r>
        <w:rPr>
          <w:b/>
        </w:rPr>
        <w:t xml:space="preserve">Esimerkki 5.1055</w:t>
      </w:r>
    </w:p>
    <w:p>
      <w:r>
        <w:t xml:space="preserve">Konteksti : Oise-joen rannat lähellä Pontoisea on ranskalaisen taiteilijan Camille Pissarron öljymaalaus vuodelta 1873, joka sijaitsee Indianapolisin taidemuseossa Indianapolisissa Indianassa. Vastaus : Indianapolisin taidemuseo</w:t>
      </w:r>
    </w:p>
    <w:p>
      <w:r>
        <w:rPr>
          <w:b/>
        </w:rPr>
        <w:t xml:space="preserve">Tulos</w:t>
      </w:r>
    </w:p>
    <w:p>
      <w:r>
        <w:t xml:space="preserve">Mikä on sen paikan nimi, jossa Pontoisen lähellä sijaitseva Oise-joen ranta sijaitsee?</w:t>
      </w:r>
    </w:p>
    <w:p>
      <w:r>
        <w:rPr>
          <w:b/>
        </w:rPr>
        <w:t xml:space="preserve">Esimerkki 5.1056</w:t>
      </w:r>
    </w:p>
    <w:p>
      <w:r>
        <w:t xml:space="preserve">Konteksti : Tim Cordes on sokea yhdysvaltalainen lääkäri, joka suoritti lääketieteen tohtorin tutkinnon Madisonin Wisconsinin yliopistossa vuonna 2005 ja on toinen sokea henkilö, joka on koskaan hyväksytty yhdysvaltalaiseen lääketieteelliseen tiedekuntaan. Vastaus : Wisconsinin yliopisto - Madison</w:t>
      </w:r>
    </w:p>
    <w:p>
      <w:r>
        <w:rPr>
          <w:b/>
        </w:rPr>
        <w:t xml:space="preserve">Tulos</w:t>
      </w:r>
    </w:p>
    <w:p>
      <w:r>
        <w:t xml:space="preserve">Missä yliopistossa Tim Cordes opiskeli?</w:t>
      </w:r>
    </w:p>
    <w:p>
      <w:r>
        <w:rPr>
          <w:b/>
        </w:rPr>
        <w:t xml:space="preserve">Esimerkki 5.1057</w:t>
      </w:r>
    </w:p>
    <w:p>
      <w:r>
        <w:t xml:space="preserve">Konteksti : Matthew Le Geyt (jèrriais: Matchi L'Gé; 1777--1849) oli ensimmäinen jèrriaisiksi julkaistu runoilija kirjapainon käyttöönoton jälkeen. Vastaus : runoilija</w:t>
      </w:r>
    </w:p>
    <w:p>
      <w:r>
        <w:rPr>
          <w:b/>
        </w:rPr>
        <w:t xml:space="preserve">Tulos</w:t>
      </w:r>
    </w:p>
    <w:p>
      <w:r>
        <w:t xml:space="preserve">Mikä oli Matthew Le Geytin ammatti?</w:t>
      </w:r>
    </w:p>
    <w:p>
      <w:r>
        <w:rPr>
          <w:b/>
        </w:rPr>
        <w:t xml:space="preserve">Esimerkki 5.1058</w:t>
      </w:r>
    </w:p>
    <w:p>
      <w:r>
        <w:t xml:space="preserve">Konteksti : Gizem Bozkurt (s. 23. toukokuuta 1993) on turkkilainen naisuimari, joka kilpailee vapaauinnissa ja useimmiten sekauinnissa sekä viestissä. Vastaus : Nainen</w:t>
      </w:r>
    </w:p>
    <w:p>
      <w:r>
        <w:rPr>
          <w:b/>
        </w:rPr>
        <w:t xml:space="preserve">Tulos</w:t>
      </w:r>
    </w:p>
    <w:p>
      <w:r>
        <w:t xml:space="preserve">Minkä sukupuolen Gizem Bozkurt on?</w:t>
      </w:r>
    </w:p>
    <w:p>
      <w:r>
        <w:rPr>
          <w:b/>
        </w:rPr>
        <w:t xml:space="preserve">Esimerkki 5.1059</w:t>
      </w:r>
    </w:p>
    <w:p>
      <w:r>
        <w:t xml:space="preserve">Konteksti : Angela's Eyes on yhdysvaltalainen rikosdraama, joka sai ensi-iltansa 16. heinäkuuta 2006 Lifetime-kanavalla 13 jakson ajan. Vastaus : Lifetime</w:t>
      </w:r>
    </w:p>
    <w:p>
      <w:r>
        <w:rPr>
          <w:b/>
        </w:rPr>
        <w:t xml:space="preserve">Tulos</w:t>
      </w:r>
    </w:p>
    <w:p>
      <w:r>
        <w:t xml:space="preserve">Millä kanavalla Angela's Eyes esitettiin ensimmäisen kerran?</w:t>
      </w:r>
    </w:p>
    <w:p>
      <w:r>
        <w:rPr>
          <w:b/>
        </w:rPr>
        <w:t xml:space="preserve">Esimerkki 5.1060</w:t>
      </w:r>
    </w:p>
    <w:p>
      <w:r>
        <w:t xml:space="preserve">Konteksti : Born Confused on Tanuja Desai Hidierin vuonna 2002 kirjoittama nuortenromaani intialais-amerikkalaisesta tytöstä, joka kasvaa New Jerseyssä. Vastaus : New Jersey</w:t>
      </w:r>
    </w:p>
    <w:p>
      <w:r>
        <w:rPr>
          <w:b/>
        </w:rPr>
        <w:t xml:space="preserve">Tulos</w:t>
      </w:r>
    </w:p>
    <w:p>
      <w:r>
        <w:t xml:space="preserve">Missä paikassa on Born Confused?</w:t>
      </w:r>
    </w:p>
    <w:p>
      <w:r>
        <w:rPr>
          <w:b/>
        </w:rPr>
        <w:t xml:space="preserve">Esimerkki 5.1061</w:t>
      </w:r>
    </w:p>
    <w:p>
      <w:r>
        <w:t xml:space="preserve">Konteksti : Elizabeth Jarvis Colt (5. lokakuuta 1826 - 23. elokuuta 1905, syntynyt Elizabeth Hart Jarvis) oli Colt's Manufacturing Companyn perustajan, ampuma-asevalmistaja Samuel Coltin leski ja perillinen. Vastaus : Samuel Colt</w:t>
      </w:r>
    </w:p>
    <w:p>
      <w:r>
        <w:rPr>
          <w:b/>
        </w:rPr>
        <w:t xml:space="preserve">Tulos</w:t>
      </w:r>
    </w:p>
    <w:p>
      <w:r>
        <w:t xml:space="preserve">Mikä on Elizabeth Jarvis Coltin puolison nimi?</w:t>
      </w:r>
    </w:p>
    <w:p>
      <w:r>
        <w:rPr>
          <w:b/>
        </w:rPr>
        <w:t xml:space="preserve">Esimerkki 5.1062</w:t>
      </w:r>
    </w:p>
    <w:p>
      <w:r>
        <w:t xml:space="preserve">Konteksti : Aquí hay tomate oli suosittu espanjalainen televisio-ohjelma, jonka tuotti Salta ja julkaisi ketju Telecinco. Vastaus : Telecinco</w:t>
      </w:r>
    </w:p>
    <w:p>
      <w:r>
        <w:rPr>
          <w:b/>
        </w:rPr>
        <w:t xml:space="preserve">Tulos</w:t>
      </w:r>
    </w:p>
    <w:p>
      <w:r>
        <w:t xml:space="preserve">Mikä kanava esitti Aquí hay tomatea?</w:t>
      </w:r>
    </w:p>
    <w:p>
      <w:r>
        <w:rPr>
          <w:b/>
        </w:rPr>
        <w:t xml:space="preserve">Esimerkki 5.1063</w:t>
      </w:r>
    </w:p>
    <w:p>
      <w:r>
        <w:t xml:space="preserve">Konteksti: BTR-60P:n käyttöönotto Neuvostoliiton armeijassa määrättiin 13. joulukuuta 1959. Vastaus: 13. joulukuuta 1959</w:t>
      </w:r>
    </w:p>
    <w:p>
      <w:r>
        <w:rPr>
          <w:b/>
        </w:rPr>
        <w:t xml:space="preserve">Tulos</w:t>
      </w:r>
    </w:p>
    <w:p>
      <w:r>
        <w:t xml:space="preserve">Minä vuonna BTR-60 otettiin käyttöön?</w:t>
      </w:r>
    </w:p>
    <w:p>
      <w:r>
        <w:rPr>
          <w:b/>
        </w:rPr>
        <w:t xml:space="preserve">Esimerkki 5.1064</w:t>
      </w:r>
    </w:p>
    <w:p>
      <w:r>
        <w:t xml:space="preserve">Konteksti: Sun Weishi (1921 -- 15. lokakuuta 1968) oli Kiinan historian ensimmäinen naispuolinen modernin puhutun draaman (Huaju) ohjaaja. Vastaus : Nainen</w:t>
      </w:r>
    </w:p>
    <w:p>
      <w:r>
        <w:rPr>
          <w:b/>
        </w:rPr>
        <w:t xml:space="preserve">Tulos</w:t>
      </w:r>
    </w:p>
    <w:p>
      <w:r>
        <w:t xml:space="preserve">Mikä oli Sun Weishin sukupuoli?</w:t>
      </w:r>
    </w:p>
    <w:p>
      <w:r>
        <w:rPr>
          <w:b/>
        </w:rPr>
        <w:t xml:space="preserve">Esimerkki 5.1065</w:t>
      </w:r>
    </w:p>
    <w:p>
      <w:r>
        <w:t xml:space="preserve">Konteksti: Zagi M-91 on konepistooli, joka luotiin vuonna 1991, kun Jugoslavian hajoamisen jälkeen Kroatialla oli vain vähän tai ei lainkaan aseita armeijansa aseistamiseen Kroatian itsenäisyyssodan aikana. Vastaus : 1991</w:t>
      </w:r>
    </w:p>
    <w:p>
      <w:r>
        <w:rPr>
          <w:b/>
        </w:rPr>
        <w:t xml:space="preserve">Tulos</w:t>
      </w:r>
    </w:p>
    <w:p>
      <w:r>
        <w:t xml:space="preserve">Minä vuonna Zagi M-91 otettiin käyttöön?</w:t>
      </w:r>
    </w:p>
    <w:p>
      <w:r>
        <w:rPr>
          <w:b/>
        </w:rPr>
        <w:t xml:space="preserve">Esimerkki 5.1066</w:t>
      </w:r>
    </w:p>
    <w:p>
      <w:r>
        <w:t xml:space="preserve">Konteksti : The Heiress at Coffee Dan's on Bessie Loven tähdittämä mykkä draamakomedia vuodelta 1916, jonka on ohjannut Edward Dillon. Vastaus : Edward Dillon</w:t>
      </w:r>
    </w:p>
    <w:p>
      <w:r>
        <w:rPr>
          <w:b/>
        </w:rPr>
        <w:t xml:space="preserve">Tulos</w:t>
      </w:r>
    </w:p>
    <w:p>
      <w:r>
        <w:t xml:space="preserve">Mikä on Coffee Danin perijättären ohjaajan nimi?</w:t>
      </w:r>
    </w:p>
    <w:p>
      <w:r>
        <w:rPr>
          <w:b/>
        </w:rPr>
        <w:t xml:space="preserve">Esimerkki 5.1067</w:t>
      </w:r>
    </w:p>
    <w:p>
      <w:r>
        <w:t xml:space="preserve">Konteksti : Bright Shadow (persiaksi: سايه روشن) on vuonna 1997 valmistunut iranilainen draamaelokuva, jonka on käsikirjoittanut ja ohjannut Hossein Shahabi (persiaksi: حسین حسسین شهابی) Vastaus : Hossein Shahabi</w:t>
      </w:r>
    </w:p>
    <w:p>
      <w:r>
        <w:rPr>
          <w:b/>
        </w:rPr>
        <w:t xml:space="preserve">Tulos</w:t>
      </w:r>
    </w:p>
    <w:p>
      <w:r>
        <w:t xml:space="preserve">Kuka ohjasi Bright Shadow?</w:t>
      </w:r>
    </w:p>
    <w:p>
      <w:r>
        <w:rPr>
          <w:b/>
        </w:rPr>
        <w:t xml:space="preserve">Esimerkki 5.1068</w:t>
      </w:r>
    </w:p>
    <w:p>
      <w:r>
        <w:t xml:space="preserve">Konteksti : Keyhole Markup Language (KML) on XML-merkintätapa, jolla ilmaistaan maantieteellisiä merkintöjä ja visualisointia Internet-pohjaisissa kaksiulotteisissa kartoissa ja kolmiulotteisissa Earth-selaimissa. Vastaus : XML</w:t>
      </w:r>
    </w:p>
    <w:p>
      <w:r>
        <w:rPr>
          <w:b/>
        </w:rPr>
        <w:t xml:space="preserve">Tulos</w:t>
      </w:r>
    </w:p>
    <w:p>
      <w:r>
        <w:t xml:space="preserve">Mihin perustuu Keyhole Markup Language?</w:t>
      </w:r>
    </w:p>
    <w:p>
      <w:r>
        <w:rPr>
          <w:b/>
        </w:rPr>
        <w:t xml:space="preserve">Esimerkki 5.1069</w:t>
      </w:r>
    </w:p>
    <w:p>
      <w:r>
        <w:t xml:space="preserve">Konteksti: Ernest George Horlock VC (tunnetaan myös nimellä Ernest George Harlock) (24. lokakuuta 1885 - 30. joulukuuta 1917) oli englantilainen Victoria Crossin saaja, joka on korkein ja arvostetuin palkinto, joka voidaan myöntää Britannian ja Kansainyhteisön joukoille urheudesta vihollisen edessä. Vastaus : Victoria Cross</w:t>
      </w:r>
    </w:p>
    <w:p>
      <w:r>
        <w:rPr>
          <w:b/>
        </w:rPr>
        <w:t xml:space="preserve">Tulos</w:t>
      </w:r>
    </w:p>
    <w:p>
      <w:r>
        <w:t xml:space="preserve">Minkä palkinnon Ernest George Horlock sai?</w:t>
      </w:r>
    </w:p>
    <w:p>
      <w:r>
        <w:rPr>
          <w:b/>
        </w:rPr>
        <w:t xml:space="preserve">Esimerkki 5.1070</w:t>
      </w:r>
    </w:p>
    <w:p>
      <w:r>
        <w:t xml:space="preserve">Konteksti: Fred Kaan kuoli Penrithissä 4. lokakuuta 2009 kärsittyään Alzheimerin taudista ja syövästä viimeisinä vuosinaan. Vastaus : Alzheimerin tauti</w:t>
      </w:r>
    </w:p>
    <w:p>
      <w:r>
        <w:rPr>
          <w:b/>
        </w:rPr>
        <w:t xml:space="preserve">Tulos</w:t>
      </w:r>
    </w:p>
    <w:p>
      <w:r>
        <w:t xml:space="preserve">Mistä sairaudesta Fred Kaan kärsi?</w:t>
      </w:r>
    </w:p>
    <w:p>
      <w:r>
        <w:rPr>
          <w:b/>
        </w:rPr>
        <w:t xml:space="preserve">Esimerkki 5.1071</w:t>
      </w:r>
    </w:p>
    <w:p>
      <w:r>
        <w:t xml:space="preserve">Konteksti : Ole Hannibal Sommerfelt (3. maaliskuuta 1753 - 6. huhtikuuta 1821) oli norjalainen juristi, virkamies ja topografi. Vastaus : 6. huhtikuuta 1821</w:t>
      </w:r>
    </w:p>
    <w:p>
      <w:r>
        <w:rPr>
          <w:b/>
        </w:rPr>
        <w:t xml:space="preserve">Tulos</w:t>
      </w:r>
    </w:p>
    <w:p>
      <w:r>
        <w:t xml:space="preserve">Mikä oli Ole Hannibal Sommerfeltin kuolinpäivä?</w:t>
      </w:r>
    </w:p>
    <w:p>
      <w:r>
        <w:rPr>
          <w:b/>
        </w:rPr>
        <w:t xml:space="preserve">Esimerkki 5.1072</w:t>
      </w:r>
    </w:p>
    <w:p>
      <w:r>
        <w:t xml:space="preserve">Konteksti : Wu Huawen (yksinkertaistettu kiina: 吴化文; perinteinen kiina: 吳化文; pinyin: Wú Huàwén, 1904--1962) oli sotilaskomentaja toisen kiinalais-japanilaisen sodan ja Kiinan sisällissodan aikana. Vastaus: Toinen kiinalais-japanilainen sota</w:t>
      </w:r>
    </w:p>
    <w:p>
      <w:r>
        <w:rPr>
          <w:b/>
        </w:rPr>
        <w:t xml:space="preserve">Tulos</w:t>
      </w:r>
    </w:p>
    <w:p>
      <w:r>
        <w:t xml:space="preserve">Mihin sotaan Wu Huawen osallistui?</w:t>
      </w:r>
    </w:p>
    <w:p>
      <w:r>
        <w:rPr>
          <w:b/>
        </w:rPr>
        <w:t xml:space="preserve">Esimerkki 5.1073</w:t>
      </w:r>
    </w:p>
    <w:p>
      <w:r>
        <w:t xml:space="preserve">Konteksti : Vuonna 1928 Marianne Zoff avioitui näyttelijä Theo Lingenin kanssa, ja Zoffin tytär Hanne kasvoi hänen ja Lingenin kanssa. Vastaus : Theo Lingen</w:t>
      </w:r>
    </w:p>
    <w:p>
      <w:r>
        <w:rPr>
          <w:b/>
        </w:rPr>
        <w:t xml:space="preserve">Tulos</w:t>
      </w:r>
    </w:p>
    <w:p>
      <w:r>
        <w:t xml:space="preserve">Mikä on Marianne Zoffin puolison nimi?</w:t>
      </w:r>
    </w:p>
    <w:p>
      <w:r>
        <w:rPr>
          <w:b/>
        </w:rPr>
        <w:t xml:space="preserve">Esimerkki 5.1074</w:t>
      </w:r>
    </w:p>
    <w:p>
      <w:r>
        <w:t xml:space="preserve">Konteksti : Dennis Giannini (s. 13. heinäkuuta 1950) on kanadalainen entinen jääkiekkoammattilainen vasen laitahyökkääjä, joka pelasi kahdeksan kautta American Hockey Leaguessa (AHL), Western Hockey Leaguessa (WHL) ja Italian Serie A:ssa. Philadelphia Flyers valitsi hänet NHL Amateur Draftin kuudennella kierroksella (74.) vuonna 1970. Vastaus : Philadelphia Flyers</w:t>
      </w:r>
    </w:p>
    <w:p>
      <w:r>
        <w:rPr>
          <w:b/>
        </w:rPr>
        <w:t xml:space="preserve">Tulos</w:t>
      </w:r>
    </w:p>
    <w:p>
      <w:r>
        <w:t xml:space="preserve">Missä joukkueessa Dennis Giannini pelaa?</w:t>
      </w:r>
    </w:p>
    <w:p>
      <w:r>
        <w:rPr>
          <w:b/>
        </w:rPr>
        <w:t xml:space="preserve">Esimerkki 5.1075</w:t>
      </w:r>
    </w:p>
    <w:p>
      <w:r>
        <w:t xml:space="preserve">Konteksti: Conrad Homan (27. helmikuuta 1840 - 30. tammikuuta 1922) oli vapaaehtoinen sotilas unionin armeijassa Yhdysvaltain sisällissodan aikana. Vastaus : Amerikan sisällissota</w:t>
      </w:r>
    </w:p>
    <w:p>
      <w:r>
        <w:rPr>
          <w:b/>
        </w:rPr>
        <w:t xml:space="preserve">Tulos</w:t>
      </w:r>
    </w:p>
    <w:p>
      <w:r>
        <w:t xml:space="preserve">Mihin konfliktiin Conrad Homan osallistui?</w:t>
      </w:r>
    </w:p>
    <w:p>
      <w:r>
        <w:rPr>
          <w:b/>
        </w:rPr>
        <w:t xml:space="preserve">Esimerkki 5.1076</w:t>
      </w:r>
    </w:p>
    <w:p>
      <w:r>
        <w:t xml:space="preserve">Konteksti : Fiat L6/40 oli kevyt panssarivaunu, jota Italian armeija käytti vuodesta 1940 toisen maailmansodan ajan. Fiat-Ansaldo suunnitteli sen vientituotteeksi, ja Italian armeija otti sen käyttöön, kun viranomaiset saivat tietää sen suunnittelusta ja ilmaisivat kiinnostuksensa. Vastaus: 1940</w:t>
      </w:r>
    </w:p>
    <w:p>
      <w:r>
        <w:rPr>
          <w:b/>
        </w:rPr>
        <w:t xml:space="preserve">Tulos</w:t>
      </w:r>
    </w:p>
    <w:p>
      <w:r>
        <w:t xml:space="preserve">Minä vuonna Fiat L6/40 otettiin käyttöön?</w:t>
      </w:r>
    </w:p>
    <w:p>
      <w:r>
        <w:rPr>
          <w:b/>
        </w:rPr>
        <w:t xml:space="preserve">Esimerkki 5.1077</w:t>
      </w:r>
    </w:p>
    <w:p>
      <w:r>
        <w:t xml:space="preserve">Konteksti : Crowfoot kuoli tuberkuloosiin Blackfoot Crossingissa 25. huhtikuuta 1890. Vastaus : Tuberkuloosi</w:t>
      </w:r>
    </w:p>
    <w:p>
      <w:r>
        <w:rPr>
          <w:b/>
        </w:rPr>
        <w:t xml:space="preserve">Tulos</w:t>
      </w:r>
    </w:p>
    <w:p>
      <w:r>
        <w:t xml:space="preserve">Mikä aiheutti Varisjalan kuoleman?</w:t>
      </w:r>
    </w:p>
    <w:p>
      <w:r>
        <w:rPr>
          <w:b/>
        </w:rPr>
        <w:t xml:space="preserve">Esimerkki 5.1078</w:t>
      </w:r>
    </w:p>
    <w:p>
      <w:r>
        <w:t xml:space="preserve">Konteksti : Window Water Baby Moving on Stan Brakhagen kokeellinen lyhytelokuva, joka kuvattiin marraskuussa 1958 ja julkaistiin vuonna 1959. Vastaus : Stan Brakhage</w:t>
      </w:r>
    </w:p>
    <w:p>
      <w:r>
        <w:rPr>
          <w:b/>
        </w:rPr>
        <w:t xml:space="preserve">Tulos</w:t>
      </w:r>
    </w:p>
    <w:p>
      <w:r>
        <w:t xml:space="preserve">Kuka on ohjaaja elokuvassa Window Water Baby Moving?</w:t>
      </w:r>
    </w:p>
    <w:p>
      <w:r>
        <w:rPr>
          <w:b/>
        </w:rPr>
        <w:t xml:space="preserve">Esimerkki 5.1079</w:t>
      </w:r>
    </w:p>
    <w:p>
      <w:r>
        <w:t xml:space="preserve">Konteksti: Abdul Hadi al Iraqi (arab: عبد الهادي العراقي) on Nashwan Abdulrazaq Abdulbaqin ( نشوان عبد الرزاق عبد الباق عبد الباقي ) antama sissinimi, al-Qaidan korkea-arvoiseksi epäilty jäsen, joka on nyt Yhdysvaltain huostassa Guantanamo Bayn vankileirillä Kuubassa. Vastaus : Guantanamo Bayn vankileiri</w:t>
      </w:r>
    </w:p>
    <w:p>
      <w:r>
        <w:rPr>
          <w:b/>
        </w:rPr>
        <w:t xml:space="preserve">Tulos</w:t>
      </w:r>
    </w:p>
    <w:p>
      <w:r>
        <w:t xml:space="preserve">Mihin kaupunkiin Abdul Hadi al-Iraki liittyy?</w:t>
      </w:r>
    </w:p>
    <w:p>
      <w:r>
        <w:rPr>
          <w:b/>
        </w:rPr>
        <w:t xml:space="preserve">Esimerkki 5.1080</w:t>
      </w:r>
    </w:p>
    <w:p>
      <w:r>
        <w:t xml:space="preserve">Konteksti : Alexandre Dumoulin (s. 24. elokuuta 1989) on ranskalainen rugby union -pelaaja. Vastaus : rugby union -pelaaja</w:t>
      </w:r>
    </w:p>
    <w:p>
      <w:r>
        <w:rPr>
          <w:b/>
        </w:rPr>
        <w:t xml:space="preserve">Tulos</w:t>
      </w:r>
    </w:p>
    <w:p>
      <w:r>
        <w:t xml:space="preserve">Mikä oli Alexandre Dumoulinin ammatti?</w:t>
      </w:r>
    </w:p>
    <w:p>
      <w:r>
        <w:rPr>
          <w:b/>
        </w:rPr>
        <w:t xml:space="preserve">Esimerkki 5.1081</w:t>
      </w:r>
    </w:p>
    <w:p>
      <w:r>
        <w:t xml:space="preserve">Taustaa : West Sussexin kreivikunnanvaltuuston vaalit 2013 pidettiin 2. toukokuuta 2013 osana Yhdistyneen kuningaskunnan vuoden 2013 paikallisvaaleja. Vastaus : 2. toukokuuta 2013</w:t>
      </w:r>
    </w:p>
    <w:p>
      <w:r>
        <w:rPr>
          <w:b/>
        </w:rPr>
        <w:t xml:space="preserve">Tulos</w:t>
      </w:r>
    </w:p>
    <w:p>
      <w:r>
        <w:t xml:space="preserve">Minä päivänä pidettiin West Sussexin kreivikunnanvaltuuston vaalit 2013?</w:t>
      </w:r>
    </w:p>
    <w:p>
      <w:r>
        <w:rPr>
          <w:b/>
        </w:rPr>
        <w:t xml:space="preserve">Esimerkki 5.1082</w:t>
      </w:r>
    </w:p>
    <w:p>
      <w:r>
        <w:t xml:space="preserve">Konteksti : ISO 3166-2:AQ on Etelämannerta koskeva merkintä ISO 3166-2 -standardissa, joka on osa Kansainvälisen standardisoimisjärjestön (ISO) julkaisemaa ISO 3166 -standardia, joka määrittelee koodit kaikkien ISO 3166-1 -standardissa koodattujen maiden tärkeimpien alajaottelujen (esim. maakuntien tai osavaltioiden) nimille. Vastaus: Kansainvälinen standardisoimisjärjestö</w:t>
      </w:r>
    </w:p>
    <w:p>
      <w:r>
        <w:rPr>
          <w:b/>
        </w:rPr>
        <w:t xml:space="preserve">Tulos</w:t>
      </w:r>
    </w:p>
    <w:p>
      <w:r>
        <w:t xml:space="preserve">Kuka on laatinut ISO 3166-2:AQ -standardit?</w:t>
      </w:r>
    </w:p>
    <w:p>
      <w:r>
        <w:rPr>
          <w:b/>
        </w:rPr>
        <w:t xml:space="preserve">Esimerkki 5.1083</w:t>
      </w:r>
    </w:p>
    <w:p>
      <w:r>
        <w:t xml:space="preserve">Konteksti : Aleksandr Brjantsev voitti Stalin-palkinnon vuonna 1950 ja hänet palkittiin Neuvostoliiton kansantaiteilijana vuonna 1956. Vastaus : Neuvostoliiton kansantaiteilija</w:t>
      </w:r>
    </w:p>
    <w:p>
      <w:r>
        <w:rPr>
          <w:b/>
        </w:rPr>
        <w:t xml:space="preserve">Tulos</w:t>
      </w:r>
    </w:p>
    <w:p>
      <w:r>
        <w:t xml:space="preserve">Minkä palkinnon Alexander Bryantsev sai?</w:t>
      </w:r>
    </w:p>
    <w:p>
      <w:r>
        <w:rPr>
          <w:b/>
        </w:rPr>
        <w:t xml:space="preserve">Esimerkki 5.1084</w:t>
      </w:r>
    </w:p>
    <w:p>
      <w:r>
        <w:t xml:space="preserve">Konteksti : Barclay Fox kuoli Egyptissä 10. maaliskuuta 1855 tuberkuloosiin. Vastaus: tuberkuloosi</w:t>
      </w:r>
    </w:p>
    <w:p>
      <w:r>
        <w:rPr>
          <w:b/>
        </w:rPr>
        <w:t xml:space="preserve">Tulos</w:t>
      </w:r>
    </w:p>
    <w:p>
      <w:r>
        <w:t xml:space="preserve">Mistä sairaudesta Barclay Fox kärsii?</w:t>
      </w:r>
    </w:p>
    <w:p>
      <w:r>
        <w:rPr>
          <w:b/>
        </w:rPr>
        <w:t xml:space="preserve">Esimerkki 5.1085</w:t>
      </w:r>
    </w:p>
    <w:p>
      <w:r>
        <w:t xml:space="preserve">Konteksti: Maulana Muhammad Khan Sherani on pakistanilainen poliitikko ja parlamentaarikko. Vastaus: poliitikko</w:t>
      </w:r>
    </w:p>
    <w:p>
      <w:r>
        <w:rPr>
          <w:b/>
        </w:rPr>
        <w:t xml:space="preserve">Tulos</w:t>
      </w:r>
    </w:p>
    <w:p>
      <w:r>
        <w:t xml:space="preserve">Millainen ammatti Maulana Muhammad Khan Sherani on?</w:t>
      </w:r>
    </w:p>
    <w:p>
      <w:r>
        <w:rPr>
          <w:b/>
        </w:rPr>
        <w:t xml:space="preserve">Esimerkki 5.1086</w:t>
      </w:r>
    </w:p>
    <w:p>
      <w:r>
        <w:t xml:space="preserve">Konteksti : The Test of Honor (1919) on yhdysvaltalainen mykkäelokuvan draama, jonka on tuottanut Famous Players-Lasky, julkaissut Paramount, ohjannut John S. Robertson ja pääosassa on John Barrymore. Vastaus : Famous Players-Lasky</w:t>
      </w:r>
    </w:p>
    <w:p>
      <w:r>
        <w:rPr>
          <w:b/>
        </w:rPr>
        <w:t xml:space="preserve">Tulos</w:t>
      </w:r>
    </w:p>
    <w:p>
      <w:r>
        <w:t xml:space="preserve">Mikä tuotantoyhtiö oli mukana The Test of Honor -elokuvassa?</w:t>
      </w:r>
    </w:p>
    <w:p>
      <w:r>
        <w:rPr>
          <w:b/>
        </w:rPr>
        <w:t xml:space="preserve">Esimerkki 5.1087</w:t>
      </w:r>
    </w:p>
    <w:p>
      <w:r>
        <w:t xml:space="preserve">Konteksti : Baladin lento-onnettomuus vuonna 2007 oli 9. tammikuuta 2007 tapahtunut lento-onnettomuus, jossa Antonov An-26 -lentokone syöksyi maahan yrittäessään laskeutua Baladin yhteiselle tukikohdalle Baladissa, Irakissa, jota tuolloin ylläpiti Yhdysvaltain ilmavoimat. Vastaus: 9. tammikuuta 2007</w:t>
      </w:r>
    </w:p>
    <w:p>
      <w:r>
        <w:rPr>
          <w:b/>
        </w:rPr>
        <w:t xml:space="preserve">Tulos</w:t>
      </w:r>
    </w:p>
    <w:p>
      <w:r>
        <w:t xml:space="preserve">Minä päivänä tapahtui Baladin lento-onnettomuus vuonna 2007?</w:t>
      </w:r>
    </w:p>
    <w:p>
      <w:r>
        <w:rPr>
          <w:b/>
        </w:rPr>
        <w:t xml:space="preserve">Esimerkki 5.1088</w:t>
      </w:r>
    </w:p>
    <w:p>
      <w:r>
        <w:t xml:space="preserve">Konteksti : Taste the Blood of Dracula on Hammer Film Productionsin tuottama brittiläinen kauhuelokuva, joka julkaistiin vuonna 1970. Vastaus : Hammer Film Productions</w:t>
      </w:r>
    </w:p>
    <w:p>
      <w:r>
        <w:rPr>
          <w:b/>
        </w:rPr>
        <w:t xml:space="preserve">Tulos</w:t>
      </w:r>
    </w:p>
    <w:p>
      <w:r>
        <w:t xml:space="preserve">Mikä tuotantoyhtiö oli mukana elokuvassa Taste the Blood of Dracula?</w:t>
      </w:r>
    </w:p>
    <w:p>
      <w:r>
        <w:rPr>
          <w:b/>
        </w:rPr>
        <w:t xml:space="preserve">Esimerkki 5.1089</w:t>
      </w:r>
    </w:p>
    <w:p>
      <w:r>
        <w:t xml:space="preserve">Konteksti: Wen-Ying Tsai syntyi Xiamenissa, Fujianin maakunnassa Kiinassa, ja muutti Yhdysvaltoihin vuonna 1950, jossa hän opiskeli Michiganin yliopistossa ja suoritti konetekniikan kandidaatin tutkinnon (BSME) vuonna 1953. Vastaus : Michiganin yliopisto</w:t>
      </w:r>
    </w:p>
    <w:p>
      <w:r>
        <w:rPr>
          <w:b/>
        </w:rPr>
        <w:t xml:space="preserve">Tulos</w:t>
      </w:r>
    </w:p>
    <w:p>
      <w:r>
        <w:t xml:space="preserve">Missä yliopistossa Wen-Ying Tsai opiskeli?</w:t>
      </w:r>
    </w:p>
    <w:p>
      <w:r>
        <w:rPr>
          <w:b/>
        </w:rPr>
        <w:t xml:space="preserve">Esimerkki 5.1090</w:t>
      </w:r>
    </w:p>
    <w:p>
      <w:r>
        <w:t xml:space="preserve">Konteksti : House From Hell on australialainen tosi-tv-sarja, joka esitettiin Network Ten -kanavalla vuonna 1998. Vastaus : Network Ten</w:t>
      </w:r>
    </w:p>
    <w:p>
      <w:r>
        <w:rPr>
          <w:b/>
        </w:rPr>
        <w:t xml:space="preserve">Tulos</w:t>
      </w:r>
    </w:p>
    <w:p>
      <w:r>
        <w:t xml:space="preserve">Millä kanavalla House From Hell esitettiin ensimmäisenä?</w:t>
      </w:r>
    </w:p>
    <w:p>
      <w:r>
        <w:rPr>
          <w:b/>
        </w:rPr>
        <w:t xml:space="preserve">Esimerkki 5.1091</w:t>
      </w:r>
    </w:p>
    <w:p>
      <w:r>
        <w:t xml:space="preserve">Konteksti : Charlie Brooker's Screenwipe on brittiläinen televisio-ohjelmakatseluohjelma, jonka on luonut ja esittänyt Charlie Brooker ja joka lähetetään BBC Four -kanavalla. Vastaus : BBC Four</w:t>
      </w:r>
    </w:p>
    <w:p>
      <w:r>
        <w:rPr>
          <w:b/>
        </w:rPr>
        <w:t xml:space="preserve">Tulos</w:t>
      </w:r>
    </w:p>
    <w:p>
      <w:r>
        <w:t xml:space="preserve">Mikä kanava esitti Charlie Brookerin Screenwipe-ohjelman?</w:t>
      </w:r>
    </w:p>
    <w:p>
      <w:r>
        <w:rPr>
          <w:b/>
        </w:rPr>
        <w:t xml:space="preserve">Esimerkki 5.1092</w:t>
      </w:r>
    </w:p>
    <w:p>
      <w:r>
        <w:t xml:space="preserve">Konteksti : Hanns-Horst von Necker (28. elokuuta 1903 -- 27. helmikuuta 1979) oli toisen maailmansodan aikana Luftwaffen korkeasti palkittu kenraalimajuri, joka komensi Fallschirm-Panzer Division 1 Hermann Göringiä. Vastaus : Toisessa maailmansodassa</w:t>
      </w:r>
    </w:p>
    <w:p>
      <w:r>
        <w:rPr>
          <w:b/>
        </w:rPr>
        <w:t xml:space="preserve">Tulos</w:t>
      </w:r>
    </w:p>
    <w:p>
      <w:r>
        <w:t xml:space="preserve">Minkä sodan aikana Hanns-Horst von Necker oli asevoimissa?</w:t>
      </w:r>
    </w:p>
    <w:p>
      <w:r>
        <w:rPr>
          <w:b/>
        </w:rPr>
        <w:t xml:space="preserve">Esimerkki 5.1093</w:t>
      </w:r>
    </w:p>
    <w:p>
      <w:r>
        <w:t xml:space="preserve">Konteksti : Waitress! on Lloyd Kaufmanin ja Michael Herzin Troma Entertainment -yhtiössä ohjaama komediaelokuva vuodelta 1981. Vastaus : Troma Entertainment</w:t>
      </w:r>
    </w:p>
    <w:p>
      <w:r>
        <w:rPr>
          <w:b/>
        </w:rPr>
        <w:t xml:space="preserve">Tulos</w:t>
      </w:r>
    </w:p>
    <w:p>
      <w:r>
        <w:t xml:space="preserve">Mikä studio tuotti Waitress!?</w:t>
      </w:r>
    </w:p>
    <w:p>
      <w:r>
        <w:rPr>
          <w:b/>
        </w:rPr>
        <w:t xml:space="preserve">Esimerkki 5.1094</w:t>
      </w:r>
    </w:p>
    <w:p>
      <w:r>
        <w:t xml:space="preserve">Konteksti : Sahagúnin taistelu (21. joulukuuta 1808) oli ratsuväen yhteenotto Sahagúnissa, Espanjassa, jossa brittiläinen 15. kevytrykmentti (husaarit) voitti kaksi ranskalaista ratsuväkirykmenttiä niemimaan sodan Corunnan kampanjan aikana. Vastaus: 21. joulukuuta 1808</w:t>
      </w:r>
    </w:p>
    <w:p>
      <w:r>
        <w:rPr>
          <w:b/>
        </w:rPr>
        <w:t xml:space="preserve">Tulos</w:t>
      </w:r>
    </w:p>
    <w:p>
      <w:r>
        <w:t xml:space="preserve">Milloin Sahagúnin taistelu tapahtui?</w:t>
      </w:r>
    </w:p>
    <w:p>
      <w:r>
        <w:rPr>
          <w:b/>
        </w:rPr>
        <w:t xml:space="preserve">Esimerkki 5.1095</w:t>
      </w:r>
    </w:p>
    <w:p>
      <w:r>
        <w:t xml:space="preserve">Asiayhteys : Montevideo, Jumala siunatkoon sinua! (serb. Монтевидео, Бог те vide, Montevideo, Bog te video; kansainvälinen nimi Montevideo, Taste of a Dream) on Dragan Bjelogrlićin ohjaama serbialainen elokuva vuodelta 2010, joka kertoo tapahtumista, jotka johtivat Jugoslavian jalkapallomaajoukkueen osallistumiseen ensimmäisiin jalkapallon MM-kilpailuihin Montevideossa, Uruguayssa heinäkuussa 1930. Vastaus : Uruguay</w:t>
      </w:r>
    </w:p>
    <w:p>
      <w:r>
        <w:rPr>
          <w:b/>
        </w:rPr>
        <w:t xml:space="preserve">Tulos</w:t>
      </w:r>
    </w:p>
    <w:p>
      <w:r>
        <w:t xml:space="preserve">Missä paikassa on Montevideo, Jumala sinua siunatkoon!?</w:t>
      </w:r>
    </w:p>
    <w:p>
      <w:r>
        <w:rPr>
          <w:b/>
        </w:rPr>
        <w:t xml:space="preserve">Esimerkki 5.1096</w:t>
      </w:r>
    </w:p>
    <w:p>
      <w:r>
        <w:t xml:space="preserve">Konteksti : Veturi 3642 on kaksisylinterinen, yksinkertainen, ei-lauhdutteinen, hiililämmitteinen, ylikuumennettu, 4-6-0 36-luokan matkustajapikahöyryveturi Uuden Etelä-Walesin valtionrautateille, jonka Clyde Engineering rakensi vuonna 1926. Vastaus: 1926</w:t>
      </w:r>
    </w:p>
    <w:p>
      <w:r>
        <w:rPr>
          <w:b/>
        </w:rPr>
        <w:t xml:space="preserve">Tulos</w:t>
      </w:r>
    </w:p>
    <w:p>
      <w:r>
        <w:t xml:space="preserve">Mihin vuoteen 3642 liittyy?</w:t>
      </w:r>
    </w:p>
    <w:p>
      <w:r>
        <w:rPr>
          <w:b/>
        </w:rPr>
        <w:t xml:space="preserve">Esimerkki 5.1097</w:t>
      </w:r>
    </w:p>
    <w:p>
      <w:r>
        <w:t xml:space="preserve">Konteksti : Confessions of Crime on yhdysvaltalainen reality-sarja, joka esitettiin Lifetime-kanavalla vuonna 1991. Vastaus : Lifetime</w:t>
      </w:r>
    </w:p>
    <w:p>
      <w:r>
        <w:rPr>
          <w:b/>
        </w:rPr>
        <w:t xml:space="preserve">Tulos</w:t>
      </w:r>
    </w:p>
    <w:p>
      <w:r>
        <w:t xml:space="preserve">Millä kanavalla Confessions of Crime esitettiin ensimmäisen kerran?</w:t>
      </w:r>
    </w:p>
    <w:p>
      <w:r>
        <w:rPr>
          <w:b/>
        </w:rPr>
        <w:t xml:space="preserve">Esimerkki 5.1098</w:t>
      </w:r>
    </w:p>
    <w:p>
      <w:r>
        <w:t xml:space="preserve">Konteksti : Suosittu musiikkiohjelma ``Wunschkonzert für die Wehrmacht'' (``Pyyntökonsertti Wehrmachtille'') lähetettiin Saksan radioverkossa joka sunnuntai iltapäivällä kello 15.00 Berliinin Masurenalleella sijaitsevan Haus des Rundfunksin suuresta lähetyshuoneesta. Vastaus: Berliini</w:t>
      </w:r>
    </w:p>
    <w:p>
      <w:r>
        <w:rPr>
          <w:b/>
        </w:rPr>
        <w:t xml:space="preserve">Tulos</w:t>
      </w:r>
    </w:p>
    <w:p>
      <w:r>
        <w:t xml:space="preserve">Missä paikassa Wunschkonzert on?</w:t>
      </w:r>
    </w:p>
    <w:p>
      <w:r>
        <w:rPr>
          <w:b/>
        </w:rPr>
        <w:t xml:space="preserve">Esimerkki 5.1099</w:t>
      </w:r>
    </w:p>
    <w:p>
      <w:r>
        <w:t xml:space="preserve">Konteksti : Matthias Billen (29. maaliskuuta 1910 -- 1. heinäkuuta 1989) oli saksalainen jalkapalloilija. Vastaus : 1. heinäkuuta 1989</w:t>
      </w:r>
    </w:p>
    <w:p>
      <w:r>
        <w:rPr>
          <w:b/>
        </w:rPr>
        <w:t xml:space="preserve">Tulos</w:t>
      </w:r>
    </w:p>
    <w:p>
      <w:r>
        <w:t xml:space="preserve">Milloin Matthias Billen kuoli?</w:t>
      </w:r>
    </w:p>
    <w:p>
      <w:r>
        <w:rPr>
          <w:b/>
        </w:rPr>
        <w:t xml:space="preserve">Esimerkki 5.1100</w:t>
      </w:r>
    </w:p>
    <w:p>
      <w:r>
        <w:t xml:space="preserve">Taustaa : Coles Supermarkets Australia Pty Ltd, joka toimii nimellä Coles, on australialainen supermarketketju, jonka omistaa Wesfarmers. Vastaus : Wesfarmers</w:t>
      </w:r>
    </w:p>
    <w:p>
      <w:r>
        <w:rPr>
          <w:b/>
        </w:rPr>
        <w:t xml:space="preserve">Tulos</w:t>
      </w:r>
    </w:p>
    <w:p>
      <w:r>
        <w:t xml:space="preserve">Mikä yritys on Coles Supermarketsin emoyhtiö?</w:t>
      </w:r>
    </w:p>
    <w:p>
      <w:r>
        <w:rPr>
          <w:b/>
        </w:rPr>
        <w:t xml:space="preserve">Esimerkki 5.1101</w:t>
      </w:r>
    </w:p>
    <w:p>
      <w:r>
        <w:t xml:space="preserve">Konteksti : Eta Ceti (η Cet, η Ceti) on tähti valaan (Cetus) päiväntasaajan tähdistössä. Vastaus : Cetus</w:t>
      </w:r>
    </w:p>
    <w:p>
      <w:r>
        <w:rPr>
          <w:b/>
        </w:rPr>
        <w:t xml:space="preserve">Tulos</w:t>
      </w:r>
    </w:p>
    <w:p>
      <w:r>
        <w:t xml:space="preserve">Missä tähtikuviossa Eta Ceti on?</w:t>
      </w:r>
    </w:p>
    <w:p>
      <w:r>
        <w:rPr>
          <w:b/>
        </w:rPr>
        <w:t xml:space="preserve">Esimerkki 5.1102</w:t>
      </w:r>
    </w:p>
    <w:p>
      <w:r>
        <w:t xml:space="preserve">Konteksti : Max Gassner (s. 28. marraskuuta 1926) on liechtensteinilainen entinen alppihiihtäjä, joka kilpaili vuoden 1948 talviolympialaisissa. Vastaus : Alppihiihtäjä</w:t>
      </w:r>
    </w:p>
    <w:p>
      <w:r>
        <w:rPr>
          <w:b/>
        </w:rPr>
        <w:t xml:space="preserve">Tulos</w:t>
      </w:r>
    </w:p>
    <w:p>
      <w:r>
        <w:t xml:space="preserve">Millainen ammatti Max Gassnerilla on?</w:t>
      </w:r>
    </w:p>
    <w:p>
      <w:r>
        <w:rPr>
          <w:b/>
        </w:rPr>
        <w:t xml:space="preserve">Esimerkki 5.1103</w:t>
      </w:r>
    </w:p>
    <w:p>
      <w:r>
        <w:t xml:space="preserve">Konteksti : Cunera van Baersdorpin muotokuva on hollantilaisen kultakauden maalarin Frans Halsin vuonna 1625 maalaama maalaus, joka on nykyään yksityiskokoelmassa. Vastaus : yksityiskokoelma</w:t>
      </w:r>
    </w:p>
    <w:p>
      <w:r>
        <w:rPr>
          <w:b/>
        </w:rPr>
        <w:t xml:space="preserve">Tulos</w:t>
      </w:r>
    </w:p>
    <w:p>
      <w:r>
        <w:t xml:space="preserve">Mikä on sen paikan nimi, josta Cunera van Baersdorp löytyy?</w:t>
      </w:r>
    </w:p>
    <w:p>
      <w:r>
        <w:rPr>
          <w:b/>
        </w:rPr>
        <w:t xml:space="preserve">Esimerkki 5.1104</w:t>
      </w:r>
    </w:p>
    <w:p>
      <w:r>
        <w:t xml:space="preserve">Konteksti : Strathfieldin verilöyly oli ampumavälikohtaus Strathfieldissä, Sydneyssä, Australiassa 17. elokuuta 1991. Vastaus : 17. elokuuta 1991</w:t>
      </w:r>
    </w:p>
    <w:p>
      <w:r>
        <w:rPr>
          <w:b/>
        </w:rPr>
        <w:t xml:space="preserve">Tulos</w:t>
      </w:r>
    </w:p>
    <w:p>
      <w:r>
        <w:t xml:space="preserve">Milloin Strathfieldin verilöyly tapahtui?</w:t>
      </w:r>
    </w:p>
    <w:p>
      <w:r>
        <w:rPr>
          <w:b/>
        </w:rPr>
        <w:t xml:space="preserve">Esimerkki 5.1105</w:t>
      </w:r>
    </w:p>
    <w:p>
      <w:r>
        <w:t xml:space="preserve">Konteksti : The Girl from U.N.C.L.E. on yhdysvaltalainen vakoilu-fi-televisiosarja, jota esitettiin NBC:llä yhden kauden ajan 16. syyskuuta 1966 - 11. huhtikuuta 1967. Vastaus : NBC</w:t>
      </w:r>
    </w:p>
    <w:p>
      <w:r>
        <w:rPr>
          <w:b/>
        </w:rPr>
        <w:t xml:space="preserve">Tulos</w:t>
      </w:r>
    </w:p>
    <w:p>
      <w:r>
        <w:t xml:space="preserve">Mihin kanavaan The Girl from U.N.C.L.E. kuuluu?</w:t>
      </w:r>
    </w:p>
    <w:p>
      <w:r>
        <w:rPr>
          <w:b/>
        </w:rPr>
        <w:t xml:space="preserve">Esimerkki 5.1106</w:t>
      </w:r>
    </w:p>
    <w:p>
      <w:r>
        <w:t xml:space="preserve">Konteksti : John Darwall (1731--1789) oli englantilainen pappi ja virsikirjailija. Vastaus : 1789</w:t>
      </w:r>
    </w:p>
    <w:p>
      <w:r>
        <w:rPr>
          <w:b/>
        </w:rPr>
        <w:t xml:space="preserve">Tulos</w:t>
      </w:r>
    </w:p>
    <w:p>
      <w:r>
        <w:t xml:space="preserve">Milloin John Darwall kuoli?</w:t>
      </w:r>
    </w:p>
    <w:p>
      <w:r>
        <w:rPr>
          <w:b/>
        </w:rPr>
        <w:t xml:space="preserve">Esimerkki 5.1107</w:t>
      </w:r>
    </w:p>
    <w:p>
      <w:r>
        <w:t xml:space="preserve">Konteksti: Richard Finn opiskeli St Catharine's Collegessa Cambridgessa (BA englanti, MA). Vastaus : St Catharine's College</w:t>
      </w:r>
    </w:p>
    <w:p>
      <w:r>
        <w:rPr>
          <w:b/>
        </w:rPr>
        <w:t xml:space="preserve">Tulos</w:t>
      </w:r>
    </w:p>
    <w:p>
      <w:r>
        <w:t xml:space="preserve">Mikä on Richard Finnin kouluttaneen yliopiston nimi?</w:t>
      </w:r>
    </w:p>
    <w:p>
      <w:r>
        <w:rPr>
          <w:b/>
        </w:rPr>
        <w:t xml:space="preserve">Esimerkki 5.1108</w:t>
      </w:r>
    </w:p>
    <w:p>
      <w:r>
        <w:t xml:space="preserve">Konteksti : HD 125040 on näkyvä kaksoistähti pohjoisessa Boötesin tähdistössä. Vastaus : Boötes</w:t>
      </w:r>
    </w:p>
    <w:p>
      <w:r>
        <w:rPr>
          <w:b/>
        </w:rPr>
        <w:t xml:space="preserve">Tulos</w:t>
      </w:r>
    </w:p>
    <w:p>
      <w:r>
        <w:t xml:space="preserve">Mikä oli HD 125040:n tähtikuvio?</w:t>
      </w:r>
    </w:p>
    <w:p>
      <w:r>
        <w:rPr>
          <w:b/>
        </w:rPr>
        <w:t xml:space="preserve">Esimerkki 5.1109</w:t>
      </w:r>
    </w:p>
    <w:p>
      <w:r>
        <w:t xml:space="preserve">Konteksti : François Watrin (s. 29. tammikuuta 1772 Beauvais; k. 22. marraskuuta 1802 Port-au-Prince) oli ranskalainen jalkaväen komentaja Ranskan vallankumoussotien aikana. Vastaus : Ranskan vapaussodat</w:t>
      </w:r>
    </w:p>
    <w:p>
      <w:r>
        <w:rPr>
          <w:b/>
        </w:rPr>
        <w:t xml:space="preserve">Tulos</w:t>
      </w:r>
    </w:p>
    <w:p>
      <w:r>
        <w:t xml:space="preserve">Missä sodassa François Watrin taisteli?</w:t>
      </w:r>
    </w:p>
    <w:p>
      <w:r>
        <w:rPr>
          <w:b/>
        </w:rPr>
        <w:t xml:space="preserve">Esimerkki 5.1110</w:t>
      </w:r>
    </w:p>
    <w:p>
      <w:r>
        <w:t xml:space="preserve">Konteksti : Singaporen Grand Prix 2015 (viralliselta nimeltään Formula 1 Singapore Airlines Singapore Grand Prix 2015) oli Formula 1 -moottorikilpailu, joka järjestettiin 20. syyskuuta 2015 Marina Bay Street Circuit -radalla Marina Bayssä Singaporessa. Vastaus : 20. syyskuuta 2015</w:t>
      </w:r>
    </w:p>
    <w:p>
      <w:r>
        <w:rPr>
          <w:b/>
        </w:rPr>
        <w:t xml:space="preserve">Tulos</w:t>
      </w:r>
    </w:p>
    <w:p>
      <w:r>
        <w:t xml:space="preserve">Milloin Singaporen Grand Prix järjestettiin vuonna 2015?</w:t>
      </w:r>
    </w:p>
    <w:p>
      <w:r>
        <w:rPr>
          <w:b/>
        </w:rPr>
        <w:t xml:space="preserve">Esimerkki 5.1111</w:t>
      </w:r>
    </w:p>
    <w:p>
      <w:r>
        <w:t xml:space="preserve">Konteksti : DShK 1938 (ДШК, sillä Дегтярёва-Шпагина Крупнокалиберный, Degtjaryova-Shpagina Krupnokaliberny, 'Degtjaryov-Shpagin Large-Calibre') on neuvostoliittolainen raskas konekivääri, joka ampuu 12,7×108 mm:n patruunalla. Vastaus: 1938</w:t>
      </w:r>
    </w:p>
    <w:p>
      <w:r>
        <w:rPr>
          <w:b/>
        </w:rPr>
        <w:t xml:space="preserve">Tulos</w:t>
      </w:r>
    </w:p>
    <w:p>
      <w:r>
        <w:t xml:space="preserve">Minä vuonna DShK aloitti toimintansa?</w:t>
      </w:r>
    </w:p>
    <w:p>
      <w:r>
        <w:rPr>
          <w:b/>
        </w:rPr>
        <w:t xml:space="preserve">Esimerkki 5.1112</w:t>
      </w:r>
    </w:p>
    <w:p>
      <w:r>
        <w:t xml:space="preserve">Konteksti : Star of Midnight on yhdysvaltalainen mysteerikomediaelokuva, jonka RKO Pictures julkaisi vuonna 1935. Vastaus : RKO Pictures</w:t>
      </w:r>
    </w:p>
    <w:p>
      <w:r>
        <w:rPr>
          <w:b/>
        </w:rPr>
        <w:t xml:space="preserve">Tulos</w:t>
      </w:r>
    </w:p>
    <w:p>
      <w:r>
        <w:t xml:space="preserve">Mikä tuotantoyhtiö on mukana Star of Midnightissa?</w:t>
      </w:r>
    </w:p>
    <w:p>
      <w:r>
        <w:rPr>
          <w:b/>
        </w:rPr>
        <w:t xml:space="preserve">Esimerkki 5.1113</w:t>
      </w:r>
    </w:p>
    <w:p>
      <w:r>
        <w:t xml:space="preserve">Konteksti: Berliinin tanssivan tytön maalari oli apulialainen punaisen figuurin malari, joka toimi vuosina 430-410 eaa. Hän sai nimensä Berliinin Antikensammlung Berlinin kokoelmissa olevan calyx-kraaterin mukaan, joka kuvaa tyttöä, joka tanssii istuvan naisen soittaman auloksen tahdissa. Vastaus: maalari</w:t>
      </w:r>
    </w:p>
    <w:p>
      <w:r>
        <w:rPr>
          <w:b/>
        </w:rPr>
        <w:t xml:space="preserve">Tulos</w:t>
      </w:r>
    </w:p>
    <w:p>
      <w:r>
        <w:t xml:space="preserve">Mikä oli Berliinin tanssityttöjen maalarin ammatti?</w:t>
      </w:r>
    </w:p>
    <w:p>
      <w:r>
        <w:rPr>
          <w:b/>
        </w:rPr>
        <w:t xml:space="preserve">Esimerkki 5.1114</w:t>
      </w:r>
    </w:p>
    <w:p>
      <w:r>
        <w:t xml:space="preserve">Konteksti: Andrew Toney (s. 23. marraskuuta 1957) on yhdysvaltalainen entinen koripalloilija, joka pelasi National Basketball Associationin Philadelphia 76ersissa vuosina 1980-1988. Vastaus : Philadelphia 76ers</w:t>
      </w:r>
    </w:p>
    <w:p>
      <w:r>
        <w:rPr>
          <w:b/>
        </w:rPr>
        <w:t xml:space="preserve">Tulos</w:t>
      </w:r>
    </w:p>
    <w:p>
      <w:r>
        <w:t xml:space="preserve">Missä joukkueessa Andrew Toney pelaa?</w:t>
      </w:r>
    </w:p>
    <w:p>
      <w:r>
        <w:rPr>
          <w:b/>
        </w:rPr>
        <w:t xml:space="preserve">Esimerkki 5.1115</w:t>
      </w:r>
    </w:p>
    <w:p>
      <w:r>
        <w:t xml:space="preserve">Konteksti: Denisa Allertová (s. 7. maaliskuuta 1993 Praha) on tšekkiläinen tennispelaaja. Vastaus : Praha</w:t>
      </w:r>
    </w:p>
    <w:p>
      <w:r>
        <w:rPr>
          <w:b/>
        </w:rPr>
        <w:t xml:space="preserve">Tulos</w:t>
      </w:r>
    </w:p>
    <w:p>
      <w:r>
        <w:t xml:space="preserve">Mihin kaupunkiin Denisa Allertová liittyy?</w:t>
      </w:r>
    </w:p>
    <w:p>
      <w:r>
        <w:rPr>
          <w:b/>
        </w:rPr>
        <w:t xml:space="preserve">Esimerkki 5.1116</w:t>
      </w:r>
    </w:p>
    <w:p>
      <w:r>
        <w:t xml:space="preserve">Konteksti: Peter Cheeseman kuoli 27. huhtikuuta 2010 väsymykseen ja verisuoniperäiseen dementiaan pitkän Parkinsonin tautia vastaan käydyn taistelun jälkeen. Vastaus : Parkinsonin tauti</w:t>
      </w:r>
    </w:p>
    <w:p>
      <w:r>
        <w:rPr>
          <w:b/>
        </w:rPr>
        <w:t xml:space="preserve">Tulos</w:t>
      </w:r>
    </w:p>
    <w:p>
      <w:r>
        <w:t xml:space="preserve">Mikä sairaus tappoi Peter Cheesemanin?</w:t>
      </w:r>
    </w:p>
    <w:p>
      <w:r>
        <w:rPr>
          <w:b/>
        </w:rPr>
        <w:t xml:space="preserve">Esimerkki 5.1117</w:t>
      </w:r>
    </w:p>
    <w:p>
      <w:r>
        <w:t xml:space="preserve">Konteksti: Alex Lees (11. heinäkuuta 1911 - 22. huhtikuuta 2009) oli brittiläinen toisen maailmansodan veteraani, joka osallistui sotavankina suuren pakenemisen suunnitteluun. Vastaus : Toinen maailmansota</w:t>
      </w:r>
    </w:p>
    <w:p>
      <w:r>
        <w:rPr>
          <w:b/>
        </w:rPr>
        <w:t xml:space="preserve">Tulos</w:t>
      </w:r>
    </w:p>
    <w:p>
      <w:r>
        <w:t xml:space="preserve">Missä sodassa Alex Lees taisteli?</w:t>
      </w:r>
    </w:p>
    <w:p>
      <w:r>
        <w:rPr>
          <w:b/>
        </w:rPr>
        <w:t xml:space="preserve">Esimerkki 5.1118</w:t>
      </w:r>
    </w:p>
    <w:p>
      <w:r>
        <w:t xml:space="preserve">Konteksti : Claude Dallemagne (8. marraskuuta 1754, Peyrieu, Ain -- 12. kesäkuuta 1813) aloitti uransa Ranskan armeijassa Bourbonien aikana, taisteli Amerikan vapaussodassa, nousi Ranskan vapaussotien aikana kenraaliupseeriksi, osallistui Napoleon Bonaparten johdolla Italian sotaretkeen vuonna 1796 ja toimi sotilasvirassa Napoleonin sotien aikana. Vastaus : Napoleonin sodat</w:t>
      </w:r>
    </w:p>
    <w:p>
      <w:r>
        <w:rPr>
          <w:b/>
        </w:rPr>
        <w:t xml:space="preserve">Tulos</w:t>
      </w:r>
    </w:p>
    <w:p>
      <w:r>
        <w:t xml:space="preserve">Mihin sotaan tai taisteluun Claude Dallemagne osallistui?</w:t>
      </w:r>
    </w:p>
    <w:p>
      <w:r>
        <w:rPr>
          <w:b/>
        </w:rPr>
        <w:t xml:space="preserve">Esimerkki 5.1119</w:t>
      </w:r>
    </w:p>
    <w:p>
      <w:r>
        <w:t xml:space="preserve">Konteksti : Home Is the Exile on yhdysvaltalaisen kirjailijan Hilary Mastersin romaani, joka sijoittuu 1990-luvun Pittsburghiin, Pennsylvaniaan. Vastaus : Pittsburgh</w:t>
      </w:r>
    </w:p>
    <w:p>
      <w:r>
        <w:rPr>
          <w:b/>
        </w:rPr>
        <w:t xml:space="preserve">Tulos</w:t>
      </w:r>
    </w:p>
    <w:p>
      <w:r>
        <w:t xml:space="preserve">Missä paikassa Koti on maanpaossa?</w:t>
      </w:r>
    </w:p>
    <w:p>
      <w:r>
        <w:rPr>
          <w:b/>
        </w:rPr>
        <w:t xml:space="preserve">Esimerkki 5.1120</w:t>
      </w:r>
    </w:p>
    <w:p>
      <w:r>
        <w:t xml:space="preserve">Konteksti : Jenny Murphy (s. 30. toukokuuta 1989) on Irlannin naispuolinen rugby union -pelaaja. Vastaus : rugby union -pelaaja</w:t>
      </w:r>
    </w:p>
    <w:p>
      <w:r>
        <w:rPr>
          <w:b/>
        </w:rPr>
        <w:t xml:space="preserve">Tulos</w:t>
      </w:r>
    </w:p>
    <w:p>
      <w:r>
        <w:t xml:space="preserve">Mikä oli Jenny Murphyn ura?</w:t>
      </w:r>
    </w:p>
    <w:p>
      <w:r>
        <w:rPr>
          <w:b/>
        </w:rPr>
        <w:t xml:space="preserve">Esimerkki 5.1121</w:t>
      </w:r>
    </w:p>
    <w:p>
      <w:r>
        <w:t xml:space="preserve">Konteksti : Duel at Apache Wells (tunnetaan myös nimellä Durango Kid der Rächer Itävallan ja Länsi-Saksan alueilla) on Joseph Kanen (nimellä Joe Kane) ohjaama yhdysvaltalainen lännenelokuva vuodelta 1957 Republic Picturesille. Vastaus : Republic Pictures</w:t>
      </w:r>
    </w:p>
    <w:p>
      <w:r>
        <w:rPr>
          <w:b/>
        </w:rPr>
        <w:t xml:space="preserve">Tulos</w:t>
      </w:r>
    </w:p>
    <w:p>
      <w:r>
        <w:t xml:space="preserve">Mikä studio tuotti elokuvan Duel at Apache Wells?</w:t>
      </w:r>
    </w:p>
    <w:p>
      <w:r>
        <w:rPr>
          <w:b/>
        </w:rPr>
        <w:t xml:space="preserve">Esimerkki 5.1122</w:t>
      </w:r>
    </w:p>
    <w:p>
      <w:r>
        <w:t xml:space="preserve">Taustaa: Plansee SE on yhtiö, jonka pääkonttori sijaitsee Itävallan Reuttesta ja joka on Plansee-konsernin kokonaan omistama osasto. Vastaus : Plansee Group</w:t>
      </w:r>
    </w:p>
    <w:p>
      <w:r>
        <w:rPr>
          <w:b/>
        </w:rPr>
        <w:t xml:space="preserve">Tulos</w:t>
      </w:r>
    </w:p>
    <w:p>
      <w:r>
        <w:t xml:space="preserve">Mikä yritys on Plansee SE:n emoyhtiö?</w:t>
      </w:r>
    </w:p>
    <w:p>
      <w:r>
        <w:rPr>
          <w:b/>
        </w:rPr>
        <w:t xml:space="preserve">Esimerkki 5.1123</w:t>
      </w:r>
    </w:p>
    <w:p>
      <w:r>
        <w:t xml:space="preserve">Konteksti : The Lives of Others voitti vuoden 2006 parhaan vieraskielisen elokuvan Oscar-palkinnon. Vastaus : Oscar-palkinto parhaasta vieraskielisestä elokuvasta</w:t>
      </w:r>
    </w:p>
    <w:p>
      <w:r>
        <w:rPr>
          <w:b/>
        </w:rPr>
        <w:t xml:space="preserve">Tulos</w:t>
      </w:r>
    </w:p>
    <w:p>
      <w:r>
        <w:t xml:space="preserve">Minkä palkinnon sai The Lives of Others?</w:t>
      </w:r>
    </w:p>
    <w:p>
      <w:r>
        <w:rPr>
          <w:b/>
        </w:rPr>
        <w:t xml:space="preserve">Esimerkki 5.1124</w:t>
      </w:r>
    </w:p>
    <w:p>
      <w:r>
        <w:t xml:space="preserve">Konteksti : Cricket Wireless tarjoaa puhe-, tekstiviesti- ja datapalveluja, ja se on AT&amp;T Inc:n kokonaan omistama tytäryhtiö. Vuonna 2011 se tarjosi prepaid-maksullisia langattomia palveluja noin 5 miljoonalle tilaajalle Yhdysvalloissa. Vastaus : AT&amp;T</w:t>
      </w:r>
    </w:p>
    <w:p>
      <w:r>
        <w:rPr>
          <w:b/>
        </w:rPr>
        <w:t xml:space="preserve">Tulos</w:t>
      </w:r>
    </w:p>
    <w:p>
      <w:r>
        <w:t xml:space="preserve">Mikä yritys on Cricket Wirelessin emoyhtiö?</w:t>
      </w:r>
    </w:p>
    <w:p>
      <w:r>
        <w:rPr>
          <w:b/>
        </w:rPr>
        <w:t xml:space="preserve">Esimerkki 5.1125</w:t>
      </w:r>
    </w:p>
    <w:p>
      <w:r>
        <w:t xml:space="preserve">Konteksti: Mark Beer opiskeli King Edward's Schoolissa Birminghamissa ja Manchester Grammar Schoolissa ennen kuin hän valmistui Oxfordin yliopiston Lady Margaret Hallissa Oxfordissa vuonna 1993 opiskeltuaan oikeustiedettä ja lakia. Vastaus : King Edward's School, Birmingham</w:t>
      </w:r>
    </w:p>
    <w:p>
      <w:r>
        <w:rPr>
          <w:b/>
        </w:rPr>
        <w:t xml:space="preserve">Tulos</w:t>
      </w:r>
    </w:p>
    <w:p>
      <w:r>
        <w:t xml:space="preserve">Missä yliopistossa Mark Beer opiskeli?</w:t>
      </w:r>
    </w:p>
    <w:p>
      <w:r>
        <w:rPr>
          <w:b/>
        </w:rPr>
        <w:t xml:space="preserve">Esimerkki 5.1126</w:t>
      </w:r>
    </w:p>
    <w:p>
      <w:r>
        <w:t xml:space="preserve">Konteksti : Catalina Castaño Alvarez (s. 7. heinäkuuta 1979) on eläkkeellä oleva kolumbialainen naispuolinen tennispelaaja, joka saavutti uransa korkeimman sijoituksen kaksinpelissä: Vastaus : Nainen</w:t>
      </w:r>
    </w:p>
    <w:p>
      <w:r>
        <w:rPr>
          <w:b/>
        </w:rPr>
        <w:t xml:space="preserve">Tulos</w:t>
      </w:r>
    </w:p>
    <w:p>
      <w:r>
        <w:t xml:space="preserve">Mihin sukupuoliluokkaan Catalina Castaño kuuluu?</w:t>
      </w:r>
    </w:p>
    <w:p>
      <w:r>
        <w:rPr>
          <w:b/>
        </w:rPr>
        <w:t xml:space="preserve">Esimerkki 5.1127</w:t>
      </w:r>
    </w:p>
    <w:p>
      <w:r>
        <w:t xml:space="preserve">Konteksti : Muotokuva miehestä silinterihattu päässä on Vincent van Goghin vuonna 1882 tekemä piirros, joka on tällä hetkellä Worcesterin taidemuseossa. Vastaus : Worcesterin taidemuseossa</w:t>
      </w:r>
    </w:p>
    <w:p>
      <w:r>
        <w:rPr>
          <w:b/>
        </w:rPr>
        <w:t xml:space="preserve">Tulos</w:t>
      </w:r>
    </w:p>
    <w:p>
      <w:r>
        <w:t xml:space="preserve">Mikä on sen paikan nimi, josta löytyy Portrait of a Man in a Top Hat?</w:t>
      </w:r>
    </w:p>
    <w:p>
      <w:r>
        <w:rPr>
          <w:b/>
        </w:rPr>
        <w:t xml:space="preserve">Esimerkki 5.1128</w:t>
      </w:r>
    </w:p>
    <w:p>
      <w:r>
        <w:t xml:space="preserve">Konteksti : Wim Taymans (täydellinen nimi Wim Odilia Georges Taymans) on ohjelmistokehittäjä ja Belgian kansalainen, joka asuu Barcelonassa, Espanjassa. Vastaus : Barcelona</w:t>
      </w:r>
    </w:p>
    <w:p>
      <w:r>
        <w:rPr>
          <w:b/>
        </w:rPr>
        <w:t xml:space="preserve">Tulos</w:t>
      </w:r>
    </w:p>
    <w:p>
      <w:r>
        <w:t xml:space="preserve">Mihin kaupunkiin Wim Taymans liittyy?</w:t>
      </w:r>
    </w:p>
    <w:p>
      <w:r>
        <w:rPr>
          <w:b/>
        </w:rPr>
        <w:t xml:space="preserve">Esimerkki 5.1129</w:t>
      </w:r>
    </w:p>
    <w:p>
      <w:r>
        <w:t xml:space="preserve">Taustaa : Midwest Airlines (aiemmin Midwest Express) oli yhdysvaltalainen lentoyhtiö, joka toimi myös Republic Airways Holdingsin tuotemerkkinä ja jonka kotipaikka oli Oak Creek, Wisconsin, ja joka toimi Milwaukeen General Mitchellin kansainväliseltä lentokentältä. Vastaus : Republic Airways Holdings</w:t>
      </w:r>
    </w:p>
    <w:p>
      <w:r>
        <w:rPr>
          <w:b/>
        </w:rPr>
        <w:t xml:space="preserve">Tulos</w:t>
      </w:r>
    </w:p>
    <w:p>
      <w:r>
        <w:t xml:space="preserve">Mihin yhtiöön Midwest Airlines kuuluu?</w:t>
      </w:r>
    </w:p>
    <w:p>
      <w:r>
        <w:rPr>
          <w:b/>
        </w:rPr>
        <w:t xml:space="preserve">Esimerkki 5.1130</w:t>
      </w:r>
    </w:p>
    <w:p>
      <w:r>
        <w:t xml:space="preserve">Context : Ursäkta röran (vi bygger om) (suom: Pardon the mess (we're redecorating)) oli ruotsalainen televisio-ohjelma, joka esitettiin TV4:llä vuonna 2002. Vastaus : TV4</w:t>
      </w:r>
    </w:p>
    <w:p>
      <w:r>
        <w:rPr>
          <w:b/>
        </w:rPr>
        <w:t xml:space="preserve">Tulos</w:t>
      </w:r>
    </w:p>
    <w:p>
      <w:r>
        <w:t xml:space="preserve">Mikä kanava esitti ensimmäisenä Ursäkta röran (vi bygger om)?</w:t>
      </w:r>
    </w:p>
    <w:p>
      <w:r>
        <w:rPr>
          <w:b/>
        </w:rPr>
        <w:t xml:space="preserve">Esimerkki 5.1131</w:t>
      </w:r>
    </w:p>
    <w:p>
      <w:r>
        <w:t xml:space="preserve">Konteksti : Nicolás Almagro Sánchez (espanjalainen ääntäminen: (nikoˈlas alˈmaɣɾo ˈsantʃeθ); s. 21. elokuuta 1985 Murcia, Espanja) on espanjalainen tennisammattilainen, joka on ATP World Tourin maailmanlistalla sijalla 74. Hän on pelannut tennistä. Vastaus : Murcia</w:t>
      </w:r>
    </w:p>
    <w:p>
      <w:r>
        <w:rPr>
          <w:b/>
        </w:rPr>
        <w:t xml:space="preserve">Tulos</w:t>
      </w:r>
    </w:p>
    <w:p>
      <w:r>
        <w:t xml:space="preserve">Mihin kaupunkiin Nicolás Almagro liittyy?</w:t>
      </w:r>
    </w:p>
    <w:p>
      <w:r>
        <w:rPr>
          <w:b/>
        </w:rPr>
        <w:t xml:space="preserve">Esimerkki 5.1132</w:t>
      </w:r>
    </w:p>
    <w:p>
      <w:r>
        <w:t xml:space="preserve">Konteksti : Club Oasis on 24 jakson mittainen puolen tunnin komedia- ja varieteeohjelma, joka sijoittuu tyylikkääseen simuloituun yökerhoon ja joka esitettiin NBC:llä televisiokaudella 1957-1958. Vastaus : NBC</w:t>
      </w:r>
    </w:p>
    <w:p>
      <w:r>
        <w:rPr>
          <w:b/>
        </w:rPr>
        <w:t xml:space="preserve">Tulos</w:t>
      </w:r>
    </w:p>
    <w:p>
      <w:r>
        <w:t xml:space="preserve">Mikä on Club Oasiksen alkuperäinen verkosto?</w:t>
      </w:r>
    </w:p>
    <w:p>
      <w:r>
        <w:rPr>
          <w:b/>
        </w:rPr>
        <w:t xml:space="preserve">Esimerkki 5.1133</w:t>
      </w:r>
    </w:p>
    <w:p>
      <w:r>
        <w:t xml:space="preserve">Konteksti : Tyttö, jolla oli kaikki (1953) on Richard Thorpen ohjaama ja Armande Deutschin tuottama pitkä elokuva Metro-Goldwyn-Mayerille. Vastaus : Metro-Goldwyn-Mayer</w:t>
      </w:r>
    </w:p>
    <w:p>
      <w:r>
        <w:rPr>
          <w:b/>
        </w:rPr>
        <w:t xml:space="preserve">Tulos</w:t>
      </w:r>
    </w:p>
    <w:p>
      <w:r>
        <w:t xml:space="preserve">Mikä tuotantoyhtiö oli mukana elokuvassa The Girl Who Had Everything?</w:t>
      </w:r>
    </w:p>
    <w:p>
      <w:r>
        <w:rPr>
          <w:b/>
        </w:rPr>
        <w:t xml:space="preserve">Esimerkki 5.1134</w:t>
      </w:r>
    </w:p>
    <w:p>
      <w:r>
        <w:t xml:space="preserve">Konteksti : ``Aivokeskus Whipple'sissä'' on amerikkalaisen televisiosarjan The Twilight Zone jakso 153. Vastaus : Twilight Zone</w:t>
      </w:r>
    </w:p>
    <w:p>
      <w:r>
        <w:rPr>
          <w:b/>
        </w:rPr>
        <w:t xml:space="preserve">Tulos</w:t>
      </w:r>
    </w:p>
    <w:p>
      <w:r>
        <w:t xml:space="preserve">Mihin sarjaan The Brain Center at Whipple's kuuluu?</w:t>
      </w:r>
    </w:p>
    <w:p>
      <w:r>
        <w:rPr>
          <w:b/>
        </w:rPr>
        <w:t xml:space="preserve">Esimerkki 5.1135</w:t>
      </w:r>
    </w:p>
    <w:p>
      <w:r>
        <w:t xml:space="preserve">Konteksti : Edith Emily Dornwell BSc (31. elokuuta 1865 -- 18. marraskuuta 1945) (myöhemmin Raymond) oli ensimmäinen nainen Australiassa, joka suoritti luonnontieteellisen tutkinnon, ensimmäinen nainen, joka suoritti tutkinnon Adelaiden yliopistosta, ja ensimmäinen henkilö, mies tai nainen, joka suoritti luonnontieteellisen tutkinnon Adelaiden yliopistossa. Vastaus: nainen</w:t>
      </w:r>
    </w:p>
    <w:p>
      <w:r>
        <w:rPr>
          <w:b/>
        </w:rPr>
        <w:t xml:space="preserve">Tulos</w:t>
      </w:r>
    </w:p>
    <w:p>
      <w:r>
        <w:t xml:space="preserve">Minkä sukupuolen Edith Emily Dornwell on?</w:t>
      </w:r>
    </w:p>
    <w:p>
      <w:r>
        <w:rPr>
          <w:b/>
        </w:rPr>
        <w:t xml:space="preserve">Esimerkki 5.1136</w:t>
      </w:r>
    </w:p>
    <w:p>
      <w:r>
        <w:t xml:space="preserve">Konteksti: Gottlob Müller (17. maaliskuuta 1895 - 28. huhtikuuta 1945) oli toisen maailmansodan aikana Luftwaffen korkeasti palkittu kenraaliluutnantti. Hän sai myös rautaristin ritariristin. Vastaus : Rautaristin ritariristi</w:t>
      </w:r>
    </w:p>
    <w:p>
      <w:r>
        <w:rPr>
          <w:b/>
        </w:rPr>
        <w:t xml:space="preserve">Tulos</w:t>
      </w:r>
    </w:p>
    <w:p>
      <w:r>
        <w:t xml:space="preserve">Minkä palkinnon Gottlob Müller sai?</w:t>
      </w:r>
    </w:p>
    <w:p>
      <w:r>
        <w:rPr>
          <w:b/>
        </w:rPr>
        <w:t xml:space="preserve">Esimerkki 5.1137</w:t>
      </w:r>
    </w:p>
    <w:p>
      <w:r>
        <w:t xml:space="preserve">Konteksti: Franz-Joseph Schulze (18. syyskuuta 1918 - 31. tammikuuta 2005) oli toisen maailmansodan aikana Luftwaffen korkeasti palkittu yliluutnantti. Hän sai myös rautaristin ritariristin. Vastaus : Rautaristin ritariristi</w:t>
      </w:r>
    </w:p>
    <w:p>
      <w:r>
        <w:rPr>
          <w:b/>
        </w:rPr>
        <w:t xml:space="preserve">Tulos</w:t>
      </w:r>
    </w:p>
    <w:p>
      <w:r>
        <w:t xml:space="preserve">Minkä palkinnon Franz-Joseph Schulze sai?</w:t>
      </w:r>
    </w:p>
    <w:p>
      <w:r>
        <w:rPr>
          <w:b/>
        </w:rPr>
        <w:t xml:space="preserve">Esimerkki 5.1138</w:t>
      </w:r>
    </w:p>
    <w:p>
      <w:r>
        <w:t xml:space="preserve">Konteksti : Philadelphiassa syntynyt ja kasvanut juutalaisen teurastajan ainoa poika, Ed. Weinberger aloitti tv-uransa keskeytettyään Columbian yliopiston ja kirjoitti muun muassa Dick Gregoryn, Richard Pryorin ja Bill Cosbyn kaltaisille stand up -koomikoille. Vastaus : Columbia University</w:t>
      </w:r>
    </w:p>
    <w:p>
      <w:r>
        <w:rPr>
          <w:b/>
        </w:rPr>
        <w:t xml:space="preserve">Tulos</w:t>
      </w:r>
    </w:p>
    <w:p>
      <w:r>
        <w:t xml:space="preserve">Mikä korkeakoulu tai yliopisto liittyy Ed. Weinbergeriin?</w:t>
      </w:r>
    </w:p>
    <w:p>
      <w:r>
        <w:rPr>
          <w:b/>
        </w:rPr>
        <w:t xml:space="preserve">Esimerkki 5.1139</w:t>
      </w:r>
    </w:p>
    <w:p>
      <w:r>
        <w:t xml:space="preserve">Konteksti : Fu Pi kieltäytyi ja yritti pysäyttää heidät, mutta kärsi suuren tappion, jossa Wang Yong ja kenraalimajuri Juqu Jushizi (沮渠俱石子) saivat surmansa ja suurin osa Fu Pin virkamiehistä ja hänen vaimonsa keisarinna Yang vangittiin. Vastaus : Keisarinna Yang</w:t>
      </w:r>
    </w:p>
    <w:p>
      <w:r>
        <w:rPr>
          <w:b/>
        </w:rPr>
        <w:t xml:space="preserve">Tulos</w:t>
      </w:r>
    </w:p>
    <w:p>
      <w:r>
        <w:t xml:space="preserve">Mikä on Fu Piin puolison nimi?</w:t>
      </w:r>
    </w:p>
    <w:p>
      <w:r>
        <w:rPr>
          <w:b/>
        </w:rPr>
        <w:t xml:space="preserve">Esimerkki 5.1140</w:t>
      </w:r>
    </w:p>
    <w:p>
      <w:r>
        <w:t xml:space="preserve">Konteksti : A Place of Our Own on lastenhoitoa käsittelevä päivittäinen ohjelma, joka esitetään PBS-kanavalla ja jonka tuottaa Los Angelesissa KCET. Vastaus : PBS</w:t>
      </w:r>
    </w:p>
    <w:p>
      <w:r>
        <w:rPr>
          <w:b/>
        </w:rPr>
        <w:t xml:space="preserve">Tulos</w:t>
      </w:r>
    </w:p>
    <w:p>
      <w:r>
        <w:t xml:space="preserve">Millä kanavalla A Place of Our Own esitettiin ensimmäisen kerran?</w:t>
      </w:r>
    </w:p>
    <w:p>
      <w:r>
        <w:rPr>
          <w:b/>
        </w:rPr>
        <w:t xml:space="preserve">Esimerkki 5.1141</w:t>
      </w:r>
    </w:p>
    <w:p>
      <w:r>
        <w:t xml:space="preserve">Konteksti: Thomas Cahey (13. huhtikuuta 1870 - 5. tammikuuta 1935) oli Yhdysvaltain laivaston merimies ja Yhdysvaltain armeijan korkeimman kunniamerkin, Medal of Honorin, saaja. Vastaus : Yhdysvaltain laivasto</w:t>
      </w:r>
    </w:p>
    <w:p>
      <w:r>
        <w:rPr>
          <w:b/>
        </w:rPr>
        <w:t xml:space="preserve">Tulos</w:t>
      </w:r>
    </w:p>
    <w:p>
      <w:r>
        <w:t xml:space="preserve">Missä armeijassa Thomas Cahey palveli?</w:t>
      </w:r>
    </w:p>
    <w:p>
      <w:r>
        <w:rPr>
          <w:b/>
        </w:rPr>
        <w:t xml:space="preserve">Esimerkki 5.1142</w:t>
      </w:r>
    </w:p>
    <w:p>
      <w:r>
        <w:t xml:space="preserve">Taustaa: Queenslandin puisto- ja villieläinpalvelu (Queensland Parks and Wildlife Service, QPWS) on Queenslandin hallituksen kansallispuisto-, urheilu- ja kilpaurheiluministeriön alaosasto. Vastaus : Queenslandin hallitus</w:t>
      </w:r>
    </w:p>
    <w:p>
      <w:r>
        <w:rPr>
          <w:b/>
        </w:rPr>
        <w:t xml:space="preserve">Tulos</w:t>
      </w:r>
    </w:p>
    <w:p>
      <w:r>
        <w:t xml:space="preserve">Mikä yritys on Queensland Parks and Wildlife Servicen emoyhtiö?</w:t>
      </w:r>
    </w:p>
    <w:p>
      <w:r>
        <w:rPr>
          <w:b/>
        </w:rPr>
        <w:t xml:space="preserve">Esimerkki 5.1143</w:t>
      </w:r>
    </w:p>
    <w:p>
      <w:r>
        <w:t xml:space="preserve">Konteksti : Robert Jovičić (serbiksi Роберт Јовичић/Robert Jovičić) oli pitkään Australiassa asunut henkilö, joka karkotettiin Jugoslavian liittotasavaltaan, jossa hän jäi varattomaksi vuonna 2005. Vastaus : Australia</w:t>
      </w:r>
    </w:p>
    <w:p>
      <w:r>
        <w:rPr>
          <w:b/>
        </w:rPr>
        <w:t xml:space="preserve">Tulos</w:t>
      </w:r>
    </w:p>
    <w:p>
      <w:r>
        <w:t xml:space="preserve">Mihin kaupunkiin Robert Jovicic liittyy?</w:t>
      </w:r>
    </w:p>
    <w:p>
      <w:r>
        <w:rPr>
          <w:b/>
        </w:rPr>
        <w:t xml:space="preserve">Esimerkki 5.1144</w:t>
      </w:r>
    </w:p>
    <w:p>
      <w:r>
        <w:t xml:space="preserve">Konteksti: Paul Levinson valmistui Bronxissa sijaitsevasta Christopher Columbus High Schoolista, opiskeli 1960-luvulla New Yorkin City College of New Yorkissa (CCNY) ja suoritti New Yorkin yliopistossa journalistiikan kandidaatin tutkinnon vuonna 1975, mediatutkimuksen maisterin tutkinnon New Schoolissa vuonna 1976 ja tohtorin tutkinnon New Yorkin yliopistossa mediaekologiasta vuonna 1979. Vastaus : City College of New York</w:t>
      </w:r>
    </w:p>
    <w:p>
      <w:r>
        <w:rPr>
          <w:b/>
        </w:rPr>
        <w:t xml:space="preserve">Tulos</w:t>
      </w:r>
    </w:p>
    <w:p>
      <w:r>
        <w:t xml:space="preserve">Missä yliopistossa Paul Levinson opiskeli?</w:t>
      </w:r>
    </w:p>
    <w:p>
      <w:r>
        <w:rPr>
          <w:b/>
        </w:rPr>
        <w:t xml:space="preserve">Esimerkki 5.1145</w:t>
      </w:r>
    </w:p>
    <w:p>
      <w:r>
        <w:t xml:space="preserve">Konteksti: Friedrich Hauber (1. maaliskuuta 1916 -- 5. lokakuuta 1944) oli toisen maailmansodan aikana Fallschirmjägerin korkeasti palkittu Hauptmann. Hän sai myös rautaristin ritariristin. Vastaus : Rautaristin ritariristi</w:t>
      </w:r>
    </w:p>
    <w:p>
      <w:r>
        <w:rPr>
          <w:b/>
        </w:rPr>
        <w:t xml:space="preserve">Tulos</w:t>
      </w:r>
    </w:p>
    <w:p>
      <w:r>
        <w:t xml:space="preserve">Minkä palkinnon Friedrich Hauber sai?</w:t>
      </w:r>
    </w:p>
    <w:p>
      <w:r>
        <w:rPr>
          <w:b/>
        </w:rPr>
        <w:t xml:space="preserve">Esimerkki 5.1146</w:t>
      </w:r>
    </w:p>
    <w:p>
      <w:r>
        <w:t xml:space="preserve">Konteksti: Darren Tillis (s. 23. helmikuuta 1960) on yhdysvaltalainen koripalloilija, jonka Boston Celtics valitsi vuoden 1982 NBA-draftin ensimmäisellä kierroksella (23.). Vastaus : Boston Celtics</w:t>
      </w:r>
    </w:p>
    <w:p>
      <w:r>
        <w:rPr>
          <w:b/>
        </w:rPr>
        <w:t xml:space="preserve">Tulos</w:t>
      </w:r>
    </w:p>
    <w:p>
      <w:r>
        <w:t xml:space="preserve">Pelaaja Darren Tillis pelasi minkä joukkueen riveissä?</w:t>
      </w:r>
    </w:p>
    <w:p>
      <w:r>
        <w:rPr>
          <w:b/>
        </w:rPr>
        <w:t xml:space="preserve">Esimerkki 5.1147</w:t>
      </w:r>
    </w:p>
    <w:p>
      <w:r>
        <w:t xml:space="preserve">Konteksti: Jarell Martin (s. 24. toukokuuta 1994) on yhdysvaltalainen koripalloilija, joka pelaa Memphis Grizzliesissa National Basketball Associationissa (NBA). Vastaus : Memphis Grizzlies</w:t>
      </w:r>
    </w:p>
    <w:p>
      <w:r>
        <w:rPr>
          <w:b/>
        </w:rPr>
        <w:t xml:space="preserve">Tulos</w:t>
      </w:r>
    </w:p>
    <w:p>
      <w:r>
        <w:t xml:space="preserve">Pelaaja Jarell Martin pelasi minkä joukkueen riveissä?</w:t>
      </w:r>
    </w:p>
    <w:p>
      <w:r>
        <w:rPr>
          <w:b/>
        </w:rPr>
        <w:t xml:space="preserve">Esimerkki 5.1148</w:t>
      </w:r>
    </w:p>
    <w:p>
      <w:r>
        <w:t xml:space="preserve">Konteksti : Amerikan taide- ja tiedeakatemian jäsen (1949) Työväen ansiomitali (Brasilia, 1959) Kansainvälinen Leninin rauhanpalkinto (1963) Venetsian biennaalin Kultainen leijona (Italia, 1963) Amerikan arkkitehtiliiton kunniajäsen (1963) Kansallisen taide- ja kirjallisuusinstituutin kunniajäsen (USA, 1964) Premio Benito Juarez Meksikon vallankumouksen satavuotisjuhlan yhteydessä (1964) Médaille Joliot-Curie (1965) Niemeyerille omistettu sveitsiläisen avantgarde-säveltäjän Hermann Meierin teos jousille, puhaltimille ja pianoille (1967) Kunnialegioonan ritari (Chevalier de la Légion d'Honneur) (Ranska, 1970) Prinssi Henrikin ritarikunnan komentaja (Portugali, 3.3.1975) Accademia Internazionale Medicean Lorenzo il Magnifico -palkinto (Italia, 1980) Taiteiden ja kirjallisuuden ritarikunnan komentaja (Ordre des Arts et des Lettres) (Ranska, 1982) Neuvostoliiton taideakatemian kunniajäsen (1983) Pritzkerin arkkitehtuuripalkinto (1988) (yhdessä Gordon Bunshaftin kanssa) Asturian prinssin palkinto (1989) Brasílian yliopiston kunniatohtori (1989) Chico Mendesin vastarintamitali (1989) Barcelonan arkkitehtikoulun kultamitali (1990) St. Johannes Paavali II:n myöntämä Pyhän Jaakobin miekkaritarikunnan suurristi (Portugali, 26. marraskuuta 1994) São Paulon yliopiston kunniatohtorin arvonimi (1995) Minas Geraisin liittovaltion yliopiston kunniatohtori (1995) Saurí-ristin 1. luokan ritarikunta (Dominikaaninen tasavalta, 1996) Venetsian biennaalin VI kansainvälisen arkkitehtuurinäyttelyn kultainen leijona (Italia, 1996) Britannian kuninkaallisen arkkitehtuuri-instituutin kuninkaallinen kultainen ansiomitali (1998) Solidaarisuusmitali (Kuuba, 2001) Darcy Ribeiro -ansiomitali (Rio de Janeiron osavaltion opetushallitus, 2001) Unesco-palkinto kulttuurin alalla (2001) Opetus- ja kulttuurialan Gabriela Mistral -ansiomitalin suuri upseeri (Chilen opetusministeriö, 2001) "20. vuosisadan arkkitehti" (Brasilian arkkitehti-instituutin ylin neuvosto, 2001) Konex-palkinto (Argentiina, 2002) Praemium Imperiale (Japani, 2004) Itävallan tiede- ja taidepalkinto (2005) Brasilian arkkitehtuurin suojelija, joka on julistettu lailla nro. 11,117, 18.5.2005 Kulttuurin ansiomerkki (Brasilia, 2007) Kunnialegioonan komentaja (Ranska, 2007) Ystävyysmitali (Venäjä, 2007) Oscar Niemeyer -mitali Vastaus : Gregorius Suuren ritarikunnan ritarikomentaja.</w:t>
      </w:r>
    </w:p>
    <w:p>
      <w:r>
        <w:rPr>
          <w:b/>
        </w:rPr>
        <w:t xml:space="preserve">Tulos</w:t>
      </w:r>
    </w:p>
    <w:p>
      <w:r>
        <w:t xml:space="preserve">Mikä palkinto myönnettiin Oscar Niemeyerille?</w:t>
      </w:r>
    </w:p>
    <w:p>
      <w:r>
        <w:rPr>
          <w:b/>
        </w:rPr>
        <w:t xml:space="preserve">Esimerkki 5.1149</w:t>
      </w:r>
    </w:p>
    <w:p>
      <w:r>
        <w:t xml:space="preserve">Konteksti : Blanche Taylor Moore pidätettiin 18. heinäkuuta 1989 ja häntä syytettiin Raymond Reidin ensimmäisen asteen murhasta. Vastaus: murha</w:t>
      </w:r>
    </w:p>
    <w:p>
      <w:r>
        <w:rPr>
          <w:b/>
        </w:rPr>
        <w:t xml:space="preserve">Tulos</w:t>
      </w:r>
    </w:p>
    <w:p>
      <w:r>
        <w:t xml:space="preserve">Mistä rikoksesta Blanche Taylor Moore sai syytteen?</w:t>
      </w:r>
    </w:p>
    <w:p>
      <w:r>
        <w:rPr>
          <w:b/>
        </w:rPr>
        <w:t xml:space="preserve">Esimerkki 5.1150</w:t>
      </w:r>
    </w:p>
    <w:p>
      <w:r>
        <w:t xml:space="preserve">Konteksti : Jaidip Mukerjea (s. 21. huhtikuuta 1942 Kolkata) on intialainen eläkkeellä oleva tennisammattilainen. Vastaus : Kolkata</w:t>
      </w:r>
    </w:p>
    <w:p>
      <w:r>
        <w:rPr>
          <w:b/>
        </w:rPr>
        <w:t xml:space="preserve">Tulos</w:t>
      </w:r>
    </w:p>
    <w:p>
      <w:r>
        <w:t xml:space="preserve">Mihin kaupunkiin Jaidip Mukerjea liittyy?</w:t>
      </w:r>
    </w:p>
    <w:p>
      <w:r>
        <w:rPr>
          <w:b/>
        </w:rPr>
        <w:t xml:space="preserve">Esimerkki 5.1151</w:t>
      </w:r>
    </w:p>
    <w:p>
      <w:r>
        <w:t xml:space="preserve">Konteksti : John Mortvedt syntyi ja kasvoi Dell Rapidsin maatilalla Etelä-Dakotassa Ernest ja Clara Mortvedtin perheessä, ja hän suoritti kandidaatin tutkinnon maataloudesta Etelä-Dakotan osavaltion yliopistossa vuonna 1953. Vastaus : Dell Rapids</w:t>
      </w:r>
    </w:p>
    <w:p>
      <w:r>
        <w:rPr>
          <w:b/>
        </w:rPr>
        <w:t xml:space="preserve">Tulos</w:t>
      </w:r>
    </w:p>
    <w:p>
      <w:r>
        <w:t xml:space="preserve">Mihin kaupunkiin John Mortvedt liittyy?</w:t>
      </w:r>
    </w:p>
    <w:p>
      <w:r>
        <w:rPr>
          <w:b/>
        </w:rPr>
        <w:t xml:space="preserve">Esimerkki 5.1152</w:t>
      </w:r>
    </w:p>
    <w:p>
      <w:r>
        <w:t xml:space="preserve">Konteksti: Benjamin Balleret (s. 15. tammikuuta 1983 Monte Carlo, Monaco) on monacolainen tennisammattilainen. Vastaus : Monte Carlo</w:t>
      </w:r>
    </w:p>
    <w:p>
      <w:r>
        <w:rPr>
          <w:b/>
        </w:rPr>
        <w:t xml:space="preserve">Tulos</w:t>
      </w:r>
    </w:p>
    <w:p>
      <w:r>
        <w:t xml:space="preserve">Mihin kaupunkiin Benjamin Balleret liittyy?</w:t>
      </w:r>
    </w:p>
    <w:p>
      <w:r>
        <w:rPr>
          <w:b/>
        </w:rPr>
        <w:t xml:space="preserve">Esimerkki 5.1153</w:t>
      </w:r>
    </w:p>
    <w:p>
      <w:r>
        <w:t xml:space="preserve">Konteksti : Reinhold Conrad Muschler eli Reno Muschler (9. elokuuta 1882 Berliini -- 10. joulukuuta 1957 Berliini) oli saksalainen kasvitieteilijä, tutkimusmatkailija ja kirjailija, joka työskenteli Pohjois-Afrikan kasviston taksonomian parissa. Vastaus : 10. joulukuuta 1957</w:t>
      </w:r>
    </w:p>
    <w:p>
      <w:r>
        <w:rPr>
          <w:b/>
        </w:rPr>
        <w:t xml:space="preserve">Tulos</w:t>
      </w:r>
    </w:p>
    <w:p>
      <w:r>
        <w:t xml:space="preserve">Minä päivänä Reinhold Conrad Muschler kuoli?</w:t>
      </w:r>
    </w:p>
    <w:p>
      <w:r>
        <w:rPr>
          <w:b/>
        </w:rPr>
        <w:t xml:space="preserve">Esimerkki 5.1154</w:t>
      </w:r>
    </w:p>
    <w:p>
      <w:r>
        <w:t xml:space="preserve">Konteksti : United Defense M42, joka tunnetaan joskus valmistajan nimellä Marlin, oli amerikkalainen konepistooli toisessa maailmansodassa. United Defense Supply Corp. (hallituksen perustama yritys, jonka tehtävänä oli erityisesti aseiden kehittäminen) valmisti sitä vuosina 1942-1943 mahdollista Thompson-konepistoolin korvaajaa varten, ja sitä käyttivät OSS:n (Office of Strategic Services) agentit. Vastaus: 1942</w:t>
      </w:r>
    </w:p>
    <w:p>
      <w:r>
        <w:rPr>
          <w:b/>
        </w:rPr>
        <w:t xml:space="preserve">Tulos</w:t>
      </w:r>
    </w:p>
    <w:p>
      <w:r>
        <w:t xml:space="preserve">Minä vuonna United Defense M42 tuli käyttöön?</w:t>
      </w:r>
    </w:p>
    <w:p>
      <w:r>
        <w:rPr>
          <w:b/>
        </w:rPr>
        <w:t xml:space="preserve">Esimerkki 5.1155</w:t>
      </w:r>
    </w:p>
    <w:p>
      <w:r>
        <w:t xml:space="preserve">Konteksti : Hamish McHamish (1999 -- 11. syyskuuta 2014) oli punaposkinen kissa, joka asui St Andrewsin kaupungissa, Fifessä, Skotlannissa. Vastaus : St Andrews</w:t>
      </w:r>
    </w:p>
    <w:p>
      <w:r>
        <w:rPr>
          <w:b/>
        </w:rPr>
        <w:t xml:space="preserve">Tulos</w:t>
      </w:r>
    </w:p>
    <w:p>
      <w:r>
        <w:t xml:space="preserve">Mihin kaupunkiin Hamish McHamish liittyy?</w:t>
      </w:r>
    </w:p>
    <w:p>
      <w:r>
        <w:rPr>
          <w:b/>
        </w:rPr>
        <w:t xml:space="preserve">Esimerkki 5.1156</w:t>
      </w:r>
    </w:p>
    <w:p>
      <w:r>
        <w:t xml:space="preserve">Konteksti : Liv Løberg (s. 28. toukokuuta 1949; entiset nimet Liv Else Lindeløf ja Liv Ranes-Kendall) on norjalainen sairaanhoitaja, edistyspuolueen entinen poliitikko ja tuomittu rikollinen. Vastaus : poliitikko</w:t>
      </w:r>
    </w:p>
    <w:p>
      <w:r>
        <w:rPr>
          <w:b/>
        </w:rPr>
        <w:t xml:space="preserve">Tulos</w:t>
      </w:r>
    </w:p>
    <w:p>
      <w:r>
        <w:t xml:space="preserve">Mikä oli Liv Løbergin ura?</w:t>
      </w:r>
    </w:p>
    <w:p>
      <w:r>
        <w:rPr>
          <w:b/>
        </w:rPr>
        <w:t xml:space="preserve">Esimerkki 5.1157</w:t>
      </w:r>
    </w:p>
    <w:p>
      <w:r>
        <w:t xml:space="preserve">Konteksti : Stefania Dall'Igna (s. 22. marraskuuta 1984) on entinen italialainen naislentopalloilija. Vastaus: nainen</w:t>
      </w:r>
    </w:p>
    <w:p>
      <w:r>
        <w:rPr>
          <w:b/>
        </w:rPr>
        <w:t xml:space="preserve">Tulos</w:t>
      </w:r>
    </w:p>
    <w:p>
      <w:r>
        <w:t xml:space="preserve">Mitä sukupuolta Stefania Dall'Igna on?</w:t>
      </w:r>
    </w:p>
    <w:p>
      <w:r>
        <w:rPr>
          <w:b/>
        </w:rPr>
        <w:t xml:space="preserve">Esimerkki 5.1158</w:t>
      </w:r>
    </w:p>
    <w:p>
      <w:r>
        <w:t xml:space="preserve">Konteksti : Escape from Tomorrow on yhdysvaltalainen mustavalkoinen riippumaton fantasia-kauhuelokuva vuodelta 2013, käsikirjoittaja ja ohjaaja Randy Mooren debyytti. Vastaus : Randy Moore</w:t>
      </w:r>
    </w:p>
    <w:p>
      <w:r>
        <w:rPr>
          <w:b/>
        </w:rPr>
        <w:t xml:space="preserve">Tulos</w:t>
      </w:r>
    </w:p>
    <w:p>
      <w:r>
        <w:t xml:space="preserve">Kuka ohjasi Escape from Tomorrow -elokuvan?</w:t>
      </w:r>
    </w:p>
    <w:p>
      <w:r>
        <w:rPr>
          <w:b/>
        </w:rPr>
        <w:t xml:space="preserve">Esimerkki 5.1159</w:t>
      </w:r>
    </w:p>
    <w:p>
      <w:r>
        <w:t xml:space="preserve">Konteksti : Peter Lundgren (s. 29. tammikuuta 1965 Gudmundrå, Ruotsi) on entinen ruotsalainen tennisammattilainen ja tennisvalmentaja. Vastaus : mies</w:t>
      </w:r>
    </w:p>
    <w:p>
      <w:r>
        <w:rPr>
          <w:b/>
        </w:rPr>
        <w:t xml:space="preserve">Tulos</w:t>
      </w:r>
    </w:p>
    <w:p>
      <w:r>
        <w:t xml:space="preserve">Oliko Peter Lundgren mies vai nainen?</w:t>
      </w:r>
    </w:p>
    <w:p>
      <w:r>
        <w:rPr>
          <w:b/>
        </w:rPr>
        <w:t xml:space="preserve">Esimerkki 5.1160</w:t>
      </w:r>
    </w:p>
    <w:p>
      <w:r>
        <w:t xml:space="preserve">Konteksti : Roger de Piles (7. lokakuuta 1635 - 5. huhtikuuta 1709) oli ranskalainen taidemaalari, kaivertaja, taidekriitikko ja diplomaatti. Vastaus : 5. huhtikuuta 1709</w:t>
      </w:r>
    </w:p>
    <w:p>
      <w:r>
        <w:rPr>
          <w:b/>
        </w:rPr>
        <w:t xml:space="preserve">Tulos</w:t>
      </w:r>
    </w:p>
    <w:p>
      <w:r>
        <w:t xml:space="preserve">Mikä on Roger de Pilesin kuolinpäivä?</w:t>
      </w:r>
    </w:p>
    <w:p>
      <w:r>
        <w:rPr>
          <w:b/>
        </w:rPr>
        <w:t xml:space="preserve">Esimerkki 5.1161</w:t>
      </w:r>
    </w:p>
    <w:p>
      <w:r>
        <w:t xml:space="preserve">Konteksti : ArchBang Linux on yksinkertainen, kevyt ja kevyesti julkaistava Linux-jakelu, joka perustuu minimaaliseen Arch Linux -järjestelmään ja Openbox-ikkunanhallintaan. Vastaus : Arch Linux</w:t>
      </w:r>
    </w:p>
    <w:p>
      <w:r>
        <w:rPr>
          <w:b/>
        </w:rPr>
        <w:t xml:space="preserve">Tulos</w:t>
      </w:r>
    </w:p>
    <w:p>
      <w:r>
        <w:t xml:space="preserve">Mikä on ArchBangin perusta?</w:t>
      </w:r>
    </w:p>
    <w:p>
      <w:r>
        <w:rPr>
          <w:b/>
        </w:rPr>
        <w:t xml:space="preserve">Esimerkki 5.1162</w:t>
      </w:r>
    </w:p>
    <w:p>
      <w:r>
        <w:t xml:space="preserve">Konteksti : Naftali Tishby (heprea: נפתלי תשבי; s. 1953) on Jerusalemin heprealaisen yliopiston tietojenkäsittelytieteen professori. Vastaus: Jerusalemin heprealainen yliopisto</w:t>
      </w:r>
    </w:p>
    <w:p>
      <w:r>
        <w:rPr>
          <w:b/>
        </w:rPr>
        <w:t xml:space="preserve">Tulos</w:t>
      </w:r>
    </w:p>
    <w:p>
      <w:r>
        <w:t xml:space="preserve">Missä Naftali Tishby opiskeli tai työskenteli?</w:t>
      </w:r>
    </w:p>
    <w:p>
      <w:r>
        <w:rPr>
          <w:b/>
        </w:rPr>
        <w:t xml:space="preserve">Esimerkki 5.1163</w:t>
      </w:r>
    </w:p>
    <w:p>
      <w:r>
        <w:t xml:space="preserve">Konteksti : Colin Clive kärsi vakavasta kroonisesta alkoholismista ja kuoli tuberkuloosin komplikaatioihin 37-vuotiaana vuonna 1937. Vastaus: tuberkuloosi</w:t>
      </w:r>
    </w:p>
    <w:p>
      <w:r>
        <w:rPr>
          <w:b/>
        </w:rPr>
        <w:t xml:space="preserve">Tulos</w:t>
      </w:r>
    </w:p>
    <w:p>
      <w:r>
        <w:t xml:space="preserve">Mikä johti Colin Cliven kuolemaan?</w:t>
      </w:r>
    </w:p>
    <w:p>
      <w:r>
        <w:rPr>
          <w:b/>
        </w:rPr>
        <w:t xml:space="preserve">Esimerkki 5.1164</w:t>
      </w:r>
    </w:p>
    <w:p>
      <w:r>
        <w:t xml:space="preserve">Konteksti : Lawless Range on Republic Picturesin vuonna 1935 julkaisema lännenelokuva, jonka on ohjannut Robert N. Bradbury ja jonka pääosassa on John Wayne. Vastaus : Republic Pictures</w:t>
      </w:r>
    </w:p>
    <w:p>
      <w:r>
        <w:rPr>
          <w:b/>
        </w:rPr>
        <w:t xml:space="preserve">Tulos</w:t>
      </w:r>
    </w:p>
    <w:p>
      <w:r>
        <w:t xml:space="preserve">Mikä studio tuotti Lawless Range -elokuvan?</w:t>
      </w:r>
    </w:p>
    <w:p>
      <w:r>
        <w:rPr>
          <w:b/>
        </w:rPr>
        <w:t xml:space="preserve">Esimerkki 5.1165</w:t>
      </w:r>
    </w:p>
    <w:p>
      <w:r>
        <w:t xml:space="preserve">Konteksti : Hans Peter Helander (s. 4. joulukuuta 1951 Tukholma, Ruotsi) on ruotsalainen eläkkeellä oleva jääkiekkoilija, joka pelasi seitsemän ottelua Los Angeles Kingsissä National Hockey Leaguessa. Vastaus : Los Angeles Kings</w:t>
      </w:r>
    </w:p>
    <w:p>
      <w:r>
        <w:rPr>
          <w:b/>
        </w:rPr>
        <w:t xml:space="preserve">Tulos</w:t>
      </w:r>
    </w:p>
    <w:p>
      <w:r>
        <w:t xml:space="preserve">Mihin joukkueeseen Peter Helander kuuluu?</w:t>
      </w:r>
    </w:p>
    <w:p>
      <w:r>
        <w:rPr>
          <w:b/>
        </w:rPr>
        <w:t xml:space="preserve">Esimerkki 5.1166</w:t>
      </w:r>
    </w:p>
    <w:p>
      <w:r>
        <w:t xml:space="preserve">Konteksti : Oliver Herring (s. 1964 Heidelbergissä, Saksassa) on New Yorkin Brooklynissa asuva kokeellinen taiteilija. Vastaus: Brooklyn</w:t>
      </w:r>
    </w:p>
    <w:p>
      <w:r>
        <w:rPr>
          <w:b/>
        </w:rPr>
        <w:t xml:space="preserve">Tulos</w:t>
      </w:r>
    </w:p>
    <w:p>
      <w:r>
        <w:t xml:space="preserve">Mistä kaupungista Oliver Herring on kotoisin?</w:t>
      </w:r>
    </w:p>
    <w:p>
      <w:r>
        <w:rPr>
          <w:b/>
        </w:rPr>
        <w:t xml:space="preserve">Esimerkki 5.1167</w:t>
      </w:r>
    </w:p>
    <w:p>
      <w:r>
        <w:t xml:space="preserve">Konteksti : SN 2008ha oli tyypin Ia supernova, joka havaittiin ensimmäisen kerran noin 7. marraskuuta 2008 galaksissa UGC 12682, joka sijaitsee Pegasuksen tähdistössä noin 21,3 megapareksen (69 Mly) etäisyydellä Maasta. Vastaus : Pegasus</w:t>
      </w:r>
    </w:p>
    <w:p>
      <w:r>
        <w:rPr>
          <w:b/>
        </w:rPr>
        <w:t xml:space="preserve">Tulos</w:t>
      </w:r>
    </w:p>
    <w:p>
      <w:r>
        <w:t xml:space="preserve">Mihin tähdistöön SN 2008ha kuuluu?</w:t>
      </w:r>
    </w:p>
    <w:p>
      <w:r>
        <w:rPr>
          <w:b/>
        </w:rPr>
        <w:t xml:space="preserve">Esimerkki 5.1168</w:t>
      </w:r>
    </w:p>
    <w:p>
      <w:r>
        <w:t xml:space="preserve">Konteksti : Thar She Blows! on australialainen lyhytelokuva vuodelta 1931, Cinesound Productionsin ensimmäinen tuotanto. Vastaus : Cinesound Productions</w:t>
      </w:r>
    </w:p>
    <w:p>
      <w:r>
        <w:rPr>
          <w:b/>
        </w:rPr>
        <w:t xml:space="preserve">Tulos</w:t>
      </w:r>
    </w:p>
    <w:p>
      <w:r>
        <w:t xml:space="preserve">Mikä on Thar She Blows! -elokuvan tuotantoyhtiö?</w:t>
      </w:r>
    </w:p>
    <w:p>
      <w:r>
        <w:rPr>
          <w:b/>
        </w:rPr>
        <w:t xml:space="preserve">Esimerkki 5.1169</w:t>
      </w:r>
    </w:p>
    <w:p>
      <w:r>
        <w:t xml:space="preserve">Konteksti: Phillip Danault (s. 24. helmikuuta 1993) on kanadalainen jääkiekkoilija, joka on tällä hetkellä pelaaja Chicago Blackhawks National Hockey League. Vastaus : Chicago Blackhawks</w:t>
      </w:r>
    </w:p>
    <w:p>
      <w:r>
        <w:rPr>
          <w:b/>
        </w:rPr>
        <w:t xml:space="preserve">Tulos</w:t>
      </w:r>
    </w:p>
    <w:p>
      <w:r>
        <w:t xml:space="preserve">Mihin joukkueeseen Phillip Danault liittyy?</w:t>
      </w:r>
    </w:p>
    <w:p>
      <w:r>
        <w:rPr>
          <w:b/>
        </w:rPr>
        <w:t xml:space="preserve">Esimerkki 5.1170</w:t>
      </w:r>
    </w:p>
    <w:p>
      <w:r>
        <w:t xml:space="preserve">Konteksti: Get Water! on mobiilipeli, joka kertoo Intian ja Etelä-Aasian vesipulasta ja sen vaikutuksista tyttöjen koulutukseen. Vastaus : Intia</w:t>
      </w:r>
    </w:p>
    <w:p>
      <w:r>
        <w:rPr>
          <w:b/>
        </w:rPr>
        <w:t xml:space="preserve">Tulos</w:t>
      </w:r>
    </w:p>
    <w:p>
      <w:r>
        <w:t xml:space="preserve">Missä paikassa Get Water! on olemassa?</w:t>
      </w:r>
    </w:p>
    <w:p>
      <w:r>
        <w:rPr>
          <w:b/>
        </w:rPr>
        <w:t xml:space="preserve">Esimerkki 5.1171</w:t>
      </w:r>
    </w:p>
    <w:p>
      <w:r>
        <w:t xml:space="preserve">Konteksti : Warner Bros. julkaisi Ocean's Twelve -elokuvan alkuperäisen soundtrackin. Records 7. joulukuuta 2004. Vastaus : Warner Bros.</w:t>
      </w:r>
    </w:p>
    <w:p>
      <w:r>
        <w:rPr>
          <w:b/>
        </w:rPr>
        <w:t xml:space="preserve">Tulos</w:t>
      </w:r>
    </w:p>
    <w:p>
      <w:r>
        <w:t xml:space="preserve">Mikä tuotantoyhtiö on mukana Ocean's Twelve -elokuvassa?</w:t>
      </w:r>
    </w:p>
    <w:p>
      <w:r>
        <w:rPr>
          <w:b/>
        </w:rPr>
        <w:t xml:space="preserve">Esimerkki 5.1172</w:t>
      </w:r>
    </w:p>
    <w:p>
      <w:r>
        <w:t xml:space="preserve">Konteksti: Suburban Madness perustuu hyvin löyhästi tositarinaan 44-vuotiaasta Clara Harriksesta, menestyvästä teksasilaisesta hammaslääkäristä ja nuorten kaksosten äidistä, joka palkkasi yksityisetsivä Bobbi Bachan, jota näyttelijä Sela Ward näyttelee, vakoilemaan filanderoivaa ortodontistimiestään. Vastaus : Texas</w:t>
      </w:r>
    </w:p>
    <w:p>
      <w:r>
        <w:rPr>
          <w:b/>
        </w:rPr>
        <w:t xml:space="preserve">Tulos</w:t>
      </w:r>
    </w:p>
    <w:p>
      <w:r>
        <w:t xml:space="preserve">Missä paikassa Suburban Madness on?</w:t>
      </w:r>
    </w:p>
    <w:p>
      <w:r>
        <w:rPr>
          <w:b/>
        </w:rPr>
        <w:t xml:space="preserve">Esimerkki 5.1173</w:t>
      </w:r>
    </w:p>
    <w:p>
      <w:r>
        <w:t xml:space="preserve">Konteksti : Inkscape sai alkunsa vuonna 2003 Sodipodi-projektin koodihaarana. Vastaus: Sodipodi</w:t>
      </w:r>
    </w:p>
    <w:p>
      <w:r>
        <w:rPr>
          <w:b/>
        </w:rPr>
        <w:t xml:space="preserve">Tulos</w:t>
      </w:r>
    </w:p>
    <w:p>
      <w:r>
        <w:t xml:space="preserve">Mihin Inkscape perustuu?</w:t>
      </w:r>
    </w:p>
    <w:p>
      <w:r>
        <w:rPr>
          <w:b/>
        </w:rPr>
        <w:t xml:space="preserve">Esimerkki 5.1174</w:t>
      </w:r>
    </w:p>
    <w:p>
      <w:r>
        <w:t xml:space="preserve">Konteksti : Zeng Xueming (kiinaksi 曾雪明; pinyin: Zēng Xuěmíng; Jyutping: Zang1 Syut3ming4, 1905--1991), joka tunnettiin vietnamiksi nimellä Tăng Tuyết Minh, oli kiinalainen kätilö, joka avioitui Vietnamin johtajan Ho Chi Minhin kanssa. Vastaus: Ho Chi Minh</w:t>
      </w:r>
    </w:p>
    <w:p>
      <w:r>
        <w:rPr>
          <w:b/>
        </w:rPr>
        <w:t xml:space="preserve">Tulos</w:t>
      </w:r>
    </w:p>
    <w:p>
      <w:r>
        <w:t xml:space="preserve">Mikä on Zeng Xuemingin puolison nimi?</w:t>
      </w:r>
    </w:p>
    <w:p>
      <w:r>
        <w:rPr>
          <w:b/>
        </w:rPr>
        <w:t xml:space="preserve">Esimerkki 5.1175</w:t>
      </w:r>
    </w:p>
    <w:p>
      <w:r>
        <w:t xml:space="preserve">Taustaa: Malaysia Airlinesin lento 17 (MH17/MAS17) oli Amsterdamista Kuala Lumpuriin lähtenyt kansainvälinen reittilento, joka syöksyi maahan 17. heinäkuuta 2014 sen jälkeen, kun se oli ammuttu alas. Kaikki koneessa olleet 283 matkustajaa ja 15 miehistön jäsentä kuolivat. Vastaus: 17. heinäkuuta 2014</w:t>
      </w:r>
    </w:p>
    <w:p>
      <w:r>
        <w:rPr>
          <w:b/>
        </w:rPr>
        <w:t xml:space="preserve">Tulos</w:t>
      </w:r>
    </w:p>
    <w:p>
      <w:r>
        <w:t xml:space="preserve">Milloin Malaysia Airlinesin lento 17 tapahtui?</w:t>
      </w:r>
    </w:p>
    <w:p>
      <w:r>
        <w:rPr>
          <w:b/>
        </w:rPr>
        <w:t xml:space="preserve">Esimerkki 5.1176</w:t>
      </w:r>
    </w:p>
    <w:p>
      <w:r>
        <w:t xml:space="preserve">Konteksti : Barbara Radziwiłł (valkovenäjäksi Барбара Радзівіл, liettuaksi Барбара Радзівіл: Barbora Radvilaitė, puol: Barbara Radziwiłłówna; 6. joulukuuta 1520/23 -- 8. toukokuuta 1551) oli Puolan kuningatar ja Liettuan suuriruhtinatar Jagiellon-dynastian viimeisen miespuolisen hallitsijan Sigismund II Augustuksen puolisona. Vastaus: Sigismund II Augustus</w:t>
      </w:r>
    </w:p>
    <w:p>
      <w:r>
        <w:rPr>
          <w:b/>
        </w:rPr>
        <w:t xml:space="preserve">Tulos</w:t>
      </w:r>
    </w:p>
    <w:p>
      <w:r>
        <w:t xml:space="preserve">Mikä on Barbara Radziwiłłin puolison nimi?</w:t>
      </w:r>
    </w:p>
    <w:p>
      <w:r>
        <w:rPr>
          <w:b/>
        </w:rPr>
        <w:t xml:space="preserve">Esimerkki 5.1177</w:t>
      </w:r>
    </w:p>
    <w:p>
      <w:r>
        <w:t xml:space="preserve">Konteksti: Komentaja George Philip Jr. sai merivoimien ristin, hopeatähtimitalin, presidentin yksikkökunnian, amerikkalaisen puolustusmitalin ja purppurasydämen. Vastaus : Purple Heart</w:t>
      </w:r>
    </w:p>
    <w:p>
      <w:r>
        <w:rPr>
          <w:b/>
        </w:rPr>
        <w:t xml:space="preserve">Tulos</w:t>
      </w:r>
    </w:p>
    <w:p>
      <w:r>
        <w:t xml:space="preserve">Minkä palkinnon George Philip Jr. sai?</w:t>
      </w:r>
    </w:p>
    <w:p>
      <w:r>
        <w:rPr>
          <w:b/>
        </w:rPr>
        <w:t xml:space="preserve">Esimerkki 5.1178</w:t>
      </w:r>
    </w:p>
    <w:p>
      <w:r>
        <w:t xml:space="preserve">Konteksti : The Care Bears Movie on kanadalainen fantasia-animaatioelokuva vuodelta 1985, joka on torontolaisen Nelvana-animaatiostudion toinen pitkä elokuva. Vastaus : Nelvana</w:t>
      </w:r>
    </w:p>
    <w:p>
      <w:r>
        <w:rPr>
          <w:b/>
        </w:rPr>
        <w:t xml:space="preserve">Tulos</w:t>
      </w:r>
    </w:p>
    <w:p>
      <w:r>
        <w:t xml:space="preserve">Mikä tuotantoyhtiö on mukana The Care Bears Movie -elokuvassa?</w:t>
      </w:r>
    </w:p>
    <w:p>
      <w:r>
        <w:rPr>
          <w:b/>
        </w:rPr>
        <w:t xml:space="preserve">Esimerkki 5.1179</w:t>
      </w:r>
    </w:p>
    <w:p>
      <w:r>
        <w:t xml:space="preserve">Konteksti: Rytis Vaišvila (s. 23. toukokuuta 1971 Klaipėda, Liettua) on liettualainen koripalloilija ja valmentaja. Vastaus : Koripalloilija</w:t>
      </w:r>
    </w:p>
    <w:p>
      <w:r>
        <w:rPr>
          <w:b/>
        </w:rPr>
        <w:t xml:space="preserve">Tulos</w:t>
      </w:r>
    </w:p>
    <w:p>
      <w:r>
        <w:t xml:space="preserve">Mikä oli Rytis Vaišvilan ura?</w:t>
      </w:r>
    </w:p>
    <w:p>
      <w:r>
        <w:rPr>
          <w:b/>
        </w:rPr>
        <w:t xml:space="preserve">Esimerkki 5.1180</w:t>
      </w:r>
    </w:p>
    <w:p>
      <w:r>
        <w:t xml:space="preserve">Konteksti : Great Guns on Monty Banksin ohjaama ja Sol M. Wurtzelin 20th Century Foxille tuottama elokuva vuodelta 1941, jonka pääosissa nähdään Laurel ja Hardy. Vastaus : 20th Century Fox</w:t>
      </w:r>
    </w:p>
    <w:p>
      <w:r>
        <w:rPr>
          <w:b/>
        </w:rPr>
        <w:t xml:space="preserve">Tulos</w:t>
      </w:r>
    </w:p>
    <w:p>
      <w:r>
        <w:t xml:space="preserve">Mikä tuotantoyhtiö oli mukana Great Guns -elokuvassa?</w:t>
      </w:r>
    </w:p>
    <w:p>
      <w:r>
        <w:rPr>
          <w:b/>
        </w:rPr>
        <w:t xml:space="preserve">Esimerkki 5.1181</w:t>
      </w:r>
    </w:p>
    <w:p>
      <w:r>
        <w:t xml:space="preserve">Konteksti : Meet the Robinsons on Walt Disney Animation Studiosin tuottama amerikkalainen tietokoneanimaatioelokuva vuodelta 2007, jonka Walt Disney Pictures julkaisi 30. maaliskuuta 2007. Vastaus : Walt Disney Animation Studios</w:t>
      </w:r>
    </w:p>
    <w:p>
      <w:r>
        <w:rPr>
          <w:b/>
        </w:rPr>
        <w:t xml:space="preserve">Tulos</w:t>
      </w:r>
    </w:p>
    <w:p>
      <w:r>
        <w:t xml:space="preserve">Mikä tuotantoyhtiö on mukana elokuvassa Meet the Robinsons?</w:t>
      </w:r>
    </w:p>
    <w:p>
      <w:r>
        <w:rPr>
          <w:b/>
        </w:rPr>
        <w:t xml:space="preserve">Esimerkki 5.1182</w:t>
      </w:r>
    </w:p>
    <w:p>
      <w:r>
        <w:t xml:space="preserve">Konteksti : Billy the Kidin taistelevat kaverit (tunnetaan myös nimellä Trigger Men) on Sam Newfieldin Producers Releasing Corporationille (PRC) ohjaama yhdysvaltalainen lännenelokuva vuodelta 1941, joka on viides PRC:n Billy the Kid -elokuvasarjassa. Vastaus : Producers Releasing Corporation</w:t>
      </w:r>
    </w:p>
    <w:p>
      <w:r>
        <w:rPr>
          <w:b/>
        </w:rPr>
        <w:t xml:space="preserve">Tulos</w:t>
      </w:r>
    </w:p>
    <w:p>
      <w:r>
        <w:t xml:space="preserve">Mikä studio tuotti Billy the Kidin taistelukaverit?</w:t>
      </w:r>
    </w:p>
    <w:p>
      <w:r>
        <w:rPr>
          <w:b/>
        </w:rPr>
        <w:t xml:space="preserve">Esimerkki 5.1183</w:t>
      </w:r>
    </w:p>
    <w:p>
      <w:r>
        <w:t xml:space="preserve">Konteksti : John Ross Macduff (23. toukokuuta 1818 - 30. huhtikuuta 1895) oli skotlantilainen jumalanpalvelus ja uskonnollisten esseiden tuottelias kirjoittaja. Vastaus : 30. huhtikuuta 1895</w:t>
      </w:r>
    </w:p>
    <w:p>
      <w:r>
        <w:rPr>
          <w:b/>
        </w:rPr>
        <w:t xml:space="preserve">Tulos</w:t>
      </w:r>
    </w:p>
    <w:p>
      <w:r>
        <w:t xml:space="preserve">Mikä on John Ross Macduffin kuolinpäivä?</w:t>
      </w:r>
    </w:p>
    <w:p>
      <w:r>
        <w:rPr>
          <w:b/>
        </w:rPr>
        <w:t xml:space="preserve">Esimerkki 5.1184</w:t>
      </w:r>
    </w:p>
    <w:p>
      <w:r>
        <w:t xml:space="preserve">Konteksti : Abe Burrows kuoli Alzheimerin tautiin kotikaupungissaan New Yorkissa. Vastaus : Alzheimerin tauti</w:t>
      </w:r>
    </w:p>
    <w:p>
      <w:r>
        <w:rPr>
          <w:b/>
        </w:rPr>
        <w:t xml:space="preserve">Tulos</w:t>
      </w:r>
    </w:p>
    <w:p>
      <w:r>
        <w:t xml:space="preserve">Mistä sairaudesta Abe Burrows kärsi?</w:t>
      </w:r>
    </w:p>
    <w:p>
      <w:r>
        <w:rPr>
          <w:b/>
        </w:rPr>
        <w:t xml:space="preserve">Esimerkki 5.1185</w:t>
      </w:r>
    </w:p>
    <w:p>
      <w:r>
        <w:t xml:space="preserve">Konteksti : Draculan tytär on yhdysvaltalainen vampyyrikauhuelokuva vuodelta 1936, jonka Universal Studios tuotti jatko-osana vuoden 1931 Draculan elokuvalle. Vastaus : Universal Studios</w:t>
      </w:r>
    </w:p>
    <w:p>
      <w:r>
        <w:rPr>
          <w:b/>
        </w:rPr>
        <w:t xml:space="preserve">Tulos</w:t>
      </w:r>
    </w:p>
    <w:p>
      <w:r>
        <w:t xml:space="preserve">Mikä tuotantoyhtiö oli mukana Draculan tytär -elokuvassa?</w:t>
      </w:r>
    </w:p>
    <w:p>
      <w:r>
        <w:rPr>
          <w:b/>
        </w:rPr>
        <w:t xml:space="preserve">Esimerkki 5.1186</w:t>
      </w:r>
    </w:p>
    <w:p>
      <w:r>
        <w:t xml:space="preserve">Konteksti : Delta Air Linesin lento 9570 syöksyi maahan 30. toukokuuta 1972 Greater Southwestin kansainvälisellä lentokentällä Fort Worthissa, Texasissa, kun se oli suorittamassa harjoituslentoa. Vastaus : 30. toukokuuta 1972</w:t>
      </w:r>
    </w:p>
    <w:p>
      <w:r>
        <w:rPr>
          <w:b/>
        </w:rPr>
        <w:t xml:space="preserve">Tulos</w:t>
      </w:r>
    </w:p>
    <w:p>
      <w:r>
        <w:t xml:space="preserve">Delta Air Linesin lennon 9570 päivämäärä?</w:t>
      </w:r>
    </w:p>
    <w:p>
      <w:r>
        <w:rPr>
          <w:b/>
        </w:rPr>
        <w:t xml:space="preserve">Esimerkki 5.1187</w:t>
      </w:r>
    </w:p>
    <w:p>
      <w:r>
        <w:t xml:space="preserve">Konteksti : Myrsky Galilean merellä on hollantilaisen kultakauden maalarin Rembrandt van Rijnin maalaus vuodelta 1633, joka oli Isabella Stewart Gardnerin museossa Bostonissa, Massachusettsissa, Yhdysvalloissa, ennen kuin se varastettiin vuonna 1990. Vastaus: Isabella Stewart Gardnerin museo.</w:t>
      </w:r>
    </w:p>
    <w:p>
      <w:r>
        <w:rPr>
          <w:b/>
        </w:rPr>
        <w:t xml:space="preserve">Tulos</w:t>
      </w:r>
    </w:p>
    <w:p>
      <w:r>
        <w:t xml:space="preserve">Mikä on sen paikan nimi, josta löytyy Myrsky Galilean merellä?</w:t>
      </w:r>
    </w:p>
    <w:p>
      <w:r>
        <w:rPr>
          <w:b/>
        </w:rPr>
        <w:t xml:space="preserve">Esimerkki 5.1188</w:t>
      </w:r>
    </w:p>
    <w:p>
      <w:r>
        <w:t xml:space="preserve">Kontra-amiraali Keith McNeil Campbell-Walter CB (1904--1976) oli kuninkaallisen laivaston korkea upseeri. Vastaus : Kuninkaallinen laivasto</w:t>
      </w:r>
    </w:p>
    <w:p>
      <w:r>
        <w:rPr>
          <w:b/>
        </w:rPr>
        <w:t xml:space="preserve">Tulos</w:t>
      </w:r>
    </w:p>
    <w:p>
      <w:r>
        <w:t xml:space="preserve">Mihin haaraan Keith McNeil Campbell-Walter kuului?</w:t>
      </w:r>
    </w:p>
    <w:p>
      <w:r>
        <w:rPr>
          <w:b/>
        </w:rPr>
        <w:t xml:space="preserve">Esimerkki 5.1189</w:t>
      </w:r>
    </w:p>
    <w:p>
      <w:r>
        <w:t xml:space="preserve">Konteksti: Juan Carlos Gumucio (7. marraskuuta 1949 - 25. helmikuuta 2002) oli bolivialaissyntyinen toimittaja ja kirjailija ja Marie Colvinin toinen aviomies. Vastaus : Marie Colvin</w:t>
      </w:r>
    </w:p>
    <w:p>
      <w:r>
        <w:rPr>
          <w:b/>
        </w:rPr>
        <w:t xml:space="preserve">Tulos</w:t>
      </w:r>
    </w:p>
    <w:p>
      <w:r>
        <w:t xml:space="preserve">Mikä on Juan Carlos Gumucion puolison nimi?</w:t>
      </w:r>
    </w:p>
    <w:p>
      <w:r>
        <w:rPr>
          <w:b/>
        </w:rPr>
        <w:t xml:space="preserve">Esimerkki 5.1190</w:t>
      </w:r>
    </w:p>
    <w:p>
      <w:r>
        <w:t xml:space="preserve">Konteksti: North Tonight oli Skotlannin STV Northin (entinen Grampian Television) tuottama Skotlannin pohjoista aluetta koskeva iltauutisohjelma. Vastaus : Grampian Television</w:t>
      </w:r>
    </w:p>
    <w:p>
      <w:r>
        <w:rPr>
          <w:b/>
        </w:rPr>
        <w:t xml:space="preserve">Tulos</w:t>
      </w:r>
    </w:p>
    <w:p>
      <w:r>
        <w:t xml:space="preserve">Mikä verkko lähetti North Tonight -ohjelman?</w:t>
      </w:r>
    </w:p>
    <w:p>
      <w:r>
        <w:rPr>
          <w:b/>
        </w:rPr>
        <w:t xml:space="preserve">Esimerkki 5.1191</w:t>
      </w:r>
    </w:p>
    <w:p>
      <w:r>
        <w:t xml:space="preserve">Konteksti: Edwin M. Truell (19. elokuuta 1841 - 12. lokakuuta 1907) oli Yhdysvaltain sisällissodan aikainen unionin armeijan sotilas, joka sai kunniamitalin. Vastaus : Amerikan sisällissodassa</w:t>
      </w:r>
    </w:p>
    <w:p>
      <w:r>
        <w:rPr>
          <w:b/>
        </w:rPr>
        <w:t xml:space="preserve">Tulos</w:t>
      </w:r>
    </w:p>
    <w:p>
      <w:r>
        <w:t xml:space="preserve">Mihin sotaan Edwin M. Truell osallistui?</w:t>
      </w:r>
    </w:p>
    <w:p>
      <w:r>
        <w:rPr>
          <w:b/>
        </w:rPr>
        <w:t xml:space="preserve">Esimerkki 5.1192</w:t>
      </w:r>
    </w:p>
    <w:p>
      <w:r>
        <w:t xml:space="preserve">Konteksti : Ana Lovrin (kroatian ääntäminen: (âna lǒːʋrin) tai (ǎːna-); s. 2. joulukuuta 1953) on kroatialainen poliitikko. Vastaus: poliitikko</w:t>
      </w:r>
    </w:p>
    <w:p>
      <w:r>
        <w:rPr>
          <w:b/>
        </w:rPr>
        <w:t xml:space="preserve">Tulos</w:t>
      </w:r>
    </w:p>
    <w:p>
      <w:r>
        <w:t xml:space="preserve">Millainen ammatti Ana Lovrinilla on?</w:t>
      </w:r>
    </w:p>
    <w:p>
      <w:r>
        <w:rPr>
          <w:b/>
        </w:rPr>
        <w:t xml:space="preserve">Esimerkki 5.1193</w:t>
      </w:r>
    </w:p>
    <w:p>
      <w:r>
        <w:t xml:space="preserve">Konteksti : Iso bambu on Tim Dorseyn kahdeksas romaani, jossa on sosiopaattinen antisankari Serge A. Storms. Vastaus : Serge A. Storms</w:t>
      </w:r>
    </w:p>
    <w:p>
      <w:r>
        <w:rPr>
          <w:b/>
        </w:rPr>
        <w:t xml:space="preserve">Tulos</w:t>
      </w:r>
    </w:p>
    <w:p>
      <w:r>
        <w:t xml:space="preserve">Missä ohjelmassa The Big Bamboo esiintyy?</w:t>
      </w:r>
    </w:p>
    <w:p>
      <w:r>
        <w:rPr>
          <w:b/>
        </w:rPr>
        <w:t xml:space="preserve">Esimerkki 5.1194</w:t>
      </w:r>
    </w:p>
    <w:p>
      <w:r>
        <w:t xml:space="preserve">Taustaa : Cargoluxin lento 7933 oli rahtilento, joka joutui 21. tammikuuta 2010 onnettomuuteen, jossa se laskeutui aktiivisella kiitotiellä olleen ajoneuvon päälle. Vastaus : 21. tammikuuta 2010</w:t>
      </w:r>
    </w:p>
    <w:p>
      <w:r>
        <w:rPr>
          <w:b/>
        </w:rPr>
        <w:t xml:space="preserve">Tulos</w:t>
      </w:r>
    </w:p>
    <w:p>
      <w:r>
        <w:t xml:space="preserve">Minä päivänä Cargoluxin lento 7933 tapahtui?</w:t>
      </w:r>
    </w:p>
    <w:p>
      <w:r>
        <w:rPr>
          <w:b/>
        </w:rPr>
        <w:t xml:space="preserve">Esimerkki 5.1195</w:t>
      </w:r>
    </w:p>
    <w:p>
      <w:r>
        <w:t xml:space="preserve">Konteksti : Bambergin apokalypsi (Bambergin valtiollinen kirjasto, Msc.Bibl.140) on 1100-luvun runsaasti valaistu käsikirjoitus, joka sisältää Ilmestyskirjan ja evankeliumilukemiston. Vastaus : Bambergin valtiollinen kirjasto</w:t>
      </w:r>
    </w:p>
    <w:p>
      <w:r>
        <w:rPr>
          <w:b/>
        </w:rPr>
        <w:t xml:space="preserve">Tulos</w:t>
      </w:r>
    </w:p>
    <w:p>
      <w:r>
        <w:t xml:space="preserve">Mikä on sen paikan nimi, josta Bambergin maailmanloppu löytyy?</w:t>
      </w:r>
    </w:p>
    <w:p>
      <w:r>
        <w:rPr>
          <w:b/>
        </w:rPr>
        <w:t xml:space="preserve">Esimerkki 5.1196</w:t>
      </w:r>
    </w:p>
    <w:p>
      <w:r>
        <w:t xml:space="preserve">Konteksti : NGC 61 on linssimäinen galaksipari NGC 61-A (tai NGC 61-1) ja NGC 61-B (tai NGC 61-2) Cetuksen tähdistössä. Vastaus : Cetus</w:t>
      </w:r>
    </w:p>
    <w:p>
      <w:r>
        <w:rPr>
          <w:b/>
        </w:rPr>
        <w:t xml:space="preserve">Tulos</w:t>
      </w:r>
    </w:p>
    <w:p>
      <w:r>
        <w:t xml:space="preserve">Missä tähtikuviossa NGC 61 sijaitsee?</w:t>
      </w:r>
    </w:p>
    <w:p>
      <w:r>
        <w:rPr>
          <w:b/>
        </w:rPr>
        <w:t xml:space="preserve">Esimerkki 5.1197</w:t>
      </w:r>
    </w:p>
    <w:p>
      <w:r>
        <w:t xml:space="preserve">Konteksti : Newcastle United ja Blackpool pelasivat vuoden 1951 FA Cupin loppuottelun Wembleyllä 28. huhtikuuta 1951. Vastaus : 28. huhtikuuta 1951</w:t>
      </w:r>
    </w:p>
    <w:p>
      <w:r>
        <w:rPr>
          <w:b/>
        </w:rPr>
        <w:t xml:space="preserve">Tulos</w:t>
      </w:r>
    </w:p>
    <w:p>
      <w:r>
        <w:t xml:space="preserve">Milloin FA Cupin loppuottelu vuonna 1951 järjestettiin?</w:t>
      </w:r>
    </w:p>
    <w:p>
      <w:r>
        <w:rPr>
          <w:b/>
        </w:rPr>
        <w:t xml:space="preserve">Esimerkki 5.1198</w:t>
      </w:r>
    </w:p>
    <w:p>
      <w:r>
        <w:t xml:space="preserve">Konteksti : Chittod Ki Rani Padmini Ka Johur (englanniksi: The Johur of the Queen Padmini of Chittod) oli intialainen historiallinen televisiodraama, joka esitettiin Sony Entertainment Televisionin (Intia) kanavalla ja joka perustui Rani Padminin, kuuluisan 1300-luvun Chittodin (Mewar, Rajasthan, Mewar) kuningattaren elämään. Vastaus: Sony</w:t>
      </w:r>
    </w:p>
    <w:p>
      <w:r>
        <w:rPr>
          <w:b/>
        </w:rPr>
        <w:t xml:space="preserve">Tulos</w:t>
      </w:r>
    </w:p>
    <w:p>
      <w:r>
        <w:t xml:space="preserve">Mikä tuotantoyhtiö oli mukana elokuvassa Chittod Ki Rani Padmini Ka Johur?</w:t>
      </w:r>
    </w:p>
    <w:p>
      <w:r>
        <w:rPr>
          <w:b/>
        </w:rPr>
        <w:t xml:space="preserve">Esimerkki 5.1199</w:t>
      </w:r>
    </w:p>
    <w:p>
      <w:r>
        <w:t xml:space="preserve">Konteksti : Zafeirakis Theodosiou (kreik. Ζαφειράκης Θεοδοσίου) (1772 - 1822) oli kreikkalainen prokritos (πρόκριτος) eli kreikkalaisten poliittinen johtaja ottomaanien vallan aikana, Naousasta, Imathiasta kotoisin oleva kreikkalainen prokritos, joka oli tärkeä hahmo Kreikan vapaussodassa Makedonian alueella. Vastaus : Kreikan itsenäisyyssota</w:t>
      </w:r>
    </w:p>
    <w:p>
      <w:r>
        <w:rPr>
          <w:b/>
        </w:rPr>
        <w:t xml:space="preserve">Tulos</w:t>
      </w:r>
    </w:p>
    <w:p>
      <w:r>
        <w:t xml:space="preserve">Missä sodassa Zafeirakis Theodosiou palveli?</w:t>
      </w:r>
    </w:p>
    <w:p>
      <w:r>
        <w:rPr>
          <w:b/>
        </w:rPr>
        <w:t xml:space="preserve">Esimerkki 5.1200</w:t>
      </w:r>
    </w:p>
    <w:p>
      <w:r>
        <w:t xml:space="preserve">Konteksti : The Bugs Bunny/Road Runner Movie, joka alun perin julkaistiin nimellä The Great American Chase, on vuonna 1979 valmistunut Looney Tunes -elokuva, jossa on kokoelma Warner Bros. -yhtiön klassisia sarjakuvakohtauksia ja äskettäin animoituja siltakohtauksia, joiden isäntänä toimii Bugs Bunny. Vastaus : Warner Bros.</w:t>
      </w:r>
    </w:p>
    <w:p>
      <w:r>
        <w:rPr>
          <w:b/>
        </w:rPr>
        <w:t xml:space="preserve">Tulos</w:t>
      </w:r>
    </w:p>
    <w:p>
      <w:r>
        <w:t xml:space="preserve">Mikä tuotantoyhtiö oli mukana Bugs Bunny/Road Runner Movie -elokuvassa?</w:t>
      </w:r>
    </w:p>
    <w:p>
      <w:r>
        <w:rPr>
          <w:b/>
        </w:rPr>
        <w:t xml:space="preserve">Esimerkki 5.1201</w:t>
      </w:r>
    </w:p>
    <w:p>
      <w:r>
        <w:t xml:space="preserve">Konteksti : Juan Carlos Escotet on suorittanut maisterin tutkinnon Miamin yliopistossa. Vastaus : Miamin yliopistosta</w:t>
      </w:r>
    </w:p>
    <w:p>
      <w:r>
        <w:rPr>
          <w:b/>
        </w:rPr>
        <w:t xml:space="preserve">Tulos</w:t>
      </w:r>
    </w:p>
    <w:p>
      <w:r>
        <w:t xml:space="preserve">Mikä on Juan Carlos Escotetin kouluttaneen yliopiston nimi?</w:t>
      </w:r>
    </w:p>
    <w:p>
      <w:r>
        <w:rPr>
          <w:b/>
        </w:rPr>
        <w:t xml:space="preserve">Esimerkki 5.1202</w:t>
      </w:r>
    </w:p>
    <w:p>
      <w:r>
        <w:t xml:space="preserve">Konteksti : 102 Herculis (102 Her) on tähti Herkuleksen tähdistössä. Vastaus: Hercules</w:t>
      </w:r>
    </w:p>
    <w:p>
      <w:r>
        <w:rPr>
          <w:b/>
        </w:rPr>
        <w:t xml:space="preserve">Tulos</w:t>
      </w:r>
    </w:p>
    <w:p>
      <w:r>
        <w:t xml:space="preserve">Mihin tähdistöön 102 Herculis kuuluu?</w:t>
      </w:r>
    </w:p>
    <w:p>
      <w:r>
        <w:rPr>
          <w:b/>
        </w:rPr>
        <w:t xml:space="preserve">Esimerkki 5.1203</w:t>
      </w:r>
    </w:p>
    <w:p>
      <w:r>
        <w:t xml:space="preserve">Konteksti : Mary Willing Byrd (10. syyskuuta 1740 - maaliskuu 1814) oli eversti William Byrd III:n toinen vaimo, joka oli Amerikan vallankumouksen aikainen eversti William Byrd III ja Richmondin (Virginia) perustajan poika. Vastaus : William Byrd III</w:t>
      </w:r>
    </w:p>
    <w:p>
      <w:r>
        <w:rPr>
          <w:b/>
        </w:rPr>
        <w:t xml:space="preserve">Tulos</w:t>
      </w:r>
    </w:p>
    <w:p>
      <w:r>
        <w:t xml:space="preserve">Mikä on Mary Willing Byrdin puolison nimi?</w:t>
      </w:r>
    </w:p>
    <w:p>
      <w:r>
        <w:rPr>
          <w:b/>
        </w:rPr>
        <w:t xml:space="preserve">Esimerkki 5.1204</w:t>
      </w:r>
    </w:p>
    <w:p>
      <w:r>
        <w:t xml:space="preserve">Konteksti : North of 36 on vuoden 1924 mykkäelokuva Western Drama, jonka on tuottanut Famous Players-Lasky ja jota Paramount Pictures levittää. Vastaus : Paramount Pictures</w:t>
      </w:r>
    </w:p>
    <w:p>
      <w:r>
        <w:rPr>
          <w:b/>
        </w:rPr>
        <w:t xml:space="preserve">Tulos</w:t>
      </w:r>
    </w:p>
    <w:p>
      <w:r>
        <w:t xml:space="preserve">Mikä on North of 36 -elokuvasta vastaava tuotantoyhtiö?</w:t>
      </w:r>
    </w:p>
    <w:p>
      <w:r>
        <w:rPr>
          <w:b/>
        </w:rPr>
        <w:t xml:space="preserve">Esimerkki 5.1205</w:t>
      </w:r>
    </w:p>
    <w:p>
      <w:r>
        <w:t xml:space="preserve">Konteksti : Huo Cui (kiinaksi 霍翠; pinyin: Huò Cuì; s. 13. syyskuuta 1988 Harbin, Heilongjiang) on kiinalainen naispuolinen jääkiekkoilija. Vastaus: nainen</w:t>
      </w:r>
    </w:p>
    <w:p>
      <w:r>
        <w:rPr>
          <w:b/>
        </w:rPr>
        <w:t xml:space="preserve">Tulos</w:t>
      </w:r>
    </w:p>
    <w:p>
      <w:r>
        <w:t xml:space="preserve">Mikä on Huo Cuin sukupuoli tai sukupuoli?</w:t>
      </w:r>
    </w:p>
    <w:p>
      <w:r>
        <w:rPr>
          <w:b/>
        </w:rPr>
        <w:t xml:space="preserve">Esimerkki 5.1206</w:t>
      </w:r>
    </w:p>
    <w:p>
      <w:r>
        <w:t xml:space="preserve">Konteksti : ISO 3166-2:TJ on Tadžikistania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3166-2:TJ -standardit?</w:t>
      </w:r>
    </w:p>
    <w:p>
      <w:r>
        <w:rPr>
          <w:b/>
        </w:rPr>
        <w:t xml:space="preserve">Esimerkki 5.1207</w:t>
      </w:r>
    </w:p>
    <w:p>
      <w:r>
        <w:t xml:space="preserve">Konteksti : Sword, joka tunnetaan yleisesti nimellä Sword Beach, oli koodinimi, joka annettiin yhdelle viidestä tärkeimmästä maihinnousualueesta Normandian rannikolla 6. kesäkuuta 1944 alkaneen liittoutuneiden hyökkäysvaiheen, operaatio Overlordin, alkuvaiheessa, operaatio Neptunessa, liittoutuneiden hyökkäyksessä Saksan miehittämään Ranskaan. Vastaus: 6. kesäkuuta 1944</w:t>
      </w:r>
    </w:p>
    <w:p>
      <w:r>
        <w:rPr>
          <w:b/>
        </w:rPr>
        <w:t xml:space="preserve">Tulos</w:t>
      </w:r>
    </w:p>
    <w:p>
      <w:r>
        <w:t xml:space="preserve">Mikä oli Sword Beachin ajankohta?</w:t>
      </w:r>
    </w:p>
    <w:p>
      <w:r>
        <w:rPr>
          <w:b/>
        </w:rPr>
        <w:t xml:space="preserve">Esimerkki 5.1208</w:t>
      </w:r>
    </w:p>
    <w:p>
      <w:r>
        <w:t xml:space="preserve">Konteksti : Boardwalk Empire on Terence Winterin luoma yhdysvaltalainen rikosdraamasarja, jota esitetään HBO:n kaapelikanavalla. Vastaus : HBO</w:t>
      </w:r>
    </w:p>
    <w:p>
      <w:r>
        <w:rPr>
          <w:b/>
        </w:rPr>
        <w:t xml:space="preserve">Tulos</w:t>
      </w:r>
    </w:p>
    <w:p>
      <w:r>
        <w:t xml:space="preserve">Mikä oli Boardwalk Empiren alkuperäinen verkko?</w:t>
      </w:r>
    </w:p>
    <w:p>
      <w:r>
        <w:rPr>
          <w:b/>
        </w:rPr>
        <w:t xml:space="preserve">Esimerkki 5.1209</w:t>
      </w:r>
    </w:p>
    <w:p>
      <w:r>
        <w:t xml:space="preserve">Konteksti : Mangesh Hattikudur on yhdysvaltalaisen mental floss -huumorilehden perustaja, jonka hän perusti yhdessä Will Pearsonin kanssa, kun molemmat olivat opiskelijoita Duken yliopistossa. Vastaus : Duke University</w:t>
      </w:r>
    </w:p>
    <w:p>
      <w:r>
        <w:rPr>
          <w:b/>
        </w:rPr>
        <w:t xml:space="preserve">Tulos</w:t>
      </w:r>
    </w:p>
    <w:p>
      <w:r>
        <w:t xml:space="preserve">Mikä on Mangesh Hattikudurin kouluttaneen yliopiston nimi?</w:t>
      </w:r>
    </w:p>
    <w:p>
      <w:r>
        <w:rPr>
          <w:b/>
        </w:rPr>
        <w:t xml:space="preserve">Esimerkki 5.1210</w:t>
      </w:r>
    </w:p>
    <w:p>
      <w:r>
        <w:t xml:space="preserve">Konteksti : Väärä nainen on elokuva vuodelta 1995, jonka pääosissa nähdään Nancy McKeon, Chelsea Field ja Michele Scarabelli. Sen on tuottanut Pierre David, käsikirjoittanut Douglas Soesbe ja ohjannut Douglas Jackson. Vastaus : Douglas Jackson</w:t>
      </w:r>
    </w:p>
    <w:p>
      <w:r>
        <w:rPr>
          <w:b/>
        </w:rPr>
        <w:t xml:space="preserve">Tulos</w:t>
      </w:r>
    </w:p>
    <w:p>
      <w:r>
        <w:t xml:space="preserve">Kuka ohjasi elokuvan Väärä nainen?</w:t>
      </w:r>
    </w:p>
    <w:p>
      <w:r>
        <w:rPr>
          <w:b/>
        </w:rPr>
        <w:t xml:space="preserve">Esimerkki 5.1211</w:t>
      </w:r>
    </w:p>
    <w:p>
      <w:r>
        <w:t xml:space="preserve">Asiayhteys: German Cargo Services GmbH, joka toimi nimellä German Cargo, oli (länsi)saksalainen lentoyhtiö, joka liikennöi rahtilentoja Lufthansan puolesta, jonka kokonaan omistama tytäryhtiö se oli. Vastaus : Lufthansa</w:t>
      </w:r>
    </w:p>
    <w:p>
      <w:r>
        <w:rPr>
          <w:b/>
        </w:rPr>
        <w:t xml:space="preserve">Tulos</w:t>
      </w:r>
    </w:p>
    <w:p>
      <w:r>
        <w:t xml:space="preserve">Mikä on German Cargon emoyhtiö?</w:t>
      </w:r>
    </w:p>
    <w:p>
      <w:r>
        <w:rPr>
          <w:b/>
        </w:rPr>
        <w:t xml:space="preserve">Esimerkki 5.1212</w:t>
      </w:r>
    </w:p>
    <w:p>
      <w:r>
        <w:t xml:space="preserve">Konteksti : Jean-Jacques Desvaux de Saint-Maurice, vapaaherra (26. kesäkuuta 1775 Pariisi - 18. kesäkuuta 1815 Waterloon lähellä) oli ranskalainen kenraali Napoleonin sodissa. Vastaus : 18. kesäkuuta 1815</w:t>
      </w:r>
    </w:p>
    <w:p>
      <w:r>
        <w:rPr>
          <w:b/>
        </w:rPr>
        <w:t xml:space="preserve">Tulos</w:t>
      </w:r>
    </w:p>
    <w:p>
      <w:r>
        <w:t xml:space="preserve">Milloin Jean-Jacques Desvaux de Saint-Maurice kuoli?</w:t>
      </w:r>
    </w:p>
    <w:p>
      <w:r>
        <w:rPr>
          <w:b/>
        </w:rPr>
        <w:t xml:space="preserve">Esimerkki 5.1213</w:t>
      </w:r>
    </w:p>
    <w:p>
      <w:r>
        <w:t xml:space="preserve">Konteksti : 989 Studios oli Sony Computer Entertainment America (SCEA) -yhtiön osasto, joka kehitti pelejä PlayStation-konsoleille ja Windows-päätteisille tietokoneille. Vastaus : Sony Computer Entertainment</w:t>
      </w:r>
    </w:p>
    <w:p>
      <w:r>
        <w:rPr>
          <w:b/>
        </w:rPr>
        <w:t xml:space="preserve">Tulos</w:t>
      </w:r>
    </w:p>
    <w:p>
      <w:r>
        <w:t xml:space="preserve">Mikä yritys on 989 Studiosin emoyhtiö?</w:t>
      </w:r>
    </w:p>
    <w:p>
      <w:r>
        <w:rPr>
          <w:b/>
        </w:rPr>
        <w:t xml:space="preserve">Esimerkki 5.1214</w:t>
      </w:r>
    </w:p>
    <w:p>
      <w:r>
        <w:t xml:space="preserve">Konteksti: Balamani Amma kuoli 29. syyskuuta 2004 kärsittyään Alzheimerin taudista lähes viisi vuotta. Vastaus : Alzheimerin tauti</w:t>
      </w:r>
    </w:p>
    <w:p>
      <w:r>
        <w:rPr>
          <w:b/>
        </w:rPr>
        <w:t xml:space="preserve">Tulos</w:t>
      </w:r>
    </w:p>
    <w:p>
      <w:r>
        <w:t xml:space="preserve">Mikä sairaus Balamani Ammalla oli elämänsä lopussa?</w:t>
      </w:r>
    </w:p>
    <w:p>
      <w:r>
        <w:rPr>
          <w:b/>
        </w:rPr>
        <w:t xml:space="preserve">Esimerkki 5.1215</w:t>
      </w:r>
    </w:p>
    <w:p>
      <w:r>
        <w:t xml:space="preserve">Konteksti: Purcell Schoolin entinen oppilas Joo Yeon Sir on Lontoon Royal College of Musicin stipendiaatti, jossa hän opiskelee tohtori Felix Andrievskyn johdolla. Vastaus : Royal College of Music</w:t>
      </w:r>
    </w:p>
    <w:p>
      <w:r>
        <w:rPr>
          <w:b/>
        </w:rPr>
        <w:t xml:space="preserve">Tulos</w:t>
      </w:r>
    </w:p>
    <w:p>
      <w:r>
        <w:t xml:space="preserve">Mikä on Joo Yeon Sirin kouluttaneen yliopiston nimi?</w:t>
      </w:r>
    </w:p>
    <w:p>
      <w:r>
        <w:rPr>
          <w:b/>
        </w:rPr>
        <w:t xml:space="preserve">Esimerkki 5.1216</w:t>
      </w:r>
    </w:p>
    <w:p>
      <w:r>
        <w:t xml:space="preserve">Taustaa : Paveway IV tuli kuninkaallisen laivaston käyttöön vuonna 2008. Vastaus: 2008</w:t>
      </w:r>
    </w:p>
    <w:p>
      <w:r>
        <w:rPr>
          <w:b/>
        </w:rPr>
        <w:t xml:space="preserve">Tulos</w:t>
      </w:r>
    </w:p>
    <w:p>
      <w:r>
        <w:t xml:space="preserve">Mikä oli Paveway IV:n virallinen hyväksymisvuosi?</w:t>
      </w:r>
    </w:p>
    <w:p>
      <w:r>
        <w:rPr>
          <w:b/>
        </w:rPr>
        <w:t xml:space="preserve">Esimerkki 5.1217</w:t>
      </w:r>
    </w:p>
    <w:p>
      <w:r>
        <w:t xml:space="preserve">Konteksti: Frodsham Hodson (1770--1822) oli englantilainen kirkonmies ja akateemikko, joka toimi Oxfordin Brasenose Collegen rehtorina vuodesta 1809. Vastaus : Brasenose College</w:t>
      </w:r>
    </w:p>
    <w:p>
      <w:r>
        <w:rPr>
          <w:b/>
        </w:rPr>
        <w:t xml:space="preserve">Tulos</w:t>
      </w:r>
    </w:p>
    <w:p>
      <w:r>
        <w:t xml:space="preserve">Missä yliopistossa Frodsham Hodson opiskeli?</w:t>
      </w:r>
    </w:p>
    <w:p>
      <w:r>
        <w:rPr>
          <w:b/>
        </w:rPr>
        <w:t xml:space="preserve">Esimerkki 5.1218</w:t>
      </w:r>
    </w:p>
    <w:p>
      <w:r>
        <w:t xml:space="preserve">Konteksti : ISO 3166-2:IS on Islantia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3166-2:IS -standardit?</w:t>
      </w:r>
    </w:p>
    <w:p>
      <w:r>
        <w:rPr>
          <w:b/>
        </w:rPr>
        <w:t xml:space="preserve">Esimerkki 5.1219</w:t>
      </w:r>
    </w:p>
    <w:p>
      <w:r>
        <w:t xml:space="preserve">Konteksti : Pajun taistelu (viroksi Paju lahing) käytiin Viron itsenäisyyssodan aikana 31. tammikuuta 1919 Pajussa, Valgan lähellä Virossa. Vastaus : 31. tammikuuta 1919</w:t>
      </w:r>
    </w:p>
    <w:p>
      <w:r>
        <w:rPr>
          <w:b/>
        </w:rPr>
        <w:t xml:space="preserve">Tulos</w:t>
      </w:r>
    </w:p>
    <w:p>
      <w:r>
        <w:t xml:space="preserve">Mikä on päivämäärä, jolloin Pajun taistelu tapahtui?</w:t>
      </w:r>
    </w:p>
    <w:p>
      <w:r>
        <w:rPr>
          <w:b/>
        </w:rPr>
        <w:t xml:space="preserve">Esimerkki 5.1220</w:t>
      </w:r>
    </w:p>
    <w:p>
      <w:r>
        <w:t xml:space="preserve">Konteksti : Vladimir Jevsejevitš Zuev (venäjäksi Зуев, Владимир Евсеевич, 29. tammikuuta 1925 - 6. kesäkuuta 2003) oli venäläinen/neuvostoliittolainen fyysikko, Neuvostoliiton tiedeakatemian akateemikko, sosialistisen työn sankari, Neuvostoliiton valtionpalkinnon saaja, Tomskin kunniakansalainen, ilmakehän fysiikan ja optiikan asiantuntija. Vastaus : Neuvostoliiton valtionpalkinto</w:t>
      </w:r>
    </w:p>
    <w:p>
      <w:r>
        <w:rPr>
          <w:b/>
        </w:rPr>
        <w:t xml:space="preserve">Tulos</w:t>
      </w:r>
    </w:p>
    <w:p>
      <w:r>
        <w:t xml:space="preserve">Minkä palkinnon Vladimir Jevsejevitš Zuev sai?</w:t>
      </w:r>
    </w:p>
    <w:p>
      <w:r>
        <w:rPr>
          <w:b/>
        </w:rPr>
        <w:t xml:space="preserve">Esimerkki 5.1221</w:t>
      </w:r>
    </w:p>
    <w:p>
      <w:r>
        <w:t xml:space="preserve">Konteksti: Tämä kertomus kyseenalaistetaan Xu Beihongin myöhemmän vaimon kirjoittamassa elämäkerrassa - Liao Jingwen toteaa, että Xu Beihongin ja oppilaan välillä ei ollut sopimatonta suhdetta. Vastaus : Liao Jingwen</w:t>
      </w:r>
    </w:p>
    <w:p>
      <w:r>
        <w:rPr>
          <w:b/>
        </w:rPr>
        <w:t xml:space="preserve">Tulos</w:t>
      </w:r>
    </w:p>
    <w:p>
      <w:r>
        <w:t xml:space="preserve">Mikä on Xu Beihongin puolison nimi?</w:t>
      </w:r>
    </w:p>
    <w:p>
      <w:r>
        <w:rPr>
          <w:b/>
        </w:rPr>
        <w:t xml:space="preserve">Esimerkki 5.1222</w:t>
      </w:r>
    </w:p>
    <w:p>
      <w:r>
        <w:t xml:space="preserve">Konteksti : The Deadliest Season on vuonna 1977 tehty tv-elokuva, joka esitettiin alun perin Yhdysvalloissa CBS:llä. Vastaus : CBS</w:t>
      </w:r>
    </w:p>
    <w:p>
      <w:r>
        <w:rPr>
          <w:b/>
        </w:rPr>
        <w:t xml:space="preserve">Tulos</w:t>
      </w:r>
    </w:p>
    <w:p>
      <w:r>
        <w:t xml:space="preserve">Mikä tuotantoyhtiö oli mukana The Deadliest Seasonissa?</w:t>
      </w:r>
    </w:p>
    <w:p>
      <w:r>
        <w:rPr>
          <w:b/>
        </w:rPr>
        <w:t xml:space="preserve">Esimerkki 5.1223</w:t>
      </w:r>
    </w:p>
    <w:p>
      <w:r>
        <w:t xml:space="preserve">Konteksti : Reilu tuuli Jaavalle on Joseph Kanen ohjaama yhdysvaltalainen seikkailuelokuva vuodelta 1953, jonka pääosissa nähdään Fred MacMurray, Vera Ralston, Robert Douglas ja Victor McLaglen. Vastaus : Joseph Kane</w:t>
      </w:r>
    </w:p>
    <w:p>
      <w:r>
        <w:rPr>
          <w:b/>
        </w:rPr>
        <w:t xml:space="preserve">Tulos</w:t>
      </w:r>
    </w:p>
    <w:p>
      <w:r>
        <w:t xml:space="preserve">Kuka ohjasi Fair Windin Jaavalle?</w:t>
      </w:r>
    </w:p>
    <w:p>
      <w:r>
        <w:rPr>
          <w:b/>
        </w:rPr>
        <w:t xml:space="preserve">Esimerkki 5.1224</w:t>
      </w:r>
    </w:p>
    <w:p>
      <w:r>
        <w:t xml:space="preserve">Konteksti : Muotokuvamaalari Georg Desmarées eli Des Marées syntyi vuonna 1697 Tukholmassa, jossa Martin Meytens, jonka assistentti hänestä myöhemmin tuli, opetti häntä maalaamaan. Vastaus : maalari</w:t>
      </w:r>
    </w:p>
    <w:p>
      <w:r>
        <w:rPr>
          <w:b/>
        </w:rPr>
        <w:t xml:space="preserve">Tulos</w:t>
      </w:r>
    </w:p>
    <w:p>
      <w:r>
        <w:t xml:space="preserve">Mikä oli Georg Desmaréesin ammatti?</w:t>
      </w:r>
    </w:p>
    <w:p>
      <w:r>
        <w:rPr>
          <w:b/>
        </w:rPr>
        <w:t xml:space="preserve">Esimerkki 5.1225</w:t>
      </w:r>
    </w:p>
    <w:p>
      <w:r>
        <w:t xml:space="preserve">Konteksti : ``Savukkeet, alkoholi ja rullaluistelu'' on Channel 4:n komediasarjan Father Ted toisen sarjan kahdeksas jakso ja kaikkiaan neljästoista jakso. Vastaus : Father Ted</w:t>
      </w:r>
    </w:p>
    <w:p>
      <w:r>
        <w:rPr>
          <w:b/>
        </w:rPr>
        <w:t xml:space="preserve">Tulos</w:t>
      </w:r>
    </w:p>
    <w:p>
      <w:r>
        <w:t xml:space="preserve">Mistä sarjasta on Savukkeita ja alkoholia ja rullaluistelua?</w:t>
      </w:r>
    </w:p>
    <w:p>
      <w:r>
        <w:rPr>
          <w:b/>
        </w:rPr>
        <w:t xml:space="preserve">Esimerkki 5.1226</w:t>
      </w:r>
    </w:p>
    <w:p>
      <w:r>
        <w:t xml:space="preserve">Konteksti : John F. Bickford (12. maaliskuuta 1843 -- 28. huhtikuuta 1927) sai kunniamitalin Yhdysvaltain sisällissodassa. Vastaus : Amerikan sisällissodassa</w:t>
      </w:r>
    </w:p>
    <w:p>
      <w:r>
        <w:rPr>
          <w:b/>
        </w:rPr>
        <w:t xml:space="preserve">Tulos</w:t>
      </w:r>
    </w:p>
    <w:p>
      <w:r>
        <w:t xml:space="preserve">Missä sodassa John F. Bickford taisteli?</w:t>
      </w:r>
    </w:p>
    <w:p>
      <w:r>
        <w:rPr>
          <w:b/>
        </w:rPr>
        <w:t xml:space="preserve">Esimerkki 5.1227</w:t>
      </w:r>
    </w:p>
    <w:p>
      <w:r>
        <w:t xml:space="preserve">Werner Dörnbrack (29. helmikuuta 1916 - 16. maaliskuuta 1981) oli toisen maailmansodan aikana Luftwaffen korkeasti palkittu majuri, joka oli yksi vain 882:sta rautaristin ja tammilehtien ritariristin saajasta. Vastaus : Rautaristin ritariristi tammenlehvineen.</w:t>
      </w:r>
    </w:p>
    <w:p>
      <w:r>
        <w:rPr>
          <w:b/>
        </w:rPr>
        <w:t xml:space="preserve">Tulos</w:t>
      </w:r>
    </w:p>
    <w:p>
      <w:r>
        <w:t xml:space="preserve">Minkä palkinnon Werner Dörnbrack sai?</w:t>
      </w:r>
    </w:p>
    <w:p>
      <w:r>
        <w:rPr>
          <w:b/>
        </w:rPr>
        <w:t xml:space="preserve">Esimerkki 5.1228</w:t>
      </w:r>
    </w:p>
    <w:p>
      <w:r>
        <w:t xml:space="preserve">Konteksti: Nainen ja kokki (1660) on hollantilaisen taidemaalarin Pieter de Hoochin öljymaalaus kankaalle, joka on esimerkki hollantilaisen kultakauden maalaustaiteesta ja kuuluu Eremitaasin museon kokoelmaan. Vastaus : Eremitaasimuseo</w:t>
      </w:r>
    </w:p>
    <w:p>
      <w:r>
        <w:rPr>
          <w:b/>
        </w:rPr>
        <w:t xml:space="preserve">Tulos</w:t>
      </w:r>
    </w:p>
    <w:p>
      <w:r>
        <w:t xml:space="preserve">Mikä on sen paikan nimi, josta Lady ja hänen kokkinsa löytyvät?</w:t>
      </w:r>
    </w:p>
    <w:p>
      <w:r>
        <w:rPr>
          <w:b/>
        </w:rPr>
        <w:t xml:space="preserve">Esimerkki 5.1229</w:t>
      </w:r>
    </w:p>
    <w:p>
      <w:r>
        <w:t xml:space="preserve">Konteksti : Desert Combat (DC) on Trauma Studiosin luoma modi Battlefield 1942 -tietokonepeliin. Vastaus : Battlefield 1942</w:t>
      </w:r>
    </w:p>
    <w:p>
      <w:r>
        <w:rPr>
          <w:b/>
        </w:rPr>
        <w:t xml:space="preserve">Tulos</w:t>
      </w:r>
    </w:p>
    <w:p>
      <w:r>
        <w:t xml:space="preserve">Mikä on Desert Combatin perusta?</w:t>
      </w:r>
    </w:p>
    <w:p>
      <w:r>
        <w:rPr>
          <w:b/>
        </w:rPr>
        <w:t xml:space="preserve">Esimerkki 5.1230</w:t>
      </w:r>
    </w:p>
    <w:p>
      <w:r>
        <w:t xml:space="preserve">Konteksti : Gabriel Betancourt erosi vaimostaan Yolanda Puleciosta vuonna 1980 ja sai tyttäriensä huoltajuuden. Vastaus: Yolanda Pulecio</w:t>
      </w:r>
    </w:p>
    <w:p>
      <w:r>
        <w:rPr>
          <w:b/>
        </w:rPr>
        <w:t xml:space="preserve">Tulos</w:t>
      </w:r>
    </w:p>
    <w:p>
      <w:r>
        <w:t xml:space="preserve">Mikä on Gabriel Betancourtin puolison nimi?</w:t>
      </w:r>
    </w:p>
    <w:p>
      <w:r>
        <w:rPr>
          <w:b/>
        </w:rPr>
        <w:t xml:space="preserve">Esimerkki 5.1231</w:t>
      </w:r>
    </w:p>
    <w:p>
      <w:r>
        <w:t xml:space="preserve">Konteksti : Augustus Dickens kuoli tuberkuloosiin Amerikassa 39-vuotiaana, ja hänet haudattiin Gracelandin hautausmaalle Chicagossa. Vastaus: tuberkuloosi</w:t>
      </w:r>
    </w:p>
    <w:p>
      <w:r>
        <w:rPr>
          <w:b/>
        </w:rPr>
        <w:t xml:space="preserve">Tulos</w:t>
      </w:r>
    </w:p>
    <w:p>
      <w:r>
        <w:t xml:space="preserve">Minkä sairauden kanssa Augustus Dickens kamppaili?</w:t>
      </w:r>
    </w:p>
    <w:p>
      <w:r>
        <w:rPr>
          <w:b/>
        </w:rPr>
        <w:t xml:space="preserve">Esimerkki 5.1232</w:t>
      </w:r>
    </w:p>
    <w:p>
      <w:r>
        <w:t xml:space="preserve">Konteksti : Presidentti Gari Pellam (englanniksi: Wife of President) on A. Kodandarami Reddyn ohjaama ja V.Doraswamy Rajun tuottama teluguelokuva vuodelta 1992, jonka on tuottanut VMC Productions. Vastaus : VMC Productions</w:t>
      </w:r>
    </w:p>
    <w:p>
      <w:r>
        <w:rPr>
          <w:b/>
        </w:rPr>
        <w:t xml:space="preserve">Tulos</w:t>
      </w:r>
    </w:p>
    <w:p>
      <w:r>
        <w:t xml:space="preserve">Mikä studio tuotti presidentti Gari Pellamin?</w:t>
      </w:r>
    </w:p>
    <w:p>
      <w:r>
        <w:rPr>
          <w:b/>
        </w:rPr>
        <w:t xml:space="preserve">Esimerkki 5.1233</w:t>
      </w:r>
    </w:p>
    <w:p>
      <w:r>
        <w:t xml:space="preserve">Konteksti : Nuray Deliktaş (s. 1971) on entinen turkkilainen taekwondon Euroopan mestari. Vastaus: Nainen</w:t>
      </w:r>
    </w:p>
    <w:p>
      <w:r>
        <w:rPr>
          <w:b/>
        </w:rPr>
        <w:t xml:space="preserve">Tulos</w:t>
      </w:r>
    </w:p>
    <w:p>
      <w:r>
        <w:t xml:space="preserve">Mikä on Nuray Deliktaşin sukupuoli?</w:t>
      </w:r>
    </w:p>
    <w:p>
      <w:r>
        <w:rPr>
          <w:b/>
        </w:rPr>
        <w:t xml:space="preserve">Esimerkki 5.1234</w:t>
      </w:r>
    </w:p>
    <w:p>
      <w:r>
        <w:t xml:space="preserve">Taustaa: Hewa Bora Airwaysin lento 952 (EO952/ALX952) oli matkustajalento, joka syöksyi maahan Bangokan kansainvälisellä lentokentällä Kisanganissa, Kongon demokraattisessa tasavallassa 8. heinäkuuta 2011. Vastaus : 8. heinäkuuta 2011</w:t>
      </w:r>
    </w:p>
    <w:p>
      <w:r>
        <w:rPr>
          <w:b/>
        </w:rPr>
        <w:t xml:space="preserve">Tulos</w:t>
      </w:r>
    </w:p>
    <w:p>
      <w:r>
        <w:t xml:space="preserve">Mikä oli Hewa Bora Airwaysin lennon 952 päivämäärä?</w:t>
      </w:r>
    </w:p>
    <w:p>
      <w:r>
        <w:rPr>
          <w:b/>
        </w:rPr>
        <w:t xml:space="preserve">Esimerkki 5.1235</w:t>
      </w:r>
    </w:p>
    <w:p>
      <w:r>
        <w:t xml:space="preserve">Konteksti : Slaughter Trail on Irving Allenin tuottama ja ohjaama, Corriganvillessä kuvattu lännenelokuva vuodelta 1951, jonka julkaisi RKO Pictures. Vastaus : RKO Pictures</w:t>
      </w:r>
    </w:p>
    <w:p>
      <w:r>
        <w:rPr>
          <w:b/>
        </w:rPr>
        <w:t xml:space="preserve">Tulos</w:t>
      </w:r>
    </w:p>
    <w:p>
      <w:r>
        <w:t xml:space="preserve">Mikä studio tuotti Slaughter Trailin?</w:t>
      </w:r>
    </w:p>
    <w:p>
      <w:r>
        <w:rPr>
          <w:b/>
        </w:rPr>
        <w:t xml:space="preserve">Esimerkki 5.1236</w:t>
      </w:r>
    </w:p>
    <w:p>
      <w:r>
        <w:t xml:space="preserve">Konteksti: Rocky Barton (28. heinäkuuta 1956 -- 12. heinäkuuta 2006) teloitettiin Ohion osavaltiossa 12. heinäkuuta 2006 vaimonsa, 43-vuotiaan Kimbirli Jo Bartonin murhasta heidän kotonaan Waynesvillessä, Ohiossa. Vastaus: murha</w:t>
      </w:r>
    </w:p>
    <w:p>
      <w:r>
        <w:rPr>
          <w:b/>
        </w:rPr>
        <w:t xml:space="preserve">Tulos</w:t>
      </w:r>
    </w:p>
    <w:p>
      <w:r>
        <w:t xml:space="preserve">Mistä rikoksesta Rocky Bartonia syytettiin?</w:t>
      </w:r>
    </w:p>
    <w:p>
      <w:r>
        <w:rPr>
          <w:b/>
        </w:rPr>
        <w:t xml:space="preserve">Esimerkki 5.1237</w:t>
      </w:r>
    </w:p>
    <w:p>
      <w:r>
        <w:t xml:space="preserve">Konteksti: Ricki &amp; Copper (1959--1969) oli suosittu paikallinen lastenohjelma, joka esitettiin arkipäivisin aamuisin WTAE-TV:llä Pittsburghissa, Pennsylvaniassa, ja se oli toinen kahdesta paikallisesti tuotetusta lastenohjelmasta, jotka esitettiin WTAE:llä, toinen oli iltapäivällä esitettävä Paul Shannonin Adventure Time. Vastaus : Pittsburgh</w:t>
      </w:r>
    </w:p>
    <w:p>
      <w:r>
        <w:rPr>
          <w:b/>
        </w:rPr>
        <w:t xml:space="preserve">Tulos</w:t>
      </w:r>
    </w:p>
    <w:p>
      <w:r>
        <w:t xml:space="preserve">Missä paikassa Ricki &amp; Copper on olemassa?</w:t>
      </w:r>
    </w:p>
    <w:p>
      <w:r>
        <w:rPr>
          <w:b/>
        </w:rPr>
        <w:t xml:space="preserve">Esimerkki 5.1238</w:t>
      </w:r>
    </w:p>
    <w:p>
      <w:r>
        <w:t xml:space="preserve">Konteksti: Lorenzo di Credin muotokuva on italialaisen renessanssitaiteilijan Peruginon maalaus, joka on peräisin noin vuodelta 1504 ja joka on esillä National Gallery of Artissa Washingtonissa, DC:ssä, Yhdysvalloissa. Vastaus : National Gallery of Art</w:t>
      </w:r>
    </w:p>
    <w:p>
      <w:r>
        <w:rPr>
          <w:b/>
        </w:rPr>
        <w:t xml:space="preserve">Tulos</w:t>
      </w:r>
    </w:p>
    <w:p>
      <w:r>
        <w:t xml:space="preserve">Mikä on sen paikan nimi, josta löytyy Lorenzo di Credin muotokuva?</w:t>
      </w:r>
    </w:p>
    <w:p>
      <w:r>
        <w:rPr>
          <w:b/>
        </w:rPr>
        <w:t xml:space="preserve">Esimerkki 5.1239</w:t>
      </w:r>
    </w:p>
    <w:p>
      <w:r>
        <w:t xml:space="preserve">Konteksti : Roger Keith Coleman (1. marraskuuta 1958 - 20. toukokuuta 1992) oli Grundyn, Virginian osavaltion hiilikaivosmies, joka tuomittiin ja teloitettiin kälynsä Wanda McCoyn murhasta. Vastaus : murha</w:t>
      </w:r>
    </w:p>
    <w:p>
      <w:r>
        <w:rPr>
          <w:b/>
        </w:rPr>
        <w:t xml:space="preserve">Tulos</w:t>
      </w:r>
    </w:p>
    <w:p>
      <w:r>
        <w:t xml:space="preserve">Mikä rikos johti Roger Keith Colemanin tuomitsemiseen?</w:t>
      </w:r>
    </w:p>
    <w:p>
      <w:r>
        <w:rPr>
          <w:b/>
        </w:rPr>
        <w:t xml:space="preserve">Esimerkki 5.1240</w:t>
      </w:r>
    </w:p>
    <w:p>
      <w:r>
        <w:t xml:space="preserve">Konteksti : Petrus Hofstede de Groot (8. lokakuuta 1802 - 5. joulukuuta 1886), hollantilainen teologi, syntyi Leerissä Itä-Frieslandissa ja opiskeli Groningenin lukiossa ja yliopistossa. Vastaus : Groningenin yliopisto</w:t>
      </w:r>
    </w:p>
    <w:p>
      <w:r>
        <w:rPr>
          <w:b/>
        </w:rPr>
        <w:t xml:space="preserve">Tulos</w:t>
      </w:r>
    </w:p>
    <w:p>
      <w:r>
        <w:t xml:space="preserve">Missä yliopistossa Petrus Hofstede de Groot opiskeli?</w:t>
      </w:r>
    </w:p>
    <w:p>
      <w:r>
        <w:rPr>
          <w:b/>
        </w:rPr>
        <w:t xml:space="preserve">Esimerkki 5.1241</w:t>
      </w:r>
    </w:p>
    <w:p>
      <w:r>
        <w:t xml:space="preserve">Konteksti : Sarah Fairbrother (kutsui itseään Louisaksi ja tunnettiin vuodesta 1859 alkaen nimellä Mrs FitzGeorge; 31. lokakuuta 1816 - 12. tammikuuta 1890) oli englantilainen näyttelijätär ja prinssi Yrjön, Cambridgen herttuan, Yrjö III:n miespuolisen pojanpojanpojan rakastajatar. Koska pariskunta avioitui vastoin vuoden 1772 kuninkaallisia avioliittoja koskevaa lakia, heidän avioliittoaan ei tunnustettu lain mukaan. Vastaus : Prinssi Yrjö, Cambridgen herttua</w:t>
      </w:r>
    </w:p>
    <w:p>
      <w:r>
        <w:rPr>
          <w:b/>
        </w:rPr>
        <w:t xml:space="preserve">Tulos</w:t>
      </w:r>
    </w:p>
    <w:p>
      <w:r>
        <w:t xml:space="preserve">Mikä on Sarah Fairbrotherin puolison nimi?</w:t>
      </w:r>
    </w:p>
    <w:p>
      <w:r>
        <w:rPr>
          <w:b/>
        </w:rPr>
        <w:t xml:space="preserve">Esimerkki 5.1242</w:t>
      </w:r>
    </w:p>
    <w:p>
      <w:r>
        <w:t xml:space="preserve">Konteksti : Gorlestonin psalttari (British Library Manuscript Additional 49622) on 1300-luvun käsikirjoitus, joka sisältää varhaisia musiikkiopetuksia ja humoristisia marginaaleita. Vastaus : British Library</w:t>
      </w:r>
    </w:p>
    <w:p>
      <w:r>
        <w:rPr>
          <w:b/>
        </w:rPr>
        <w:t xml:space="preserve">Tulos</w:t>
      </w:r>
    </w:p>
    <w:p>
      <w:r>
        <w:t xml:space="preserve">Mikä on sen paikan nimi, josta Gorleston Psalter löytyy?</w:t>
      </w:r>
    </w:p>
    <w:p>
      <w:r>
        <w:rPr>
          <w:b/>
        </w:rPr>
        <w:t xml:space="preserve">Esimerkki 5.1243</w:t>
      </w:r>
    </w:p>
    <w:p>
      <w:r>
        <w:t xml:space="preserve">Konteksti: Georgian yliopisto hankki Harry Crewsin paperit elokuussa 2006. Vastaus : Georgian yliopisto</w:t>
      </w:r>
    </w:p>
    <w:p>
      <w:r>
        <w:rPr>
          <w:b/>
        </w:rPr>
        <w:t xml:space="preserve">Tulos</w:t>
      </w:r>
    </w:p>
    <w:p>
      <w:r>
        <w:t xml:space="preserve">Mikä korkeakoulu tai yliopisto liittyy Harry Crewsiin?</w:t>
      </w:r>
    </w:p>
    <w:p>
      <w:r>
        <w:rPr>
          <w:b/>
        </w:rPr>
        <w:t xml:space="preserve">Esimerkki 5.1244</w:t>
      </w:r>
    </w:p>
    <w:p>
      <w:r>
        <w:t xml:space="preserve">Konteksti : Ernie Moser (s. 30. huhtikuuta 1949) on kanadalainen jääkiekkoilija, joka on eläkkeellä oleva oikeanpuoleinen laitahyökkääjä, jonka Toronto Maple Leafs valitsi vuoden 1969 NHL Amateur Draftissa yhdeksänneksi. Vastaus : Toronto Maple Leafs</w:t>
      </w:r>
    </w:p>
    <w:p>
      <w:r>
        <w:rPr>
          <w:b/>
        </w:rPr>
        <w:t xml:space="preserve">Tulos</w:t>
      </w:r>
    </w:p>
    <w:p>
      <w:r>
        <w:t xml:space="preserve">Missä joukkueessa Ernie Moser on?</w:t>
      </w:r>
    </w:p>
    <w:p>
      <w:r>
        <w:rPr>
          <w:b/>
        </w:rPr>
        <w:t xml:space="preserve">Esimerkki 5.1245</w:t>
      </w:r>
    </w:p>
    <w:p>
      <w:r>
        <w:t xml:space="preserve">Konteksti : Francesco delle Operen muotokuva on italialaisen renessanssitaiteilijan Peruginon maalaus vuodelta 1494, joka on Firenzen Uffizin galleriassa. Vastaus : Uffizi</w:t>
      </w:r>
    </w:p>
    <w:p>
      <w:r>
        <w:rPr>
          <w:b/>
        </w:rPr>
        <w:t xml:space="preserve">Tulos</w:t>
      </w:r>
    </w:p>
    <w:p>
      <w:r>
        <w:t xml:space="preserve">Mikä on sen paikan nimi, josta löytyy Francesco delle Operen muotokuva?</w:t>
      </w:r>
    </w:p>
    <w:p>
      <w:r>
        <w:rPr>
          <w:b/>
        </w:rPr>
        <w:t xml:space="preserve">Esimerkki 5.1246</w:t>
      </w:r>
    </w:p>
    <w:p>
      <w:r>
        <w:t xml:space="preserve">Konteksti: Tan Feihu (s. 1. tammikuuta 1987 Hunan) on kiinalainen miespuolinen vesipalloilija, joka kuului vuoden 2006 Aasian kisojen kultamitalijoukkueeseen. Vastaus : mies</w:t>
      </w:r>
    </w:p>
    <w:p>
      <w:r>
        <w:rPr>
          <w:b/>
        </w:rPr>
        <w:t xml:space="preserve">Tulos</w:t>
      </w:r>
    </w:p>
    <w:p>
      <w:r>
        <w:t xml:space="preserve">Mihin sukupuoleen Tan Feihu liittyy?</w:t>
      </w:r>
    </w:p>
    <w:p>
      <w:r>
        <w:rPr>
          <w:b/>
        </w:rPr>
        <w:t xml:space="preserve">Esimerkki 5.1247</w:t>
      </w:r>
    </w:p>
    <w:p>
      <w:r>
        <w:t xml:space="preserve">Konteksti : William Joseph Franks (1830 -- 18. huhtikuuta 1880) oli Yhdysvaltain laivaston merimies, joka sai kunniamitalin toimistaan Yhdysvaltain sisällissodassa. Vastaus : Yhdysvaltain sisällissota</w:t>
      </w:r>
    </w:p>
    <w:p>
      <w:r>
        <w:rPr>
          <w:b/>
        </w:rPr>
        <w:t xml:space="preserve">Tulos</w:t>
      </w:r>
    </w:p>
    <w:p>
      <w:r>
        <w:t xml:space="preserve">Minkä historiallisen sodan aikana William Joseph Franks oli upseeri?</w:t>
      </w:r>
    </w:p>
    <w:p>
      <w:r>
        <w:rPr>
          <w:b/>
        </w:rPr>
        <w:t xml:space="preserve">Esimerkki 5.1248</w:t>
      </w:r>
    </w:p>
    <w:p>
      <w:r>
        <w:t xml:space="preserve">Konteksti : Cathy Kelly (s. 12. syyskuuta 1966) on irlantilainen entinen toimittaja ja naiskirjallisuuden kirjoittaja vuodesta 1997. Vastaus : toimittaja</w:t>
      </w:r>
    </w:p>
    <w:p>
      <w:r>
        <w:rPr>
          <w:b/>
        </w:rPr>
        <w:t xml:space="preserve">Tulos</w:t>
      </w:r>
    </w:p>
    <w:p>
      <w:r>
        <w:t xml:space="preserve">Mikä oli Cathy Kellyn ura?</w:t>
      </w:r>
    </w:p>
    <w:p>
      <w:r>
        <w:rPr>
          <w:b/>
        </w:rPr>
        <w:t xml:space="preserve">Esimerkki 5.1249</w:t>
      </w:r>
    </w:p>
    <w:p>
      <w:r>
        <w:t xml:space="preserve">Taustaa : American Airlines osti hieman yli vuoden toimineen lentoyhtiön 1 400 000,00 dollarilla monimutkaisen sopimuksen avulla, jonka tarkoituksena oli ensisijaisesti saada Halliburtonin ja Southwest Air Fast Expressin voittama Contract Air Mail (CAM) 33 postipalvelusopimus. Vastaus : American Airlines</w:t>
      </w:r>
    </w:p>
    <w:p>
      <w:r>
        <w:rPr>
          <w:b/>
        </w:rPr>
        <w:t xml:space="preserve">Tulos</w:t>
      </w:r>
    </w:p>
    <w:p>
      <w:r>
        <w:t xml:space="preserve">Mihin yhtiöön Southwest Air Fast Express kuuluu?</w:t>
      </w:r>
    </w:p>
    <w:p>
      <w:r>
        <w:rPr>
          <w:b/>
        </w:rPr>
        <w:t xml:space="preserve">Esimerkki 5.1250</w:t>
      </w:r>
    </w:p>
    <w:p>
      <w:r>
        <w:t xml:space="preserve">Konteksti : The Source Family on Jodi Willen ja Maria Demopoulosin ohjaama dokumenttielokuva vuodelta 2012, joka kertoo isä Yodin, Ya Ho Wa 13:n ja Source Family -perheen tarinan. Vastaus : Jodi Wille</w:t>
      </w:r>
    </w:p>
    <w:p>
      <w:r>
        <w:rPr>
          <w:b/>
        </w:rPr>
        <w:t xml:space="preserve">Tulos</w:t>
      </w:r>
    </w:p>
    <w:p>
      <w:r>
        <w:t xml:space="preserve">Kuka toimi The Source Familyn ohjaajana?</w:t>
      </w:r>
    </w:p>
    <w:p>
      <w:r>
        <w:rPr>
          <w:b/>
        </w:rPr>
        <w:t xml:space="preserve">Esimerkki 5.1251</w:t>
      </w:r>
    </w:p>
    <w:p>
      <w:r>
        <w:t xml:space="preserve">Konteksti : Frits ja Freddy (hollanniksi Frits en Freddy) on Guy Goossensin ohjaama flaamilais-belgialainen komediaelokuva vuodelta 2010. Vastaus : Guy Goossens</w:t>
      </w:r>
    </w:p>
    <w:p>
      <w:r>
        <w:rPr>
          <w:b/>
        </w:rPr>
        <w:t xml:space="preserve">Tulos</w:t>
      </w:r>
    </w:p>
    <w:p>
      <w:r>
        <w:t xml:space="preserve">Kuka oli ohjaajan roolissa elokuvassa Frits ja Freddy?</w:t>
      </w:r>
    </w:p>
    <w:p>
      <w:r>
        <w:rPr>
          <w:b/>
        </w:rPr>
        <w:t xml:space="preserve">Esimerkki 5.1252</w:t>
      </w:r>
    </w:p>
    <w:p>
      <w:r>
        <w:t xml:space="preserve">Konteksti : Charlie Mars on Mississippistä kotoisin oleva laulaja, kitaristi ja laulaja-lauluntekijä. Vastaus: kitaristi</w:t>
      </w:r>
    </w:p>
    <w:p>
      <w:r>
        <w:rPr>
          <w:b/>
        </w:rPr>
        <w:t xml:space="preserve">Tulos</w:t>
      </w:r>
    </w:p>
    <w:p>
      <w:r>
        <w:t xml:space="preserve">Mikä oli Charlie Marsin ammatti?</w:t>
      </w:r>
    </w:p>
    <w:p>
      <w:r>
        <w:rPr>
          <w:b/>
        </w:rPr>
        <w:t xml:space="preserve">Esimerkki 5.1253</w:t>
      </w:r>
    </w:p>
    <w:p>
      <w:r>
        <w:t xml:space="preserve">Konteksti : James S. Roantree (1835 -- 24. helmikuuta 1873) oli Yhdysvaltain sisällissodan aikana Yhdysvaltain merijalkaväessä palvellut kersantti, joka sai kunniamitalin urheudestaan. Vastaus : Medal of Honor</w:t>
      </w:r>
    </w:p>
    <w:p>
      <w:r>
        <w:rPr>
          <w:b/>
        </w:rPr>
        <w:t xml:space="preserve">Tulos</w:t>
      </w:r>
    </w:p>
    <w:p>
      <w:r>
        <w:t xml:space="preserve">Minkä palkinnon James S. Roantree sai?</w:t>
      </w:r>
    </w:p>
    <w:p>
      <w:r>
        <w:rPr>
          <w:b/>
        </w:rPr>
        <w:t xml:space="preserve">Esimerkki 5.1254</w:t>
      </w:r>
    </w:p>
    <w:p>
      <w:r>
        <w:t xml:space="preserve">Konteksti : Ulrich, 10. Wchinitzin ja Tettaun prinssi Kinsky (saksaksi Ulrich Ferdinand Adolf Antonius Bonaventura Maria Fürst Kinsky von Wchinitz und Tettau; 15. elokuuta 1893 -- 19. joulukuuta 1938) oli Wchinitzin ja Tettaun prinssi Kinsky, joka oli nimellinen prinssi. Vastaus: 19. joulukuuta 1938</w:t>
      </w:r>
    </w:p>
    <w:p>
      <w:r>
        <w:rPr>
          <w:b/>
        </w:rPr>
        <w:t xml:space="preserve">Tulos</w:t>
      </w:r>
    </w:p>
    <w:p>
      <w:r>
        <w:t xml:space="preserve">Mikä on Ulrich, 10. Wchinitzin ja Tettaun Kinsky-prinssin kuolinpäivä?</w:t>
      </w:r>
    </w:p>
    <w:p>
      <w:r>
        <w:rPr>
          <w:b/>
        </w:rPr>
        <w:t xml:space="preserve">Esimerkki 5.1255</w:t>
      </w:r>
    </w:p>
    <w:p>
      <w:r>
        <w:t xml:space="preserve">Tausta: Esiteltiin ensimmäisen kerran vuonna 1991; vietiin Kh-59 tai Kh-59E -nimellä. Vastaus: 1991</w:t>
      </w:r>
    </w:p>
    <w:p>
      <w:r>
        <w:rPr>
          <w:b/>
        </w:rPr>
        <w:t xml:space="preserve">Tulos</w:t>
      </w:r>
    </w:p>
    <w:p>
      <w:r>
        <w:t xml:space="preserve">Minä vuonna Kh-59 otettiin käyttöön?</w:t>
      </w:r>
    </w:p>
    <w:p>
      <w:r>
        <w:rPr>
          <w:b/>
        </w:rPr>
        <w:t xml:space="preserve">Esimerkki 5.1256</w:t>
      </w:r>
    </w:p>
    <w:p>
      <w:r>
        <w:t xml:space="preserve">Konteksti : Sonia Destri Lie, joka tunnetaan usein vain nimellä Sonia Destri, on brasilialainen tanssija ja koreografi. Vastaus : koreografi</w:t>
      </w:r>
    </w:p>
    <w:p>
      <w:r>
        <w:rPr>
          <w:b/>
        </w:rPr>
        <w:t xml:space="preserve">Tulos</w:t>
      </w:r>
    </w:p>
    <w:p>
      <w:r>
        <w:t xml:space="preserve">Mikä oli Sonia Destri Lien ammatti?</w:t>
      </w:r>
    </w:p>
    <w:p>
      <w:r>
        <w:rPr>
          <w:b/>
        </w:rPr>
        <w:t xml:space="preserve">Esimerkki 5.1257</w:t>
      </w:r>
    </w:p>
    <w:p>
      <w:r>
        <w:t xml:space="preserve">Konteksti : Zandalee on vuonna 1991 julkaistu yhdysvaltalainen eroottinen trilleri/romanttinen tragedia, joka kuvattiin kokonaan New Orleansissa ja jonka pääosissa nähdään Nicolas Cage, Judge Reinhold, Erika Anderson, Marisa Tomei, Joe Pantoliano, Viveca Lindfors, Aaron Neville ja Steve Buscemi. Vastaus : New Orleans</w:t>
      </w:r>
    </w:p>
    <w:p>
      <w:r>
        <w:rPr>
          <w:b/>
        </w:rPr>
        <w:t xml:space="preserve">Tulos</w:t>
      </w:r>
    </w:p>
    <w:p>
      <w:r>
        <w:t xml:space="preserve">Missä paikassa Zandalee on olemassa?</w:t>
      </w:r>
    </w:p>
    <w:p>
      <w:r>
        <w:rPr>
          <w:b/>
        </w:rPr>
        <w:t xml:space="preserve">Esimerkki 5.1258</w:t>
      </w:r>
    </w:p>
    <w:p>
      <w:r>
        <w:t xml:space="preserve">Konteksti : Jean Chalette (27. joulukuuta 1581 (kastettu) -- 2. lokakuuta 1643) oli ranskalainen pienois- ja muotokuvamaalari. Vastaus : maalari</w:t>
      </w:r>
    </w:p>
    <w:p>
      <w:r>
        <w:rPr>
          <w:b/>
        </w:rPr>
        <w:t xml:space="preserve">Tulos</w:t>
      </w:r>
    </w:p>
    <w:p>
      <w:r>
        <w:t xml:space="preserve">Mikä oli Jean Chaletten ammatti?</w:t>
      </w:r>
    </w:p>
    <w:p>
      <w:r>
        <w:rPr>
          <w:b/>
        </w:rPr>
        <w:t xml:space="preserve">Esimerkki 5.1259</w:t>
      </w:r>
    </w:p>
    <w:p>
      <w:r>
        <w:t xml:space="preserve">Konteksti: Gour Khyapa (15. elokuuta 1947 - 26. tammikuuta 2013) oli bengalilainen baul-laulaja ja filosofi. Vastaus : 26. tammikuuta 2013</w:t>
      </w:r>
    </w:p>
    <w:p>
      <w:r>
        <w:rPr>
          <w:b/>
        </w:rPr>
        <w:t xml:space="preserve">Tulos</w:t>
      </w:r>
    </w:p>
    <w:p>
      <w:r>
        <w:t xml:space="preserve">Milloin Gour Khyapa kuoli?</w:t>
      </w:r>
    </w:p>
    <w:p>
      <w:r>
        <w:rPr>
          <w:b/>
        </w:rPr>
        <w:t xml:space="preserve">Esimerkki 5.1260</w:t>
      </w:r>
    </w:p>
    <w:p>
      <w:r>
        <w:t xml:space="preserve">Konteksti : Nicolás Repetto syntyi Buenos Airesissa vuonna 1871 ja kirjoittautui arvostettuun Colegio Nacional de Buenos Airesiin, joka oli julkinen korkeakouluun valmistava koulu. Vastaus : Colegio Nacional de Buenos Aires</w:t>
      </w:r>
    </w:p>
    <w:p>
      <w:r>
        <w:rPr>
          <w:b/>
        </w:rPr>
        <w:t xml:space="preserve">Tulos</w:t>
      </w:r>
    </w:p>
    <w:p>
      <w:r>
        <w:t xml:space="preserve">Missä Nicolás Repetto opiskeli tai työskenteli?</w:t>
      </w:r>
    </w:p>
    <w:p>
      <w:r>
        <w:rPr>
          <w:b/>
        </w:rPr>
        <w:t xml:space="preserve">Esimerkki 5.1261</w:t>
      </w:r>
    </w:p>
    <w:p>
      <w:r>
        <w:t xml:space="preserve">Konteksti : Ben Testerman (s. 2. helmikuuta 1962 Knoxville, Tennessee) on entinen yhdysvaltalainen tennisammattilainen. Vastaus : Knoxville</w:t>
      </w:r>
    </w:p>
    <w:p>
      <w:r>
        <w:rPr>
          <w:b/>
        </w:rPr>
        <w:t xml:space="preserve">Tulos</w:t>
      </w:r>
    </w:p>
    <w:p>
      <w:r>
        <w:t xml:space="preserve">Mihin kaupunkiin Ben Testerman liittyy?</w:t>
      </w:r>
    </w:p>
    <w:p>
      <w:r>
        <w:rPr>
          <w:b/>
        </w:rPr>
        <w:t xml:space="preserve">Esimerkki 5.1262</w:t>
      </w:r>
    </w:p>
    <w:p>
      <w:r>
        <w:t xml:space="preserve">Konteksti : HD 156091 on kaksoistähti Aran eteläisessä tähdistössä. Vastaus : Ara</w:t>
      </w:r>
    </w:p>
    <w:p>
      <w:r>
        <w:rPr>
          <w:b/>
        </w:rPr>
        <w:t xml:space="preserve">Tulos</w:t>
      </w:r>
    </w:p>
    <w:p>
      <w:r>
        <w:t xml:space="preserve">Missä tähtikuviossa on HD 156091?</w:t>
      </w:r>
    </w:p>
    <w:p>
      <w:r>
        <w:rPr>
          <w:b/>
        </w:rPr>
        <w:t xml:space="preserve">Esimerkki 5.1263</w:t>
      </w:r>
    </w:p>
    <w:p>
      <w:r>
        <w:t xml:space="preserve">Konteksti : ISO 3166-2:AR on Argentiinaa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3166-2:AR -standardit?</w:t>
      </w:r>
    </w:p>
    <w:p>
      <w:r>
        <w:rPr>
          <w:b/>
        </w:rPr>
        <w:t xml:space="preserve">Esimerkki 5.1264</w:t>
      </w:r>
    </w:p>
    <w:p>
      <w:r>
        <w:t xml:space="preserve">Konteksti : Comin' Up Country on kanadalainen country-musiikkia käsittelevä tv-minisarja, joka esitettiin CBC Televisionilla vuonna 1977. Vastaus : CBC Television</w:t>
      </w:r>
    </w:p>
    <w:p>
      <w:r>
        <w:rPr>
          <w:b/>
        </w:rPr>
        <w:t xml:space="preserve">Tulos</w:t>
      </w:r>
    </w:p>
    <w:p>
      <w:r>
        <w:t xml:space="preserve">Mikä kanava lähettää Comin' Up Countrya?</w:t>
      </w:r>
    </w:p>
    <w:p>
      <w:r>
        <w:rPr>
          <w:b/>
        </w:rPr>
        <w:t xml:space="preserve">Esimerkki 5.1265</w:t>
      </w:r>
    </w:p>
    <w:p>
      <w:r>
        <w:t xml:space="preserve">Konteksti : Coração de Estudante (suomeksi: Opiskelijan sydän) on Rede Globon vuonna 2002 tuottama ja lähettämä brasilialainen telenovela. Vastaus : Rede Globo</w:t>
      </w:r>
    </w:p>
    <w:p>
      <w:r>
        <w:rPr>
          <w:b/>
        </w:rPr>
        <w:t xml:space="preserve">Tulos</w:t>
      </w:r>
    </w:p>
    <w:p>
      <w:r>
        <w:t xml:space="preserve">Mikä alkuperäinen verkko on osa Coração de Estudantea?</w:t>
      </w:r>
    </w:p>
    <w:p>
      <w:r>
        <w:rPr>
          <w:b/>
        </w:rPr>
        <w:t xml:space="preserve">Esimerkki 5.1266</w:t>
      </w:r>
    </w:p>
    <w:p>
      <w:r>
        <w:t xml:space="preserve">Konteksti : Tunnustuksena polaarisista saavutuksistaan Dmitri Shparo on saanut useita kunnianosoituksia ja palkintoja: Leninin ritarikunnan kunniamerkki, entisen Neuvostoliiton korkein kansallinen kunniamerkki (muita palkittuja ovat muun muassa kosmonautti Juri Gagarin, Fidel Castro ja Nikita Hruštšov), Työn punaisen lipun ritarikunnan, arvostetun Unescon Fair Play -palkinnon ja useiden maantieteellisten järjestöjen kultamitalit. Vastaus : Leninin kunniamerkki</w:t>
      </w:r>
    </w:p>
    <w:p>
      <w:r>
        <w:rPr>
          <w:b/>
        </w:rPr>
        <w:t xml:space="preserve">Tulos</w:t>
      </w:r>
    </w:p>
    <w:p>
      <w:r>
        <w:t xml:space="preserve">Minkä palkinnon Dmitri Shparo sai?</w:t>
      </w:r>
    </w:p>
    <w:p>
      <w:r>
        <w:rPr>
          <w:b/>
        </w:rPr>
        <w:t xml:space="preserve">Esimerkki 5.1267</w:t>
      </w:r>
    </w:p>
    <w:p>
      <w:r>
        <w:t xml:space="preserve">Konteksti : Enter the Dragon on hongkongilainen taistelulajielokuva vuodelta 1973, jonka on ohjannut Robert Clouse; pääosissa Bruce Lee, John Saxon ja Jim Kelly. Vastaus : Hong Kong</w:t>
      </w:r>
    </w:p>
    <w:p>
      <w:r>
        <w:rPr>
          <w:b/>
        </w:rPr>
        <w:t xml:space="preserve">Tulos</w:t>
      </w:r>
    </w:p>
    <w:p>
      <w:r>
        <w:t xml:space="preserve">Missä paikassa Enter the Dragon on?</w:t>
      </w:r>
    </w:p>
    <w:p>
      <w:r>
        <w:rPr>
          <w:b/>
        </w:rPr>
        <w:t xml:space="preserve">Esimerkki 5.1268</w:t>
      </w:r>
    </w:p>
    <w:p>
      <w:r>
        <w:t xml:space="preserve">Konteksti : Cline Paden kuoli kotonaan Lubbockissa taisteltuaan pitkään Parkinsonin tautia vastaan. Vastaus : Parkinsonin tauti</w:t>
      </w:r>
    </w:p>
    <w:p>
      <w:r>
        <w:rPr>
          <w:b/>
        </w:rPr>
        <w:t xml:space="preserve">Tulos</w:t>
      </w:r>
    </w:p>
    <w:p>
      <w:r>
        <w:t xml:space="preserve">Mikä sairaus aiheutti Cline Padenin kuoleman?</w:t>
      </w:r>
    </w:p>
    <w:p>
      <w:r>
        <w:rPr>
          <w:b/>
        </w:rPr>
        <w:t xml:space="preserve">Esimerkki 5.1269</w:t>
      </w:r>
    </w:p>
    <w:p>
      <w:r>
        <w:t xml:space="preserve">Konteksti : Phoebe Campbell (noin 1847 -- 20. kesäkuuta 1872) oli kanadalainen nainen, joka hirtettiin miehensä murhasta. Vastaus: murha</w:t>
      </w:r>
    </w:p>
    <w:p>
      <w:r>
        <w:rPr>
          <w:b/>
        </w:rPr>
        <w:t xml:space="preserve">Tulos</w:t>
      </w:r>
    </w:p>
    <w:p>
      <w:r>
        <w:t xml:space="preserve">Mikä rikos johti Phoebe Campbellin tuomitsemiseen?</w:t>
      </w:r>
    </w:p>
    <w:p>
      <w:r>
        <w:rPr>
          <w:b/>
        </w:rPr>
        <w:t xml:space="preserve">Esimerkki 5.1270</w:t>
      </w:r>
    </w:p>
    <w:p>
      <w:r>
        <w:t xml:space="preserve">Konteksti : Guns of the Pecos on Noel M. Smithin ohjaama ja Harold Buckleyn käsikirjoittama amerikkalainen lännenelokuva vuodelta 1937. Vastaus : Noel M. Smith</w:t>
      </w:r>
    </w:p>
    <w:p>
      <w:r>
        <w:rPr>
          <w:b/>
        </w:rPr>
        <w:t xml:space="preserve">Tulos</w:t>
      </w:r>
    </w:p>
    <w:p>
      <w:r>
        <w:t xml:space="preserve">Kuka oli vastuussa Guns of the Pecosin ohjauksesta?</w:t>
      </w:r>
    </w:p>
    <w:p>
      <w:r>
        <w:rPr>
          <w:b/>
        </w:rPr>
        <w:t xml:space="preserve">Esimerkki 5.1271</w:t>
      </w:r>
    </w:p>
    <w:p>
      <w:r>
        <w:t xml:space="preserve">Konteksti : Köstritzin prinsessa Magdalena Reuss (20. elokuuta 1920 - 10. lokakuuta 2009) oli Preussin prinssi Hubertuksen puoliso. Vastaus : Preussin prinssi Hubertus</w:t>
      </w:r>
    </w:p>
    <w:p>
      <w:r>
        <w:rPr>
          <w:b/>
        </w:rPr>
        <w:t xml:space="preserve">Tulos</w:t>
      </w:r>
    </w:p>
    <w:p>
      <w:r>
        <w:t xml:space="preserve">Mikä on Köstritzin prinsessa Magdalena Reussin puolison nimi?</w:t>
      </w:r>
    </w:p>
    <w:p>
      <w:r>
        <w:rPr>
          <w:b/>
        </w:rPr>
        <w:t xml:space="preserve">Esimerkki 5.1272</w:t>
      </w:r>
    </w:p>
    <w:p>
      <w:r>
        <w:t xml:space="preserve">Konteksti : Paavi Franciscus (lat: Franciscus; ital: Francesco; espanj: Francisco; syntynyt Jorge Mario Bergoglio, 17. joulukuuta 1936) on roomalaiskatolisen kirkon 266. ja nykyinen paavi, joka toimii viran puolesta Rooman piispana ja Vatikaanin hallitsijana. Vastaus : Vatikaanin kaupunki</w:t>
      </w:r>
    </w:p>
    <w:p>
      <w:r>
        <w:rPr>
          <w:b/>
        </w:rPr>
        <w:t xml:space="preserve">Tulos</w:t>
      </w:r>
    </w:p>
    <w:p>
      <w:r>
        <w:t xml:space="preserve">Mistä kaupungista paavi Franciscus on kotoisin?</w:t>
      </w:r>
    </w:p>
    <w:p>
      <w:r>
        <w:rPr>
          <w:b/>
        </w:rPr>
        <w:t xml:space="preserve">Esimerkki 5.1273</w:t>
      </w:r>
    </w:p>
    <w:p>
      <w:r>
        <w:t xml:space="preserve">Konteksti : Vaikka Laskeytä syytettiin vain yhdestä murhasta, koko kaupungin paniikki laantui vasta Laskeyn pidätyksen ja tuomion jälkeen, kun murhat yhtäkkiä loppuivat, mikä tuki tutkijoiden väitettä, että he olivat onnistuneet löytämään ja vangitsemaan Cincinnatin kuristajan. Vastaus: murha</w:t>
      </w:r>
    </w:p>
    <w:p>
      <w:r>
        <w:rPr>
          <w:b/>
        </w:rPr>
        <w:t xml:space="preserve">Tulos</w:t>
      </w:r>
    </w:p>
    <w:p>
      <w:r>
        <w:t xml:space="preserve">Mikä rikos johti Cincinnati Stranglerin tuomioon?</w:t>
      </w:r>
    </w:p>
    <w:p>
      <w:r>
        <w:rPr>
          <w:b/>
        </w:rPr>
        <w:t xml:space="preserve">Esimerkki 5.1274</w:t>
      </w:r>
    </w:p>
    <w:p>
      <w:r>
        <w:t xml:space="preserve">Konteksti : USS Sarah and Caroline (1861) oli kuunari, jonka unionin laivasto kaappasi Yhdysvaltain sisällissodan alussa. Vastaus : Amerikan sisällissota</w:t>
      </w:r>
    </w:p>
    <w:p>
      <w:r>
        <w:rPr>
          <w:b/>
        </w:rPr>
        <w:t xml:space="preserve">Tulos</w:t>
      </w:r>
    </w:p>
    <w:p>
      <w:r>
        <w:t xml:space="preserve">Missä sodassa USS Sarah ja Caroline (1861) taisteli?</w:t>
      </w:r>
    </w:p>
    <w:p>
      <w:r>
        <w:rPr>
          <w:b/>
        </w:rPr>
        <w:t xml:space="preserve">Esimerkki 5.1275</w:t>
      </w:r>
    </w:p>
    <w:p>
      <w:r>
        <w:t xml:space="preserve">Konteksti: Karl-Erich Berg (30. toukokuuta 1919 -- 10. kesäkuuta 2001) oli Wehrmachtin korkeasti palkittu päämies toisen maailmansodan aikana. Hän sai myös rautaristin ritariristin. Vastaus : Rautaristin ritariristi</w:t>
      </w:r>
    </w:p>
    <w:p>
      <w:r>
        <w:rPr>
          <w:b/>
        </w:rPr>
        <w:t xml:space="preserve">Tulos</w:t>
      </w:r>
    </w:p>
    <w:p>
      <w:r>
        <w:t xml:space="preserve">Minkä palkinnon Karl-Erich Berg sai?</w:t>
      </w:r>
    </w:p>
    <w:p>
      <w:r>
        <w:rPr>
          <w:b/>
        </w:rPr>
        <w:t xml:space="preserve">Esimerkki 5.1276</w:t>
      </w:r>
    </w:p>
    <w:p>
      <w:r>
        <w:t xml:space="preserve">Konteksti : Darrell Zimmerman on kanadalainen free jazz -muusikko, aktivisti ja entinen lattiakauppiaana toiminut henkilö, joka on tuomittu petoksesta. Vastaus : petos</w:t>
      </w:r>
    </w:p>
    <w:p>
      <w:r>
        <w:rPr>
          <w:b/>
        </w:rPr>
        <w:t xml:space="preserve">Tulos</w:t>
      </w:r>
    </w:p>
    <w:p>
      <w:r>
        <w:t xml:space="preserve">Mikä rikos johti Darrell Zimmermanin tuomitsemiseen?</w:t>
      </w:r>
    </w:p>
    <w:p>
      <w:r>
        <w:rPr>
          <w:b/>
        </w:rPr>
        <w:t xml:space="preserve">Esimerkki 5.1277</w:t>
      </w:r>
    </w:p>
    <w:p>
      <w:r>
        <w:t xml:space="preserve">Konteksti : Sinclair Cambridge oli Sinclair Radionicsin elokuussa 1973 esittelemä taskukokoinen laskin. Vastaus : 1973</w:t>
      </w:r>
    </w:p>
    <w:p>
      <w:r>
        <w:rPr>
          <w:b/>
        </w:rPr>
        <w:t xml:space="preserve">Tulos</w:t>
      </w:r>
    </w:p>
    <w:p>
      <w:r>
        <w:t xml:space="preserve">Mikä oli Sinclair Cambridgen hyväksymisen virallinen vuosi?</w:t>
      </w:r>
    </w:p>
    <w:p>
      <w:r>
        <w:rPr>
          <w:b/>
        </w:rPr>
        <w:t xml:space="preserve">Esimerkki 5.1278</w:t>
      </w:r>
    </w:p>
    <w:p>
      <w:r>
        <w:t xml:space="preserve">Konteksti: Tryggevælden riimukivi, joka on Rundatan mukaan nimellä DR 230, on Tanskan kansallismuseossa Kööpenhaminassa sijaitseva riimukivi. Vastaus : Tanskan kansallismuseo</w:t>
      </w:r>
    </w:p>
    <w:p>
      <w:r>
        <w:rPr>
          <w:b/>
        </w:rPr>
        <w:t xml:space="preserve">Tulos</w:t>
      </w:r>
    </w:p>
    <w:p>
      <w:r>
        <w:t xml:space="preserve">Mikä on sen paikan nimi, josta Tryggevælden riimukivi löytyy?</w:t>
      </w:r>
    </w:p>
    <w:p>
      <w:r>
        <w:rPr>
          <w:b/>
        </w:rPr>
        <w:t xml:space="preserve">Esimerkki 5.1279</w:t>
      </w:r>
    </w:p>
    <w:p>
      <w:r>
        <w:t xml:space="preserve">Konteksti : Susan Lenox (Hänen putoamisensa ja nousunsa) on amerikkalainen Pre-Code-elokuva vuodelta 1931, jonka pääosissa nähdään Greta Garbo ja Clark Gable ja joka perustuu David Graham Phillipsin romaaniin. Vastaus : David Graham Phillips</w:t>
      </w:r>
    </w:p>
    <w:p>
      <w:r>
        <w:rPr>
          <w:b/>
        </w:rPr>
        <w:t xml:space="preserve">Tulos</w:t>
      </w:r>
    </w:p>
    <w:p>
      <w:r>
        <w:t xml:space="preserve">Mihin perustuu Susan Lenoxin (Hänen lankeemuksensa ja nousunsa)?</w:t>
      </w:r>
    </w:p>
    <w:p>
      <w:r>
        <w:rPr>
          <w:b/>
        </w:rPr>
        <w:t xml:space="preserve">Esimerkki 5.1280</w:t>
      </w:r>
    </w:p>
    <w:p>
      <w:r>
        <w:t xml:space="preserve">Konteksti : Sven Anton Lander (s. 24. huhtikuuta 1991) on ruotsalainen ammattilaisjääkiekkoilija, joka pelaa tällä hetkellä Edmonton Oilersissa National Hockey Leaguessa (NHL). Vastaus : Edmonton Oilers</w:t>
      </w:r>
    </w:p>
    <w:p>
      <w:r>
        <w:rPr>
          <w:b/>
        </w:rPr>
        <w:t xml:space="preserve">Tulos</w:t>
      </w:r>
    </w:p>
    <w:p>
      <w:r>
        <w:t xml:space="preserve">Mihin joukkueeseen Anton Lander kuuluu?</w:t>
      </w:r>
    </w:p>
    <w:p>
      <w:r>
        <w:rPr>
          <w:b/>
        </w:rPr>
        <w:t xml:space="preserve">Esimerkki 5.1281</w:t>
      </w:r>
    </w:p>
    <w:p>
      <w:r>
        <w:t xml:space="preserve">Konteksti : Dragunov-ampujakivääri (virallinen venäjänkielinen nimi: Снайперская Винтовка системы Драгунова образца 1963 года Snayperskaya Vintovka sistem'y Dragunova obraz'tsa 1963 goda (SVD-63), virallisesti ``Sniper Rifle, System of Dragunov, Model of the Year 1963'') on puoliautomaattinen tarkka-ampujakivääri, jonka kaliiperi on 7.62×54mmR, ja se on kehitetty Neuvostoliitossa. Vastaus: 1963</w:t>
      </w:r>
    </w:p>
    <w:p>
      <w:r>
        <w:rPr>
          <w:b/>
        </w:rPr>
        <w:t xml:space="preserve">Tulos</w:t>
      </w:r>
    </w:p>
    <w:p>
      <w:r>
        <w:t xml:space="preserve">Minä vuonna Dragunov-ampujakivääri otettiin käyttöön?</w:t>
      </w:r>
    </w:p>
    <w:p>
      <w:r>
        <w:rPr>
          <w:b/>
        </w:rPr>
        <w:t xml:space="preserve">Esimerkki 5.1282</w:t>
      </w:r>
    </w:p>
    <w:p>
      <w:r>
        <w:t xml:space="preserve">Konteksti : Elizabeth Jeffries (1727, Bridgnorth, Shropshire - 28. maaliskuuta 1752 Leytonstone, Englanti) oli englantilainen nainen, joka teloitettiin murhasta. Vastaus : murha</w:t>
      </w:r>
    </w:p>
    <w:p>
      <w:r>
        <w:rPr>
          <w:b/>
        </w:rPr>
        <w:t xml:space="preserve">Tulos</w:t>
      </w:r>
    </w:p>
    <w:p>
      <w:r>
        <w:t xml:space="preserve">Mistä rikoksesta Elizabeth Jeffriesiä syytettiin?</w:t>
      </w:r>
    </w:p>
    <w:p>
      <w:r>
        <w:rPr>
          <w:b/>
        </w:rPr>
        <w:t xml:space="preserve">Esimerkki 5.1283</w:t>
      </w:r>
    </w:p>
    <w:p>
      <w:r>
        <w:t xml:space="preserve">Konteksti : Apollo Soucek (1897--19. heinäkuuta 1955) oli Yhdysvaltain laivaston vara-amiraali, joka oli ennätyksellinen koelentäjä vuosina 1929-1930, palveli toisessa maailmansodassa, oli Korean sodan aikana lentotukialusdivisioona 3:n komentaja ja lopetti uransa ilmailutoimiston päällikkönä. Vastaus : Toinen maailmansota</w:t>
      </w:r>
    </w:p>
    <w:p>
      <w:r>
        <w:rPr>
          <w:b/>
        </w:rPr>
        <w:t xml:space="preserve">Tulos</w:t>
      </w:r>
    </w:p>
    <w:p>
      <w:r>
        <w:t xml:space="preserve">Mihin sotaan tai taisteluun Apollo Soucek osallistui?</w:t>
      </w:r>
    </w:p>
    <w:p>
      <w:r>
        <w:rPr>
          <w:b/>
        </w:rPr>
        <w:t xml:space="preserve">Esimerkki 5.1284</w:t>
      </w:r>
    </w:p>
    <w:p>
      <w:r>
        <w:t xml:space="preserve">Konteksti : Ina May Gaskin ilmoitettiin 29. syyskuuta 2011 vuoden 2011 Right Livelihood Award -palkinnon saajaksi. Vastaus : Right Livelihood Award</w:t>
      </w:r>
    </w:p>
    <w:p>
      <w:r>
        <w:rPr>
          <w:b/>
        </w:rPr>
        <w:t xml:space="preserve">Tulos</w:t>
      </w:r>
    </w:p>
    <w:p>
      <w:r>
        <w:t xml:space="preserve">Mikä palkinto myönnettiin Ina May Gaskinille?</w:t>
      </w:r>
    </w:p>
    <w:p>
      <w:r>
        <w:rPr>
          <w:b/>
        </w:rPr>
        <w:t xml:space="preserve">Esimerkki 5.1285</w:t>
      </w:r>
    </w:p>
    <w:p>
      <w:r>
        <w:t xml:space="preserve">Konteksti : RPG-16 kehitettiin vuonna 1968, ja Neuvostoliiton armeija otti sen käyttöön vuonna 1970 erikoisoperaatiojoukkoja ja Neuvostoliiton ilmavoimia (VDV) varten. Vastaus : 1970</w:t>
      </w:r>
    </w:p>
    <w:p>
      <w:r>
        <w:rPr>
          <w:b/>
        </w:rPr>
        <w:t xml:space="preserve">Tulos</w:t>
      </w:r>
    </w:p>
    <w:p>
      <w:r>
        <w:t xml:space="preserve">Minä vuonna RPG-16 otettiin käyttöön?</w:t>
      </w:r>
    </w:p>
    <w:p>
      <w:r>
        <w:rPr>
          <w:b/>
        </w:rPr>
        <w:t xml:space="preserve">Esimerkki 5.1286</w:t>
      </w:r>
    </w:p>
    <w:p>
      <w:r>
        <w:t xml:space="preserve">Konteksti : À l'ombre des derricks on Goscinnyn kirjoittama ja Morrisin kuvittama Lucky Luke -sarjakuva. Vastaus : Lucky Luke</w:t>
      </w:r>
    </w:p>
    <w:p>
      <w:r>
        <w:rPr>
          <w:b/>
        </w:rPr>
        <w:t xml:space="preserve">Tulos</w:t>
      </w:r>
    </w:p>
    <w:p>
      <w:r>
        <w:t xml:space="preserve">Mikä on sarjan nimi, johon À l'ombre des derricks kuuluu?</w:t>
      </w:r>
    </w:p>
    <w:p>
      <w:r>
        <w:rPr>
          <w:b/>
        </w:rPr>
        <w:t xml:space="preserve">Esimerkki 5.1287</w:t>
      </w:r>
    </w:p>
    <w:p>
      <w:r>
        <w:t xml:space="preserve">Konteksti : Daniel Frohman oli naimisissa Broadway-näyttelijä Margaret Illingtonin kanssa vuosina 1903-1909. Vastaus : Margaret Illington</w:t>
      </w:r>
    </w:p>
    <w:p>
      <w:r>
        <w:rPr>
          <w:b/>
        </w:rPr>
        <w:t xml:space="preserve">Tulos</w:t>
      </w:r>
    </w:p>
    <w:p>
      <w:r>
        <w:t xml:space="preserve">Mikä on Daniel Frohmanin puolison nimi?</w:t>
      </w:r>
    </w:p>
    <w:p>
      <w:r>
        <w:rPr>
          <w:b/>
        </w:rPr>
        <w:t xml:space="preserve">Esimerkki 5.1288</w:t>
      </w:r>
    </w:p>
    <w:p>
      <w:r>
        <w:t xml:space="preserve">Konteksti : WebDAV sai alkunsa vuonna 1996, kun Jim Whitehead, joka oli väitellyt tohtoriksi UC Irvinesta, teki yhteistyötä World Wide Web Consortiumin (W3C) kanssa järjestääkseen kaksi kokousta, joissa keskusteltiin World Wide Webin hajautetun kirjoittamisen ongelmasta asiasta kiinnostuneiden ihmisten kanssa. Vastaus : World Wide Web Consortium</w:t>
      </w:r>
    </w:p>
    <w:p>
      <w:r>
        <w:rPr>
          <w:b/>
        </w:rPr>
        <w:t xml:space="preserve">Tulos</w:t>
      </w:r>
    </w:p>
    <w:p>
      <w:r>
        <w:t xml:space="preserve">Kuka määritteli WebDAV-standardit?</w:t>
      </w:r>
    </w:p>
    <w:p>
      <w:r>
        <w:rPr>
          <w:b/>
        </w:rPr>
        <w:t xml:space="preserve">Esimerkki 5.1289</w:t>
      </w:r>
    </w:p>
    <w:p>
      <w:r>
        <w:t xml:space="preserve">Konteksti : Ioanna Chatziioannou (kreikaksi Ιωάννα Χατζηιωάννου; s. 22. lokakuuta 1973 Saksa) on eläkkeellä oleva kreikkalainen painonnostaja. Vastaus: nainen</w:t>
      </w:r>
    </w:p>
    <w:p>
      <w:r>
        <w:rPr>
          <w:b/>
        </w:rPr>
        <w:t xml:space="preserve">Tulos</w:t>
      </w:r>
    </w:p>
    <w:p>
      <w:r>
        <w:t xml:space="preserve">Mikä on Ioanna Chatziioannoun sukupuoli tai sukupuoli?</w:t>
      </w:r>
    </w:p>
    <w:p>
      <w:r>
        <w:rPr>
          <w:b/>
        </w:rPr>
        <w:t xml:space="preserve">Esimerkki 5.1290</w:t>
      </w:r>
    </w:p>
    <w:p>
      <w:r>
        <w:t xml:space="preserve">Konteksti: Odon Guitar (31. elokuuta 1825 - 13. maaliskuuta 1908) oli Yhdysvaltain sisällissodan aikana Missourin osavaltion armeijan kenraali. Vastaus : Amerikan sisällissodassa</w:t>
      </w:r>
    </w:p>
    <w:p>
      <w:r>
        <w:rPr>
          <w:b/>
        </w:rPr>
        <w:t xml:space="preserve">Tulos</w:t>
      </w:r>
    </w:p>
    <w:p>
      <w:r>
        <w:t xml:space="preserve">Missä sodassa tai taistelussa Odon Guitar taisteli?</w:t>
      </w:r>
    </w:p>
    <w:p>
      <w:r>
        <w:rPr>
          <w:b/>
        </w:rPr>
        <w:t xml:space="preserve">Esimerkki 5.1291</w:t>
      </w:r>
    </w:p>
    <w:p>
      <w:r>
        <w:t xml:space="preserve">Konteksti : Hän työskenteli hetken aikaa Glariseggin (TG,CH) koulussa ja perusti myöhemmin kokeellisen koulun ("La Forge") Lausanneen, Sveitsiin, mutta Adolphe Ferrière joutui kuuroutensa vuoksi nopeasti luopumaan opettamisesta. Vastaus: kuurous</w:t>
      </w:r>
    </w:p>
    <w:p>
      <w:r>
        <w:rPr>
          <w:b/>
        </w:rPr>
        <w:t xml:space="preserve">Tulos</w:t>
      </w:r>
    </w:p>
    <w:p>
      <w:r>
        <w:t xml:space="preserve">Mihin sairauteen Adolphe Ferrière sairastui?</w:t>
      </w:r>
    </w:p>
    <w:p>
      <w:r>
        <w:rPr>
          <w:b/>
        </w:rPr>
        <w:t xml:space="preserve">Esimerkki 5.1292</w:t>
      </w:r>
    </w:p>
    <w:p>
      <w:r>
        <w:t xml:space="preserve">Konteksti : ISO 3166-2:MF on Saint Martinin nimi ISO 3166-2:ssa, joka on osa Kansainvälisen standardisoimisjärjestön (ISO) julkaisemaa ISO 3166 -standardia, joka määrittelee koodit kaikkien ISO 3166-1:ssä koodattujen maiden tärkeimpien alajaotteluiden (esim. maakuntien tai osavaltioiden) nimille. Vastaus: Kansainvälinen standardisoimisjärjestö</w:t>
      </w:r>
    </w:p>
    <w:p>
      <w:r>
        <w:rPr>
          <w:b/>
        </w:rPr>
        <w:t xml:space="preserve">Tulos</w:t>
      </w:r>
    </w:p>
    <w:p>
      <w:r>
        <w:t xml:space="preserve">Kuka on laatinut ISO 3166-2:MF -standardit?</w:t>
      </w:r>
    </w:p>
    <w:p>
      <w:r>
        <w:rPr>
          <w:b/>
        </w:rPr>
        <w:t xml:space="preserve">Esimerkki 5.1293</w:t>
      </w:r>
    </w:p>
    <w:p>
      <w:r>
        <w:t xml:space="preserve">Konteksti : Beat Street on yhdysvaltalainen draamaelokuva vuodelta 1984, joka kertoo 1980-luvun alun New Yorkin hiphop-kulttuurista, breakdancesta, DJ-toiminnasta ja graffitista. Vastaus : New York City</w:t>
      </w:r>
    </w:p>
    <w:p>
      <w:r>
        <w:rPr>
          <w:b/>
        </w:rPr>
        <w:t xml:space="preserve">Tulos</w:t>
      </w:r>
    </w:p>
    <w:p>
      <w:r>
        <w:t xml:space="preserve">Missä paikassa Beat Street sijaitsee?</w:t>
      </w:r>
    </w:p>
    <w:p>
      <w:r>
        <w:rPr>
          <w:b/>
        </w:rPr>
        <w:t xml:space="preserve">Esimerkki 5.1294</w:t>
      </w:r>
    </w:p>
    <w:p>
      <w:r>
        <w:t xml:space="preserve">Konteksti : The Damned United on Tom Hooperin ohjaama brittiläinen urheiludraamaelokuva vuodelta 2009, jonka Peter Morgan on sovittanut David Peacen bestseller-romaanista The Damned Utd. Kyseessä on pitkälti fiktiivinen kirja, joka perustuu kirjailijan tulkintaan Brian Clough'n epäonnisesta kaudesta Leeds Unitedin jalkapallojohtajana vuonna 1974. Vastaus : The Damned Utd</w:t>
      </w:r>
    </w:p>
    <w:p>
      <w:r>
        <w:rPr>
          <w:b/>
        </w:rPr>
        <w:t xml:space="preserve">Tulos</w:t>
      </w:r>
    </w:p>
    <w:p>
      <w:r>
        <w:t xml:space="preserve">Mikä on The Damned Unitedin perusta?</w:t>
      </w:r>
    </w:p>
    <w:p>
      <w:r>
        <w:rPr>
          <w:b/>
        </w:rPr>
        <w:t xml:space="preserve">Esimerkki 5.1295</w:t>
      </w:r>
    </w:p>
    <w:p>
      <w:r>
        <w:t xml:space="preserve">Taustaa : Transdev Auckland, aiemmin Veolia Transport Auckland, Ltd. ja sitä ennen Connex Auckland, Ltd., on Transdev Australasia -yhtiö. Vastaus : Transdev Australasia</w:t>
      </w:r>
    </w:p>
    <w:p>
      <w:r>
        <w:rPr>
          <w:b/>
        </w:rPr>
        <w:t xml:space="preserve">Tulos</w:t>
      </w:r>
    </w:p>
    <w:p>
      <w:r>
        <w:t xml:space="preserve">Mikä yritys on Transdev Aucklandin emoyhtiö?</w:t>
      </w:r>
    </w:p>
    <w:p>
      <w:r>
        <w:rPr>
          <w:b/>
        </w:rPr>
        <w:t xml:space="preserve">Esimerkki 5.1296</w:t>
      </w:r>
    </w:p>
    <w:p>
      <w:r>
        <w:t xml:space="preserve">Konteksti: Marie Herbst (26. toukokuuta 1928 - 23. huhtikuuta 2015) oli yhdysvaltalainen poliitikko, joka toimi Connecticutin Vernonin pormestarina (1979-1986) ja Connecticutin senaatin jäsenenä (1987-1992). Vastaus : poliitikko</w:t>
      </w:r>
    </w:p>
    <w:p>
      <w:r>
        <w:rPr>
          <w:b/>
        </w:rPr>
        <w:t xml:space="preserve">Tulos</w:t>
      </w:r>
    </w:p>
    <w:p>
      <w:r>
        <w:t xml:space="preserve">Mikä oli Marie Herbstin ura?</w:t>
      </w:r>
    </w:p>
    <w:p>
      <w:r>
        <w:rPr>
          <w:b/>
        </w:rPr>
        <w:t xml:space="preserve">Esimerkki 5.1297</w:t>
      </w:r>
    </w:p>
    <w:p>
      <w:r>
        <w:t xml:space="preserve">Konteksti : Simsonin sokaiseminen on Rembrandtin maalaus vuodelta 1636, joka on nykyään Städelissä. Vastaus : Städel</w:t>
      </w:r>
    </w:p>
    <w:p>
      <w:r>
        <w:rPr>
          <w:b/>
        </w:rPr>
        <w:t xml:space="preserve">Tulos</w:t>
      </w:r>
    </w:p>
    <w:p>
      <w:r>
        <w:t xml:space="preserve">Mikä on sen paikan nimi, jossa Samsonin sokaisu on?</w:t>
      </w:r>
    </w:p>
    <w:p>
      <w:r>
        <w:rPr>
          <w:b/>
        </w:rPr>
        <w:t xml:space="preserve">Esimerkki 5.1298</w:t>
      </w:r>
    </w:p>
    <w:p>
      <w:r>
        <w:t xml:space="preserve">Konteksti : Springwatch, Autumnwatch ja Winterwatch ovat BBC:n vuosittaisia televisiosarjoja, joissa seurataan brittiläisen luonnonvaraisen eläimistön kohtaloa vuodenaikojen vaihtuessa Yhdistyneessä kuningaskunnassa. Vastaus : BBC</w:t>
      </w:r>
    </w:p>
    <w:p>
      <w:r>
        <w:rPr>
          <w:b/>
        </w:rPr>
        <w:t xml:space="preserve">Tulos</w:t>
      </w:r>
    </w:p>
    <w:p>
      <w:r>
        <w:t xml:space="preserve">Mikä kanava esitti ensimmäisenä Springwatchin?</w:t>
      </w:r>
    </w:p>
    <w:p>
      <w:r>
        <w:rPr>
          <w:b/>
        </w:rPr>
        <w:t xml:space="preserve">Esimerkki 5.1299</w:t>
      </w:r>
    </w:p>
    <w:p>
      <w:r>
        <w:t xml:space="preserve">Konteksti : ``The Cartridge Family'' on Simpsonien yhdeksännen kauden viides jakso, joka esitettiin alun perin Foxilla Yhdysvalloissa 2. marraskuuta 1997. Vastaus : Simpsonit</w:t>
      </w:r>
    </w:p>
    <w:p>
      <w:r>
        <w:rPr>
          <w:b/>
        </w:rPr>
        <w:t xml:space="preserve">Tulos</w:t>
      </w:r>
    </w:p>
    <w:p>
      <w:r>
        <w:t xml:space="preserve">Mihin sarjaan jakso The Cartridge Family kuuluu?</w:t>
      </w:r>
    </w:p>
    <w:p>
      <w:r>
        <w:rPr>
          <w:b/>
        </w:rPr>
        <w:t xml:space="preserve">Esimerkki 5.1300</w:t>
      </w:r>
    </w:p>
    <w:p>
      <w:r>
        <w:t xml:space="preserve">Konteksti : The Barker on vuonna 1928 tuotettu ja julkaistu romanttinen draamaelokuva, jonka First National Pictures, Warner Bros:n tytäryhtiö, hankki syyskuussa 1928. Vastaus : First National</w:t>
      </w:r>
    </w:p>
    <w:p>
      <w:r>
        <w:rPr>
          <w:b/>
        </w:rPr>
        <w:t xml:space="preserve">Tulos</w:t>
      </w:r>
    </w:p>
    <w:p>
      <w:r>
        <w:t xml:space="preserve">Mikä tuotantoyhtiö tai mitkä tuotantoyhtiöt loivat The Barkerin?</w:t>
      </w:r>
    </w:p>
    <w:p>
      <w:r>
        <w:rPr>
          <w:b/>
        </w:rPr>
        <w:t xml:space="preserve">Esimerkki 5.1301</w:t>
      </w:r>
    </w:p>
    <w:p>
      <w:r>
        <w:t xml:space="preserve">Konteksti : The Eruption of Mount Pelee julkaistiin Méliès's Star Film Companyn toimesta, ja se on luetteloissaan numerolla 397. Vastaus : Star Film Company</w:t>
      </w:r>
    </w:p>
    <w:p>
      <w:r>
        <w:rPr>
          <w:b/>
        </w:rPr>
        <w:t xml:space="preserve">Tulos</w:t>
      </w:r>
    </w:p>
    <w:p>
      <w:r>
        <w:t xml:space="preserve">Mikä tuotantoyhtiö tai mitkä tuotantoyhtiöt loivat The Eruption of Mount Pelee -elokuvan?</w:t>
      </w:r>
    </w:p>
    <w:p>
      <w:r>
        <w:rPr>
          <w:b/>
        </w:rPr>
        <w:t xml:space="preserve">Esimerkki 5.1302</w:t>
      </w:r>
    </w:p>
    <w:p>
      <w:r>
        <w:t xml:space="preserve">Konteksti : GER-luokka Y65 oli S. D. Holdenin suunnittelema kahdentoista 2-4-2T-höyryveturin luokka, joka rakennettiin yhtiön Stratfordin tehtaalla vuosina 1909-1910. Vastaus : 1909</w:t>
      </w:r>
    </w:p>
    <w:p>
      <w:r>
        <w:rPr>
          <w:b/>
        </w:rPr>
        <w:t xml:space="preserve">Tulos</w:t>
      </w:r>
    </w:p>
    <w:p>
      <w:r>
        <w:t xml:space="preserve">Minä vuonna GER-luokka Y65 otettiin käyttöön?</w:t>
      </w:r>
    </w:p>
    <w:p>
      <w:r>
        <w:rPr>
          <w:b/>
        </w:rPr>
        <w:t xml:space="preserve">Esimerkki 5.1303</w:t>
      </w:r>
    </w:p>
    <w:p>
      <w:r>
        <w:t xml:space="preserve">Konteksti : Sara Wolphaerts van Diemenin muotokuva on hollantilaisen kultakauden maalarin Frans Halsin maalaus, joka on maalattu noin vuosina 1630-1633 ja joka on nyt Rijksmuseumissa. Vastaus : Rijksmuseum</w:t>
      </w:r>
    </w:p>
    <w:p>
      <w:r>
        <w:rPr>
          <w:b/>
        </w:rPr>
        <w:t xml:space="preserve">Tulos</w:t>
      </w:r>
    </w:p>
    <w:p>
      <w:r>
        <w:t xml:space="preserve">Mikä on sen paikan nimi, josta Sara Wolphaerts van Diemen löytyy?</w:t>
      </w:r>
    </w:p>
    <w:p>
      <w:r>
        <w:rPr>
          <w:b/>
        </w:rPr>
        <w:t xml:space="preserve">Esimerkki 5.1304</w:t>
      </w:r>
    </w:p>
    <w:p>
      <w:r>
        <w:t xml:space="preserve">Konteksti : Single White Female on yhdysvaltalainen eroottinen trillerielokuva vuodelta 1992, joka perustuu John Lutzin romaaniin SWF Seeks Same. Vastaus : SWF Seeks Same</w:t>
      </w:r>
    </w:p>
    <w:p>
      <w:r>
        <w:rPr>
          <w:b/>
        </w:rPr>
        <w:t xml:space="preserve">Tulos</w:t>
      </w:r>
    </w:p>
    <w:p>
      <w:r>
        <w:t xml:space="preserve">Mikä on Single White Female -ohjelman perusta?</w:t>
      </w:r>
    </w:p>
    <w:p>
      <w:r>
        <w:rPr>
          <w:b/>
        </w:rPr>
        <w:t xml:space="preserve">Esimerkki 5.1305</w:t>
      </w:r>
    </w:p>
    <w:p>
      <w:r>
        <w:t xml:space="preserve">Konteksti: Harry Cranbrook Allen syntyi 23. maaliskuuta 1917 ja kävi Bedfordin koulua ja Pembroke Collegea Oxfordissa, jossa hän oli stipendiaatti ja suoritti ensimmäisen luokan tutkinnon modernissa historiassa. Vastaus : Pembroke College</w:t>
      </w:r>
    </w:p>
    <w:p>
      <w:r>
        <w:rPr>
          <w:b/>
        </w:rPr>
        <w:t xml:space="preserve">Tulos</w:t>
      </w:r>
    </w:p>
    <w:p>
      <w:r>
        <w:t xml:space="preserve">Mikä korkeakoulu tai yliopisto liittyy Harry Cranbrook Alleniin?</w:t>
      </w:r>
    </w:p>
    <w:p>
      <w:r>
        <w:rPr>
          <w:b/>
        </w:rPr>
        <w:t xml:space="preserve">Esimerkki 5.1306</w:t>
      </w:r>
    </w:p>
    <w:p>
      <w:r>
        <w:t xml:space="preserve">Konteksti: George Watters (26. syyskuuta 1904 - 1980) oli kaivostyöläinen ja työmies Prestonpansista, East Lothianista, joka taisteli Espanjan sisällissodassa. Vastaus : Espanjan sisällissota</w:t>
      </w:r>
    </w:p>
    <w:p>
      <w:r>
        <w:rPr>
          <w:b/>
        </w:rPr>
        <w:t xml:space="preserve">Tulos</w:t>
      </w:r>
    </w:p>
    <w:p>
      <w:r>
        <w:t xml:space="preserve">Missä sodassa George Watters oli taistelijana?</w:t>
      </w:r>
    </w:p>
    <w:p>
      <w:r>
        <w:rPr>
          <w:b/>
        </w:rPr>
        <w:t xml:space="preserve">Esimerkki 5.1307</w:t>
      </w:r>
    </w:p>
    <w:p>
      <w:r>
        <w:t xml:space="preserve">Asiayhteys : Trusinan murhat tapahtuivat 16. huhtikuuta 1993 Bosniassa ja Hertsegovinassa Konjicin kunnassa sijaitsevassa Trusinan kylässä, jossa Bosnian ja Hertsegovinan tasavallan armeija (ARBiH) surmasi 22 ihmistä, neljä kroatialaista sotilasta ja 18 kroatialaista siviiliä, kroaattisodan aikana... Vastaus : 1993.</w:t>
      </w:r>
    </w:p>
    <w:p>
      <w:r>
        <w:rPr>
          <w:b/>
        </w:rPr>
        <w:t xml:space="preserve">Tulos</w:t>
      </w:r>
    </w:p>
    <w:p>
      <w:r>
        <w:t xml:space="preserve">Milloin Trusinan murhat tapahtuivat?</w:t>
      </w:r>
    </w:p>
    <w:p>
      <w:r>
        <w:rPr>
          <w:b/>
        </w:rPr>
        <w:t xml:space="preserve">Esimerkki 5.1308</w:t>
      </w:r>
    </w:p>
    <w:p>
      <w:r>
        <w:t xml:space="preserve">Konteksti: Stamicarbon on Maire Tecnimont SpA:n lisensointi- ja IP-keskus ja markkinajohtaja urean valmistuksessa käytettävän teknologian lisensoinnissa sekä se tarjoaa seurantapalveluja, joiden tarkoituksena on varmistaa urealaitoksen paras mahdollinen toiminta koko sen käyttöiän ajan. Vastaus : Maire Tecnimont</w:t>
      </w:r>
    </w:p>
    <w:p>
      <w:r>
        <w:rPr>
          <w:b/>
        </w:rPr>
        <w:t xml:space="preserve">Tulos</w:t>
      </w:r>
    </w:p>
    <w:p>
      <w:r>
        <w:t xml:space="preserve">Mikä yritys on Stamicarbonin emoyhtiö?</w:t>
      </w:r>
    </w:p>
    <w:p>
      <w:r>
        <w:rPr>
          <w:b/>
        </w:rPr>
        <w:t xml:space="preserve">Esimerkki 5.1309</w:t>
      </w:r>
    </w:p>
    <w:p>
      <w:r>
        <w:t xml:space="preserve">Konteksti : Betaab on vuonna 1983 julkaistu intialainen hindiromaanielokuva, jonka on ohjannut Rahul Rawail ja tuottanut Bikram Sing Dahal. Vastaus : Rahul Rawail</w:t>
      </w:r>
    </w:p>
    <w:p>
      <w:r>
        <w:rPr>
          <w:b/>
        </w:rPr>
        <w:t xml:space="preserve">Tulos</w:t>
      </w:r>
    </w:p>
    <w:p>
      <w:r>
        <w:t xml:space="preserve">Kuka oli Betaabin ohjaaja?</w:t>
      </w:r>
    </w:p>
    <w:p>
      <w:r>
        <w:rPr>
          <w:b/>
        </w:rPr>
        <w:t xml:space="preserve">Esimerkki 5.1310</w:t>
      </w:r>
    </w:p>
    <w:p>
      <w:r>
        <w:t xml:space="preserve">Konteksti : John Willoughby Gray (5. marraskuuta 1916 - 13. helmikuuta 1993) oli englantilainen näyttelijä. Vastaus : 13. helmikuuta 1993</w:t>
      </w:r>
    </w:p>
    <w:p>
      <w:r>
        <w:rPr>
          <w:b/>
        </w:rPr>
        <w:t xml:space="preserve">Tulos</w:t>
      </w:r>
    </w:p>
    <w:p>
      <w:r>
        <w:t xml:space="preserve">Mikä oli Willoughby Grayn kuolinpäivä?</w:t>
      </w:r>
    </w:p>
    <w:p>
      <w:r>
        <w:rPr>
          <w:b/>
        </w:rPr>
        <w:t xml:space="preserve">Esimerkki 5.1311</w:t>
      </w:r>
    </w:p>
    <w:p>
      <w:r>
        <w:t xml:space="preserve">Taustaa : Vuoden 2015 Suruçin pommi-isku tapahtui Suruçin kaupunginosassa Şanlıurfan maakunnassa Turkissa noin klo 12.00 paikallista aikaa 20. heinäkuuta 2015 Amara-kulttuurikeskuksen ulkopuolella. Vastaus : 20. heinäkuuta 2015</w:t>
      </w:r>
    </w:p>
    <w:p>
      <w:r>
        <w:rPr>
          <w:b/>
        </w:rPr>
        <w:t xml:space="preserve">Tulos</w:t>
      </w:r>
    </w:p>
    <w:p>
      <w:r>
        <w:t xml:space="preserve">Mikä oli vuoden 2015 Suruçin pommi-iskun päivämäärä?</w:t>
      </w:r>
    </w:p>
    <w:p>
      <w:r>
        <w:rPr>
          <w:b/>
        </w:rPr>
        <w:t xml:space="preserve">Esimerkki 5.1312</w:t>
      </w:r>
    </w:p>
    <w:p>
      <w:r>
        <w:t xml:space="preserve">Konteksti : HD 141937 on tähti Vaakunan tähdistössä 109 ly:n etäisyydellä. Vastaus : Libra</w:t>
      </w:r>
    </w:p>
    <w:p>
      <w:r>
        <w:rPr>
          <w:b/>
        </w:rPr>
        <w:t xml:space="preserve">Tulos</w:t>
      </w:r>
    </w:p>
    <w:p>
      <w:r>
        <w:t xml:space="preserve">Mikä oli HD 141937:n tähtikuvio?</w:t>
      </w:r>
    </w:p>
    <w:p>
      <w:r>
        <w:rPr>
          <w:b/>
        </w:rPr>
        <w:t xml:space="preserve">Esimerkki 5.1313</w:t>
      </w:r>
    </w:p>
    <w:p>
      <w:r>
        <w:t xml:space="preserve">Taustaa: Milka on perinteinen suklaakonvehdin tuotemerkki, joka on peräisin Sveitsistä vuonna 1825 ja jota yhdysvaltalainen makeisyhtiö Mondelēz International (entinen Kraft Foods) on valmistanut kansainvälisesti vuodesta 1990 lähtien. Vastaus : Kraft Foods</w:t>
      </w:r>
    </w:p>
    <w:p>
      <w:r>
        <w:rPr>
          <w:b/>
        </w:rPr>
        <w:t xml:space="preserve">Tulos</w:t>
      </w:r>
    </w:p>
    <w:p>
      <w:r>
        <w:t xml:space="preserve">Mikä yritys on Milkan emoyhtiö?</w:t>
      </w:r>
    </w:p>
    <w:p>
      <w:r>
        <w:rPr>
          <w:b/>
        </w:rPr>
        <w:t xml:space="preserve">Esimerkki 5.1314</w:t>
      </w:r>
    </w:p>
    <w:p>
      <w:r>
        <w:t xml:space="preserve">Konteksti : Der Bockerer on Franz Antelin ohjaama itävaltalainen draamaelokuva vuodelta 1981. Vastaus : Franz Antel</w:t>
      </w:r>
    </w:p>
    <w:p>
      <w:r>
        <w:rPr>
          <w:b/>
        </w:rPr>
        <w:t xml:space="preserve">Tulos</w:t>
      </w:r>
    </w:p>
    <w:p>
      <w:r>
        <w:t xml:space="preserve">Kuka ohjasi Der Bockerer -elokuvan?</w:t>
      </w:r>
    </w:p>
    <w:p>
      <w:r>
        <w:rPr>
          <w:b/>
        </w:rPr>
        <w:t xml:space="preserve">Esimerkki 5.1315</w:t>
      </w:r>
    </w:p>
    <w:p>
      <w:r>
        <w:t xml:space="preserve">Konteksti : Investigation of a Citizen Above Suspicion julkaistiin Italiassa 9. helmikuuta 1970, jossa sen jakeli Euro International Film. Vastaus : Italia</w:t>
      </w:r>
    </w:p>
    <w:p>
      <w:r>
        <w:rPr>
          <w:b/>
        </w:rPr>
        <w:t xml:space="preserve">Tulos</w:t>
      </w:r>
    </w:p>
    <w:p>
      <w:r>
        <w:t xml:space="preserve">Missä paikassa on Kansalaisen tutkinta epäillyn henkilön osalta?</w:t>
      </w:r>
    </w:p>
    <w:p>
      <w:r>
        <w:rPr>
          <w:b/>
        </w:rPr>
        <w:t xml:space="preserve">Esimerkki 5.1316</w:t>
      </w:r>
    </w:p>
    <w:p>
      <w:r>
        <w:t xml:space="preserve">Konteksti : ISO 3166-2:SI on Sloveniaa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3166-2:SI -standardit?</w:t>
      </w:r>
    </w:p>
    <w:p>
      <w:r>
        <w:rPr>
          <w:b/>
        </w:rPr>
        <w:t xml:space="preserve">Esimerkki 5.1317</w:t>
      </w:r>
    </w:p>
    <w:p>
      <w:r>
        <w:t xml:space="preserve">Konteksti : Stars Earn Stripes oli tosi-tv-ohjelma, joka sai ensi-iltansa NBC:llä 13. elokuuta 2012. Vastaus : NBC</w:t>
      </w:r>
    </w:p>
    <w:p>
      <w:r>
        <w:rPr>
          <w:b/>
        </w:rPr>
        <w:t xml:space="preserve">Tulos</w:t>
      </w:r>
    </w:p>
    <w:p>
      <w:r>
        <w:t xml:space="preserve">Millä alkuperäisellä kanavalla Stars Earn Stripes pyörii?</w:t>
      </w:r>
    </w:p>
    <w:p>
      <w:r>
        <w:rPr>
          <w:b/>
        </w:rPr>
        <w:t xml:space="preserve">Esimerkki 5.1318</w:t>
      </w:r>
    </w:p>
    <w:p>
      <w:r>
        <w:t xml:space="preserve">Konteksti : Igor Vinichenko (venäjäksi Игорь Виниченко; s. 21. huhtikuuta 1984) on venäläinen moukarinheittäjä. Vastaus : mies</w:t>
      </w:r>
    </w:p>
    <w:p>
      <w:r>
        <w:rPr>
          <w:b/>
        </w:rPr>
        <w:t xml:space="preserve">Tulos</w:t>
      </w:r>
    </w:p>
    <w:p>
      <w:r>
        <w:t xml:space="preserve">Mikä on Igor Vinichenkon sukupuoli?</w:t>
      </w:r>
    </w:p>
    <w:p>
      <w:r>
        <w:rPr>
          <w:b/>
        </w:rPr>
        <w:t xml:space="preserve">Esimerkki 5.1319</w:t>
      </w:r>
    </w:p>
    <w:p>
      <w:r>
        <w:t xml:space="preserve">Konteksti : Cui Qiuxia (s. 11. syyskuuta 1990) on kiinalainen maahockey-pelaaja. Vastaus: Maahockey-pelaaja</w:t>
      </w:r>
    </w:p>
    <w:p>
      <w:r>
        <w:rPr>
          <w:b/>
        </w:rPr>
        <w:t xml:space="preserve">Tulos</w:t>
      </w:r>
    </w:p>
    <w:p>
      <w:r>
        <w:t xml:space="preserve">Millainen ammatti Cui Qiuxia on?</w:t>
      </w:r>
    </w:p>
    <w:p>
      <w:r>
        <w:rPr>
          <w:b/>
        </w:rPr>
        <w:t xml:space="preserve">Esimerkki 5.1320</w:t>
      </w:r>
    </w:p>
    <w:p>
      <w:r>
        <w:t xml:space="preserve">Konteksti: Johannes I Albert (puolaksi Jan I Olbracht) (27. joulukuuta 1459 -- 17. kesäkuuta 1501) oli Puolan kuningas (1492--1501) ja Głogówin herttua (1491--1498). Vastaus: 17. kesäkuuta 1501</w:t>
      </w:r>
    </w:p>
    <w:p>
      <w:r>
        <w:rPr>
          <w:b/>
        </w:rPr>
        <w:t xml:space="preserve">Tulos</w:t>
      </w:r>
    </w:p>
    <w:p>
      <w:r>
        <w:t xml:space="preserve">Milloin Johannes I Albertin elämä päättyi?</w:t>
      </w:r>
    </w:p>
    <w:p>
      <w:r>
        <w:rPr>
          <w:b/>
        </w:rPr>
        <w:t xml:space="preserve">Esimerkki 5.1321</w:t>
      </w:r>
    </w:p>
    <w:p>
      <w:r>
        <w:t xml:space="preserve">Konteksti : Viimeinen viesti on hongkongilainen komediaelokuva vuodelta 1975, jonka on ohjannut ja jonka pääosassa on Michael Hui ja jonka toisena pääosan esittäjänä on Samuel Hui, ja jossa Ricky Hui esiintyy cameona. Vastaus : Michael Hui</w:t>
      </w:r>
    </w:p>
    <w:p>
      <w:r>
        <w:rPr>
          <w:b/>
        </w:rPr>
        <w:t xml:space="preserve">Tulos</w:t>
      </w:r>
    </w:p>
    <w:p>
      <w:r>
        <w:t xml:space="preserve">Kuka ohjaaja työskenteli The Last Message -elokuvan parissa?</w:t>
      </w:r>
    </w:p>
    <w:p>
      <w:r>
        <w:rPr>
          <w:b/>
        </w:rPr>
        <w:t xml:space="preserve">Esimerkki 5.1322</w:t>
      </w:r>
    </w:p>
    <w:p>
      <w:r>
        <w:t xml:space="preserve">Konteksti: Hot Set on Syfy-kaapeliverkon amerikkalainen tosi-tv-peliohjelma, jossa ryhmä tuotantotaiteilijoita kilpailee toisiaan vastaan elokuvakalustojen luomisessa. Vastaus : Syfy</w:t>
      </w:r>
    </w:p>
    <w:p>
      <w:r>
        <w:rPr>
          <w:b/>
        </w:rPr>
        <w:t xml:space="preserve">Tulos</w:t>
      </w:r>
    </w:p>
    <w:p>
      <w:r>
        <w:t xml:space="preserve">Mistä löydät Hot Set -ohjelman?</w:t>
      </w:r>
    </w:p>
    <w:p>
      <w:r>
        <w:rPr>
          <w:b/>
        </w:rPr>
        <w:t xml:space="preserve">Esimerkki 5.1323</w:t>
      </w:r>
    </w:p>
    <w:p>
      <w:r>
        <w:t xml:space="preserve">Konteksti : Gravelinesin kanava, Petit Fort Philippe on ranskalaisen taiteilijan Georges Seurat'n pointilistinen maalaus, joka sijaitsee Indianapolisissa Indianapolisissa Indianan osavaltiossa sijaitsevassa Indianapolis Museum of Artissa. Vastaus : Indianapolisin taidemuseo</w:t>
      </w:r>
    </w:p>
    <w:p>
      <w:r>
        <w:rPr>
          <w:b/>
        </w:rPr>
        <w:t xml:space="preserve">Tulos</w:t>
      </w:r>
    </w:p>
    <w:p>
      <w:r>
        <w:t xml:space="preserve">Mikä on sen paikan nimi, josta löytyy Gravelinesin kanava, Petit Fort Philippe?</w:t>
      </w:r>
    </w:p>
    <w:p>
      <w:r>
        <w:rPr>
          <w:b/>
        </w:rPr>
        <w:t xml:space="preserve">Esimerkki 5.1324</w:t>
      </w:r>
    </w:p>
    <w:p>
      <w:r>
        <w:t xml:space="preserve">Konteksti : István Csom (s. 2. kesäkuuta 1940 Sátoraljaújhely, Unkari) on unkarilainen shakin suurmestari ja kansainvälinen erotuomari. Vastaus : Suurmestari</w:t>
      </w:r>
    </w:p>
    <w:p>
      <w:r>
        <w:rPr>
          <w:b/>
        </w:rPr>
        <w:t xml:space="preserve">Tulos</w:t>
      </w:r>
    </w:p>
    <w:p>
      <w:r>
        <w:t xml:space="preserve">Mikä palkinto myönnettiin István Csomille?</w:t>
      </w:r>
    </w:p>
    <w:p>
      <w:r>
        <w:rPr>
          <w:b/>
        </w:rPr>
        <w:t xml:space="preserve">Esimerkki 5.1325</w:t>
      </w:r>
    </w:p>
    <w:p>
      <w:r>
        <w:t xml:space="preserve">Konteksti : Muskettisoturi on Alexandre Dumas'n klassikkoromaaniin Kolme muskettisoturia perustuva yhdysvaltalainen elokuva vuodelta 2001, jonka on ohjannut Peter Hyams ja jonka pääosissa nähdään Catherine Deneuve, Mena Suvari, Stephen Rea, Tim Roth ja Justin Chambers. Vastaus : The Three Musketeers</w:t>
      </w:r>
    </w:p>
    <w:p>
      <w:r>
        <w:rPr>
          <w:b/>
        </w:rPr>
        <w:t xml:space="preserve">Tulos</w:t>
      </w:r>
    </w:p>
    <w:p>
      <w:r>
        <w:t xml:space="preserve">Mihin The Musketeer perustuu?</w:t>
      </w:r>
    </w:p>
    <w:p>
      <w:r>
        <w:rPr>
          <w:b/>
        </w:rPr>
        <w:t xml:space="preserve">Esimerkki 5.1326</w:t>
      </w:r>
    </w:p>
    <w:p>
      <w:r>
        <w:t xml:space="preserve">Konteksti: Kenraaliluutnantti Sir Edwin Otway Herbert KBE CB DSO (19. marraskuuta 1901 - 4. huhtikuuta 1984) oli brittiläinen armeijan kenraali, joka saavutti korkeat asemat 1950-luvulla. Vastaus : Britannian armeija</w:t>
      </w:r>
    </w:p>
    <w:p>
      <w:r>
        <w:rPr>
          <w:b/>
        </w:rPr>
        <w:t xml:space="preserve">Tulos</w:t>
      </w:r>
    </w:p>
    <w:p>
      <w:r>
        <w:t xml:space="preserve">Missä armeijakunnassa Otway Herbert palveli?</w:t>
      </w:r>
    </w:p>
    <w:p>
      <w:r>
        <w:rPr>
          <w:b/>
        </w:rPr>
        <w:t xml:space="preserve">Esimerkki 5.1327</w:t>
      </w:r>
    </w:p>
    <w:p>
      <w:r>
        <w:t xml:space="preserve">Konteksti : Mayra Andrade (s. 13. helmikuuta 1985) on kapverdeläinen laulaja, joka asuu ja levyttää Pariisissa, Ranskassa. Vastaus : Paris</w:t>
      </w:r>
    </w:p>
    <w:p>
      <w:r>
        <w:rPr>
          <w:b/>
        </w:rPr>
        <w:t xml:space="preserve">Tulos</w:t>
      </w:r>
    </w:p>
    <w:p>
      <w:r>
        <w:t xml:space="preserve">Mihin kaupunkiin Mayra Andrade liittyy?</w:t>
      </w:r>
    </w:p>
    <w:p>
      <w:r>
        <w:rPr>
          <w:b/>
        </w:rPr>
        <w:t xml:space="preserve">Esimerkki 5.1328</w:t>
      </w:r>
    </w:p>
    <w:p>
      <w:r>
        <w:t xml:space="preserve">Konteksti : A Good Old Fashioned Orgy -elokuvan maailman ensi-ilta pidettiin vuoden 2011 Tribeca Film Festivalilla New Yorkissa 29. huhtikuuta 2011. Vastaus : New York</w:t>
      </w:r>
    </w:p>
    <w:p>
      <w:r>
        <w:rPr>
          <w:b/>
        </w:rPr>
        <w:t xml:space="preserve">Tulos</w:t>
      </w:r>
    </w:p>
    <w:p>
      <w:r>
        <w:t xml:space="preserve">Missä paikassa on A Good Old Fashioned Orgy?</w:t>
      </w:r>
    </w:p>
    <w:p>
      <w:r>
        <w:rPr>
          <w:b/>
        </w:rPr>
        <w:t xml:space="preserve">Esimerkki 5.1329</w:t>
      </w:r>
    </w:p>
    <w:p>
      <w:r>
        <w:t xml:space="preserve">Taustaa: Banjarmasinin toukokuun 1997 mellakka tapahtui 23. toukokuuta 1997, Indonesian vuoden 1997 parlamenttivaalien vaalikampanjan viimeisenä päivänä. Vastaus: 23. toukokuuta 1997</w:t>
      </w:r>
    </w:p>
    <w:p>
      <w:r>
        <w:rPr>
          <w:b/>
        </w:rPr>
        <w:t xml:space="preserve">Tulos</w:t>
      </w:r>
    </w:p>
    <w:p>
      <w:r>
        <w:t xml:space="preserve">Minä päivänä tapahtui Banjarmasinin mellakka toukokuussa 1997?</w:t>
      </w:r>
    </w:p>
    <w:p>
      <w:r>
        <w:rPr>
          <w:b/>
        </w:rPr>
        <w:t xml:space="preserve">Esimerkki 5.1330</w:t>
      </w:r>
    </w:p>
    <w:p>
      <w:r>
        <w:t xml:space="preserve">Konteksti : ISO 3166-2:TZ on Tansaniaa koskeva merkintä ISO 3166-2:ssa, joka on osa Kansainvälisen standardisoimisjärjestön (ISO) julkaisemaa ISO 3166 -standardia, joka määrittelee koodit kaikkien ISO 3166-1:ssä koodattujen maiden tärkeimpien alajaottelujen (esim. maakuntien tai osavaltioiden) nimille. Vastaus: Kansainvälinen standardisoimisjärjestö</w:t>
      </w:r>
    </w:p>
    <w:p>
      <w:r>
        <w:rPr>
          <w:b/>
        </w:rPr>
        <w:t xml:space="preserve">Tulos</w:t>
      </w:r>
    </w:p>
    <w:p>
      <w:r>
        <w:t xml:space="preserve">Kuka on laatinut ISO 3166-2:TZ -standardit?</w:t>
      </w:r>
    </w:p>
    <w:p>
      <w:r>
        <w:rPr>
          <w:b/>
        </w:rPr>
        <w:t xml:space="preserve">Esimerkki 5.1331</w:t>
      </w:r>
    </w:p>
    <w:p>
      <w:r>
        <w:t xml:space="preserve">Konteksti : József Pintér (s. 9. marraskuuta 1953 Budapest) on unkarilainen shakin suurmestari ja shakkikirjailija. Vastaus : Suurmestari</w:t>
      </w:r>
    </w:p>
    <w:p>
      <w:r>
        <w:rPr>
          <w:b/>
        </w:rPr>
        <w:t xml:space="preserve">Tulos</w:t>
      </w:r>
    </w:p>
    <w:p>
      <w:r>
        <w:t xml:space="preserve">Mikä palkinto myönnettiin József Pintérille?</w:t>
      </w:r>
    </w:p>
    <w:p>
      <w:r>
        <w:rPr>
          <w:b/>
        </w:rPr>
        <w:t xml:space="preserve">Esimerkki 5.1332</w:t>
      </w:r>
    </w:p>
    <w:p>
      <w:r>
        <w:t xml:space="preserve">Konteksti : Hans Christian Heg (21. joulukuuta 1829 - 20. syyskuuta 1863) oli norjalais-amerikkalainen poliitikko ja Yhdysvaltain sisällissodan sotilas Wisconsinista. Vastaus : Yhdysvaltain sisällissodassa</w:t>
      </w:r>
    </w:p>
    <w:p>
      <w:r>
        <w:rPr>
          <w:b/>
        </w:rPr>
        <w:t xml:space="preserve">Tulos</w:t>
      </w:r>
    </w:p>
    <w:p>
      <w:r>
        <w:t xml:space="preserve">Missä sodassa Hans Christian Heg taisteli?</w:t>
      </w:r>
    </w:p>
    <w:p>
      <w:r>
        <w:rPr>
          <w:b/>
        </w:rPr>
        <w:t xml:space="preserve">Esimerkki 5.1333</w:t>
      </w:r>
    </w:p>
    <w:p>
      <w:r>
        <w:t xml:space="preserve">Konteksti: William Laing (1831 -- 29. syyskuuta 1864) oli unionin armeijan sotilas, joka sai kunniamitalin roolistaan Yhdysvaltain sisällissodassa. Vastaus : Medal of Honor</w:t>
      </w:r>
    </w:p>
    <w:p>
      <w:r>
        <w:rPr>
          <w:b/>
        </w:rPr>
        <w:t xml:space="preserve">Tulos</w:t>
      </w:r>
    </w:p>
    <w:p>
      <w:r>
        <w:t xml:space="preserve">Minkä palkinnon William Laing sai?</w:t>
      </w:r>
    </w:p>
    <w:p>
      <w:r>
        <w:rPr>
          <w:b/>
        </w:rPr>
        <w:t xml:space="preserve">Esimerkki 5.1334</w:t>
      </w:r>
    </w:p>
    <w:p>
      <w:r>
        <w:t xml:space="preserve">Konteksti : ISO 3166-2:AE on Yhdistyneiden arabiemiirikuntien nimike ISO 3166-2:ssa, joka on osa Kansainvälisen standardisoimisjärjestön (ISO) julkaisemaa ISO 3166 -standardia, joka määrittelee koodit kaikkien ISO 3166-1:ssä koodattujen maiden tärkeimpien alajaotteluiden (esim. maakuntien tai osavaltioiden) nimille. Vastaus: Kansainvälinen standardisoimisjärjestö</w:t>
      </w:r>
    </w:p>
    <w:p>
      <w:r>
        <w:rPr>
          <w:b/>
        </w:rPr>
        <w:t xml:space="preserve">Tulos</w:t>
      </w:r>
    </w:p>
    <w:p>
      <w:r>
        <w:t xml:space="preserve">Kuka on laatinut ISO 3166-2:AE -standardit?</w:t>
      </w:r>
    </w:p>
    <w:p>
      <w:r>
        <w:rPr>
          <w:b/>
        </w:rPr>
        <w:t xml:space="preserve">Esimerkki 5.1335</w:t>
      </w:r>
    </w:p>
    <w:p>
      <w:r>
        <w:t xml:space="preserve">Konteksti : The Dean Martin Celebrity Roast on NBC:n television erikoisohjelma, jonka juontajana toimi viihdetaiteilija Dean Martin vuosina 1974-1984. Vastaus : NBC</w:t>
      </w:r>
    </w:p>
    <w:p>
      <w:r>
        <w:rPr>
          <w:b/>
        </w:rPr>
        <w:t xml:space="preserve">Tulos</w:t>
      </w:r>
    </w:p>
    <w:p>
      <w:r>
        <w:t xml:space="preserve">Mikä on Dean Martin Celebrity Roastin alkuperäinen verkko?</w:t>
      </w:r>
    </w:p>
    <w:p>
      <w:r>
        <w:rPr>
          <w:b/>
        </w:rPr>
        <w:t xml:space="preserve">Esimerkki 5.1336</w:t>
      </w:r>
    </w:p>
    <w:p>
      <w:r>
        <w:t xml:space="preserve">Taustaa: Ensimmäinen Valemax-alus, Vale Brasil, toimitettiin vuonna 2011. Vastaus: 2011</w:t>
      </w:r>
    </w:p>
    <w:p>
      <w:r>
        <w:rPr>
          <w:b/>
        </w:rPr>
        <w:t xml:space="preserve">Tulos</w:t>
      </w:r>
    </w:p>
    <w:p>
      <w:r>
        <w:t xml:space="preserve">Minä vuonna Valemax valmistettiin?</w:t>
      </w:r>
    </w:p>
    <w:p>
      <w:r>
        <w:rPr>
          <w:b/>
        </w:rPr>
        <w:t xml:space="preserve">Esimerkki 5.1337</w:t>
      </w:r>
    </w:p>
    <w:p>
      <w:r>
        <w:t xml:space="preserve">Konteksti : Olga Savchuk asuu tällä hetkellä Nassaussa, Bahamalla. Vastaus : Nassau</w:t>
      </w:r>
    </w:p>
    <w:p>
      <w:r>
        <w:rPr>
          <w:b/>
        </w:rPr>
        <w:t xml:space="preserve">Tulos</w:t>
      </w:r>
    </w:p>
    <w:p>
      <w:r>
        <w:t xml:space="preserve">Mihin kaupunkiin Olga Savchuk liittyy?</w:t>
      </w:r>
    </w:p>
    <w:p>
      <w:r>
        <w:rPr>
          <w:b/>
        </w:rPr>
        <w:t xml:space="preserve">Esimerkki 5.1338</w:t>
      </w:r>
    </w:p>
    <w:p>
      <w:r>
        <w:t xml:space="preserve">Taustaa: Christian de Boissieu väitteli taloustieteen tohtoriksi vuonna 1973 Paris-I Panthéon-Sorbonnen yliopistossa. Vastaus : Pariisin yliopisto</w:t>
      </w:r>
    </w:p>
    <w:p>
      <w:r>
        <w:rPr>
          <w:b/>
        </w:rPr>
        <w:t xml:space="preserve">Tulos</w:t>
      </w:r>
    </w:p>
    <w:p>
      <w:r>
        <w:t xml:space="preserve">Mikä on Christian de Boissieuta kouluttaneen yliopiston nimi?</w:t>
      </w:r>
    </w:p>
    <w:p>
      <w:r>
        <w:rPr>
          <w:b/>
        </w:rPr>
        <w:t xml:space="preserve">Esimerkki 5.1339</w:t>
      </w:r>
    </w:p>
    <w:p>
      <w:r>
        <w:t xml:space="preserve">Konteksti: Kashiram Tiwari oli intialainen poliitikko Madhya Pradeshin osavaltiosta. Vastaus: poliitikko</w:t>
      </w:r>
    </w:p>
    <w:p>
      <w:r>
        <w:rPr>
          <w:b/>
        </w:rPr>
        <w:t xml:space="preserve">Tulos</w:t>
      </w:r>
    </w:p>
    <w:p>
      <w:r>
        <w:t xml:space="preserve">Mikä oli Kashiram Tiwarin ura?</w:t>
      </w:r>
    </w:p>
    <w:p>
      <w:r>
        <w:rPr>
          <w:b/>
        </w:rPr>
        <w:t xml:space="preserve">Esimerkki 5.1340</w:t>
      </w:r>
    </w:p>
    <w:p>
      <w:r>
        <w:t xml:space="preserve">Konteksti: Victor G. Guillory on Yhdysvaltain laivaston eläkkeellä oleva kontra-amiraali, joka toimi viimeksi Yhdysvaltain neljännen laivaston komentajana. Vastaus : Yhdysvaltain laivasto</w:t>
      </w:r>
    </w:p>
    <w:p>
      <w:r>
        <w:rPr>
          <w:b/>
        </w:rPr>
        <w:t xml:space="preserve">Tulos</w:t>
      </w:r>
    </w:p>
    <w:p>
      <w:r>
        <w:t xml:space="preserve">Mihin armeijaan Victor G. Guillory kuului?</w:t>
      </w:r>
    </w:p>
    <w:p>
      <w:r>
        <w:rPr>
          <w:b/>
        </w:rPr>
        <w:t xml:space="preserve">Esimerkki 5.1341</w:t>
      </w:r>
    </w:p>
    <w:p>
      <w:r>
        <w:t xml:space="preserve">Taustaa : Vuonna 2013 Bramptonissa sijaitseva Loblaw Companies osti Shoppers Drug Mart Corporationin 12,4 miljardilla dollarilla käteisenä ja osakkeina. Vastaus : Loblaw Companies</w:t>
      </w:r>
    </w:p>
    <w:p>
      <w:r>
        <w:rPr>
          <w:b/>
        </w:rPr>
        <w:t xml:space="preserve">Tulos</w:t>
      </w:r>
    </w:p>
    <w:p>
      <w:r>
        <w:t xml:space="preserve">Mikä on Shoppers Drug Martin emoyhtiö?</w:t>
      </w:r>
    </w:p>
    <w:p>
      <w:r>
        <w:rPr>
          <w:b/>
        </w:rPr>
        <w:t xml:space="preserve">Esimerkki 5.1342</w:t>
      </w:r>
    </w:p>
    <w:p>
      <w:r>
        <w:t xml:space="preserve">Konteksti : ISO 3166-2:YT on Mayottea koskeva merkintä ISO 3166-2 -standardissa, joka on osa Kansainvälisen standardisoimisjärjestön (ISO) julkaisemaa ISO 3166 -standardia, joka määrittelee koodit kaikkien ISO 3166-1 -standardissa koodattujen maiden tärkeimpien alajaottelujen (esim. maakuntien tai osavaltioiden) nimille. Vastaus: Kansainvälinen standardisoimisjärjestö</w:t>
      </w:r>
    </w:p>
    <w:p>
      <w:r>
        <w:rPr>
          <w:b/>
        </w:rPr>
        <w:t xml:space="preserve">Tulos</w:t>
      </w:r>
    </w:p>
    <w:p>
      <w:r>
        <w:t xml:space="preserve">Kuka määritteli ISO 3166-2:YT -standardit?</w:t>
      </w:r>
    </w:p>
    <w:p>
      <w:r>
        <w:rPr>
          <w:b/>
        </w:rPr>
        <w:t xml:space="preserve">Esimerkki 5.1343</w:t>
      </w:r>
    </w:p>
    <w:p>
      <w:r>
        <w:t xml:space="preserve">Konteksti : The Eighth Doctor Adventures (joskus lyhennettynä EDA tai EDA) on sarja spin off -romaaneja, jotka perustuvat BBC:n pitkään jatkuneeseen scifi-televisiosarjaan Doctor Who ja jotka on julkaistu BBC Booksin kustantamana. Vastaus : Doctor Who</w:t>
      </w:r>
    </w:p>
    <w:p>
      <w:r>
        <w:rPr>
          <w:b/>
        </w:rPr>
        <w:t xml:space="preserve">Tulos</w:t>
      </w:r>
    </w:p>
    <w:p>
      <w:r>
        <w:t xml:space="preserve">Kahdeksannen tohtorin seikkailut perustuu mihin?</w:t>
      </w:r>
    </w:p>
    <w:p>
      <w:r>
        <w:rPr>
          <w:b/>
        </w:rPr>
        <w:t xml:space="preserve">Esimerkki 5.1344</w:t>
      </w:r>
    </w:p>
    <w:p>
      <w:r>
        <w:t xml:space="preserve">Konteksti: Elisabetta Gonzagan muotokuva on noin vuonna 1504 tehty maalaus, joka on peräisin italialaiselta renessanssitaiteilijalta Rafaelilta ja joka on Firenzen Uffizin galleriassa. Vastaus : Uffizi</w:t>
      </w:r>
    </w:p>
    <w:p>
      <w:r>
        <w:rPr>
          <w:b/>
        </w:rPr>
        <w:t xml:space="preserve">Tulos</w:t>
      </w:r>
    </w:p>
    <w:p>
      <w:r>
        <w:t xml:space="preserve">Mikä on sen paikan nimi, josta löytyy Elisabetta Gonzagan muotokuva?</w:t>
      </w:r>
    </w:p>
    <w:p>
      <w:r>
        <w:rPr>
          <w:b/>
        </w:rPr>
        <w:t xml:space="preserve">Esimerkki 5.1345</w:t>
      </w:r>
    </w:p>
    <w:p>
      <w:r>
        <w:t xml:space="preserve">Konteksti : Blonde Ambition on joulukuussa 2007 julkaistu yhdysvaltalainen elokuva, joka on saanut inspiraationsa Oscar-palkitun elokuvan Working Girl teemasta. Elokuvan pääosassa on laulaja/näyttelijä Jessica Simpson, joka näyttelee pikkukaupungin tyttöä, joka muuttaa New Yorkiin ja nousee uralleen bisnesnaisena. Vastaus : New York City</w:t>
      </w:r>
    </w:p>
    <w:p>
      <w:r>
        <w:rPr>
          <w:b/>
        </w:rPr>
        <w:t xml:space="preserve">Tulos</w:t>
      </w:r>
    </w:p>
    <w:p>
      <w:r>
        <w:t xml:space="preserve">Missä paikassa Blonde Ambition on olemassa?</w:t>
      </w:r>
    </w:p>
    <w:p>
      <w:r>
        <w:rPr>
          <w:b/>
        </w:rPr>
        <w:t xml:space="preserve">Esimerkki 5.1346</w:t>
      </w:r>
    </w:p>
    <w:p>
      <w:r>
        <w:t xml:space="preserve">Konteksti: Vuonna 1998 Lila Ramille myönnettiin Padma Shri tunnustuksena hänen panoksestaan urheilun hyväksi. Vastaus : Padma Shri</w:t>
      </w:r>
    </w:p>
    <w:p>
      <w:r>
        <w:rPr>
          <w:b/>
        </w:rPr>
        <w:t xml:space="preserve">Tulos</w:t>
      </w:r>
    </w:p>
    <w:p>
      <w:r>
        <w:t xml:space="preserve">Minkä palkinnon Lila Ram sai?</w:t>
      </w:r>
    </w:p>
    <w:p>
      <w:r>
        <w:rPr>
          <w:b/>
        </w:rPr>
        <w:t xml:space="preserve">Esimerkki 5.1347</w:t>
      </w:r>
    </w:p>
    <w:p>
      <w:r>
        <w:t xml:space="preserve">Konteksti: Fullerin rintaneula on anglosaksinen hopeasta ja niellosta valmistettu rintaneula, joka on peräisin 900-luvun lopulta. Se on nykyään British Museumissa, jossa se on tavallisesti esillä huoneessa 41. Vastaus : British Museum</w:t>
      </w:r>
    </w:p>
    <w:p>
      <w:r>
        <w:rPr>
          <w:b/>
        </w:rPr>
        <w:t xml:space="preserve">Tulos</w:t>
      </w:r>
    </w:p>
    <w:p>
      <w:r>
        <w:t xml:space="preserve">Mikä on sen paikan nimi, josta Fuller Brooch löytyy?</w:t>
      </w:r>
    </w:p>
    <w:p>
      <w:r>
        <w:rPr>
          <w:b/>
        </w:rPr>
        <w:t xml:space="preserve">Esimerkki 5.1348</w:t>
      </w:r>
    </w:p>
    <w:p>
      <w:r>
        <w:t xml:space="preserve">Konteksti : Yllätyssukka (ranskaksi Chaussette surprise) on Jean-François Davyn ohjaama ranskalainen komediaelokuva vuodelta 1978, jonka pääosassa on Anna Karina. Vastaus : Jean-François Davy</w:t>
      </w:r>
    </w:p>
    <w:p>
      <w:r>
        <w:rPr>
          <w:b/>
        </w:rPr>
        <w:t xml:space="preserve">Tulos</w:t>
      </w:r>
    </w:p>
    <w:p>
      <w:r>
        <w:t xml:space="preserve">Kuka ohjaaja työskenteli Surprise Sock -elokuvan parissa?</w:t>
      </w:r>
    </w:p>
    <w:p>
      <w:r>
        <w:rPr>
          <w:b/>
        </w:rPr>
        <w:t xml:space="preserve">Esimerkki 5.1349</w:t>
      </w:r>
    </w:p>
    <w:p>
      <w:r>
        <w:t xml:space="preserve">Konteksti : Messier 47 (Messier Object 47, M47 tai NGC 2422) on avoin tähtijoukko Puppiksen tähdistössä. Vastaus : Puppis</w:t>
      </w:r>
    </w:p>
    <w:p>
      <w:r>
        <w:rPr>
          <w:b/>
        </w:rPr>
        <w:t xml:space="preserve">Tulos</w:t>
      </w:r>
    </w:p>
    <w:p>
      <w:r>
        <w:t xml:space="preserve">Mikä on sen tähdistön nimi, johon Messier 47 kuuluu?</w:t>
      </w:r>
    </w:p>
    <w:p>
      <w:r>
        <w:rPr>
          <w:b/>
        </w:rPr>
        <w:t xml:space="preserve">Esimerkki 5.1350</w:t>
      </w:r>
    </w:p>
    <w:p>
      <w:r>
        <w:t xml:space="preserve">Taustaa: Banja Lukan välikohtaus 28. helmikuuta 1994 oli välikohtaus, jossa Yhdysvaltojen ilmavoimien F-16-hävittäjät ampuivat alas kuusi Republika Srpskan ilmavoimien J-21 Jastreb -yksilöhävittäjää Banja Lukan lounaispuolella Bosnia ja Hertsegovinassa. Vastaus: 28. helmikuuta 1994</w:t>
      </w:r>
    </w:p>
    <w:p>
      <w:r>
        <w:rPr>
          <w:b/>
        </w:rPr>
        <w:t xml:space="preserve">Tulos</w:t>
      </w:r>
    </w:p>
    <w:p>
      <w:r>
        <w:t xml:space="preserve">Minä päivänä Banja Lukan välikohtaus tapahtui?</w:t>
      </w:r>
    </w:p>
    <w:p>
      <w:r>
        <w:rPr>
          <w:b/>
        </w:rPr>
        <w:t xml:space="preserve">Esimerkki 5.1351</w:t>
      </w:r>
    </w:p>
    <w:p>
      <w:r>
        <w:t xml:space="preserve">Konteksti : ``The Final Page'' on CBS:n komediasarjan How I Met Your Mother kahdeksannen kauden tunnin mittainen jakso. Vastaus : How I Met Your Mother</w:t>
      </w:r>
    </w:p>
    <w:p>
      <w:r>
        <w:rPr>
          <w:b/>
        </w:rPr>
        <w:t xml:space="preserve">Tulos</w:t>
      </w:r>
    </w:p>
    <w:p>
      <w:r>
        <w:t xml:space="preserve">Missä ohjelmassa The Final Page esiintyy?</w:t>
      </w:r>
    </w:p>
    <w:p>
      <w:r>
        <w:rPr>
          <w:b/>
        </w:rPr>
        <w:t xml:space="preserve">Esimerkki 5.1352</w:t>
      </w:r>
    </w:p>
    <w:p>
      <w:r>
        <w:t xml:space="preserve">Konteksti : Paul du Quenoy valmistui 20-vuotiaana George Washingtonin yliopistosta arvosanalla "summa cum laude" ja väitteli myöhemmin tohtoriksi Georgetownin yliopistossa, jossa hän oli edesmenneen Venäjän historian tutkijan Richard Stitesin viimeinen tohtori. Vastaus : George Washingtonin yliopisto</w:t>
      </w:r>
    </w:p>
    <w:p>
      <w:r>
        <w:rPr>
          <w:b/>
        </w:rPr>
        <w:t xml:space="preserve">Tulos</w:t>
      </w:r>
    </w:p>
    <w:p>
      <w:r>
        <w:t xml:space="preserve">Missä yliopistossa Paul du Quenoy opiskeli?</w:t>
      </w:r>
    </w:p>
    <w:p>
      <w:r>
        <w:rPr>
          <w:b/>
        </w:rPr>
        <w:t xml:space="preserve">Esimerkki 5.1353</w:t>
      </w:r>
    </w:p>
    <w:p>
      <w:r>
        <w:t xml:space="preserve">Konteksti : Third World Cop on jamaikalainen toiminta- ja rikoselokuva vuodelta 1999, jonka pääosassa on Paul Campbell, ohjaajana Chris Browne ja tuottajana Chris Blackwell Island Jamaica Filmsiltä. Vastaus : Jamaica</w:t>
      </w:r>
    </w:p>
    <w:p>
      <w:r>
        <w:rPr>
          <w:b/>
        </w:rPr>
        <w:t xml:space="preserve">Tulos</w:t>
      </w:r>
    </w:p>
    <w:p>
      <w:r>
        <w:t xml:space="preserve">Missä paikassa on kolmannen maailman poliisi?</w:t>
      </w:r>
    </w:p>
    <w:p>
      <w:r>
        <w:rPr>
          <w:b/>
        </w:rPr>
        <w:t xml:space="preserve">Esimerkki 5.1354</w:t>
      </w:r>
    </w:p>
    <w:p>
      <w:r>
        <w:t xml:space="preserve">Konteksti : NGC 5315 on planetaarinen tähtisumu Circinuksen tähdistössä. Vastaus : Circinus</w:t>
      </w:r>
    </w:p>
    <w:p>
      <w:r>
        <w:rPr>
          <w:b/>
        </w:rPr>
        <w:t xml:space="preserve">Tulos</w:t>
      </w:r>
    </w:p>
    <w:p>
      <w:r>
        <w:t xml:space="preserve">Mihin tähdistöön NGC 5315 kuuluu?</w:t>
      </w:r>
    </w:p>
    <w:p>
      <w:r>
        <w:rPr>
          <w:b/>
        </w:rPr>
        <w:t xml:space="preserve">Esimerkki 5.1355</w:t>
      </w:r>
    </w:p>
    <w:p>
      <w:r>
        <w:t xml:space="preserve">Konteksti : Gustave Baumann (27. kesäkuuta 1881 - lokakuu 1971) oli yhdysvaltalainen taidegraafikko ja taidemaalari, joka oli yksi amerikkalaisen värillisen puupiirroksen heräämisen johtavista henkilöistä. Vastaus : 1971</w:t>
      </w:r>
    </w:p>
    <w:p>
      <w:r>
        <w:rPr>
          <w:b/>
        </w:rPr>
        <w:t xml:space="preserve">Tulos</w:t>
      </w:r>
    </w:p>
    <w:p>
      <w:r>
        <w:t xml:space="preserve">Milloin Gustave Baumann kuoli?</w:t>
      </w:r>
    </w:p>
    <w:p>
      <w:r>
        <w:rPr>
          <w:b/>
        </w:rPr>
        <w:t xml:space="preserve">Esimerkki 5.1356</w:t>
      </w:r>
    </w:p>
    <w:p>
      <w:r>
        <w:t xml:space="preserve">Konteksti : Chinatown Family on Lin Yutangin vuonna 1948 kirjoittama romaani, joka sijoittuu 1920- ja 1930-luvun New Yorkin Chinatowniin ja kertoo Fongien, kiinalais-amerikkalaisen perheen kokemuksista menestyä kovalla työllä ja kestävyydellä toisinaan vähemmän tervetulleessa Amerikassa. Vastaus : New York City</w:t>
      </w:r>
    </w:p>
    <w:p>
      <w:r>
        <w:rPr>
          <w:b/>
        </w:rPr>
        <w:t xml:space="preserve">Tulos</w:t>
      </w:r>
    </w:p>
    <w:p>
      <w:r>
        <w:t xml:space="preserve">Missä paikassa Chinatown Family on olemassa?</w:t>
      </w:r>
    </w:p>
    <w:p>
      <w:r>
        <w:rPr>
          <w:b/>
        </w:rPr>
        <w:t xml:space="preserve">Esimerkki 5.1357</w:t>
      </w:r>
    </w:p>
    <w:p>
      <w:r>
        <w:t xml:space="preserve">Konteksti : Coma Berenicids (IMO-nimitys: CBE; IAU:n suihkunumero: 20) on pieni meteoriparvi, joka on peräisin Coma Berenicesin tähdistöstä. Vastaus : Coma Berenices</w:t>
      </w:r>
    </w:p>
    <w:p>
      <w:r>
        <w:rPr>
          <w:b/>
        </w:rPr>
        <w:t xml:space="preserve">Tulos</w:t>
      </w:r>
    </w:p>
    <w:p>
      <w:r>
        <w:t xml:space="preserve">Mihin tähtikuvioon Coma Berenicids kuuluu?</w:t>
      </w:r>
    </w:p>
    <w:p>
      <w:r>
        <w:rPr>
          <w:b/>
        </w:rPr>
        <w:t xml:space="preserve">Esimerkki 5.1358</w:t>
      </w:r>
    </w:p>
    <w:p>
      <w:r>
        <w:t xml:space="preserve">Taustaa: Conviasan lento 2350, jota liikennöi ATR 42-320, rekisteritunnus YV1010, syöksyi 13. syyskuuta 2010 maahan juuri ennen laskeutumista Manuel Carlos Piar Guayanan lentokentälle Ciudad Guayanassa, kotimaan reittilennolla Santiago Mariñon kansainväliseltä lentokentältä Porlamarissa, Isla Margaritalla, Venezuelassa, ja koneessa olleista 51 matkustajasta 17 kuoli. Vastaus: 13. syyskuuta 2010</w:t>
      </w:r>
    </w:p>
    <w:p>
      <w:r>
        <w:rPr>
          <w:b/>
        </w:rPr>
        <w:t xml:space="preserve">Tulos</w:t>
      </w:r>
    </w:p>
    <w:p>
      <w:r>
        <w:t xml:space="preserve">Milloin oli Conviasan lennon 2350 ajankohta?</w:t>
      </w:r>
    </w:p>
    <w:p>
      <w:r>
        <w:rPr>
          <w:b/>
        </w:rPr>
        <w:t xml:space="preserve">Esimerkki 5.1359</w:t>
      </w:r>
    </w:p>
    <w:p>
      <w:r>
        <w:t xml:space="preserve">Konteksti : Claudius Bombarnac, toimittaja, saa Twentieth Century -lehdeltä tehtäväkseen raportoida Uzun Adan (Turkestan) ja Pekingin (Kiina) välillä kulkevan Suuren Transasialaisen rautatien matkoista. Vastaus : Turkestan</w:t>
      </w:r>
    </w:p>
    <w:p>
      <w:r>
        <w:rPr>
          <w:b/>
        </w:rPr>
        <w:t xml:space="preserve">Tulos</w:t>
      </w:r>
    </w:p>
    <w:p>
      <w:r>
        <w:t xml:space="preserve">Missä paikassa Claudius Bombarnac on?</w:t>
      </w:r>
    </w:p>
    <w:p>
      <w:r>
        <w:rPr>
          <w:b/>
        </w:rPr>
        <w:t xml:space="preserve">Esimerkki 5.1360</w:t>
      </w:r>
    </w:p>
    <w:p>
      <w:r>
        <w:t xml:space="preserve">Konteksti: Muchacha de barrio (suomeksi: Naapuruston tyttö) on Ernesto Alonson Canal de las Estrellasille vuonna 1979 tuottama meksikolainen telenovela. Vastaus : Canal de las Estrellas</w:t>
      </w:r>
    </w:p>
    <w:p>
      <w:r>
        <w:rPr>
          <w:b/>
        </w:rPr>
        <w:t xml:space="preserve">Tulos</w:t>
      </w:r>
    </w:p>
    <w:p>
      <w:r>
        <w:t xml:space="preserve">Millä kanavalla Muchacha de barrio alun perin esitettiin?</w:t>
      </w:r>
    </w:p>
    <w:p>
      <w:r>
        <w:rPr>
          <w:b/>
        </w:rPr>
        <w:t xml:space="preserve">Esimerkki 5.1361</w:t>
      </w:r>
    </w:p>
    <w:p>
      <w:r>
        <w:t xml:space="preserve">Konteksti: Vuoden 1957 Aqaba Valettan onnettomuus tapahtui 17. huhtikuuta 1957, kun kuninkaallisten ilmavoimien 84. laivueen kaksimoottorinen Vickers Valetta C.1 -kuljetuskone, sarjanumero VW832, syöksyi maahan ja tuhoutui lähdettyään Aqaban lentokentältä Jordaniassa turbulenssista johtuneen siipien pettämisen seurauksena. Vastaus: 17. huhtikuuta 1957</w:t>
      </w:r>
    </w:p>
    <w:p>
      <w:r>
        <w:rPr>
          <w:b/>
        </w:rPr>
        <w:t xml:space="preserve">Tulos</w:t>
      </w:r>
    </w:p>
    <w:p>
      <w:r>
        <w:t xml:space="preserve">Mikä on vuoden 1957 Aqaba Valetta -onnettomuuden koko päivämäärä?</w:t>
      </w:r>
    </w:p>
    <w:p>
      <w:r>
        <w:rPr>
          <w:b/>
        </w:rPr>
        <w:t xml:space="preserve">Esimerkki 5.1362</w:t>
      </w:r>
    </w:p>
    <w:p>
      <w:r>
        <w:t xml:space="preserve">Konteksti: Daniel Kish (s. 1966 Montebellossa, Kaliforniassa) on amerikkalainen kaikuluotainasiantuntija ja World Access for the Blind -järjestön puheenjohtaja. World Access for the Blind on voittoa tavoittelematon järjestö, joka perustettiin vuonna 2000 helpottamaan "kaikenlaista sokeutta omaehtoista suoriutumista" ja lisäämään yleisön tietoisuutta heidän vahvuuksistaan ja kyvyistään. Vastaus: sokeus</w:t>
      </w:r>
    </w:p>
    <w:p>
      <w:r>
        <w:rPr>
          <w:b/>
        </w:rPr>
        <w:t xml:space="preserve">Tulos</w:t>
      </w:r>
    </w:p>
    <w:p>
      <w:r>
        <w:t xml:space="preserve">Mikä sairaus vaikutti Daniel Kishin kuolemaan?</w:t>
      </w:r>
    </w:p>
    <w:p>
      <w:r>
        <w:rPr>
          <w:b/>
        </w:rPr>
        <w:t xml:space="preserve">Esimerkki 5.1363</w:t>
      </w:r>
    </w:p>
    <w:p>
      <w:r>
        <w:t xml:space="preserve">Konteksti: Gene Wiley (s. 12. marraskuuta 1937) on entinen NBA-koripalloilija, joka pelasi Los Angeles Lakersissa. Vastaus : Los Angeles Lakers</w:t>
      </w:r>
    </w:p>
    <w:p>
      <w:r>
        <w:rPr>
          <w:b/>
        </w:rPr>
        <w:t xml:space="preserve">Tulos</w:t>
      </w:r>
    </w:p>
    <w:p>
      <w:r>
        <w:t xml:space="preserve">Missä joukkueessa Gene Wiley pelaa?</w:t>
      </w:r>
    </w:p>
    <w:p>
      <w:r>
        <w:rPr>
          <w:b/>
        </w:rPr>
        <w:t xml:space="preserve">Esimerkki 5.1364</w:t>
      </w:r>
    </w:p>
    <w:p>
      <w:r>
        <w:t xml:space="preserve">Konteksti : Harriet Cohen syntyi Lontoossa ja opiskeli pianonsoittoa Royal Academy of Musicissa Tobias Matthayn johdolla. Hän voitti Ada Lewis -stipendin 12-vuotiaana ja Sterndale Bennett -palkinnon vuonna 1913. Vastaus : Royal Academy of Music</w:t>
      </w:r>
    </w:p>
    <w:p>
      <w:r>
        <w:rPr>
          <w:b/>
        </w:rPr>
        <w:t xml:space="preserve">Tulos</w:t>
      </w:r>
    </w:p>
    <w:p>
      <w:r>
        <w:t xml:space="preserve">Missä yliopistossa Harriet Cohen opiskeli?</w:t>
      </w:r>
    </w:p>
    <w:p>
      <w:r>
        <w:rPr>
          <w:b/>
        </w:rPr>
        <w:t xml:space="preserve">Esimerkki 5.1365</w:t>
      </w:r>
    </w:p>
    <w:p>
      <w:r>
        <w:t xml:space="preserve">Konteksti: Emil Möller (19. marraskuuta 1916 - 10. heinäkuuta 1993) oli korkeasti palkittu reservin majuri Wehrmachtissa toisen maailmansodan aikana. Hän sai myös rautaristin ritariristin. Vastaus : Rautaristin ritariristi</w:t>
      </w:r>
    </w:p>
    <w:p>
      <w:r>
        <w:rPr>
          <w:b/>
        </w:rPr>
        <w:t xml:space="preserve">Tulos</w:t>
      </w:r>
    </w:p>
    <w:p>
      <w:r>
        <w:t xml:space="preserve">Minkä palkinnon Emil Möller sai?</w:t>
      </w:r>
    </w:p>
    <w:p>
      <w:r>
        <w:rPr>
          <w:b/>
        </w:rPr>
        <w:t xml:space="preserve">Esimerkki 5.1366</w:t>
      </w:r>
    </w:p>
    <w:p>
      <w:r>
        <w:t xml:space="preserve">Konteksti : Kreikan mytologiassa Hegetoria oli Rodoksen paikallinen nymfi, joka meni naimisiin Ochimuksen kanssa. Vastaus : Ochimus</w:t>
      </w:r>
    </w:p>
    <w:p>
      <w:r>
        <w:rPr>
          <w:b/>
        </w:rPr>
        <w:t xml:space="preserve">Tulos</w:t>
      </w:r>
    </w:p>
    <w:p>
      <w:r>
        <w:t xml:space="preserve">Mikä on Hegetorian puolison nimi?</w:t>
      </w:r>
    </w:p>
    <w:p>
      <w:r>
        <w:rPr>
          <w:b/>
        </w:rPr>
        <w:t xml:space="preserve">Esimerkki 5.1367</w:t>
      </w:r>
    </w:p>
    <w:p>
      <w:r>
        <w:t xml:space="preserve">Konteksti : Violette Verdy (1. joulukuuta 1933 - 8. helmikuuta 2016) oli ranskalainen ballerina, koreografi, opettaja ja kirjailija, joka toimi tanssiryhmien johtajana Ranskassa ja Yhdysvalloissa. Vastaus : 8. helmikuuta 2016</w:t>
      </w:r>
    </w:p>
    <w:p>
      <w:r>
        <w:rPr>
          <w:b/>
        </w:rPr>
        <w:t xml:space="preserve">Tulos</w:t>
      </w:r>
    </w:p>
    <w:p>
      <w:r>
        <w:t xml:space="preserve">Minä vuonna Violette Verdy kuoli?</w:t>
      </w:r>
    </w:p>
    <w:p>
      <w:r>
        <w:rPr>
          <w:b/>
        </w:rPr>
        <w:t xml:space="preserve">Esimerkki 5.1368</w:t>
      </w:r>
    </w:p>
    <w:p>
      <w:r>
        <w:t xml:space="preserve">Konteksti : Tohtori Nicolaes Tulpin anatomian oppitunti on Rembrandtin vuonna 1632 tekemä öljyvärimaalaus kankaalle, joka sijaitsee Mauritshuis-museossa Haagissa, Alankomaissa. Vastaus : Mauritshuis</w:t>
      </w:r>
    </w:p>
    <w:p>
      <w:r>
        <w:rPr>
          <w:b/>
        </w:rPr>
        <w:t xml:space="preserve">Tulos</w:t>
      </w:r>
    </w:p>
    <w:p>
      <w:r>
        <w:t xml:space="preserve">Mikä on sen paikan nimi, josta löytyy The Anatomy Lesson of Dr. Nicolaes Tulp?</w:t>
      </w:r>
    </w:p>
    <w:p>
      <w:r>
        <w:rPr>
          <w:b/>
        </w:rPr>
        <w:t xml:space="preserve">Esimerkki 5.1369</w:t>
      </w:r>
    </w:p>
    <w:p>
      <w:r>
        <w:t xml:space="preserve">Konteksti : Selma, Herra, Selma on vuonna 1999 valmistunut yhdysvaltalainen elokuva, joka perustuu tositapahtumiin, jotka tapahtuivat maaliskuussa 1965, joka tunnetaan nimellä Verinen sunnuntai Selmassa, Alabamassa. Vastaus : Alabama</w:t>
      </w:r>
    </w:p>
    <w:p>
      <w:r>
        <w:rPr>
          <w:b/>
        </w:rPr>
        <w:t xml:space="preserve">Tulos</w:t>
      </w:r>
    </w:p>
    <w:p>
      <w:r>
        <w:t xml:space="preserve">Missä paikassa on Selma, Herra, Selma?</w:t>
      </w:r>
    </w:p>
    <w:p>
      <w:r>
        <w:rPr>
          <w:b/>
        </w:rPr>
        <w:t xml:space="preserve">Esimerkki 5.1370</w:t>
      </w:r>
    </w:p>
    <w:p>
      <w:r>
        <w:t xml:space="preserve">Konteksti : Rk 62 suunniteltiin vuonna 1962, ja se perustuu Neuvostoliiton AK-47-mallin puolalaiseen lisenssiversioon. Vastaus : 1962</w:t>
      </w:r>
    </w:p>
    <w:p>
      <w:r>
        <w:rPr>
          <w:b/>
        </w:rPr>
        <w:t xml:space="preserve">Tulos</w:t>
      </w:r>
    </w:p>
    <w:p>
      <w:r>
        <w:t xml:space="preserve">Minä vuonna Rk 62 otettiin käyttöön?</w:t>
      </w:r>
    </w:p>
    <w:p>
      <w:r>
        <w:rPr>
          <w:b/>
        </w:rPr>
        <w:t xml:space="preserve">Esimerkki 5.1371</w:t>
      </w:r>
    </w:p>
    <w:p>
      <w:r>
        <w:t xml:space="preserve">Konteksti : ISO 3166-2:NG on Nigeriaa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3166-2:NG -standardit?</w:t>
      </w:r>
    </w:p>
    <w:p>
      <w:r>
        <w:rPr>
          <w:b/>
        </w:rPr>
        <w:t xml:space="preserve">Esimerkki 5.1372</w:t>
      </w:r>
    </w:p>
    <w:p>
      <w:r>
        <w:t xml:space="preserve">Konteksti: Michelle D. Johnson on Yhdysvaltain ilmavoimien kenraaliluutnantti ja Yhdysvaltain ilmavoimien akatemian 19. ylitarkastaja. Vastaus : Yhdysvaltain ilmavoimat</w:t>
      </w:r>
    </w:p>
    <w:p>
      <w:r>
        <w:rPr>
          <w:b/>
        </w:rPr>
        <w:t xml:space="preserve">Tulos</w:t>
      </w:r>
    </w:p>
    <w:p>
      <w:r>
        <w:t xml:space="preserve">Mihin sotilashaaraan Michelle D. Johnson kuuluu?</w:t>
      </w:r>
    </w:p>
    <w:p>
      <w:r>
        <w:rPr>
          <w:b/>
        </w:rPr>
        <w:t xml:space="preserve">Esimerkki 5.1373</w:t>
      </w:r>
    </w:p>
    <w:p>
      <w:r>
        <w:t xml:space="preserve">Konteksti : Robert Ben Rhoades tuomittiin vuonna 1994 Regina Kay Waltersin ensimmäisen asteen murhasta elinkautiseen vankeusrangaistukseen ilman ehdonalaista vankeutta Menardin vankilassa Chesterissä, IL:ssä. Vastaus : murha</w:t>
      </w:r>
    </w:p>
    <w:p>
      <w:r>
        <w:rPr>
          <w:b/>
        </w:rPr>
        <w:t xml:space="preserve">Tulos</w:t>
      </w:r>
    </w:p>
    <w:p>
      <w:r>
        <w:t xml:space="preserve">Mistä rikoksesta Robert Ben Rhoadesia syytettiin?</w:t>
      </w:r>
    </w:p>
    <w:p>
      <w:r>
        <w:rPr>
          <w:b/>
        </w:rPr>
        <w:t xml:space="preserve">Esimerkki 5.1374</w:t>
      </w:r>
    </w:p>
    <w:p>
      <w:r>
        <w:t xml:space="preserve">Konteksti : Bangaarada Panjara (Kannada: ಬಂಗಾರದ ಪಂಜರ) on intialainen kanadankielinen komediaelokuva vuodelta 1974, jonka on ohjannut V. Somashekhar ja jonka pääosassa on Rajkumar. Vastaus : V. Somashekhar</w:t>
      </w:r>
    </w:p>
    <w:p>
      <w:r>
        <w:rPr>
          <w:b/>
        </w:rPr>
        <w:t xml:space="preserve">Tulos</w:t>
      </w:r>
    </w:p>
    <w:p>
      <w:r>
        <w:t xml:space="preserve">Elokuvan Bangaarada Panjara ohjasi kuka?</w:t>
      </w:r>
    </w:p>
    <w:p>
      <w:r>
        <w:rPr>
          <w:b/>
        </w:rPr>
        <w:t xml:space="preserve">Esimerkki 5.1375</w:t>
      </w:r>
    </w:p>
    <w:p>
      <w:r>
        <w:t xml:space="preserve">Taustaa : Air Francen lento 1611 oli Sud Aviationin SE-210 Caravelle III -lentokone, joka oli matkalla Korsikan saarelta Nizzaan 11. syyskuuta 1968, kun se syöksyi Välimerelle Nizzan edustalla ja kaikki koneessa olleet 95 ihmistä kuolivat. Vastaus: 11. syyskuuta 1968</w:t>
      </w:r>
    </w:p>
    <w:p>
      <w:r>
        <w:rPr>
          <w:b/>
        </w:rPr>
        <w:t xml:space="preserve">Tulos</w:t>
      </w:r>
    </w:p>
    <w:p>
      <w:r>
        <w:t xml:space="preserve">Milloin Air Francen lento 1611 tapahtui?</w:t>
      </w:r>
    </w:p>
    <w:p>
      <w:r>
        <w:rPr>
          <w:b/>
        </w:rPr>
        <w:t xml:space="preserve">Esimerkki 5.1376</w:t>
      </w:r>
    </w:p>
    <w:p>
      <w:r>
        <w:t xml:space="preserve">Konteksti: Kuningas ja minä on musikaali, joka on säveltäjä Richard Rodgersin ja draamantekijä Oscar Hammerstein II:n viides musikaali. Se perustuu Margaret Landonin vuonna 1944 ilmestyneeseen romaaniin Anna and the King of Siam, joka puolestaan perustuu Siamin kuningas Mongkutin lasten kotiopettajattaren Anna Leonowensin muistelmiin 1860-luvun alussa. Vastaus : Anna ja Siamin kuningas</w:t>
      </w:r>
    </w:p>
    <w:p>
      <w:r>
        <w:rPr>
          <w:b/>
        </w:rPr>
        <w:t xml:space="preserve">Tulos</w:t>
      </w:r>
    </w:p>
    <w:p>
      <w:r>
        <w:t xml:space="preserve">Mihin perustuu The King and I?</w:t>
      </w:r>
    </w:p>
    <w:p>
      <w:r>
        <w:rPr>
          <w:b/>
        </w:rPr>
        <w:t xml:space="preserve">Esimerkki 5.1377</w:t>
      </w:r>
    </w:p>
    <w:p>
      <w:r>
        <w:t xml:space="preserve">Konteksti : Portrait of a Seated Woman with a Handservief on maalaus Art Gallery of Ontariossa. Vastaus : Art Gallery of Ontario</w:t>
      </w:r>
    </w:p>
    <w:p>
      <w:r>
        <w:rPr>
          <w:b/>
        </w:rPr>
        <w:t xml:space="preserve">Tulos</w:t>
      </w:r>
    </w:p>
    <w:p>
      <w:r>
        <w:t xml:space="preserve">Mikä on sen paikan nimi, josta löytyy muotokuva istuvasta naisesta nenäliinan kanssa?</w:t>
      </w:r>
    </w:p>
    <w:p>
      <w:r>
        <w:rPr>
          <w:b/>
        </w:rPr>
        <w:t xml:space="preserve">Esimerkki 5.1378</w:t>
      </w:r>
    </w:p>
    <w:p>
      <w:r>
        <w:t xml:space="preserve">Konteksti : Kathleen Dorsett (s. heinäkuu 1974) on yhdysvaltalainen entinen Neptunen, New Jerseyn osavaltion koulunopettaja, joka tuomittiin elokuussa 2010 ex-miehensä Stephen Mooren murhasta toukokuussa 2013. Vastaus : murha</w:t>
      </w:r>
    </w:p>
    <w:p>
      <w:r>
        <w:rPr>
          <w:b/>
        </w:rPr>
        <w:t xml:space="preserve">Tulos</w:t>
      </w:r>
    </w:p>
    <w:p>
      <w:r>
        <w:t xml:space="preserve">Mistä rikoksesta Kathleen Dorsettia syytettiin?</w:t>
      </w:r>
    </w:p>
    <w:p>
      <w:r>
        <w:rPr>
          <w:b/>
        </w:rPr>
        <w:t xml:space="preserve">Esimerkki 5.1379</w:t>
      </w:r>
    </w:p>
    <w:p>
      <w:r>
        <w:t xml:space="preserve">Konteksti : Muppet Christmas Carol on vuonna 1992 valmistunut yhdysvaltalainen musikaalinen fantasiakomediaelokuva, joka on sovitus Charles Dickensin vuonna 1843 ilmestyneestä romaanista A Christmas Carol. Vastaus : A Christmas Carol</w:t>
      </w:r>
    </w:p>
    <w:p>
      <w:r>
        <w:rPr>
          <w:b/>
        </w:rPr>
        <w:t xml:space="preserve">Tulos</w:t>
      </w:r>
    </w:p>
    <w:p>
      <w:r>
        <w:t xml:space="preserve">Mikä on Muppet Christmas Carol -elokuvan perusta?</w:t>
      </w:r>
    </w:p>
    <w:p>
      <w:r>
        <w:rPr>
          <w:b/>
        </w:rPr>
        <w:t xml:space="preserve">Esimerkki 5.1380</w:t>
      </w:r>
    </w:p>
    <w:p>
      <w:r>
        <w:t xml:space="preserve">Taustaa : General Electricin tytäryhtiö GE Aviationin pääkonttori sijaitsee Evendalessa, Ohiossa, Cincinnatin ulkopuolella. Vastaus : General Electric</w:t>
      </w:r>
    </w:p>
    <w:p>
      <w:r>
        <w:rPr>
          <w:b/>
        </w:rPr>
        <w:t xml:space="preserve">Tulos</w:t>
      </w:r>
    </w:p>
    <w:p>
      <w:r>
        <w:t xml:space="preserve">Mikä on GE Aviationin emoyhtiö?</w:t>
      </w:r>
    </w:p>
    <w:p>
      <w:r>
        <w:rPr>
          <w:b/>
        </w:rPr>
        <w:t xml:space="preserve">Esimerkki 5.1381</w:t>
      </w:r>
    </w:p>
    <w:p>
      <w:r>
        <w:t xml:space="preserve">Konteksti : `` Vestal Goodman kuoli 74-vuotiaana influenssan aiheuttamiin komplikaatioihin ollessaan joululomalla Floridassa perheensä kanssa. Vastaus: Influenssa</w:t>
      </w:r>
    </w:p>
    <w:p>
      <w:r>
        <w:rPr>
          <w:b/>
        </w:rPr>
        <w:t xml:space="preserve">Tulos</w:t>
      </w:r>
    </w:p>
    <w:p>
      <w:r>
        <w:t xml:space="preserve">Mikä oli Vestal Goodmanin terveydentila lähellä elämänsä loppua?</w:t>
      </w:r>
    </w:p>
    <w:p>
      <w:r>
        <w:rPr>
          <w:b/>
        </w:rPr>
        <w:t xml:space="preserve">Esimerkki 5.1382</w:t>
      </w:r>
    </w:p>
    <w:p>
      <w:r>
        <w:t xml:space="preserve">Konteksti : PyGTK on joukko Python-kääreitä GTK+-grafiikkakäyttöliittymäkirjastolle. Vastaus : GTK+</w:t>
      </w:r>
    </w:p>
    <w:p>
      <w:r>
        <w:rPr>
          <w:b/>
        </w:rPr>
        <w:t xml:space="preserve">Tulos</w:t>
      </w:r>
    </w:p>
    <w:p>
      <w:r>
        <w:t xml:space="preserve">PyGTK perustuu mihin?</w:t>
      </w:r>
    </w:p>
    <w:p>
      <w:r>
        <w:rPr>
          <w:b/>
        </w:rPr>
        <w:t xml:space="preserve">Esimerkki 5.1383</w:t>
      </w:r>
    </w:p>
    <w:p>
      <w:r>
        <w:t xml:space="preserve">Konteksti : Vanha harmaa jänis on Warner Bros:n Merrie Melodies -sarjan piirrettyelokuva vuodelta 1944, jonka on ohjannut Bob Clampett, käsikirjoittanut Michael Sasanoff ja musiikin on tehnyt Carl W. Stalling. Vastaus : Warner Bros.</w:t>
      </w:r>
    </w:p>
    <w:p>
      <w:r>
        <w:rPr>
          <w:b/>
        </w:rPr>
        <w:t xml:space="preserve">Tulos</w:t>
      </w:r>
    </w:p>
    <w:p>
      <w:r>
        <w:t xml:space="preserve">Mikä tuotantoyhtiö on mukana The Old Grey Hare -elokuvassa?</w:t>
      </w:r>
    </w:p>
    <w:p>
      <w:r>
        <w:rPr>
          <w:b/>
        </w:rPr>
        <w:t xml:space="preserve">Esimerkki 5.1384</w:t>
      </w:r>
    </w:p>
    <w:p>
      <w:r>
        <w:t xml:space="preserve">Konteksti : This Is the Law oli kanadalainen paneelipeliohjelma, joka esitettiin CBC:n televisiokanavalla vuosina 1971-1976. Vastaus : CBC Television</w:t>
      </w:r>
    </w:p>
    <w:p>
      <w:r>
        <w:rPr>
          <w:b/>
        </w:rPr>
        <w:t xml:space="preserve">Tulos</w:t>
      </w:r>
    </w:p>
    <w:p>
      <w:r>
        <w:t xml:space="preserve">Missä kanavalla This Is the Law näkyy?</w:t>
      </w:r>
    </w:p>
    <w:p>
      <w:r>
        <w:rPr>
          <w:b/>
        </w:rPr>
        <w:t xml:space="preserve">Esimerkki 5.1385</w:t>
      </w:r>
    </w:p>
    <w:p>
      <w:r>
        <w:t xml:space="preserve">Konteksti: Byomakesh Mohanty (17. marraskuuta 1957, Cuttack, Orissa, Intia -- 14. kesäkuuta 2010) oli intialainen taiteilija ja akateemikko. Vastaus : 14. kesäkuuta 2010</w:t>
      </w:r>
    </w:p>
    <w:p>
      <w:r>
        <w:rPr>
          <w:b/>
        </w:rPr>
        <w:t xml:space="preserve">Tulos</w:t>
      </w:r>
    </w:p>
    <w:p>
      <w:r>
        <w:t xml:space="preserve">Mikä on Byomakesh Mohantyn kuolinpäivä?</w:t>
      </w:r>
    </w:p>
    <w:p>
      <w:r>
        <w:rPr>
          <w:b/>
        </w:rPr>
        <w:t xml:space="preserve">Esimerkki 5.1386</w:t>
      </w:r>
    </w:p>
    <w:p>
      <w:r>
        <w:t xml:space="preserve">Konteksti : Edmé-Martin Vandermaesen (Versailles, 11. marraskuuta 1767 - 1. syyskuuta 1813; myös Vander Maesen) oli ranskalainen kenraali Ranskan vallankumoussodissa ja Napoleonin sodissa. Vastaus : Napoleonin sodat</w:t>
      </w:r>
    </w:p>
    <w:p>
      <w:r>
        <w:rPr>
          <w:b/>
        </w:rPr>
        <w:t xml:space="preserve">Tulos</w:t>
      </w:r>
    </w:p>
    <w:p>
      <w:r>
        <w:t xml:space="preserve">Missä sodassa Edmé-Martin Vandermaesen taisteli?</w:t>
      </w:r>
    </w:p>
    <w:p>
      <w:r>
        <w:rPr>
          <w:b/>
        </w:rPr>
        <w:t xml:space="preserve">Esimerkki 5.1387</w:t>
      </w:r>
    </w:p>
    <w:p>
      <w:r>
        <w:t xml:space="preserve">Konteksti : Codex Trivulzianus on säilytetty Sforzan linnassa Milanossa Italiassa, mutta se ei ole tavallisesti yleisön saatavilla. Vastaus : Sforzan linna</w:t>
      </w:r>
    </w:p>
    <w:p>
      <w:r>
        <w:rPr>
          <w:b/>
        </w:rPr>
        <w:t xml:space="preserve">Tulos</w:t>
      </w:r>
    </w:p>
    <w:p>
      <w:r>
        <w:t xml:space="preserve">Mikä on sen paikan nimi, josta Codex Trivulzianus löytyy?</w:t>
      </w:r>
    </w:p>
    <w:p>
      <w:r>
        <w:rPr>
          <w:b/>
        </w:rPr>
        <w:t xml:space="preserve">Esimerkki 5.1388</w:t>
      </w:r>
    </w:p>
    <w:p>
      <w:r>
        <w:t xml:space="preserve">Konteksti : Nightbreed (mainosmateriaalissa myös Night Breed tai Clive Barker's Nightbreed) on Clive Barkerin kirjoittama ja ohjaama yhdysvaltalainen synkkä fantasiakauhuelokuva vuodelta 1990, joka perustuu hänen vuonna 1988 ilmestyneeseen Cabal-novelliinsa, ja jonka pääosissa nähdään Craig Sheffer, Anne Bobby, David Cronenberg, Charles Haid, Hugh Quarshie ja Doug Bradley. Vastaus : Cabal</w:t>
      </w:r>
    </w:p>
    <w:p>
      <w:r>
        <w:rPr>
          <w:b/>
        </w:rPr>
        <w:t xml:space="preserve">Tulos</w:t>
      </w:r>
    </w:p>
    <w:p>
      <w:r>
        <w:t xml:space="preserve">Mihin Nightbreed perustuu?</w:t>
      </w:r>
    </w:p>
    <w:p>
      <w:r>
        <w:rPr>
          <w:b/>
        </w:rPr>
        <w:t xml:space="preserve">Esimerkki 5.1389</w:t>
      </w:r>
    </w:p>
    <w:p>
      <w:r>
        <w:t xml:space="preserve">Wolf-Dietrich Wilcke (11. maaliskuuta 1913 - 23. maaliskuuta 1944) oli saksalaisen Luftwaffen lentäjä toisen maailmansodan aikana. Hän oli hävittäjä-ässä, jonka ansioksi lasketaan 162 alasammuttua viholliskonetta 732 taistelulennolla. Vastaus : Toinen maailmansota</w:t>
      </w:r>
    </w:p>
    <w:p>
      <w:r>
        <w:rPr>
          <w:b/>
        </w:rPr>
        <w:t xml:space="preserve">Tulos</w:t>
      </w:r>
    </w:p>
    <w:p>
      <w:r>
        <w:t xml:space="preserve">Missä sodassa Wolf-Dietrich Wilcke palveli?</w:t>
      </w:r>
    </w:p>
    <w:p>
      <w:r>
        <w:rPr>
          <w:b/>
        </w:rPr>
        <w:t xml:space="preserve">Esimerkki 5.1390</w:t>
      </w:r>
    </w:p>
    <w:p>
      <w:r>
        <w:t xml:space="preserve">Konteksti : Iain MacKintosh kuoli 28. elokuuta 2006 kurkunpään syöpään Parkinsonin taudin heikentämänä. Vastaus : Parkinsonin tauti</w:t>
      </w:r>
    </w:p>
    <w:p>
      <w:r>
        <w:rPr>
          <w:b/>
        </w:rPr>
        <w:t xml:space="preserve">Tulos</w:t>
      </w:r>
    </w:p>
    <w:p>
      <w:r>
        <w:t xml:space="preserve">Mikä sairaus vaikutti Iain MacKintoshin kuolemaan?</w:t>
      </w:r>
    </w:p>
    <w:p>
      <w:r>
        <w:rPr>
          <w:b/>
        </w:rPr>
        <w:t xml:space="preserve">Esimerkki 5.1391</w:t>
      </w:r>
    </w:p>
    <w:p>
      <w:r>
        <w:t xml:space="preserve">Konteksti : WebGL 1.0 perustuu OpenGL ES 2.0:aan ja tarjoaa API:n 3D-grafiikalle. Vastaus : OpenGL ES</w:t>
      </w:r>
    </w:p>
    <w:p>
      <w:r>
        <w:rPr>
          <w:b/>
        </w:rPr>
        <w:t xml:space="preserve">Tulos</w:t>
      </w:r>
    </w:p>
    <w:p>
      <w:r>
        <w:t xml:space="preserve">Mikä on WebGL:n perusta?</w:t>
      </w:r>
    </w:p>
    <w:p>
      <w:r>
        <w:rPr>
          <w:b/>
        </w:rPr>
        <w:t xml:space="preserve">Esimerkki 5.1392</w:t>
      </w:r>
    </w:p>
    <w:p>
      <w:r>
        <w:t xml:space="preserve">Konteksti : Patricio Arabolaza Aranburu (17. maaliskuuta 1893 - 12. maaliskuuta 1935), joka tunnettiin myös nimellä Patricio, oli espanjalainen jalkapalloilija, joka kilpaili vuoden 1920 kesäolympialaisissa. Vastaus : 12. maaliskuuta 1935</w:t>
      </w:r>
    </w:p>
    <w:p>
      <w:r>
        <w:rPr>
          <w:b/>
        </w:rPr>
        <w:t xml:space="preserve">Tulos</w:t>
      </w:r>
    </w:p>
    <w:p>
      <w:r>
        <w:t xml:space="preserve">Milloin Patricio Arabolaza kuoli?</w:t>
      </w:r>
    </w:p>
    <w:p>
      <w:r>
        <w:rPr>
          <w:b/>
        </w:rPr>
        <w:t xml:space="preserve">Esimerkki 5.1393</w:t>
      </w:r>
    </w:p>
    <w:p>
      <w:r>
        <w:t xml:space="preserve">Konteksti : Shen Ye (perinteinen kiina: 沈燁; yksinkertaistettu kiina: 沈烨; s. 11. maaliskuuta 1987) on kiinalainen sulkapalloilija. Vastaus: mies</w:t>
      </w:r>
    </w:p>
    <w:p>
      <w:r>
        <w:rPr>
          <w:b/>
        </w:rPr>
        <w:t xml:space="preserve">Tulos</w:t>
      </w:r>
    </w:p>
    <w:p>
      <w:r>
        <w:t xml:space="preserve">Mikä oli Shen Yen sukupuoli?</w:t>
      </w:r>
    </w:p>
    <w:p>
      <w:r>
        <w:rPr>
          <w:b/>
        </w:rPr>
        <w:t xml:space="preserve">Esimerkki 5.1394</w:t>
      </w:r>
    </w:p>
    <w:p>
      <w:r>
        <w:t xml:space="preserve">Konteksti : Viktor Lööv (s. 16. marraskuuta 1992) on ruotsalainen ammattilaisjääkiekkoilija, joka pelaa tällä hetkellä Toronto Marliesin joukkueessa American Hockey Leaguessa (AHL) ja on NHL:n Toronto Maple Leafsin pelaaja. Vastaus : Toronto Maple Leafs</w:t>
      </w:r>
    </w:p>
    <w:p>
      <w:r>
        <w:rPr>
          <w:b/>
        </w:rPr>
        <w:t xml:space="preserve">Tulos</w:t>
      </w:r>
    </w:p>
    <w:p>
      <w:r>
        <w:t xml:space="preserve">Missä joukkueessa Viktor Lööv pelasi?</w:t>
      </w:r>
    </w:p>
    <w:p>
      <w:r>
        <w:rPr>
          <w:b/>
        </w:rPr>
        <w:t xml:space="preserve">Esimerkki 5.1395</w:t>
      </w:r>
    </w:p>
    <w:p>
      <w:r>
        <w:t xml:space="preserve">Konteksti : Kim Malthe-Bruun (8. heinäkuuta 1923 - 6. huhtikuuta 1945) oli kanadalaissyntyinen merimies ja Tanskan vastarintaliikkeen jäsen, jonka Saksan miehitysvalta teloitti. Vastaus: 6. huhtikuuta 1945</w:t>
      </w:r>
    </w:p>
    <w:p>
      <w:r>
        <w:rPr>
          <w:b/>
        </w:rPr>
        <w:t xml:space="preserve">Tulos</w:t>
      </w:r>
    </w:p>
    <w:p>
      <w:r>
        <w:t xml:space="preserve">Milloin Kim Malthe-Bruun kuoli?</w:t>
      </w:r>
    </w:p>
    <w:p>
      <w:r>
        <w:rPr>
          <w:b/>
        </w:rPr>
        <w:t xml:space="preserve">Esimerkki 5.1396</w:t>
      </w:r>
    </w:p>
    <w:p>
      <w:r>
        <w:t xml:space="preserve">Konteksti : Terry Giddy (s. 2. huhtikuuta 1950) on australialainen paralympiaurheilija, jolla on halvaantumisvaikeus ja joka voitti kuusi mitalia kuudessa paralympiakisassa. Vastaus: Paraplegia</w:t>
      </w:r>
    </w:p>
    <w:p>
      <w:r>
        <w:rPr>
          <w:b/>
        </w:rPr>
        <w:t xml:space="preserve">Tulos</w:t>
      </w:r>
    </w:p>
    <w:p>
      <w:r>
        <w:t xml:space="preserve">Mikä sairaus vaikutti Terry Giddyn kuolemaan?</w:t>
      </w:r>
    </w:p>
    <w:p>
      <w:r>
        <w:rPr>
          <w:b/>
        </w:rPr>
        <w:t xml:space="preserve">Esimerkki 5.1397</w:t>
      </w:r>
    </w:p>
    <w:p>
      <w:r>
        <w:t xml:space="preserve">Konteksti : Synchronized Multimedia Integration Language (SMIL (/ˈsmaɪl/)) on World Wide Web Consortiumin suosittelema Extensible Markup Language (XML) -merkintäkieli multimediaesitysten kuvaamiseen. Vastaus : World Wide Web Consortium</w:t>
      </w:r>
    </w:p>
    <w:p>
      <w:r>
        <w:rPr>
          <w:b/>
        </w:rPr>
        <w:t xml:space="preserve">Tulos</w:t>
      </w:r>
    </w:p>
    <w:p>
      <w:r>
        <w:t xml:space="preserve">Kuka määritteli Synchronized Multimedia Integration Language -standardit?</w:t>
      </w:r>
    </w:p>
    <w:p>
      <w:r>
        <w:rPr>
          <w:b/>
        </w:rPr>
        <w:t xml:space="preserve">Esimerkki 5.1398</w:t>
      </w:r>
    </w:p>
    <w:p>
      <w:r>
        <w:t xml:space="preserve">Konteksti : ``Person or Persons Unknown'' on amerikkalaisen tv-antologiasarjan The Twilight Zone jakso 92. Vastaus : Twilight Zone</w:t>
      </w:r>
    </w:p>
    <w:p>
      <w:r>
        <w:rPr>
          <w:b/>
        </w:rPr>
        <w:t xml:space="preserve">Tulos</w:t>
      </w:r>
    </w:p>
    <w:p>
      <w:r>
        <w:t xml:space="preserve">Mihin sarjaan Tuntematon henkilö tai tuntemattomat henkilöt kuuluu?</w:t>
      </w:r>
    </w:p>
    <w:p>
      <w:r>
        <w:rPr>
          <w:b/>
        </w:rPr>
        <w:t xml:space="preserve">Esimerkki 5.1399</w:t>
      </w:r>
    </w:p>
    <w:p>
      <w:r>
        <w:t xml:space="preserve">Konteksti : Alexander Runciman (Edinburgh 15. elokuuta 1736 - 4. lokakuuta 1785 Edinburgh) oli skotlantilainen historiallisten ja mytologisten aiheiden maalari. Vastaus : 4. lokakuuta 1785</w:t>
      </w:r>
    </w:p>
    <w:p>
      <w:r>
        <w:rPr>
          <w:b/>
        </w:rPr>
        <w:t xml:space="preserve">Tulos</w:t>
      </w:r>
    </w:p>
    <w:p>
      <w:r>
        <w:t xml:space="preserve">Mikä oli Alexander Runcimanin kuolinpäivä?</w:t>
      </w:r>
    </w:p>
    <w:p>
      <w:r>
        <w:rPr>
          <w:b/>
        </w:rPr>
        <w:t xml:space="preserve">Esimerkki 5.1400</w:t>
      </w:r>
    </w:p>
    <w:p>
      <w:r>
        <w:t xml:space="preserve">Konteksti : Lida, Thurnin ja Taxisin prinsessa Victor (o.s. Lida Eleanor Nicolls), myös Thurnin ja Taxisin prinsessa Lida, (1875 -- 6. joulukuuta 1965) oli yhdysvaltalainen miljonääri, seurapiirikaunotar ja Thurnin ja Taxisin prinssi Victorin vaimo. Vastaus : Thurnin ja Taxisin prinssi Victor</w:t>
      </w:r>
    </w:p>
    <w:p>
      <w:r>
        <w:rPr>
          <w:b/>
        </w:rPr>
        <w:t xml:space="preserve">Tulos</w:t>
      </w:r>
    </w:p>
    <w:p>
      <w:r>
        <w:t xml:space="preserve">Mikä on Thurnin ja Taxisin prinsessa Lidan puolison nimi?</w:t>
      </w:r>
    </w:p>
    <w:p>
      <w:r>
        <w:rPr>
          <w:b/>
        </w:rPr>
        <w:t xml:space="preserve">Esimerkki 5.1401</w:t>
      </w:r>
    </w:p>
    <w:p>
      <w:r>
        <w:t xml:space="preserve">Konteksti : Passi Rioon (espanjaksi Pasaporte a Río) on argentiinalainen rikoselokuva vuodelta 1948, jonka on ohjannut Daniel Tinayre ja käsikirjoittaneet César Tiempo ja Luis Saslavsky. Vastaus : Daniel Tinayre</w:t>
      </w:r>
    </w:p>
    <w:p>
      <w:r>
        <w:rPr>
          <w:b/>
        </w:rPr>
        <w:t xml:space="preserve">Tulos</w:t>
      </w:r>
    </w:p>
    <w:p>
      <w:r>
        <w:t xml:space="preserve">Kuka ohjasi Passport to Rio -elokuvan?</w:t>
      </w:r>
    </w:p>
    <w:p>
      <w:r>
        <w:rPr>
          <w:b/>
        </w:rPr>
        <w:t xml:space="preserve">Esimerkki 5.1402</w:t>
      </w:r>
    </w:p>
    <w:p>
      <w:r>
        <w:t xml:space="preserve">Konteksti: Nezihe Viranyalı (1925 -- 22. joulukuuta 2004) oli yksi ensimmäisistä turkkilaisista naislentäjistä. Vastaus : Nainen</w:t>
      </w:r>
    </w:p>
    <w:p>
      <w:r>
        <w:rPr>
          <w:b/>
        </w:rPr>
        <w:t xml:space="preserve">Tulos</w:t>
      </w:r>
    </w:p>
    <w:p>
      <w:r>
        <w:t xml:space="preserve">Mikä kuvaa Nezihe Viranyalın sukupuolta?</w:t>
      </w:r>
    </w:p>
    <w:p>
      <w:r>
        <w:rPr>
          <w:b/>
        </w:rPr>
        <w:t xml:space="preserve">Esimerkki 5.1403</w:t>
      </w:r>
    </w:p>
    <w:p>
      <w:r>
        <w:t xml:space="preserve">Konteksti : Singh Is Bliing on Prabhu Devan ohjaama bollywoodilainen toimintakomediaelokuva vuodelta 2015, jonka ovat tuottaneet Ashvini Yardi ja Jayantilal Gada Grazing Goat Pictures ja Pen India Pvt. Ltd. -yhtiöiden alla. Elokuvan päärooleissa nähdään Akshay Kumar, Amy Jackson, Lara Dutta ja Kay Kay Menon. Vastaus: Intia</w:t>
      </w:r>
    </w:p>
    <w:p>
      <w:r>
        <w:rPr>
          <w:b/>
        </w:rPr>
        <w:t xml:space="preserve">Tulos</w:t>
      </w:r>
    </w:p>
    <w:p>
      <w:r>
        <w:t xml:space="preserve">Missä paikassa Singh Is Bliing on olemassa?</w:t>
      </w:r>
    </w:p>
    <w:p>
      <w:r>
        <w:rPr>
          <w:b/>
        </w:rPr>
        <w:t xml:space="preserve">Esimerkki 5.1404</w:t>
      </w:r>
    </w:p>
    <w:p>
      <w:r>
        <w:t xml:space="preserve">Konteksti : Maanomistajan tytär (portugaliksi Sinhá Moça) on Tom Paynen ja Oswaldo Sampaion ohjaama brasilialainen draamaelokuva vuodelta 1953. Vastaus : Sinhá Moça</w:t>
      </w:r>
    </w:p>
    <w:p>
      <w:r>
        <w:rPr>
          <w:b/>
        </w:rPr>
        <w:t xml:space="preserve">Tulos</w:t>
      </w:r>
    </w:p>
    <w:p>
      <w:r>
        <w:t xml:space="preserve">Mihin The Landowner's Daughter perustuu?</w:t>
      </w:r>
    </w:p>
    <w:p>
      <w:r>
        <w:rPr>
          <w:b/>
        </w:rPr>
        <w:t xml:space="preserve">Esimerkki 5.1405</w:t>
      </w:r>
    </w:p>
    <w:p>
      <w:r>
        <w:t xml:space="preserve">Konteksti : Burnside-karbiini oli takatukkilatauksella varustettu karbiini, jota käytettiin laajalti Yhdysvaltain sisällissodan aikana. Vastaus : Amerikan sisällissota</w:t>
      </w:r>
    </w:p>
    <w:p>
      <w:r>
        <w:rPr>
          <w:b/>
        </w:rPr>
        <w:t xml:space="preserve">Tulos</w:t>
      </w:r>
    </w:p>
    <w:p>
      <w:r>
        <w:t xml:space="preserve">Missä sodassa Burnside carbine taisteli?</w:t>
      </w:r>
    </w:p>
    <w:p>
      <w:r>
        <w:rPr>
          <w:b/>
        </w:rPr>
        <w:t xml:space="preserve">Esimerkki 5.1406</w:t>
      </w:r>
    </w:p>
    <w:p>
      <w:r>
        <w:t xml:space="preserve">Konteksti: Red Star Parcels oli British Railin omistama ja ylläpitämä palvelu, jossa matkustajajunilla kuljetettiin paketteja eri puolilla Yhdistynyttä kuningaskuntaa sijaitsevien matkustajajunien asemien välillä. Vastaus : British Rail</w:t>
      </w:r>
    </w:p>
    <w:p>
      <w:r>
        <w:rPr>
          <w:b/>
        </w:rPr>
        <w:t xml:space="preserve">Tulos</w:t>
      </w:r>
    </w:p>
    <w:p>
      <w:r>
        <w:t xml:space="preserve">Mikä yritys on Red Star Parcelsin emoyhtiö?</w:t>
      </w:r>
    </w:p>
    <w:p>
      <w:r>
        <w:rPr>
          <w:b/>
        </w:rPr>
        <w:t xml:space="preserve">Esimerkki 5.1407</w:t>
      </w:r>
    </w:p>
    <w:p>
      <w:r>
        <w:t xml:space="preserve">Konteksti : Song of the South on yhdysvaltalainen Walt Disneyn tuottama ja RKO Radio Picturesin julkaisema amerikkalainen live-action/animoitu musikaalielokuva vuodelta 1946, joka perustuu Joel Chandler Harrisin keräämiin Uncle Remus -tarinoihin. Vastaus : Remus-setä</w:t>
      </w:r>
    </w:p>
    <w:p>
      <w:r>
        <w:rPr>
          <w:b/>
        </w:rPr>
        <w:t xml:space="preserve">Tulos</w:t>
      </w:r>
    </w:p>
    <w:p>
      <w:r>
        <w:t xml:space="preserve">Mikä on Song of the Southin perusta?</w:t>
      </w:r>
    </w:p>
    <w:p>
      <w:r>
        <w:rPr>
          <w:b/>
        </w:rPr>
        <w:t xml:space="preserve">Esimerkki 5.1408</w:t>
      </w:r>
    </w:p>
    <w:p>
      <w:r>
        <w:t xml:space="preserve">Konteksti: Xinwen Lianbo (kirjaimellisesti ``News Simulcast'') on päivittäinen uutisohjelma, jonka tuottaa Kiinan keskustelevisio (CCTV). Vastaus : China Central Television</w:t>
      </w:r>
    </w:p>
    <w:p>
      <w:r>
        <w:rPr>
          <w:b/>
        </w:rPr>
        <w:t xml:space="preserve">Tulos</w:t>
      </w:r>
    </w:p>
    <w:p>
      <w:r>
        <w:t xml:space="preserve">Mikä studio tuotti Xinwen Lianbon?</w:t>
      </w:r>
    </w:p>
    <w:p>
      <w:r>
        <w:rPr>
          <w:b/>
        </w:rPr>
        <w:t xml:space="preserve">Esimerkki 5.1409</w:t>
      </w:r>
    </w:p>
    <w:p>
      <w:r>
        <w:t xml:space="preserve">Konteksti : Cuore di cane (saksaksi: Warum bellt Herr Bobikow?, kansainvälinen nimi - Koiran sydän) on Alberto Lattuadan ohjaama italialais-saksalainen yhteiselokuva vuodelta 1976, joka perustuu Mihail Bulgakovin romaaniin Koiran sydän, jonka on sovittanut Mario Gallo. Vastaus: Koiran sydän</w:t>
      </w:r>
    </w:p>
    <w:p>
      <w:r>
        <w:rPr>
          <w:b/>
        </w:rPr>
        <w:t xml:space="preserve">Tulos</w:t>
      </w:r>
    </w:p>
    <w:p>
      <w:r>
        <w:t xml:space="preserve">Mikä on Cuore di canen perusta?</w:t>
      </w:r>
    </w:p>
    <w:p>
      <w:r>
        <w:rPr>
          <w:b/>
        </w:rPr>
        <w:t xml:space="preserve">Esimerkki 5.1410</w:t>
      </w:r>
    </w:p>
    <w:p>
      <w:r>
        <w:t xml:space="preserve">Konteksti : Henson esitteli Time Piece -teoksensa New Yorkin Museum of Modern Artissa vuonna 1965. Vastaus : New Yorkissa</w:t>
      </w:r>
    </w:p>
    <w:p>
      <w:r>
        <w:rPr>
          <w:b/>
        </w:rPr>
        <w:t xml:space="preserve">Tulos</w:t>
      </w:r>
    </w:p>
    <w:p>
      <w:r>
        <w:t xml:space="preserve">Missä paikassa Time Piece on olemassa?</w:t>
      </w:r>
    </w:p>
    <w:p>
      <w:r>
        <w:rPr>
          <w:b/>
        </w:rPr>
        <w:t xml:space="preserve">Esimerkki 5.1411</w:t>
      </w:r>
    </w:p>
    <w:p>
      <w:r>
        <w:t xml:space="preserve">Taustatiedot : Viides ilmavoima oli Yhdysvaltain armeijan ilmavoimien taistelulentovoima toisen maailmansodan Tyynenmeren teatterilla, ja se osallistui taisteluoperaatioihin pääasiassa Lounais-Tyynenmeren alueella. Vastaus : Yhdysvaltain armeijan ilmavoimat</w:t>
      </w:r>
    </w:p>
    <w:p>
      <w:r>
        <w:rPr>
          <w:b/>
        </w:rPr>
        <w:t xml:space="preserve">Tulos</w:t>
      </w:r>
    </w:p>
    <w:p>
      <w:r>
        <w:t xml:space="preserve">Mihin sotilashaaraan viidennet ilmavoimat kuuluivat?</w:t>
      </w:r>
    </w:p>
    <w:p>
      <w:r>
        <w:rPr>
          <w:b/>
        </w:rPr>
        <w:t xml:space="preserve">Esimerkki 5.1412</w:t>
      </w:r>
    </w:p>
    <w:p>
      <w:r>
        <w:t xml:space="preserve">Konteksti: Mirando Mrsić (s. 14. lokakuuta 1959) on kroatialainen poliitikko ja hallituksen sosialidemokraattisen puolueen jäsen. Vastaus: poliitikko</w:t>
      </w:r>
    </w:p>
    <w:p>
      <w:r>
        <w:rPr>
          <w:b/>
        </w:rPr>
        <w:t xml:space="preserve">Tulos</w:t>
      </w:r>
    </w:p>
    <w:p>
      <w:r>
        <w:t xml:space="preserve">Mikä oli Mirando Mrsićin ura?</w:t>
      </w:r>
    </w:p>
    <w:p>
      <w:r>
        <w:rPr>
          <w:b/>
        </w:rPr>
        <w:t xml:space="preserve">Esimerkki 5.1413</w:t>
      </w:r>
    </w:p>
    <w:p>
      <w:r>
        <w:t xml:space="preserve">Konteksti : Felice Pedroni (16. huhtikuuta 1858 -- 22. heinäkuuta 1910), jonka amerikkalaiset tuntevat parhaiten hänen latinankielisellä peitenimellään Felix Pedro, oli italialainen siirtolainen, jonka tekemä kultalöytö Alaskan sisäosissa merkitsi Fairbanksin kultakuumeen alkua vuonna 1902. Vastaus : Alaska</w:t>
      </w:r>
    </w:p>
    <w:p>
      <w:r>
        <w:rPr>
          <w:b/>
        </w:rPr>
        <w:t xml:space="preserve">Tulos</w:t>
      </w:r>
    </w:p>
    <w:p>
      <w:r>
        <w:t xml:space="preserve">Mistä kaupungista Felix Pedro on kotoisin?</w:t>
      </w:r>
    </w:p>
    <w:p>
      <w:r>
        <w:rPr>
          <w:b/>
        </w:rPr>
        <w:t xml:space="preserve">Esimerkki 5.1414</w:t>
      </w:r>
    </w:p>
    <w:p>
      <w:r>
        <w:t xml:space="preserve">Konteksti : Ranvir Shorey seurusteli aiemmin Pooja Bhattin kanssa, mutta meni lopulta naimisiin pitkäaikaisen tyttöystävänsä, näyttelijä Konkona Sen Sharman kanssa 3. syyskuuta 2010. Vastaus : Konkona Sen Sharma</w:t>
      </w:r>
    </w:p>
    <w:p>
      <w:r>
        <w:rPr>
          <w:b/>
        </w:rPr>
        <w:t xml:space="preserve">Tulos</w:t>
      </w:r>
    </w:p>
    <w:p>
      <w:r>
        <w:t xml:space="preserve">Mikä on Ranvir Shoreyn puolison nimi?</w:t>
      </w:r>
    </w:p>
    <w:p>
      <w:r>
        <w:rPr>
          <w:b/>
        </w:rPr>
        <w:t xml:space="preserve">Esimerkki 5.1415</w:t>
      </w:r>
    </w:p>
    <w:p>
      <w:r>
        <w:t xml:space="preserve">Konteksti : Cyrus Bussey (5. lokakuuta 1833 - 2. maaliskuuta 1915) oli yhdysvaltalainen sotilas ja poliitikko, joka toimi prikaatikenraalina unionin armeijassa Yhdysvaltain sisällissodan aikana. Vastaus : Yhdysvaltain sisällissota</w:t>
      </w:r>
    </w:p>
    <w:p>
      <w:r>
        <w:rPr>
          <w:b/>
        </w:rPr>
        <w:t xml:space="preserve">Tulos</w:t>
      </w:r>
    </w:p>
    <w:p>
      <w:r>
        <w:t xml:space="preserve">Missä sodassa Cyrus Bussey taisteli?</w:t>
      </w:r>
    </w:p>
    <w:p>
      <w:r>
        <w:rPr>
          <w:b/>
        </w:rPr>
        <w:t xml:space="preserve">Esimerkki 5.1416</w:t>
      </w:r>
    </w:p>
    <w:p>
      <w:r>
        <w:t xml:space="preserve">Konteksti : Lela Bliss oli naimisissa kanadalaisen näyttelijän Harry Haydenin kanssa vuodesta 1924 tämän kuolemaan 24. heinäkuuta 1955 asti, ja heillä oli yksi yhteinen lapsi. Vastaus : Harry Hayden</w:t>
      </w:r>
    </w:p>
    <w:p>
      <w:r>
        <w:rPr>
          <w:b/>
        </w:rPr>
        <w:t xml:space="preserve">Tulos</w:t>
      </w:r>
    </w:p>
    <w:p>
      <w:r>
        <w:t xml:space="preserve">Mikä on Lela Blissin puolison nimi?</w:t>
      </w:r>
    </w:p>
    <w:p>
      <w:r>
        <w:rPr>
          <w:b/>
        </w:rPr>
        <w:t xml:space="preserve">Esimerkki 5.1417</w:t>
      </w:r>
    </w:p>
    <w:p>
      <w:r>
        <w:t xml:space="preserve">Taustaa: Taban Airin lento 6437 oli kotimaan reittilento, joka syöksyi maahan laskeutuessaan Mashhadiin Iraniin 24. tammikuuta 2010. Vastaus: 24. tammikuuta 2010</w:t>
      </w:r>
    </w:p>
    <w:p>
      <w:r>
        <w:rPr>
          <w:b/>
        </w:rPr>
        <w:t xml:space="preserve">Tulos</w:t>
      </w:r>
    </w:p>
    <w:p>
      <w:r>
        <w:t xml:space="preserve">Mikä päivämäärä liittyy Taban Airin lentoon 6437?</w:t>
      </w:r>
    </w:p>
    <w:p>
      <w:r>
        <w:rPr>
          <w:b/>
        </w:rPr>
        <w:t xml:space="preserve">Esimerkki 5.1418</w:t>
      </w:r>
    </w:p>
    <w:p>
      <w:r>
        <w:t xml:space="preserve">Konteksti : Box Office Indian mukaan Disco Singh on menestynyt erinomaisesti. Vastaus: Intia</w:t>
      </w:r>
    </w:p>
    <w:p>
      <w:r>
        <w:rPr>
          <w:b/>
        </w:rPr>
        <w:t xml:space="preserve">Tulos</w:t>
      </w:r>
    </w:p>
    <w:p>
      <w:r>
        <w:t xml:space="preserve">Missä paikassa Disco Singh on olemassa?</w:t>
      </w:r>
    </w:p>
    <w:p>
      <w:r>
        <w:rPr>
          <w:b/>
        </w:rPr>
        <w:t xml:space="preserve">Esimerkki 5.1419</w:t>
      </w:r>
    </w:p>
    <w:p>
      <w:r>
        <w:t xml:space="preserve">Konteksti : Felix Felton (12. elokuuta 1911 - 21. lokakuuta 1972) oli brittiläinen elokuva-, televisio-, näyttämö- ja ääninäyttelijä sekä radio-ohjaaja, säveltäjä ja kirjailija. Vastaus : 21. lokakuuta 1972</w:t>
      </w:r>
    </w:p>
    <w:p>
      <w:r>
        <w:rPr>
          <w:b/>
        </w:rPr>
        <w:t xml:space="preserve">Tulos</w:t>
      </w:r>
    </w:p>
    <w:p>
      <w:r>
        <w:t xml:space="preserve">Milloin Felix Felton kuoli?</w:t>
      </w:r>
    </w:p>
    <w:p>
      <w:r>
        <w:rPr>
          <w:b/>
        </w:rPr>
        <w:t xml:space="preserve">Esimerkki 5.1420</w:t>
      </w:r>
    </w:p>
    <w:p>
      <w:r>
        <w:t xml:space="preserve">Konteksti : ESO:n 3,6 metrin teleskooppi on Euroopan eteläisen observatorion La Sillan observatoriossa Chilessä vuodesta 1977 lähtien ylläpitämä optinen heijastinteleskooppi, jonka kirkas aukko on noin 3,6 metriä (140 tuumaa) ja pinta-ala 8,6 neliömetriä (93 neliöjalkaa). Vastaus: 1977</w:t>
      </w:r>
    </w:p>
    <w:p>
      <w:r>
        <w:rPr>
          <w:b/>
        </w:rPr>
        <w:t xml:space="preserve">Tulos</w:t>
      </w:r>
    </w:p>
    <w:p>
      <w:r>
        <w:t xml:space="preserve">Minä vuonna ESO:n 3,6 metrin teleskooppi valmistui?</w:t>
      </w:r>
    </w:p>
    <w:p>
      <w:r>
        <w:rPr>
          <w:b/>
        </w:rPr>
        <w:t xml:space="preserve">Esimerkki 5.1421</w:t>
      </w:r>
    </w:p>
    <w:p>
      <w:r>
        <w:t xml:space="preserve">Konteksti: Jeremy Colliton (s. 13. tammikuuta 1985) on kanadalainen entinen jääkiekkoammattilainen, joka pelasi National Hockey Leaguessa New York Islandersissa. Vastaus : New York Islanders</w:t>
      </w:r>
    </w:p>
    <w:p>
      <w:r>
        <w:rPr>
          <w:b/>
        </w:rPr>
        <w:t xml:space="preserve">Tulos</w:t>
      </w:r>
    </w:p>
    <w:p>
      <w:r>
        <w:t xml:space="preserve">Missä joukkueessa Jeremy Colliton on?</w:t>
      </w:r>
    </w:p>
    <w:p>
      <w:r>
        <w:rPr>
          <w:b/>
        </w:rPr>
        <w:t xml:space="preserve">Esimerkki 5.1422</w:t>
      </w:r>
    </w:p>
    <w:p>
      <w:r>
        <w:t xml:space="preserve">Konteksti : Supernova 1604, joka tunnetaan myös nimillä Keplerin supernova, Keplerin Nova tai Keplerin tähti, oli Ia-tyypin supernova, joka tapahtui Linnunradassa Ophiuchuksen tähdistössä. Vastaus : Ophiuchus</w:t>
      </w:r>
    </w:p>
    <w:p>
      <w:r>
        <w:rPr>
          <w:b/>
        </w:rPr>
        <w:t xml:space="preserve">Tulos</w:t>
      </w:r>
    </w:p>
    <w:p>
      <w:r>
        <w:t xml:space="preserve">Missä tähtikuviossa Keplerin supernova on?</w:t>
      </w:r>
    </w:p>
    <w:p>
      <w:r>
        <w:rPr>
          <w:b/>
        </w:rPr>
        <w:t xml:space="preserve">Esimerkki 5.1423</w:t>
      </w:r>
    </w:p>
    <w:p>
      <w:r>
        <w:t xml:space="preserve">Konteksti : H Velorum on tähti Velan tähdistössä. Vastaus : Vela</w:t>
      </w:r>
    </w:p>
    <w:p>
      <w:r>
        <w:rPr>
          <w:b/>
        </w:rPr>
        <w:t xml:space="preserve">Tulos</w:t>
      </w:r>
    </w:p>
    <w:p>
      <w:r>
        <w:t xml:space="preserve">Mikä oli H Velorumin tähtikuvio?</w:t>
      </w:r>
    </w:p>
    <w:p>
      <w:r>
        <w:rPr>
          <w:b/>
        </w:rPr>
        <w:t xml:space="preserve">Esimerkki 5.1424</w:t>
      </w:r>
    </w:p>
    <w:p>
      <w:r>
        <w:t xml:space="preserve">Konteksti : Oswald Tötsch (s. 17. tammikuuta 1964 Sterzing) on italialainen entinen alppihiihtäjä, joka kilpaili vuoden 1984 ja 1988 talviolympialaisissa. Vastaus : Alppihiihtäjä</w:t>
      </w:r>
    </w:p>
    <w:p>
      <w:r>
        <w:rPr>
          <w:b/>
        </w:rPr>
        <w:t xml:space="preserve">Tulos</w:t>
      </w:r>
    </w:p>
    <w:p>
      <w:r>
        <w:t xml:space="preserve">Millainen ammatti Oswald Tötschillä on?</w:t>
      </w:r>
    </w:p>
    <w:p>
      <w:r>
        <w:rPr>
          <w:b/>
        </w:rPr>
        <w:t xml:space="preserve">Esimerkki 5.1425</w:t>
      </w:r>
    </w:p>
    <w:p>
      <w:r>
        <w:t xml:space="preserve">Konteksti: Blackadder Goes Forth on Richard Curtisin ja Ben Eltonin kirjoittama BBC:n komediasarja Blackadderin neljäs ja viimeinen sarja, joka esitettiin 28. syyskuuta - 2. marraskuuta 1989 BBC One -kanavalla. Vastaus : BBC One</w:t>
      </w:r>
    </w:p>
    <w:p>
      <w:r>
        <w:rPr>
          <w:b/>
        </w:rPr>
        <w:t xml:space="preserve">Tulos</w:t>
      </w:r>
    </w:p>
    <w:p>
      <w:r>
        <w:t xml:space="preserve">Mistä löydät ohjelman Blackadder Goes Forth?</w:t>
      </w:r>
    </w:p>
    <w:p>
      <w:r>
        <w:rPr>
          <w:b/>
        </w:rPr>
        <w:t xml:space="preserve">Esimerkki 5.1426</w:t>
      </w:r>
    </w:p>
    <w:p>
      <w:r>
        <w:t xml:space="preserve">Konteksti : Alex Lundqvist (s. 14. huhtikuuta 1972) on ruotsalainen miesmalli. Vastaus: mies</w:t>
      </w:r>
    </w:p>
    <w:p>
      <w:r>
        <w:rPr>
          <w:b/>
        </w:rPr>
        <w:t xml:space="preserve">Tulos</w:t>
      </w:r>
    </w:p>
    <w:p>
      <w:r>
        <w:t xml:space="preserve">Mikä on Alex Lundqvistin sukupuoli?</w:t>
      </w:r>
    </w:p>
    <w:p>
      <w:r>
        <w:rPr>
          <w:b/>
        </w:rPr>
        <w:t xml:space="preserve">Esimerkki 5.1427</w:t>
      </w:r>
    </w:p>
    <w:p>
      <w:r>
        <w:t xml:space="preserve">Konteksti : Looking for Grace on Sue Brooksin ohjaama australialainen draamaelokuva vuodelta 2015. Vastaus : Sue Brooks</w:t>
      </w:r>
    </w:p>
    <w:p>
      <w:r>
        <w:rPr>
          <w:b/>
        </w:rPr>
        <w:t xml:space="preserve">Tulos</w:t>
      </w:r>
    </w:p>
    <w:p>
      <w:r>
        <w:t xml:space="preserve">Mikä oli Looking for Gracen ohjaajan nimi?</w:t>
      </w:r>
    </w:p>
    <w:p>
      <w:r>
        <w:rPr>
          <w:b/>
        </w:rPr>
        <w:t xml:space="preserve">Esimerkki 5.1428</w:t>
      </w:r>
    </w:p>
    <w:p>
      <w:r>
        <w:t xml:space="preserve">Konteksti: Edwin Russell Durno (26. tammikuuta 1899 - 20. marraskuuta 1976) oli lääkäri, poliitikko, jalkaväen kersantti, joka sai Purple Heart -mitalin, ja koripalloilija, joka on tunnustettu Oregon Sports Hall of Fameen. Vastaus : Purple Heart</w:t>
      </w:r>
    </w:p>
    <w:p>
      <w:r>
        <w:rPr>
          <w:b/>
        </w:rPr>
        <w:t xml:space="preserve">Tulos</w:t>
      </w:r>
    </w:p>
    <w:p>
      <w:r>
        <w:t xml:space="preserve">Mikä palkinto myönnettiin Edwin Russell Durnolle?</w:t>
      </w:r>
    </w:p>
    <w:p>
      <w:r>
        <w:rPr>
          <w:b/>
        </w:rPr>
        <w:t xml:space="preserve">Esimerkki 5.1429</w:t>
      </w:r>
    </w:p>
    <w:p>
      <w:r>
        <w:t xml:space="preserve">Konteksti : Mauvais Sang (ranskankielinen ääntäminen: (movɛ sɑ̃), Bad Blood), joka tunnetaan myös nimellä Yö on nuori, on Leos Caraxin toinen elokuva. Vastaus : Leos Carax</w:t>
      </w:r>
    </w:p>
    <w:p>
      <w:r>
        <w:rPr>
          <w:b/>
        </w:rPr>
        <w:t xml:space="preserve">Tulos</w:t>
      </w:r>
    </w:p>
    <w:p>
      <w:r>
        <w:t xml:space="preserve">Kuka toimi Mauvais Sangin ohjaajana?</w:t>
      </w:r>
    </w:p>
    <w:p>
      <w:r>
        <w:rPr>
          <w:b/>
        </w:rPr>
        <w:t xml:space="preserve">Esimerkki 5.1430</w:t>
      </w:r>
    </w:p>
    <w:p>
      <w:r>
        <w:t xml:space="preserve">Konteksti : 8×22mm Nambu on vanteeton, pullonkaulainen käsiasepatruuna, joka otettiin käyttöön Japanissa vuonna 1904. Vastaus : 1904</w:t>
      </w:r>
    </w:p>
    <w:p>
      <w:r>
        <w:rPr>
          <w:b/>
        </w:rPr>
        <w:t xml:space="preserve">Tulos</w:t>
      </w:r>
    </w:p>
    <w:p>
      <w:r>
        <w:t xml:space="preserve">Minä vuonna 8×22mm Nambu otettiin käyttöön?</w:t>
      </w:r>
    </w:p>
    <w:p>
      <w:r>
        <w:rPr>
          <w:b/>
        </w:rPr>
        <w:t xml:space="preserve">Esimerkki 5.1431</w:t>
      </w:r>
    </w:p>
    <w:p>
      <w:r>
        <w:t xml:space="preserve">Konteksti: LD&amp;ECR-luokka D oli yhdeksän 0-6-4T-höyryveturin luokka, jonka leedsiläinen Kitson &amp; Co. toimitti Lancashire, Derbyshire and East Coast Railway -rautatieyhtiölle vuosina 1904 ja 1906. Vastaus: 1904</w:t>
      </w:r>
    </w:p>
    <w:p>
      <w:r>
        <w:rPr>
          <w:b/>
        </w:rPr>
        <w:t xml:space="preserve">Tulos</w:t>
      </w:r>
    </w:p>
    <w:p>
      <w:r>
        <w:t xml:space="preserve">Minä vuonna LD&amp;ECR:n D-luokka otettiin käyttöön?</w:t>
      </w:r>
    </w:p>
    <w:p>
      <w:r>
        <w:rPr>
          <w:b/>
        </w:rPr>
        <w:t xml:space="preserve">Esimerkki 5.1432</w:t>
      </w:r>
    </w:p>
    <w:p>
      <w:r>
        <w:t xml:space="preserve">Konteksti : Jisr Benat Yakubin taistelu käytiin 27. syyskuuta 1918, kun aavikkoratsujoukot aloittivat ensimmäisen maailmansodan Siinain ja Palestiinan kampanjan aikana Yildirimin armeijaryhmän perääntyvien jäänteiden takaa-ajon kohti Damaskosta. Samakhin taistelun ja Tiberiasin valtauksen jälkeen, jotka täydensivät Egyptin sotaretkikunnan ratkaisevaa voittoa Megiddon taistelun Sharonin taisteluosuudessa, australialainen ratsuväkidivisioona hyökkäsi ja valtasi joukon jälkijoukkoja. Vastaus: 27. syyskuuta 1918</w:t>
      </w:r>
    </w:p>
    <w:p>
      <w:r>
        <w:rPr>
          <w:b/>
        </w:rPr>
        <w:t xml:space="preserve">Tulos</w:t>
      </w:r>
    </w:p>
    <w:p>
      <w:r>
        <w:t xml:space="preserve">Milloin Jisr Benat Yakubin taistelun ajankohta oli?</w:t>
      </w:r>
    </w:p>
    <w:p>
      <w:r>
        <w:rPr>
          <w:b/>
        </w:rPr>
        <w:t xml:space="preserve">Esimerkki 5.1433</w:t>
      </w:r>
    </w:p>
    <w:p>
      <w:r>
        <w:t xml:space="preserve">Konteksti : Petr Mrázek (/'mra:zek/; s. 14. helmikuuta 1992) on tšekkiläinen ammattilaisjääkiekkomaalivahti, joka pelaa tällä hetkellä Detroit Red Wingsin National Hockey Leaguessa (NHL). Vastaus : Detroit Red Wings</w:t>
      </w:r>
    </w:p>
    <w:p>
      <w:r>
        <w:rPr>
          <w:b/>
        </w:rPr>
        <w:t xml:space="preserve">Tulos</w:t>
      </w:r>
    </w:p>
    <w:p>
      <w:r>
        <w:t xml:space="preserve">Mihin joukkueeseen Petr Mrázek liittyy?</w:t>
      </w:r>
    </w:p>
    <w:p>
      <w:r>
        <w:rPr>
          <w:b/>
        </w:rPr>
        <w:t xml:space="preserve">Esimerkki 5.1434</w:t>
      </w:r>
    </w:p>
    <w:p>
      <w:r>
        <w:t xml:space="preserve">Konteksti : Gary Ray Bowles (s. 25. tammikuuta 1962) on yhdysvaltalainen sarjamurhaaja, joka tuomittiin kuolemaan kuuden miehen murhasta. Vastaus : murha</w:t>
      </w:r>
    </w:p>
    <w:p>
      <w:r>
        <w:rPr>
          <w:b/>
        </w:rPr>
        <w:t xml:space="preserve">Tulos</w:t>
      </w:r>
    </w:p>
    <w:p>
      <w:r>
        <w:t xml:space="preserve">Mikä rikos johti Gary Ray Bowlesin tuomitsemiseen?</w:t>
      </w:r>
    </w:p>
    <w:p>
      <w:r>
        <w:rPr>
          <w:b/>
        </w:rPr>
        <w:t xml:space="preserve">Esimerkki 5.1435</w:t>
      </w:r>
    </w:p>
    <w:p>
      <w:r>
        <w:t xml:space="preserve">Konteksti : The Good Dinosaur on yhdysvaltalainen 3D-tietokoneanimaatioelokuva vuodelta 2015, jonka on tuottanut Pixar Animation Studios ja julkaissut Walt Disney Pictures. Vastaus : Pixar</w:t>
      </w:r>
    </w:p>
    <w:p>
      <w:r>
        <w:rPr>
          <w:b/>
        </w:rPr>
        <w:t xml:space="preserve">Tulos</w:t>
      </w:r>
    </w:p>
    <w:p>
      <w:r>
        <w:t xml:space="preserve">Mikä on The Good Dinosauruksesta vastaava tuotantoyhtiö?</w:t>
      </w:r>
    </w:p>
    <w:p>
      <w:r>
        <w:rPr>
          <w:b/>
        </w:rPr>
        <w:t xml:space="preserve">Esimerkki 5.1436</w:t>
      </w:r>
    </w:p>
    <w:p>
      <w:r>
        <w:t xml:space="preserve">Konteksti: Bansi Kaul syntyi 23. elokuuta 1949 Srinagarissa, Jammussa ja Kashmirissa, ja valmistui myöhemmin New Delhissä sijaitsevasta National School of Drama (NSD) -oppilaitoksesta vuonna 1973. Vastaus : National School of Drama</w:t>
      </w:r>
    </w:p>
    <w:p>
      <w:r>
        <w:rPr>
          <w:b/>
        </w:rPr>
        <w:t xml:space="preserve">Tulos</w:t>
      </w:r>
    </w:p>
    <w:p>
      <w:r>
        <w:t xml:space="preserve">Missä yliopistossa Bansi Kaul opiskeli?</w:t>
      </w:r>
    </w:p>
    <w:p>
      <w:r>
        <w:rPr>
          <w:b/>
        </w:rPr>
        <w:t xml:space="preserve">Esimerkki 5.1437</w:t>
      </w:r>
    </w:p>
    <w:p>
      <w:r>
        <w:t xml:space="preserve">Konteksti : ISO 3166-2:AW on Arubaa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3166-2:AW -standardit?</w:t>
      </w:r>
    </w:p>
    <w:p>
      <w:r>
        <w:rPr>
          <w:b/>
        </w:rPr>
        <w:t xml:space="preserve">Esimerkki 5.1438</w:t>
      </w:r>
    </w:p>
    <w:p>
      <w:r>
        <w:t xml:space="preserve">Konteksti: Aner Shalev (s. 24. tammikuuta 1958) on Jerusalemin heprealaisen yliopiston Einsteinin matematiikan instituutin professori ja kirjailija. Vastaus : Jerusalemin heprealainen yliopisto</w:t>
      </w:r>
    </w:p>
    <w:p>
      <w:r>
        <w:rPr>
          <w:b/>
        </w:rPr>
        <w:t xml:space="preserve">Tulos</w:t>
      </w:r>
    </w:p>
    <w:p>
      <w:r>
        <w:t xml:space="preserve">Mikä on Aner Shalevin kouluttaneen yliopiston nimi?</w:t>
      </w:r>
    </w:p>
    <w:p>
      <w:r>
        <w:rPr>
          <w:b/>
        </w:rPr>
        <w:t xml:space="preserve">Esimerkki 5.1439</w:t>
      </w:r>
    </w:p>
    <w:p>
      <w:r>
        <w:t xml:space="preserve">Konteksti : Dalekien voima on brittiläisen tieteiselokuvasarjan Doctor Who neljännen tuotantokauden kokonaan puuttuva kolmas sarja, joka esitettiin ensimmäisen kerran kuudessa viikoittaisessa osassa 5. marraskuuta - 10. joulukuuta 1966. Vastaus : Doctor Who</w:t>
      </w:r>
    </w:p>
    <w:p>
      <w:r>
        <w:rPr>
          <w:b/>
        </w:rPr>
        <w:t xml:space="preserve">Tulos</w:t>
      </w:r>
    </w:p>
    <w:p>
      <w:r>
        <w:t xml:space="preserve">Mihin sarjaan The Power of the Daleks kuuluu?</w:t>
      </w:r>
    </w:p>
    <w:p>
      <w:r>
        <w:rPr>
          <w:b/>
        </w:rPr>
        <w:t xml:space="preserve">Esimerkki 5.1440</w:t>
      </w:r>
    </w:p>
    <w:p>
      <w:r>
        <w:t xml:space="preserve">Konteksti : Sebastian Eisenlauer (s. 13. maaliskuuta 1990 Sonthofen) on saksalainen maastohiihtäjä. Vastaus : Sonthofen</w:t>
      </w:r>
    </w:p>
    <w:p>
      <w:r>
        <w:rPr>
          <w:b/>
        </w:rPr>
        <w:t xml:space="preserve">Tulos</w:t>
      </w:r>
    </w:p>
    <w:p>
      <w:r>
        <w:t xml:space="preserve">Mistä kaupungista Sebastian Eisenlauer on kotoisin?</w:t>
      </w:r>
    </w:p>
    <w:p>
      <w:r>
        <w:rPr>
          <w:b/>
        </w:rPr>
        <w:t xml:space="preserve">Esimerkki 5.1441</w:t>
      </w:r>
    </w:p>
    <w:p>
      <w:r>
        <w:t xml:space="preserve">Konteksti : Eunukin kaste on hollantilaisen taiteilijan Rembrandt van Rijnin maalaus vuodelta 1626, jonka Utrechtin katarijalaisluostarin museo on omistanut vuodesta 1976. Vastaus : Museum Catharijneconvent</w:t>
      </w:r>
    </w:p>
    <w:p>
      <w:r>
        <w:rPr>
          <w:b/>
        </w:rPr>
        <w:t xml:space="preserve">Tulos</w:t>
      </w:r>
    </w:p>
    <w:p>
      <w:r>
        <w:t xml:space="preserve">Mikä on sen paikan nimi, josta löytyy Eunukin kaste?</w:t>
      </w:r>
    </w:p>
    <w:p>
      <w:r>
        <w:rPr>
          <w:b/>
        </w:rPr>
        <w:t xml:space="preserve">Esimerkki 5.1442</w:t>
      </w:r>
    </w:p>
    <w:p>
      <w:r>
        <w:t xml:space="preserve">Konteksti : Margo Johns (1919 -- 29. syyskuuta 2009) oli brittiläinen näyttelijä ja näyttelijä William Franklynin ensimmäinen vaimo. Vastaus : William Franklyn</w:t>
      </w:r>
    </w:p>
    <w:p>
      <w:r>
        <w:rPr>
          <w:b/>
        </w:rPr>
        <w:t xml:space="preserve">Tulos</w:t>
      </w:r>
    </w:p>
    <w:p>
      <w:r>
        <w:t xml:space="preserve">Mikä on Margo Johnsin puolison nimi?</w:t>
      </w:r>
    </w:p>
    <w:p>
      <w:r>
        <w:rPr>
          <w:b/>
        </w:rPr>
        <w:t xml:space="preserve">Esimerkki 5.1443</w:t>
      </w:r>
    </w:p>
    <w:p>
      <w:r>
        <w:t xml:space="preserve">Konteksti : Askel pimeyteen (turk. Büyük Oyun) on Atil Inacin ohjaama turkkilainen draamaelokuva vuodelta 2009, jossa Suzan Genç näyttelee irakilaispakolaista, joka matkustaa Turkkiin etsimään kadonnutta veljeään menetettyään koko perheensä sotilaiden hyökättyä heidän kyläänsä. Vastaus : Turkey</w:t>
      </w:r>
    </w:p>
    <w:p>
      <w:r>
        <w:rPr>
          <w:b/>
        </w:rPr>
        <w:t xml:space="preserve">Tulos</w:t>
      </w:r>
    </w:p>
    <w:p>
      <w:r>
        <w:t xml:space="preserve">Missä paikassa on Askel pimeyteen?</w:t>
      </w:r>
    </w:p>
    <w:p>
      <w:r>
        <w:rPr>
          <w:b/>
        </w:rPr>
        <w:t xml:space="preserve">Esimerkki 5.1444</w:t>
      </w:r>
    </w:p>
    <w:p>
      <w:r>
        <w:t xml:space="preserve">Konteksti : Scott Bunker (s. 27. huhtikuuta 1976) on yhdysvaltalainen mieslentopalloilija, joka on eläkkeellä. Vastaus: mies</w:t>
      </w:r>
    </w:p>
    <w:p>
      <w:r>
        <w:rPr>
          <w:b/>
        </w:rPr>
        <w:t xml:space="preserve">Tulos</w:t>
      </w:r>
    </w:p>
    <w:p>
      <w:r>
        <w:t xml:space="preserve">Millä sukupuolella Scott Bunker tunnetaan?</w:t>
      </w:r>
    </w:p>
    <w:p>
      <w:r>
        <w:rPr>
          <w:b/>
        </w:rPr>
        <w:t xml:space="preserve">Esimerkki 5.1445</w:t>
      </w:r>
    </w:p>
    <w:p>
      <w:r>
        <w:t xml:space="preserve">Konteksti: Sarah Khouiled (s. 8. joulukuuta 1992) on algerialainen käsipalloilija, joka pelaa Szeged KKSE:ssä. Vastaus : käsipalloilija</w:t>
      </w:r>
    </w:p>
    <w:p>
      <w:r>
        <w:rPr>
          <w:b/>
        </w:rPr>
        <w:t xml:space="preserve">Tulos</w:t>
      </w:r>
    </w:p>
    <w:p>
      <w:r>
        <w:t xml:space="preserve">Millainen ammatti Sarah Khouiledilla on?</w:t>
      </w:r>
    </w:p>
    <w:p>
      <w:r>
        <w:rPr>
          <w:b/>
        </w:rPr>
        <w:t xml:space="preserve">Esimerkki 5.1446</w:t>
      </w:r>
    </w:p>
    <w:p>
      <w:r>
        <w:t xml:space="preserve">Konteksti : Dragonwings kertoo kiinalaisamerikkalaisten kokemuksista Yhdysvalloissa, erityisesti San Franciscossa, pian 1900-luvun vaihteen jälkeen. Vastaus: San Francisco</w:t>
      </w:r>
    </w:p>
    <w:p>
      <w:r>
        <w:rPr>
          <w:b/>
        </w:rPr>
        <w:t xml:space="preserve">Tulos</w:t>
      </w:r>
    </w:p>
    <w:p>
      <w:r>
        <w:t xml:space="preserve">Missä paikassa Lohikäärmeensiivet on?</w:t>
      </w:r>
    </w:p>
    <w:p>
      <w:r>
        <w:rPr>
          <w:b/>
        </w:rPr>
        <w:t xml:space="preserve">Esimerkki 5.1447</w:t>
      </w:r>
    </w:p>
    <w:p>
      <w:r>
        <w:t xml:space="preserve">Asiayhteys: Vehicle Factory Jabalpur (VFJ) (Hindi: वाहन निर्माणी जबलपुर) on Intian hallituksen puolustusministeriön valvoman Ordnance Factories Boardin alaisuudessa toimiva sotilasmoottoriajoneuvoja valmistava tehdas, joka sijaitsee Jabalpurissa Madhya Pradeshissa Intiassa. Vastaus : Ordnance Factories Board</w:t>
      </w:r>
    </w:p>
    <w:p>
      <w:r>
        <w:rPr>
          <w:b/>
        </w:rPr>
        <w:t xml:space="preserve">Tulos</w:t>
      </w:r>
    </w:p>
    <w:p>
      <w:r>
        <w:t xml:space="preserve">Mikä on Vehicle Factory Jabalpurin emoyhtiö?</w:t>
      </w:r>
    </w:p>
    <w:p>
      <w:r>
        <w:rPr>
          <w:b/>
        </w:rPr>
        <w:t xml:space="preserve">Esimerkki 5.1448</w:t>
      </w:r>
    </w:p>
    <w:p>
      <w:r>
        <w:t xml:space="preserve">Asiayhteys : Kontra-amiraali Benjamin F. Sands (11. helmikuuta 1811 - 30. kesäkuuta 1883) oli Yhdysvaltain laivaston upseeri Meksikon-- Vastaus : Yhdysvaltain laivasto</w:t>
      </w:r>
    </w:p>
    <w:p>
      <w:r>
        <w:rPr>
          <w:b/>
        </w:rPr>
        <w:t xml:space="preserve">Tulos</w:t>
      </w:r>
    </w:p>
    <w:p>
      <w:r>
        <w:t xml:space="preserve">Mihin haaraan Benjamin F. Sands kuului?</w:t>
      </w:r>
    </w:p>
    <w:p>
      <w:r>
        <w:rPr>
          <w:b/>
        </w:rPr>
        <w:t xml:space="preserve">Esimerkki 5.1449</w:t>
      </w:r>
    </w:p>
    <w:p>
      <w:r>
        <w:t xml:space="preserve">Konteksti : Kahdentoista avioliittovuoden jälkeen Hannah Van Buren sairastui tuberkuloosiin ja kuoli 5. helmikuuta 1819 kolmekymmentäviiden vuoden ikäisenä. Vastaus : tuberkuloosi</w:t>
      </w:r>
    </w:p>
    <w:p>
      <w:r>
        <w:rPr>
          <w:b/>
        </w:rPr>
        <w:t xml:space="preserve">Tulos</w:t>
      </w:r>
    </w:p>
    <w:p>
      <w:r>
        <w:t xml:space="preserve">Mistä sairaudesta Hannah Van Buren kärsii?</w:t>
      </w:r>
    </w:p>
    <w:p>
      <w:r>
        <w:rPr>
          <w:b/>
        </w:rPr>
        <w:t xml:space="preserve">Esimerkki 5.1450</w:t>
      </w:r>
    </w:p>
    <w:p>
      <w:r>
        <w:t xml:space="preserve">Konteksti : Madlena Zepter, Madlena Janković on serbialaisen liikemiehen Philip Zepterin vaimo. Vastaus : Philip Zepter</w:t>
      </w:r>
    </w:p>
    <w:p>
      <w:r>
        <w:rPr>
          <w:b/>
        </w:rPr>
        <w:t xml:space="preserve">Tulos</w:t>
      </w:r>
    </w:p>
    <w:p>
      <w:r>
        <w:t xml:space="preserve">Mikä on Madlena Zepterin puolison nimi?</w:t>
      </w:r>
    </w:p>
    <w:p>
      <w:r>
        <w:rPr>
          <w:b/>
        </w:rPr>
        <w:t xml:space="preserve">Esimerkki 5.1451</w:t>
      </w:r>
    </w:p>
    <w:p>
      <w:r>
        <w:t xml:space="preserve">Konteksti : Ratko Periš (s. 30. maaliskuuta 1976) on eläkkeellä oleva kroatialainen lentopalloilija. Vastaus: mies</w:t>
      </w:r>
    </w:p>
    <w:p>
      <w:r>
        <w:rPr>
          <w:b/>
        </w:rPr>
        <w:t xml:space="preserve">Tulos</w:t>
      </w:r>
    </w:p>
    <w:p>
      <w:r>
        <w:t xml:space="preserve">Mitä sukupuolta Ratko Periš on?</w:t>
      </w:r>
    </w:p>
    <w:p>
      <w:r>
        <w:rPr>
          <w:b/>
        </w:rPr>
        <w:t xml:space="preserve">Esimerkki 5.1452</w:t>
      </w:r>
    </w:p>
    <w:p>
      <w:r>
        <w:t xml:space="preserve">Konteksti : Madeleine Bayon on ranskalainen naispuolinen akrobaattinen voimistelija. Vastaus: Nainen</w:t>
      </w:r>
    </w:p>
    <w:p>
      <w:r>
        <w:rPr>
          <w:b/>
        </w:rPr>
        <w:t xml:space="preserve">Tulos</w:t>
      </w:r>
    </w:p>
    <w:p>
      <w:r>
        <w:t xml:space="preserve">Mikä on Madeleine Bayonin sukupuoli?</w:t>
      </w:r>
    </w:p>
    <w:p>
      <w:r>
        <w:rPr>
          <w:b/>
        </w:rPr>
        <w:t xml:space="preserve">Esimerkki 5.1453</w:t>
      </w:r>
    </w:p>
    <w:p>
      <w:r>
        <w:t xml:space="preserve">Konteksti : William Walls (2. elokuuta 1819 - 27. syyskuuta 1893) oli skotlantilainen lakimies, teollisuusmies ja Glasgow'n killan dekaani. Vastaus : 27. syyskuuta 1893</w:t>
      </w:r>
    </w:p>
    <w:p>
      <w:r>
        <w:rPr>
          <w:b/>
        </w:rPr>
        <w:t xml:space="preserve">Tulos</w:t>
      </w:r>
    </w:p>
    <w:p>
      <w:r>
        <w:t xml:space="preserve">Milloin William Walls kuoli?</w:t>
      </w:r>
    </w:p>
    <w:p>
      <w:r>
        <w:rPr>
          <w:b/>
        </w:rPr>
        <w:t xml:space="preserve">Esimerkki 5.1454</w:t>
      </w:r>
    </w:p>
    <w:p>
      <w:r>
        <w:t xml:space="preserve">Konteksti : 37 Aquarii (lyhenne 37 Aqr) on tähti Vesimiehen tähdistössä. Vastaus : Aquarius</w:t>
      </w:r>
    </w:p>
    <w:p>
      <w:r>
        <w:rPr>
          <w:b/>
        </w:rPr>
        <w:t xml:space="preserve">Tulos</w:t>
      </w:r>
    </w:p>
    <w:p>
      <w:r>
        <w:t xml:space="preserve">Tähti 37 Aquarii on osa tähdistöä, joka tunnetaan nimellä mikä?</w:t>
      </w:r>
    </w:p>
    <w:p>
      <w:r>
        <w:rPr>
          <w:b/>
        </w:rPr>
        <w:t xml:space="preserve">Esimerkki 5.1455</w:t>
      </w:r>
    </w:p>
    <w:p>
      <w:r>
        <w:t xml:space="preserve">Konteksti : ``Kuten lakiesityksestä tulee laki'' on yhdysvaltalaisen komediasarjan Parks and Recreation viidennen kauden kolmas jakso ja sarjan 71. jakso. Vastaus : Parks and Recreation</w:t>
      </w:r>
    </w:p>
    <w:p>
      <w:r>
        <w:rPr>
          <w:b/>
        </w:rPr>
        <w:t xml:space="preserve">Tulos</w:t>
      </w:r>
    </w:p>
    <w:p>
      <w:r>
        <w:t xml:space="preserve">Mihin sarjaan "Miten lakiehdotuksesta tulee laki" kuuluu?</w:t>
      </w:r>
    </w:p>
    <w:p>
      <w:r>
        <w:rPr>
          <w:b/>
        </w:rPr>
        <w:t xml:space="preserve">Esimerkki 5.1456</w:t>
      </w:r>
    </w:p>
    <w:p>
      <w:r>
        <w:t xml:space="preserve">Konteksti : Kenian poliisin helikopterin onnettomuus vuonna 2012 oli Kenian poliisin helikopterin onnettomuus 10. kesäkuuta 2012. Vastaus : 10. kesäkuuta 2012</w:t>
      </w:r>
    </w:p>
    <w:p>
      <w:r>
        <w:rPr>
          <w:b/>
        </w:rPr>
        <w:t xml:space="preserve">Tulos</w:t>
      </w:r>
    </w:p>
    <w:p>
      <w:r>
        <w:t xml:space="preserve">Mikä oli Kenian poliisin helikopterin onnettomuuden päivämäärä vuonna 2012?</w:t>
      </w:r>
    </w:p>
    <w:p>
      <w:r>
        <w:rPr>
          <w:b/>
        </w:rPr>
        <w:t xml:space="preserve">Esimerkki 5.1457</w:t>
      </w:r>
    </w:p>
    <w:p>
      <w:r>
        <w:t xml:space="preserve">Konteksti : Fred Cummings (Frederick W. Cummings) on teoreettinen fyysikko ja Kalifornian yliopiston emeritusprofessori Riversidessa. Vastaus : fyysikko</w:t>
      </w:r>
    </w:p>
    <w:p>
      <w:r>
        <w:rPr>
          <w:b/>
        </w:rPr>
        <w:t xml:space="preserve">Tulos</w:t>
      </w:r>
    </w:p>
    <w:p>
      <w:r>
        <w:t xml:space="preserve">Mikä oli Fred Cummingsin ammatti?</w:t>
      </w:r>
    </w:p>
    <w:p>
      <w:r>
        <w:rPr>
          <w:b/>
        </w:rPr>
        <w:t xml:space="preserve">Esimerkki 5.1458</w:t>
      </w:r>
    </w:p>
    <w:p>
      <w:r>
        <w:t xml:space="preserve">Konteksti : Season's Beatings (ranskaksi La bûche) on Danièle Thompsonin ohjaama ranskalainen draamakomedia, joka julkaistiin vuonna 1999. Vastaus : Danièle Thompson</w:t>
      </w:r>
    </w:p>
    <w:p>
      <w:r>
        <w:rPr>
          <w:b/>
        </w:rPr>
        <w:t xml:space="preserve">Tulos</w:t>
      </w:r>
    </w:p>
    <w:p>
      <w:r>
        <w:t xml:space="preserve">Mikä on Season's Beatingsin ohjaaja?</w:t>
      </w:r>
    </w:p>
    <w:p>
      <w:r>
        <w:rPr>
          <w:b/>
        </w:rPr>
        <w:t xml:space="preserve">Esimerkki 5.1459</w:t>
      </w:r>
    </w:p>
    <w:p>
      <w:r>
        <w:t xml:space="preserve">Konteksti : Mateu Morral Roca (espanjaksi Mateo; 1880, Sabadell -- 2. kesäkuuta 1906, Torrejón de Ardoz -- osa Madridia) oli espanjalainen anarkisti, joka tunnetaan siitä, että hän murhasi viisitoista ihmistä terroristisessa pommi-iskussa, jolla yritettiin salamurhata Espanjan kuningas Alfonso XIII ja hänen morsiamensa Victoria Eugenia (31. toukokuuta 1906, päivänä, jona nämä kaksi menivät naimisiin). Vastaus: Sabadell</w:t>
      </w:r>
    </w:p>
    <w:p>
      <w:r>
        <w:rPr>
          <w:b/>
        </w:rPr>
        <w:t xml:space="preserve">Tulos</w:t>
      </w:r>
    </w:p>
    <w:p>
      <w:r>
        <w:t xml:space="preserve">Mihin kaupunkiin Mateu Morral liittyy?</w:t>
      </w:r>
    </w:p>
    <w:p>
      <w:r>
        <w:rPr>
          <w:b/>
        </w:rPr>
        <w:t xml:space="preserve">Esimerkki 5.1460</w:t>
      </w:r>
    </w:p>
    <w:p>
      <w:r>
        <w:t xml:space="preserve">Konteksti : Marty Wombacher (s. 1957/1958) on yhdysvaltalainen kirjailija ja kuvajournalisti, joka on syntynyt Peoriassa, Illinoisin osavaltiossa ja asui New Yorkissa vuosina 1993-2012. Vastaus : Peoria</w:t>
      </w:r>
    </w:p>
    <w:p>
      <w:r>
        <w:rPr>
          <w:b/>
        </w:rPr>
        <w:t xml:space="preserve">Tulos</w:t>
      </w:r>
    </w:p>
    <w:p>
      <w:r>
        <w:t xml:space="preserve">Mistä kaupungista Marty Wombacher on kotoisin?</w:t>
      </w:r>
    </w:p>
    <w:p>
      <w:r>
        <w:rPr>
          <w:b/>
        </w:rPr>
        <w:t xml:space="preserve">Esimerkki 5.1461</w:t>
      </w:r>
    </w:p>
    <w:p>
      <w:r>
        <w:t xml:space="preserve">Konteksti : Konstantinos Damianos (kreik. Κωνσταντίνος Δαμιανός, 1853--1915) oli Kreikan armeijan korkea upseeri, joka taisteli Balkanin sodissa vuosina 1912-1913. Vastaus: 1915</w:t>
      </w:r>
    </w:p>
    <w:p>
      <w:r>
        <w:rPr>
          <w:b/>
        </w:rPr>
        <w:t xml:space="preserve">Tulos</w:t>
      </w:r>
    </w:p>
    <w:p>
      <w:r>
        <w:t xml:space="preserve">Minä päivänä Konstantinos Damianos kuoli?</w:t>
      </w:r>
    </w:p>
    <w:p>
      <w:r>
        <w:rPr>
          <w:b/>
        </w:rPr>
        <w:t xml:space="preserve">Esimerkki 5.1462</w:t>
      </w:r>
    </w:p>
    <w:p>
      <w:r>
        <w:t xml:space="preserve">Konteksti : Jessica Pegula (s. 24. helmikuuta 1994) on yhdysvaltalainen tennisammattilainen. Vastaus: Tennispelaaja</w:t>
      </w:r>
    </w:p>
    <w:p>
      <w:r>
        <w:rPr>
          <w:b/>
        </w:rPr>
        <w:t xml:space="preserve">Tulos</w:t>
      </w:r>
    </w:p>
    <w:p>
      <w:r>
        <w:t xml:space="preserve">Mikä oli Jessica Pegulan ammatti?</w:t>
      </w:r>
    </w:p>
    <w:p>
      <w:r>
        <w:rPr>
          <w:b/>
        </w:rPr>
        <w:t xml:space="preserve">Esimerkki 5.1463</w:t>
      </w:r>
    </w:p>
    <w:p>
      <w:r>
        <w:t xml:space="preserve">Konteksti : Balkan Bulgarian Tupolev Tu-134 -lentokoneen onnettomuus tapahtui 10. tammikuuta 1984, kun Balkan Bulgarian Airlinesin Tupolev Tu-134 -lentokone syöksyi maahan kansainvälisellä lennolla Berliinin Schönefeldin lentokentältä Schönefeldissä, Itä-Saksassa, Sofian lentokentälle Sofiassa, Bulgariassa. Vastaus: 10. tammikuuta 1984</w:t>
      </w:r>
    </w:p>
    <w:p>
      <w:r>
        <w:rPr>
          <w:b/>
        </w:rPr>
        <w:t xml:space="preserve">Tulos</w:t>
      </w:r>
    </w:p>
    <w:p>
      <w:r>
        <w:t xml:space="preserve">Mikä on koko päivämäärä, jolloin vuonna 1984 Balkan Bulgarian Tupolev Tu-134 -lentokone syöksyi maahan?</w:t>
      </w:r>
    </w:p>
    <w:p>
      <w:r>
        <w:rPr>
          <w:b/>
        </w:rPr>
        <w:t xml:space="preserve">Esimerkki 5.1464</w:t>
      </w:r>
    </w:p>
    <w:p>
      <w:r>
        <w:t xml:space="preserve">Konteksti : ``The Last Temptation of Krust'' on Simpsonien yhdeksännen kauden viidestoista jakso. Vastaus : Simpsonit</w:t>
      </w:r>
    </w:p>
    <w:p>
      <w:r>
        <w:rPr>
          <w:b/>
        </w:rPr>
        <w:t xml:space="preserve">Tulos</w:t>
      </w:r>
    </w:p>
    <w:p>
      <w:r>
        <w:t xml:space="preserve">Mihin sarjaan Krustin viimeinen kiusaus kuuluu?</w:t>
      </w:r>
    </w:p>
    <w:p>
      <w:r>
        <w:rPr>
          <w:b/>
        </w:rPr>
        <w:t xml:space="preserve">Esimerkki 5.1465</w:t>
      </w:r>
    </w:p>
    <w:p>
      <w:r>
        <w:t xml:space="preserve">Konteksti : Henry Plée (myös nimellä H.D. Plée, Henri Plée, Henry D. Plée tai Henry-Désiré Plée, 24. toukokuuta 1923; Arras, Nord-Pas-de-Calais--19. elokuuta 2014; Pariisi) oli ranskalainen kamppailu-urheilija, jota pidetään "eurooppalaisen ja ranskalaisen karaten isänä". Vastaus : Paris</w:t>
      </w:r>
    </w:p>
    <w:p>
      <w:r>
        <w:rPr>
          <w:b/>
        </w:rPr>
        <w:t xml:space="preserve">Tulos</w:t>
      </w:r>
    </w:p>
    <w:p>
      <w:r>
        <w:t xml:space="preserve">Mistä kaupungista Henry Plée on kotoisin?</w:t>
      </w:r>
    </w:p>
    <w:p>
      <w:r>
        <w:rPr>
          <w:b/>
        </w:rPr>
        <w:t xml:space="preserve">Esimerkki 5.1466</w:t>
      </w:r>
    </w:p>
    <w:p>
      <w:r>
        <w:t xml:space="preserve">Konteksti: Katalin Fogl (s. 7. marraskuuta 1983 Budapest) on unkarilainen jalkapallohyökkääjä, joka pelaa tällä hetkellä Unkarin ykkösdivisioonassa Astra Hungary FC:ssä. Vastaus : Budapest</w:t>
      </w:r>
    </w:p>
    <w:p>
      <w:r>
        <w:rPr>
          <w:b/>
        </w:rPr>
        <w:t xml:space="preserve">Tulos</w:t>
      </w:r>
    </w:p>
    <w:p>
      <w:r>
        <w:t xml:space="preserve">Mistä kaupungista Katalin Fogl on kotoisin?</w:t>
      </w:r>
    </w:p>
    <w:p>
      <w:r>
        <w:rPr>
          <w:b/>
        </w:rPr>
        <w:t xml:space="preserve">Esimerkki 5.1467</w:t>
      </w:r>
    </w:p>
    <w:p>
      <w:r>
        <w:t xml:space="preserve">Konteksti : Margaret Hanmer (noin 1370 -- noin 1420), joka tunnetaan joskus walesilaisella nimellä Marred ferch Dafydd, oli Owain Glyndŵrin vaimo. Vastaus : Owain Glyndŵr</w:t>
      </w:r>
    </w:p>
    <w:p>
      <w:r>
        <w:rPr>
          <w:b/>
        </w:rPr>
        <w:t xml:space="preserve">Tulos</w:t>
      </w:r>
    </w:p>
    <w:p>
      <w:r>
        <w:t xml:space="preserve">Mikä on Margaret Hanmerin puolison nimi?</w:t>
      </w:r>
    </w:p>
    <w:p>
      <w:r>
        <w:rPr>
          <w:b/>
        </w:rPr>
        <w:t xml:space="preserve">Esimerkki 5.1468</w:t>
      </w:r>
    </w:p>
    <w:p>
      <w:r>
        <w:t xml:space="preserve">Konteksti : A Slight Case of Larceny on Don Weisin ohjaama ja Jerry Davisin käsikirjoittama komediaelokuva vuodelta 1953. Vastaus : Don Weis</w:t>
      </w:r>
    </w:p>
    <w:p>
      <w:r>
        <w:rPr>
          <w:b/>
        </w:rPr>
        <w:t xml:space="preserve">Tulos</w:t>
      </w:r>
    </w:p>
    <w:p>
      <w:r>
        <w:t xml:space="preserve">Mikä on A Slight Case of Larceny -elokuvan ohjaajan nimi?</w:t>
      </w:r>
    </w:p>
    <w:p>
      <w:r>
        <w:rPr>
          <w:b/>
        </w:rPr>
        <w:t xml:space="preserve">Esimerkki 5.1469</w:t>
      </w:r>
    </w:p>
    <w:p>
      <w:r>
        <w:t xml:space="preserve">Konteksti : William Carleton Watts (18. helmikuuta 1880 - 5. tammikuuta 1956) oli Yhdysvaltain laivaston kontra-amiraali, joka palveli Espanjan-- Vastaus : Yhdysvaltain laivasto</w:t>
      </w:r>
    </w:p>
    <w:p>
      <w:r>
        <w:rPr>
          <w:b/>
        </w:rPr>
        <w:t xml:space="preserve">Tulos</w:t>
      </w:r>
    </w:p>
    <w:p>
      <w:r>
        <w:t xml:space="preserve">Mihin armeijaan William Carleton Watts kuului?</w:t>
      </w:r>
    </w:p>
    <w:p>
      <w:r>
        <w:rPr>
          <w:b/>
        </w:rPr>
        <w:t xml:space="preserve">Esimerkki 5.1470</w:t>
      </w:r>
    </w:p>
    <w:p>
      <w:r>
        <w:t xml:space="preserve">Konteksti: Jeremy Black sanoo hänestä: "Hullu amerikkalainen pseudokenraali, Brad Whitaker, asekauppias, jälleen yksi hahmo, jolla on Napoleon-kompleksi". Vastaus : Napoleon-kompleksi</w:t>
      </w:r>
    </w:p>
    <w:p>
      <w:r>
        <w:rPr>
          <w:b/>
        </w:rPr>
        <w:t xml:space="preserve">Tulos</w:t>
      </w:r>
    </w:p>
    <w:p>
      <w:r>
        <w:t xml:space="preserve">Mikä sairaus Brad Whitakerilla oli elämänsä lopussa?</w:t>
      </w:r>
    </w:p>
    <w:p>
      <w:r>
        <w:rPr>
          <w:b/>
        </w:rPr>
        <w:t xml:space="preserve">Esimerkki 5.1471</w:t>
      </w:r>
    </w:p>
    <w:p>
      <w:r>
        <w:t xml:space="preserve">Konteksti : HD 29587 on Auringon kaltainen tähti, joka sijaitsee noin 93 valovuoden päässä Perseuksen tähdistössä. Vastaus : Perseus</w:t>
      </w:r>
    </w:p>
    <w:p>
      <w:r>
        <w:rPr>
          <w:b/>
        </w:rPr>
        <w:t xml:space="preserve">Tulos</w:t>
      </w:r>
    </w:p>
    <w:p>
      <w:r>
        <w:t xml:space="preserve">Minkä tähtikuvion muodostaa HD 29587?</w:t>
      </w:r>
    </w:p>
    <w:p>
      <w:r>
        <w:rPr>
          <w:b/>
        </w:rPr>
        <w:t xml:space="preserve">Esimerkki 5.1472</w:t>
      </w:r>
    </w:p>
    <w:p>
      <w:r>
        <w:t xml:space="preserve">Konteksti : George G. Moore (2. heinäkuuta 1844 - 26. marraskuuta 1925) oli Yhdysvaltain sisällissodan aikainen unionin armeijan sotilas. Vastaus : Amerikan sisällissota</w:t>
      </w:r>
    </w:p>
    <w:p>
      <w:r>
        <w:rPr>
          <w:b/>
        </w:rPr>
        <w:t xml:space="preserve">Tulos</w:t>
      </w:r>
    </w:p>
    <w:p>
      <w:r>
        <w:t xml:space="preserve">Mihin sotaan tai taisteluun George G. Moore osallistui?</w:t>
      </w:r>
    </w:p>
    <w:p>
      <w:r>
        <w:rPr>
          <w:b/>
        </w:rPr>
        <w:t xml:space="preserve">Esimerkki 5.1473</w:t>
      </w:r>
    </w:p>
    <w:p>
      <w:r>
        <w:t xml:space="preserve">Konteksti : Udny Yule opiskeli Winchester Collegessa ja 16-vuotiaana University College Londonissa, jossa hän opiskeli insinööriksi. Vastaus : Winchester College</w:t>
      </w:r>
    </w:p>
    <w:p>
      <w:r>
        <w:rPr>
          <w:b/>
        </w:rPr>
        <w:t xml:space="preserve">Tulos</w:t>
      </w:r>
    </w:p>
    <w:p>
      <w:r>
        <w:t xml:space="preserve">Missä yliopistossa Udny Yule opiskeli?</w:t>
      </w:r>
    </w:p>
    <w:p>
      <w:r>
        <w:rPr>
          <w:b/>
        </w:rPr>
        <w:t xml:space="preserve">Esimerkki 5.1474</w:t>
      </w:r>
    </w:p>
    <w:p>
      <w:r>
        <w:t xml:space="preserve">Konteksti : Pommerin Elisabet (noin 1347 -- 15. huhtikuuta 1393) oli Pyhän saksalais-roomalaisen keisarin ja Böömin kuninkaan Kaarle IV:n neljäs ja viimeinen vaimo. Vastaus : Kaarle IV, Pyhän Rooman keisari</w:t>
      </w:r>
    </w:p>
    <w:p>
      <w:r>
        <w:rPr>
          <w:b/>
        </w:rPr>
        <w:t xml:space="preserve">Tulos</w:t>
      </w:r>
    </w:p>
    <w:p>
      <w:r>
        <w:t xml:space="preserve">Mikä on Pommerin Elisabetin puolison nimi?</w:t>
      </w:r>
    </w:p>
    <w:p>
      <w:r>
        <w:rPr>
          <w:b/>
        </w:rPr>
        <w:t xml:space="preserve">Esimerkki 5.1475</w:t>
      </w:r>
    </w:p>
    <w:p>
      <w:r>
        <w:t xml:space="preserve">Konteksti : Hauptmann Otto Hartmann oli ensimmäisen maailmansodan lentävä ässä, joka saavutti seitsemän ilmavoittoa. Vastaus : Ensimmäinen maailmansota</w:t>
      </w:r>
    </w:p>
    <w:p>
      <w:r>
        <w:rPr>
          <w:b/>
        </w:rPr>
        <w:t xml:space="preserve">Tulos</w:t>
      </w:r>
    </w:p>
    <w:p>
      <w:r>
        <w:t xml:space="preserve">Missä sodassa Otto Hartmann oli taistelijana?</w:t>
      </w:r>
    </w:p>
    <w:p>
      <w:r>
        <w:rPr>
          <w:b/>
        </w:rPr>
        <w:t xml:space="preserve">Esimerkki 5.1476</w:t>
      </w:r>
    </w:p>
    <w:p>
      <w:r>
        <w:t xml:space="preserve">Konteksti : The Conan Chronicles 2 on vuonna 1990 Orbit Booksin kustantama kokoomateos, johon on koottu kaksi aiempaa Robert E. Howardin, L. Sprague de Campin ja Lin Carterin fantasiakokoelmaa ja yksi fantasiaromaani, joissa Howardin miekka- ja velhokirjallisuuden sankari Conan Barbaari esiintyy. Vastaus : Conan Barbaari</w:t>
      </w:r>
    </w:p>
    <w:p>
      <w:r>
        <w:rPr>
          <w:b/>
        </w:rPr>
        <w:t xml:space="preserve">Tulos</w:t>
      </w:r>
    </w:p>
    <w:p>
      <w:r>
        <w:t xml:space="preserve">Mihin sarjaan The Conan Chronicles 2 kuuluu?</w:t>
      </w:r>
    </w:p>
    <w:p>
      <w:r>
        <w:rPr>
          <w:b/>
        </w:rPr>
        <w:t xml:space="preserve">Esimerkki 5.1477</w:t>
      </w:r>
    </w:p>
    <w:p>
      <w:r>
        <w:t xml:space="preserve">Konteksti : Wicked Attraction (joissakin maissa nimellä Couples Who Kill) on Investigation Discoveryn tosirikosdokumenttisarja, joka alkoi pyöriä Yhdysvalloissa vuonna 2008. Vastaus : Investigation Discovery</w:t>
      </w:r>
    </w:p>
    <w:p>
      <w:r>
        <w:rPr>
          <w:b/>
        </w:rPr>
        <w:t xml:space="preserve">Tulos</w:t>
      </w:r>
    </w:p>
    <w:p>
      <w:r>
        <w:t xml:space="preserve">Missä verkossa Wicked Attraction esiintyy?</w:t>
      </w:r>
    </w:p>
    <w:p>
      <w:r>
        <w:rPr>
          <w:b/>
        </w:rPr>
        <w:t xml:space="preserve">Esimerkki 5.1478</w:t>
      </w:r>
    </w:p>
    <w:p>
      <w:r>
        <w:t xml:space="preserve">Konteksti : Jonathan Hindborg Ipsen (s. 4. heinäkuuta 1996) on tanskalainen miespuolinen jousiampuja. Vastaus : mies</w:t>
      </w:r>
    </w:p>
    <w:p>
      <w:r>
        <w:rPr>
          <w:b/>
        </w:rPr>
        <w:t xml:space="preserve">Tulos</w:t>
      </w:r>
    </w:p>
    <w:p>
      <w:r>
        <w:t xml:space="preserve">Mikä on Jonathan Hindborg Ipsenin sukupuoli?</w:t>
      </w:r>
    </w:p>
    <w:p>
      <w:r>
        <w:rPr>
          <w:b/>
        </w:rPr>
        <w:t xml:space="preserve">Esimerkki 5.1479</w:t>
      </w:r>
    </w:p>
    <w:p>
      <w:r>
        <w:t xml:space="preserve">Murawwat Hussain (8. elokuuta 1918 - 25. syyskuuta 1984) oli pakistanilainen kriketin erotuomari. Vastaus : 25. syyskuuta 1984</w:t>
      </w:r>
    </w:p>
    <w:p>
      <w:r>
        <w:rPr>
          <w:b/>
        </w:rPr>
        <w:t xml:space="preserve">Tulos</w:t>
      </w:r>
    </w:p>
    <w:p>
      <w:r>
        <w:t xml:space="preserve">Minä päivänä Murawwat Hussain kuoli?</w:t>
      </w:r>
    </w:p>
    <w:p>
      <w:r>
        <w:rPr>
          <w:b/>
        </w:rPr>
        <w:t xml:space="preserve">Esimerkki 5.1480</w:t>
      </w:r>
    </w:p>
    <w:p>
      <w:r>
        <w:t xml:space="preserve">Konteksti : Abner Lloveras Hernández (s. 4. syyskuuta 1982 Barcelona) on espanjalainen kevytsarjan ammattimainen sekakamppailija. Vastaus : Barcelona</w:t>
      </w:r>
    </w:p>
    <w:p>
      <w:r>
        <w:rPr>
          <w:b/>
        </w:rPr>
        <w:t xml:space="preserve">Tulos</w:t>
      </w:r>
    </w:p>
    <w:p>
      <w:r>
        <w:t xml:space="preserve">Mistä kaupungista Abner Lloveras on kotoisin?</w:t>
      </w:r>
    </w:p>
    <w:p>
      <w:r>
        <w:rPr>
          <w:b/>
        </w:rPr>
        <w:t xml:space="preserve">Esimerkki 5.1481</w:t>
      </w:r>
    </w:p>
    <w:p>
      <w:r>
        <w:t xml:space="preserve">Konteksti : Darren Korbilla on insinööritausta, ja hän opiskeli New Yorkin yliopistossa musiikkituotantoa ja musiikkibisnestä. Vastaus : New Yorkin yliopistoon</w:t>
      </w:r>
    </w:p>
    <w:p>
      <w:r>
        <w:rPr>
          <w:b/>
        </w:rPr>
        <w:t xml:space="preserve">Tulos</w:t>
      </w:r>
    </w:p>
    <w:p>
      <w:r>
        <w:t xml:space="preserve">Missä yliopistossa Darren Korb opiskeli?</w:t>
      </w:r>
    </w:p>
    <w:p>
      <w:r>
        <w:rPr>
          <w:b/>
        </w:rPr>
        <w:t xml:space="preserve">Esimerkki 5.1482</w:t>
      </w:r>
    </w:p>
    <w:p>
      <w:r>
        <w:t xml:space="preserve">Konteksti: Kenraali Sir Clive Gerard Liddell KCB CMG CBE DSO (1. toukokuuta 1883 -- 9. syyskuuta 1956) oli Britannian armeijan joukkojen kenraaliadjutantti. Vastaus : Britannian armeija</w:t>
      </w:r>
    </w:p>
    <w:p>
      <w:r>
        <w:rPr>
          <w:b/>
        </w:rPr>
        <w:t xml:space="preserve">Tulos</w:t>
      </w:r>
    </w:p>
    <w:p>
      <w:r>
        <w:t xml:space="preserve">Missä armeijassa Clive Gerard Liddell palveli?</w:t>
      </w:r>
    </w:p>
    <w:p>
      <w:r>
        <w:rPr>
          <w:b/>
        </w:rPr>
        <w:t xml:space="preserve">Esimerkki 5.1483</w:t>
      </w:r>
    </w:p>
    <w:p>
      <w:r>
        <w:t xml:space="preserve">Konteksti : Sean Dunphy (30. marraskuuta 1937 - 17. toukokuuta 2011) oli irlantilainen laulaja, joka edusti Irlantia vuoden 1967 Eurovision laulukilpailussa ja sijoittui toiseksi kappaleella ``If I Could Choose''. Vastaus: laulaja</w:t>
      </w:r>
    </w:p>
    <w:p>
      <w:r>
        <w:rPr>
          <w:b/>
        </w:rPr>
        <w:t xml:space="preserve">Tulos</w:t>
      </w:r>
    </w:p>
    <w:p>
      <w:r>
        <w:t xml:space="preserve">Mikä oli Sean Dunphyn ammatti?</w:t>
      </w:r>
    </w:p>
    <w:p>
      <w:r>
        <w:rPr>
          <w:b/>
        </w:rPr>
        <w:t xml:space="preserve">Esimerkki 5.1484</w:t>
      </w:r>
    </w:p>
    <w:p>
      <w:r>
        <w:t xml:space="preserve">Konteksti: Andrew Sterett (27. tammikuuta 1778 - 9. kesäkuuta 1807) oli Yhdysvaltain laivaston upseeri maan alkuaikoina. Vastaus : Yhdysvaltain laivasto</w:t>
      </w:r>
    </w:p>
    <w:p>
      <w:r>
        <w:rPr>
          <w:b/>
        </w:rPr>
        <w:t xml:space="preserve">Tulos</w:t>
      </w:r>
    </w:p>
    <w:p>
      <w:r>
        <w:t xml:space="preserve">Minkä sotilashaaran palveluksessa Andrew Sterett toimi?</w:t>
      </w:r>
    </w:p>
    <w:p>
      <w:r>
        <w:rPr>
          <w:b/>
        </w:rPr>
        <w:t xml:space="preserve">Esimerkki 5.1485</w:t>
      </w:r>
    </w:p>
    <w:p>
      <w:r>
        <w:t xml:space="preserve">Konteksti : Crossroads to Crime on brittiläinen rikoselokuva vuodelta 1960, ensimmäinen ja ainoa televisiotuottaja Gerry Andersonin ohjaama elokuva ja myös ainoa pitkä elokuva, jonka hänen tuotantoyhtiönsä AP Films on tehnyt. Vastaus : AP Films</w:t>
      </w:r>
    </w:p>
    <w:p>
      <w:r>
        <w:rPr>
          <w:b/>
        </w:rPr>
        <w:t xml:space="preserve">Tulos</w:t>
      </w:r>
    </w:p>
    <w:p>
      <w:r>
        <w:t xml:space="preserve">Mikä on Crossroads to Crime -elokuvan tuotantoyhtiö?</w:t>
      </w:r>
    </w:p>
    <w:p>
      <w:r>
        <w:rPr>
          <w:b/>
        </w:rPr>
        <w:t xml:space="preserve">Esimerkki 5.1486</w:t>
      </w:r>
    </w:p>
    <w:p>
      <w:r>
        <w:t xml:space="preserve">Konteksti : Marci Klein (s. 1967) on nelinkertainen Emmy-palkittu yhdysvaltalainen televisiotuottaja, joka tunnetaan parhaiten työstään 30 Rockissa ja Saturday Night Livessä. Vastaus : Emmy-palkinto</w:t>
      </w:r>
    </w:p>
    <w:p>
      <w:r>
        <w:rPr>
          <w:b/>
        </w:rPr>
        <w:t xml:space="preserve">Tulos</w:t>
      </w:r>
    </w:p>
    <w:p>
      <w:r>
        <w:t xml:space="preserve">Mikä palkinto myönnettiin Marci Kleinille?</w:t>
      </w:r>
    </w:p>
    <w:p>
      <w:r>
        <w:rPr>
          <w:b/>
        </w:rPr>
        <w:t xml:space="preserve">Esimerkki 5.1487</w:t>
      </w:r>
    </w:p>
    <w:p>
      <w:r>
        <w:t xml:space="preserve">Konteksti: Maria Rita Teresa Batalla-Laforteza (s. 3. elokuuta 1960) on filippiiniläinen taiteilija, joka valmistui Santo Tomasin yliopistosta kuvataiteen osastolta pääaineenaan maalaus. Vastaus : Santo Tomasin yliopisto</w:t>
      </w:r>
    </w:p>
    <w:p>
      <w:r>
        <w:rPr>
          <w:b/>
        </w:rPr>
        <w:t xml:space="preserve">Tulos</w:t>
      </w:r>
    </w:p>
    <w:p>
      <w:r>
        <w:t xml:space="preserve">Missä yliopistossa Maria Rita Teresa Batalla-Laforteza opiskeli?</w:t>
      </w:r>
    </w:p>
    <w:p>
      <w:r>
        <w:rPr>
          <w:b/>
        </w:rPr>
        <w:t xml:space="preserve">Esimerkki 5.1488</w:t>
      </w:r>
    </w:p>
    <w:p>
      <w:r>
        <w:t xml:space="preserve">Konteksti: One Man, Two Guvnors on Richard Beanin kirjoittama näytelmä, joka on englanninkielinen sovitus venetsialaisen näytelmäkirjailijan Carlo Goldonin vuonna 1743 ilmestyneestä Commedia dell'arte -tyylisestä komediasta Servant of Two Masters (ital. Il servitore di due padroni). Vastaus: Kahden herran palvelija</w:t>
      </w:r>
    </w:p>
    <w:p>
      <w:r>
        <w:rPr>
          <w:b/>
        </w:rPr>
        <w:t xml:space="preserve">Tulos</w:t>
      </w:r>
    </w:p>
    <w:p>
      <w:r>
        <w:t xml:space="preserve">Mihin One Man, Two Guvnors perustuu?</w:t>
      </w:r>
    </w:p>
    <w:p>
      <w:r>
        <w:rPr>
          <w:b/>
        </w:rPr>
        <w:t xml:space="preserve">Esimerkki 5.1489</w:t>
      </w:r>
    </w:p>
    <w:p>
      <w:r>
        <w:t xml:space="preserve">Konteksti : Tähän mennessä Mary Clifford oli menehtynyt tulehtuneisiin haavoihinsa, ja Elizabeth Brownriggia syytettiin hänen murhastaan. Vastaus: murha</w:t>
      </w:r>
    </w:p>
    <w:p>
      <w:r>
        <w:rPr>
          <w:b/>
        </w:rPr>
        <w:t xml:space="preserve">Tulos</w:t>
      </w:r>
    </w:p>
    <w:p>
      <w:r>
        <w:t xml:space="preserve">Mikä rikos johti Elizabeth Brownriggin tuomitsemiseen?</w:t>
      </w:r>
    </w:p>
    <w:p>
      <w:r>
        <w:rPr>
          <w:b/>
        </w:rPr>
        <w:t xml:space="preserve">Esimerkki 5.1490</w:t>
      </w:r>
    </w:p>
    <w:p>
      <w:r>
        <w:t xml:space="preserve">Konteksti : Windows 7 julkaistiin valmistajille 22. heinäkuuta 2009, ja se tuli yleisesti saataville 22. lokakuuta 2009, alle kolme vuotta edeltäjänsä Windows Vistan julkaisun jälkeen. Vastaus : Windows Vista</w:t>
      </w:r>
    </w:p>
    <w:p>
      <w:r>
        <w:rPr>
          <w:b/>
        </w:rPr>
        <w:t xml:space="preserve">Tulos</w:t>
      </w:r>
    </w:p>
    <w:p>
      <w:r>
        <w:t xml:space="preserve">Mihin Windows 7 perustuu?</w:t>
      </w:r>
    </w:p>
    <w:p>
      <w:r>
        <w:rPr>
          <w:b/>
        </w:rPr>
        <w:t xml:space="preserve">Esimerkki 5.1491</w:t>
      </w:r>
    </w:p>
    <w:p>
      <w:r>
        <w:t xml:space="preserve">Konteksti : Beloved Imposter on Victor Hanburyn ohjaama brittiläinen musikaalielokuva vuodelta 1936, jossa näyttelevät Rene Ray, Fred Conyngham ja Germaine Aussey. Vastaus : Victor Hanbury</w:t>
      </w:r>
    </w:p>
    <w:p>
      <w:r>
        <w:rPr>
          <w:b/>
        </w:rPr>
        <w:t xml:space="preserve">Tulos</w:t>
      </w:r>
    </w:p>
    <w:p>
      <w:r>
        <w:t xml:space="preserve">Mikä on Beloved Imposterin ohjaajan nimi?</w:t>
      </w:r>
    </w:p>
    <w:p>
      <w:r>
        <w:rPr>
          <w:b/>
        </w:rPr>
        <w:t xml:space="preserve">Esimerkki 5.1492</w:t>
      </w:r>
    </w:p>
    <w:p>
      <w:r>
        <w:t xml:space="preserve">Konteksti : Linnan taksonomia voi tarkoittaa jompaakumpaa kahdesta toisiinsa liittyvästä käsitteestä: Carl Linnaeuksen Systema Naturae -teoksessaan (1735) ja myöhemmissä teoksissaan esittämä erityinen biologisen luokittelun (taksonomian) muoto. Vastaus: Systema Naturae</w:t>
      </w:r>
    </w:p>
    <w:p>
      <w:r>
        <w:rPr>
          <w:b/>
        </w:rPr>
        <w:t xml:space="preserve">Tulos</w:t>
      </w:r>
    </w:p>
    <w:p>
      <w:r>
        <w:t xml:space="preserve">Mihin Linnan taksonomia perustuu?</w:t>
      </w:r>
    </w:p>
    <w:p>
      <w:r>
        <w:rPr>
          <w:b/>
        </w:rPr>
        <w:t xml:space="preserve">Esimerkki 5.1493</w:t>
      </w:r>
    </w:p>
    <w:p>
      <w:r>
        <w:t xml:space="preserve">Konteksti : Bow-elokuvateatterimurha tapahtui 7. elokuuta 1934 Bow Roadilla, Itä-Lontoossa, kun 19-vuotias John Frederick Stockwell, Eastern Palace -elokuvateatterin hoitaja, hyökkäsi kirveellä johtajansa Dudley Henry Hoardin kimppuun. Vastaus: 7. elokuuta 1934</w:t>
      </w:r>
    </w:p>
    <w:p>
      <w:r>
        <w:rPr>
          <w:b/>
        </w:rPr>
        <w:t xml:space="preserve">Tulos</w:t>
      </w:r>
    </w:p>
    <w:p>
      <w:r>
        <w:t xml:space="preserve">Mikä on päivämäärä, jolloin Bow cinema -murha tapahtui?</w:t>
      </w:r>
    </w:p>
    <w:p>
      <w:r>
        <w:rPr>
          <w:b/>
        </w:rPr>
        <w:t xml:space="preserve">Esimerkki 5.1494</w:t>
      </w:r>
    </w:p>
    <w:p>
      <w:r>
        <w:t xml:space="preserve">Konteksti : ISO 3166-2:KY on Caymansaaria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määritteli ISO 3166-2:KY:n standardit?</w:t>
      </w:r>
    </w:p>
    <w:p>
      <w:r>
        <w:rPr>
          <w:b/>
        </w:rPr>
        <w:t xml:space="preserve">Esimerkki 5.1495</w:t>
      </w:r>
    </w:p>
    <w:p>
      <w:r>
        <w:t xml:space="preserve">Konteksti : Vuonna 1961 Yhdysvaltain armeijalle toimitettiin ensimmäiset M79-kranaatinheittimet. Vastaus : 1961</w:t>
      </w:r>
    </w:p>
    <w:p>
      <w:r>
        <w:rPr>
          <w:b/>
        </w:rPr>
        <w:t xml:space="preserve">Tulos</w:t>
      </w:r>
    </w:p>
    <w:p>
      <w:r>
        <w:t xml:space="preserve">Minä vuonna M79-kranaatinheitin hyväksyttiin virallisesti?</w:t>
      </w:r>
    </w:p>
    <w:p>
      <w:r>
        <w:rPr>
          <w:b/>
        </w:rPr>
        <w:t xml:space="preserve">Esimerkki 5.1496</w:t>
      </w:r>
    </w:p>
    <w:p>
      <w:r>
        <w:t xml:space="preserve">Konteksti : Today Tonight on australialainen ajankohtaisohjelma, jonka tuottaa Seven Network. Vastaus : Seven Network</w:t>
      </w:r>
    </w:p>
    <w:p>
      <w:r>
        <w:rPr>
          <w:b/>
        </w:rPr>
        <w:t xml:space="preserve">Tulos</w:t>
      </w:r>
    </w:p>
    <w:p>
      <w:r>
        <w:t xml:space="preserve">Missä verkossa Today Tonight on saatavilla?</w:t>
      </w:r>
    </w:p>
    <w:p>
      <w:r>
        <w:rPr>
          <w:b/>
        </w:rPr>
        <w:t xml:space="preserve">Esimerkki 5.1497</w:t>
      </w:r>
    </w:p>
    <w:p>
      <w:r>
        <w:t xml:space="preserve">Konteksti : Andrea Grant on kanadalaissyntyinen runoilija, pin-up-malli, sarjakuvakirjailija ja muotitoimittaja, joka asuu New Yorkissa. Vastaus: runoilija</w:t>
      </w:r>
    </w:p>
    <w:p>
      <w:r>
        <w:rPr>
          <w:b/>
        </w:rPr>
        <w:t xml:space="preserve">Tulos</w:t>
      </w:r>
    </w:p>
    <w:p>
      <w:r>
        <w:t xml:space="preserve">Mikä oli Andrea Grantin ura?</w:t>
      </w:r>
    </w:p>
    <w:p>
      <w:r>
        <w:rPr>
          <w:b/>
        </w:rPr>
        <w:t xml:space="preserve">Esimerkki 5.1498</w:t>
      </w:r>
    </w:p>
    <w:p>
      <w:r>
        <w:t xml:space="preserve">Konteksti : Alexandra Prinzessin von Hannover (o.s. Alexandra Sophie Cecilie Anna Maria Friederike Benigna Dorothea Prinzessin zu Ysenburg und Büdingen; 23. lokakuuta 1937 -- 1. kesäkuuta 2015) oli saksalainen poliitikko, filantrooppi ja Hannoverin prinssi Welf Henrikin puoliso. Vastaus : Prinssi Welf Henrik Hannoverin</w:t>
      </w:r>
    </w:p>
    <w:p>
      <w:r>
        <w:rPr>
          <w:b/>
        </w:rPr>
        <w:t xml:space="preserve">Tulos</w:t>
      </w:r>
    </w:p>
    <w:p>
      <w:r>
        <w:t xml:space="preserve">Mikä on Alexandra Prinzessin von Hannoverin puolison nimi?</w:t>
      </w:r>
    </w:p>
    <w:p>
      <w:r>
        <w:rPr>
          <w:b/>
        </w:rPr>
        <w:t xml:space="preserve">Esimerkki 5.1499</w:t>
      </w:r>
    </w:p>
    <w:p>
      <w:r>
        <w:t xml:space="preserve">Konteksti: Michel Le Moignan (7. marraskuuta 1919 - 21. joulukuuta 2000) oli katolinen pappi ja kanadalainen poliitikko Quebecistä. Vastaus: poliitikko</w:t>
      </w:r>
    </w:p>
    <w:p>
      <w:r>
        <w:rPr>
          <w:b/>
        </w:rPr>
        <w:t xml:space="preserve">Tulos</w:t>
      </w:r>
    </w:p>
    <w:p>
      <w:r>
        <w:t xml:space="preserve">Millainen ammatti Michel Le Moignanilla on?</w:t>
      </w:r>
    </w:p>
    <w:p>
      <w:r>
        <w:rPr>
          <w:b/>
        </w:rPr>
        <w:t xml:space="preserve">Esimerkki 5.1500</w:t>
      </w:r>
    </w:p>
    <w:p>
      <w:r>
        <w:t xml:space="preserve">Konteksti : Norjalaisessa mytologiassa, josta suurin osa jumalaa koskevista tiedoistamme on peräisin, Odin liittyy parantamiseen, kuolemaan, kuninkaallisuuteen, hirsipuuhun, tietoon, taisteluun, noituuteen, runouteen, hulluuteen ja riimuaakkosiin, ja hän on jumalatar Friggin aviomies. Vastaus : Frigg</w:t>
      </w:r>
    </w:p>
    <w:p>
      <w:r>
        <w:rPr>
          <w:b/>
        </w:rPr>
        <w:t xml:space="preserve">Tulos</w:t>
      </w:r>
    </w:p>
    <w:p>
      <w:r>
        <w:t xml:space="preserve">Mikä on Odinin puolison nimi?</w:t>
      </w:r>
    </w:p>
    <w:p>
      <w:r>
        <w:rPr>
          <w:b/>
        </w:rPr>
        <w:t xml:space="preserve">Esimerkki 5.1501</w:t>
      </w:r>
    </w:p>
    <w:p>
      <w:r>
        <w:t xml:space="preserve">Konteksti : Stefano Barrera (s. 12. tammikuuta 1980 Siracusa) on italialainen foliomiekkailija. Vastaus: miekkailija</w:t>
      </w:r>
    </w:p>
    <w:p>
      <w:r>
        <w:rPr>
          <w:b/>
        </w:rPr>
        <w:t xml:space="preserve">Tulos</w:t>
      </w:r>
    </w:p>
    <w:p>
      <w:r>
        <w:t xml:space="preserve">Millainen ammatti Stefano Barrera on?</w:t>
      </w:r>
    </w:p>
    <w:p>
      <w:r>
        <w:rPr>
          <w:b/>
        </w:rPr>
        <w:t xml:space="preserve">Esimerkki 5.1502</w:t>
      </w:r>
    </w:p>
    <w:p>
      <w:r>
        <w:t xml:space="preserve">Konteksti : Muskettisoturien paluu on vuonna 1989 tehty elokuvasovitus, joka perustuu löyhästi Alexandre Dumas'n romaaniin Kaksikymmentä vuotta myöhemmin (1845). Vastaus : Twenty Years After</w:t>
      </w:r>
    </w:p>
    <w:p>
      <w:r>
        <w:rPr>
          <w:b/>
        </w:rPr>
        <w:t xml:space="preserve">Tulos</w:t>
      </w:r>
    </w:p>
    <w:p>
      <w:r>
        <w:t xml:space="preserve">Mikä on muskettisoturien paluun perusta?</w:t>
      </w:r>
    </w:p>
    <w:p>
      <w:r>
        <w:rPr>
          <w:b/>
        </w:rPr>
        <w:t xml:space="preserve">Esimerkki 5.1503</w:t>
      </w:r>
    </w:p>
    <w:p>
      <w:r>
        <w:t xml:space="preserve">Konteksti : Prinssi Kaspian (alun perin julkaistu nimellä Prince Caspian: The Return to Narnia) on C. S. Lewisin kirjoittama lasten fantasiaromaani, jonka julkaisi Geoffrey Bles vuonna 1951. Vastaus : Narnia</w:t>
      </w:r>
    </w:p>
    <w:p>
      <w:r>
        <w:rPr>
          <w:b/>
        </w:rPr>
        <w:t xml:space="preserve">Tulos</w:t>
      </w:r>
    </w:p>
    <w:p>
      <w:r>
        <w:t xml:space="preserve">Missä paikassa Prinssi Kaspian on olemassa?</w:t>
      </w:r>
    </w:p>
    <w:p>
      <w:r>
        <w:rPr>
          <w:b/>
        </w:rPr>
        <w:t xml:space="preserve">Esimerkki 5.1504</w:t>
      </w:r>
    </w:p>
    <w:p>
      <w:r>
        <w:t xml:space="preserve">Konteksti : ISO 3166-2:ZA on Etelä-Afrikkaa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3166-2:ZA -standardit?</w:t>
      </w:r>
    </w:p>
    <w:p>
      <w:r>
        <w:rPr>
          <w:b/>
        </w:rPr>
        <w:t xml:space="preserve">Esimerkki 5.1505</w:t>
      </w:r>
    </w:p>
    <w:p>
      <w:r>
        <w:t xml:space="preserve">Asiayhteys : Jacob Volz (23. kesäkuuta 1889 - 22. heinäkuuta 1965) oli Yhdysvaltain laivaston kirvesmiehen kolmannen luokan perämies ja kunniamitalin saaja Filippiinien- Vastaus : Medal of Honor</w:t>
      </w:r>
    </w:p>
    <w:p>
      <w:r>
        <w:rPr>
          <w:b/>
        </w:rPr>
        <w:t xml:space="preserve">Tulos</w:t>
      </w:r>
    </w:p>
    <w:p>
      <w:r>
        <w:t xml:space="preserve">Minkä palkinnon Jacob Volz sai?</w:t>
      </w:r>
    </w:p>
    <w:p>
      <w:r>
        <w:rPr>
          <w:b/>
        </w:rPr>
        <w:t xml:space="preserve">Esimerkki 5.1506</w:t>
      </w:r>
    </w:p>
    <w:p>
      <w:r>
        <w:t xml:space="preserve">Konteksti : ISO 3166-2:SN on Senegalia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3166-2:SN -standardit?</w:t>
      </w:r>
    </w:p>
    <w:p>
      <w:r>
        <w:rPr>
          <w:b/>
        </w:rPr>
        <w:t xml:space="preserve">Esimerkki 5.1507</w:t>
      </w:r>
    </w:p>
    <w:p>
      <w:r>
        <w:t xml:space="preserve">Konteksti: Aasiya Zubair, joka tunnetaan myös nimellä Aasiya Hassan (17. kesäkuuta 1972 - 12. helmikuuta 2009) oli miehensä Muzzammil Hassanin kanssa Bridges TV:n, ensimmäisen amerikkalaisen muslimien englanninkielisen televisioverkon, perustaja ja omistaja. Vastaus : Muzzammil Hassan</w:t>
      </w:r>
    </w:p>
    <w:p>
      <w:r>
        <w:rPr>
          <w:b/>
        </w:rPr>
        <w:t xml:space="preserve">Tulos</w:t>
      </w:r>
    </w:p>
    <w:p>
      <w:r>
        <w:t xml:space="preserve">Mikä on Aasiya Zubairin puolison nimi?</w:t>
      </w:r>
    </w:p>
    <w:p>
      <w:r>
        <w:rPr>
          <w:b/>
        </w:rPr>
        <w:t xml:space="preserve">Esimerkki 5.1508</w:t>
      </w:r>
    </w:p>
    <w:p>
      <w:r>
        <w:t xml:space="preserve">Konteksti: C. Josh Donlan on yhdysvaltalainen ekologi, Cornellin yliopiston ekologian ja evoluutiobiologian laitoksen vieraileva tutkija ja Amherst Collegen Copeland Global Sustainability Fellow. Vastaus : Cornellin yliopisto</w:t>
      </w:r>
    </w:p>
    <w:p>
      <w:r>
        <w:rPr>
          <w:b/>
        </w:rPr>
        <w:t xml:space="preserve">Tulos</w:t>
      </w:r>
    </w:p>
    <w:p>
      <w:r>
        <w:t xml:space="preserve">Missä yliopistossa C. Josh Donlan opiskeli?</w:t>
      </w:r>
    </w:p>
    <w:p>
      <w:r>
        <w:rPr>
          <w:b/>
        </w:rPr>
        <w:t xml:space="preserve">Esimerkki 5.1509</w:t>
      </w:r>
    </w:p>
    <w:p>
      <w:r>
        <w:t xml:space="preserve">Taustaa: Vuonna 1928 Vickers-Armstrongs otti Supermarinen haltuunsa nimellä Supermarine Aviation Works (Vickers) Ltd, ja vuonna 1938 kaikki Vickers-Armstrongsin ilmailualan intressit organisoitiin uudelleen Vickers-Armstrongs (Aircraft) Ltd:ksi, vaikka Supermarine jatkoi suunnittelua, rakentamista ja kauppaa omalla nimellään. Vastaus : Vickers-Armstrongs</w:t>
      </w:r>
    </w:p>
    <w:p>
      <w:r>
        <w:rPr>
          <w:b/>
        </w:rPr>
        <w:t xml:space="preserve">Tulos</w:t>
      </w:r>
    </w:p>
    <w:p>
      <w:r>
        <w:t xml:space="preserve">Mihin yhtiöön Supermarine kuuluu?</w:t>
      </w:r>
    </w:p>
    <w:p>
      <w:r>
        <w:rPr>
          <w:b/>
        </w:rPr>
        <w:t xml:space="preserve">Esimerkki 5.1510</w:t>
      </w:r>
    </w:p>
    <w:p>
      <w:r>
        <w:t xml:space="preserve">Konteksti: Idhomene Kosturi (1873 -- 5. marraskuuta 1943), joka tunnettiin myös nimellä Idhomeno Kosturi, oli albanialainen poliitikko, regentti ja kerran Albanian pääministerinä toiminut henkilö. Vastaus : poliitikko</w:t>
      </w:r>
    </w:p>
    <w:p>
      <w:r>
        <w:rPr>
          <w:b/>
        </w:rPr>
        <w:t xml:space="preserve">Tulos</w:t>
      </w:r>
    </w:p>
    <w:p>
      <w:r>
        <w:t xml:space="preserve">Mikä oli Idhomene Kosturin ura?</w:t>
      </w:r>
    </w:p>
    <w:p>
      <w:r>
        <w:rPr>
          <w:b/>
        </w:rPr>
        <w:t xml:space="preserve">Esimerkki 5.1511</w:t>
      </w:r>
    </w:p>
    <w:p>
      <w:r>
        <w:t xml:space="preserve">Konteksti : Tästä tryptyykistä puuttuu yksi paneeli, joka katosi, kun se purettiin vuonna 1777, mutta paneeli, jossa on paholaisten lyömä Pyhä Antonius, on tällä hetkellä esillä Pinacoteca Nazionalessa. Vastaus : Pinacoteca Nazionale</w:t>
      </w:r>
    </w:p>
    <w:p>
      <w:r>
        <w:rPr>
          <w:b/>
        </w:rPr>
        <w:t xml:space="preserve">Tulos</w:t>
      </w:r>
    </w:p>
    <w:p>
      <w:r>
        <w:t xml:space="preserve">Mikä on sen paikan nimi, josta löytyy paholaisten pieksämä Pyhä Antonius?</w:t>
      </w:r>
    </w:p>
    <w:p>
      <w:r>
        <w:rPr>
          <w:b/>
        </w:rPr>
        <w:t xml:space="preserve">Esimerkki 5.1512</w:t>
      </w:r>
    </w:p>
    <w:p>
      <w:r>
        <w:t xml:space="preserve">Konteksti: Amiraali Sir Edward Neville Syfret GCB KBE (20. kesäkuuta 1889 - 10. joulukuuta 1972) oli brittiläinen merivoimien upseeri, joka palveli Kuninkaallisessa laivastossa ensimmäisessä ja toisessa maailmansodassa. Hänet lyötiin ritariksi hänen osallistumisestaan operaatio Pedestaliin, kriittiseen Maltan saattueeseen. Vastaus : Kuninkaallinen laivasto</w:t>
      </w:r>
    </w:p>
    <w:p>
      <w:r>
        <w:rPr>
          <w:b/>
        </w:rPr>
        <w:t xml:space="preserve">Tulos</w:t>
      </w:r>
    </w:p>
    <w:p>
      <w:r>
        <w:t xml:space="preserve">Missä asevoimissa Edward Neville Syfret oli?</w:t>
      </w:r>
    </w:p>
    <w:p>
      <w:r>
        <w:rPr>
          <w:b/>
        </w:rPr>
        <w:t xml:space="preserve">Esimerkki 5.1513</w:t>
      </w:r>
    </w:p>
    <w:p>
      <w:r>
        <w:t xml:space="preserve">Konteksti : Tamás Kádár (s. 14. maaliskuuta 1990 Veszprém) on unkarilainen jalkapalloilija, joka pelaa tällä hetkellä Lech Poznańissa. Vastaus : Veszprém</w:t>
      </w:r>
    </w:p>
    <w:p>
      <w:r>
        <w:rPr>
          <w:b/>
        </w:rPr>
        <w:t xml:space="preserve">Tulos</w:t>
      </w:r>
    </w:p>
    <w:p>
      <w:r>
        <w:t xml:space="preserve">Mistä kaupungista Tamás Kádár on kotoisin?</w:t>
      </w:r>
    </w:p>
    <w:p>
      <w:r>
        <w:rPr>
          <w:b/>
        </w:rPr>
        <w:t xml:space="preserve">Esimerkki 5.1514</w:t>
      </w:r>
    </w:p>
    <w:p>
      <w:r>
        <w:t xml:space="preserve">Konteksti : Sanchai Ratiwatana (sukunimi lausutaan: Ra-Ti-Wat) (thaiksi: สรรค์ชัย รติวัฒน์ 'ต้อง') (s. 23. tammikuuta 1982 Bangkok) on thaimaalainen tennisammattilainen. Vastaus: Bangkok</w:t>
      </w:r>
    </w:p>
    <w:p>
      <w:r>
        <w:rPr>
          <w:b/>
        </w:rPr>
        <w:t xml:space="preserve">Tulos</w:t>
      </w:r>
    </w:p>
    <w:p>
      <w:r>
        <w:t xml:space="preserve">Mihin kaupunkiin Sanchai Ratiwatana liittyy?</w:t>
      </w:r>
    </w:p>
    <w:p>
      <w:r>
        <w:rPr>
          <w:b/>
        </w:rPr>
        <w:t xml:space="preserve">Esimerkki 5.1515</w:t>
      </w:r>
    </w:p>
    <w:p>
      <w:r>
        <w:t xml:space="preserve">Konteksti : Simon Suhler (1844--1895) oli Yhdysvaltain armeijan sotamies, joka sai Yhdysvaltain korkeimman sotilasansiomerkin, kunniamitalin, toimistaan Yhdysvaltain länsiosien intiaanisodissa. Vastaus : Medal of Honor</w:t>
      </w:r>
    </w:p>
    <w:p>
      <w:r>
        <w:rPr>
          <w:b/>
        </w:rPr>
        <w:t xml:space="preserve">Tulos</w:t>
      </w:r>
    </w:p>
    <w:p>
      <w:r>
        <w:t xml:space="preserve">Minkä palkinnon Simon Suhler sai?</w:t>
      </w:r>
    </w:p>
    <w:p>
      <w:r>
        <w:rPr>
          <w:b/>
        </w:rPr>
        <w:t xml:space="preserve">Esimerkki 5.1516</w:t>
      </w:r>
    </w:p>
    <w:p>
      <w:r>
        <w:t xml:space="preserve">Konteksti : Lucilla Perrotta (s. 3. kesäkuuta 1975 Rooma) on italialainen rantalentopalloilija, joka on edustanut kotimaataan kahdesti kesäolympialaisissa: 2000 ja 2004. Vastaus : Nainen</w:t>
      </w:r>
    </w:p>
    <w:p>
      <w:r>
        <w:rPr>
          <w:b/>
        </w:rPr>
        <w:t xml:space="preserve">Tulos</w:t>
      </w:r>
    </w:p>
    <w:p>
      <w:r>
        <w:t xml:space="preserve">Mitä sukupuolta Lucilla Perrotta on?</w:t>
      </w:r>
    </w:p>
    <w:p>
      <w:r>
        <w:rPr>
          <w:b/>
        </w:rPr>
        <w:t xml:space="preserve">Esimerkki 5.1517</w:t>
      </w:r>
    </w:p>
    <w:p>
      <w:r>
        <w:t xml:space="preserve">Konteksti : Kin-dza-dza! (ven. Кин-дза-дза!, suomennos Kin-dzah-dza!) on vuonna 1986 Mosfilm-studion julkaisema neuvostoliittolainen scifi-dystooppinen mustan komedian kulttielokuva, jonka on ohjannut Georgij Danelija ja jonka tarinan ovat kirjoittaneet Georgij Danelija ja Revaz Gabriadze. Vastaus : Mosfilm</w:t>
      </w:r>
    </w:p>
    <w:p>
      <w:r>
        <w:rPr>
          <w:b/>
        </w:rPr>
        <w:t xml:space="preserve">Tulos</w:t>
      </w:r>
    </w:p>
    <w:p>
      <w:r>
        <w:t xml:space="preserve">Mikä studio tuotti Kin-dza-dza!?</w:t>
      </w:r>
    </w:p>
    <w:p>
      <w:r>
        <w:rPr>
          <w:b/>
        </w:rPr>
        <w:t xml:space="preserve">Esimerkki 5.1518</w:t>
      </w:r>
    </w:p>
    <w:p>
      <w:r>
        <w:t xml:space="preserve">Konteksti : Barentsinmeren taistelu oli 31. joulukuuta 1942 käyty meritaistelu natsi-Saksan Kriegsmarinen sota-alusten ja brittiläisten alusten välillä, jotka saattoivat saattueen JW 51B Kuolan suulle Neuvostoliitossa. Vastaus : 31. joulukuuta 1942</w:t>
      </w:r>
    </w:p>
    <w:p>
      <w:r>
        <w:rPr>
          <w:b/>
        </w:rPr>
        <w:t xml:space="preserve">Tulos</w:t>
      </w:r>
    </w:p>
    <w:p>
      <w:r>
        <w:t xml:space="preserve">Milloin Barentsinmeren taistelu käytiin?</w:t>
      </w:r>
    </w:p>
    <w:p>
      <w:r>
        <w:rPr>
          <w:b/>
        </w:rPr>
        <w:t xml:space="preserve">Esimerkki 5.1519</w:t>
      </w:r>
    </w:p>
    <w:p>
      <w:r>
        <w:t xml:space="preserve">Konteksti : ISO 9241 on Kansainvälisen standardisoimisjärjestön (ISO) moniosainen standardi, joka kattaa ihmisen ja tietokoneen välisen vuorovaikutuksen ergonomian. Vastaus : Kansainvälinen standardisoimisjärjestö</w:t>
      </w:r>
    </w:p>
    <w:p>
      <w:r>
        <w:rPr>
          <w:b/>
        </w:rPr>
        <w:t xml:space="preserve">Tulos</w:t>
      </w:r>
    </w:p>
    <w:p>
      <w:r>
        <w:t xml:space="preserve">Kuka määritteli ISO 9241 -standardit?</w:t>
      </w:r>
    </w:p>
    <w:p>
      <w:r>
        <w:rPr>
          <w:b/>
        </w:rPr>
        <w:t xml:space="preserve">Esimerkki 5.1520</w:t>
      </w:r>
    </w:p>
    <w:p>
      <w:r>
        <w:t xml:space="preserve">Konteksti : Rebecka Törnqvist oli yksi tärkeimmistä artisteista, jotka herättivät 1990-luvun Ruotsissa kiinnostusta nuoriin naisjazzlaulajiin, vaikka hänen sooloalbuminsa eivät olleetkaan puhdasta jazzia vaan pikemminkin popia, jossa oli vahvoja jazzvaikutteita. Vastaus: Nainen</w:t>
      </w:r>
    </w:p>
    <w:p>
      <w:r>
        <w:rPr>
          <w:b/>
        </w:rPr>
        <w:t xml:space="preserve">Tulos</w:t>
      </w:r>
    </w:p>
    <w:p>
      <w:r>
        <w:t xml:space="preserve">Mitä sukupuolta Rebecka Törnqvist on?</w:t>
      </w:r>
    </w:p>
    <w:p>
      <w:r>
        <w:rPr>
          <w:b/>
        </w:rPr>
        <w:t xml:space="preserve">Esimerkki 5.1521</w:t>
      </w:r>
    </w:p>
    <w:p>
      <w:r>
        <w:t xml:space="preserve">Konteksti : Mathijs Mast (s. 14. syyskuuta 1984) on entinen hollantilainen miespuolinen rantalentopalloilija ja lentopalloilija. Vastaus : mies</w:t>
      </w:r>
    </w:p>
    <w:p>
      <w:r>
        <w:rPr>
          <w:b/>
        </w:rPr>
        <w:t xml:space="preserve">Tulos</w:t>
      </w:r>
    </w:p>
    <w:p>
      <w:r>
        <w:t xml:space="preserve">Minkä sukupuolen Mathijs Mast voi olla?</w:t>
      </w:r>
    </w:p>
    <w:p>
      <w:r>
        <w:rPr>
          <w:b/>
        </w:rPr>
        <w:t xml:space="preserve">Esimerkki 5.1522</w:t>
      </w:r>
    </w:p>
    <w:p>
      <w:r>
        <w:t xml:space="preserve">Konteksti: John S. Lanning (29. elokuuta 1843 - 13. huhtikuuta 1907) oli unionin laivaston merimies, joka sai kunniamitalin toimistaan Yhdysvaltain sisällissodassa. Vastaus : Amerikan sisällissota</w:t>
      </w:r>
    </w:p>
    <w:p>
      <w:r>
        <w:rPr>
          <w:b/>
        </w:rPr>
        <w:t xml:space="preserve">Tulos</w:t>
      </w:r>
    </w:p>
    <w:p>
      <w:r>
        <w:t xml:space="preserve">Missä sodassa John S. Lanning oli mukana?</w:t>
      </w:r>
    </w:p>
    <w:p>
      <w:r>
        <w:rPr>
          <w:b/>
        </w:rPr>
        <w:t xml:space="preserve">Esimerkki 5.1523</w:t>
      </w:r>
    </w:p>
    <w:p>
      <w:r>
        <w:t xml:space="preserve">Konteksti : Dungeon Crawl Stone Soup on ilmainen ja avoimen lähdekoodin roguelike-tietokonepeli, joka on aktiivisesti yhteisön kehittämä seuraaja vuonna 1997 julkaistulle roguelike-pelille Linley's Dungeon Crawl, jonka ohjelmoi alun perin Linley Henzell. Vastaus : Linley's Dungeon Crawl.</w:t>
      </w:r>
    </w:p>
    <w:p>
      <w:r>
        <w:rPr>
          <w:b/>
        </w:rPr>
        <w:t xml:space="preserve">Tulos</w:t>
      </w:r>
    </w:p>
    <w:p>
      <w:r>
        <w:t xml:space="preserve">Mikä on Dungeon Crawl Stone Soupin perusta?</w:t>
      </w:r>
    </w:p>
    <w:p>
      <w:r>
        <w:rPr>
          <w:b/>
        </w:rPr>
        <w:t xml:space="preserve">Esimerkki 5.1524</w:t>
      </w:r>
    </w:p>
    <w:p>
      <w:r>
        <w:t xml:space="preserve">Konteksti : Brian Sipotz (s. 16. syyskuuta 1981) on yhdysvaltalainen ammattilaisjääkiekkoilija, joka pelasi SG Cortina Serie A:ssa. Hänet valittiin Atlanta Thrashersin 4. kierroksella (yhteensä 100.) NHL:n varaustilaisuudessa vuonna 2001. Vastaus : Atlanta Thrashers</w:t>
      </w:r>
    </w:p>
    <w:p>
      <w:r>
        <w:rPr>
          <w:b/>
        </w:rPr>
        <w:t xml:space="preserve">Tulos</w:t>
      </w:r>
    </w:p>
    <w:p>
      <w:r>
        <w:t xml:space="preserve">Missä joukkueessa Brian Sipotz on?</w:t>
      </w:r>
    </w:p>
    <w:p>
      <w:r>
        <w:rPr>
          <w:b/>
        </w:rPr>
        <w:t xml:space="preserve">Esimerkki 5.1525</w:t>
      </w:r>
    </w:p>
    <w:p>
      <w:r>
        <w:t xml:space="preserve">Konteksti : Delta Centauri (δ Cen, δ Centauri) on tähti eteläisessä Centauruksen tähdistössä. Vastaus : Centaurus</w:t>
      </w:r>
    </w:p>
    <w:p>
      <w:r>
        <w:rPr>
          <w:b/>
        </w:rPr>
        <w:t xml:space="preserve">Tulos</w:t>
      </w:r>
    </w:p>
    <w:p>
      <w:r>
        <w:t xml:space="preserve">Mihin tähdistöön Delta Centauri kuuluu?</w:t>
      </w:r>
    </w:p>
    <w:p>
      <w:r>
        <w:rPr>
          <w:b/>
        </w:rPr>
        <w:t xml:space="preserve">Esimerkki 5.1526</w:t>
      </w:r>
    </w:p>
    <w:p>
      <w:r>
        <w:t xml:space="preserve">Konteksti : .30-06 Springfieldin patruuna (lausutaan ``thirty-aught-six'' tai ``thirty-oh-six''), 7,62 × 63 mm metrijärjestelmässä ja Winchesterin nimellä ``.30 Gov't '06'', otettiin käyttöön Yhdysvaltain armeijassa vuonna 1906 ja standardoitiin myöhemmin; se pysyi käytössä 1980-luvun alkupuolelle asti. Vastaus: 1906</w:t>
      </w:r>
    </w:p>
    <w:p>
      <w:r>
        <w:rPr>
          <w:b/>
        </w:rPr>
        <w:t xml:space="preserve">Tulos</w:t>
      </w:r>
    </w:p>
    <w:p>
      <w:r>
        <w:t xml:space="preserve">Minä vuonna .30-06 Springfield tuli käyttöön?</w:t>
      </w:r>
    </w:p>
    <w:p>
      <w:r>
        <w:rPr>
          <w:b/>
        </w:rPr>
        <w:t xml:space="preserve">Esimerkki 5.1527</w:t>
      </w:r>
    </w:p>
    <w:p>
      <w:r>
        <w:t xml:space="preserve">Konteksti : Latinoiden verilöyly (italialainen: Massacro dei Latini; kreikaksi: Σφαγή των Λατίνων) oli Bysantin valtakunnan pääkaupungin Konstantinopolin roomalaiskatolisten (latinalaisten) asukkaiden laajamittainen verilöyly, jonka kaupungin itäortodoksinen väestö suoritti huhtikuussa 1182. Vastaus : Huhtikuu 1182</w:t>
      </w:r>
    </w:p>
    <w:p>
      <w:r>
        <w:rPr>
          <w:b/>
        </w:rPr>
        <w:t xml:space="preserve">Tulos</w:t>
      </w:r>
    </w:p>
    <w:p>
      <w:r>
        <w:t xml:space="preserve">Mikä on päivämäärä, jolloin latinalaisten joukkomurha tapahtui?</w:t>
      </w:r>
    </w:p>
    <w:p>
      <w:r>
        <w:rPr>
          <w:b/>
        </w:rPr>
        <w:t xml:space="preserve">Esimerkki 5.1528</w:t>
      </w:r>
    </w:p>
    <w:p>
      <w:r>
        <w:t xml:space="preserve">Konteksti : Jathibhangan verilöyly (bengali: জাঠিভাঙ্গা হত্যাকান্ড) oli bengaliväestöön kohdistunut verilöyly Jathibhangan alueella Shukhanpukuri Unionin Shukhanpukuri-alueella Thakurgaonin alaisuudessa.23. huhtikuuta 1971 Pakistanin armeija yhteistyössä razakarien kanssa. Vastaus: 23. huhtikuuta 1971</w:t>
      </w:r>
    </w:p>
    <w:p>
      <w:r>
        <w:rPr>
          <w:b/>
        </w:rPr>
        <w:t xml:space="preserve">Tulos</w:t>
      </w:r>
    </w:p>
    <w:p>
      <w:r>
        <w:t xml:space="preserve">Minä päivänä Jathibhangan verilöyly tapahtui?</w:t>
      </w:r>
    </w:p>
    <w:p>
      <w:r>
        <w:rPr>
          <w:b/>
        </w:rPr>
        <w:t xml:space="preserve">Esimerkki 5.1529</w:t>
      </w:r>
    </w:p>
    <w:p>
      <w:r>
        <w:t xml:space="preserve">Konteksti : Het Rattenkasteel (``Rottalinna'') on Marc Sleenin vuonna 1948 ilmestynyt sarjakuva-albumi belgialaisessa sarjakuvasarjassa Neron seikkailut. Vastaus : Neron seikkailut</w:t>
      </w:r>
    </w:p>
    <w:p>
      <w:r>
        <w:rPr>
          <w:b/>
        </w:rPr>
        <w:t xml:space="preserve">Tulos</w:t>
      </w:r>
    </w:p>
    <w:p>
      <w:r>
        <w:t xml:space="preserve">Mihin sarjaan Het Rattenkasteel kuuluu?</w:t>
      </w:r>
    </w:p>
    <w:p>
      <w:r>
        <w:rPr>
          <w:b/>
        </w:rPr>
        <w:t xml:space="preserve">Esimerkki 5.1530</w:t>
      </w:r>
    </w:p>
    <w:p>
      <w:r>
        <w:t xml:space="preserve">Konteksti : ISO 3166-2:BJ on Beniniä koskeva merkintä ISO 3166-2 -standardissa, joka on osa Kansainvälisen standardisoimisjärjestön (ISO) julkaisemaa ISO 3166 -standardia, joka määrittelee koodit kaikkien ISO 3166-1 -standardissa koodattujen maiden tärkeimpien alajaottelujen (esim. maakuntien tai osavaltioiden) nimille. Vastaus: Kansainvälinen standardisoimisjärjestö</w:t>
      </w:r>
    </w:p>
    <w:p>
      <w:r>
        <w:rPr>
          <w:b/>
        </w:rPr>
        <w:t xml:space="preserve">Tulos</w:t>
      </w:r>
    </w:p>
    <w:p>
      <w:r>
        <w:t xml:space="preserve">Kuka on laatinut ISO 3166-2:BJ -standardit?</w:t>
      </w:r>
    </w:p>
    <w:p>
      <w:r>
        <w:rPr>
          <w:b/>
        </w:rPr>
        <w:t xml:space="preserve">Esimerkki 5.1531</w:t>
      </w:r>
    </w:p>
    <w:p>
      <w:r>
        <w:t xml:space="preserve">Konteksti : They Live by Night on vuonna 1948 valmistunut yhdysvaltalainen film noir, joka perustuu Edward Andersonin lama-ajan romaaniin Thieves Like Us. Vastaus : Thieves Like Us</w:t>
      </w:r>
    </w:p>
    <w:p>
      <w:r>
        <w:rPr>
          <w:b/>
        </w:rPr>
        <w:t xml:space="preserve">Tulos</w:t>
      </w:r>
    </w:p>
    <w:p>
      <w:r>
        <w:t xml:space="preserve">Mihin The They Live by Night perustuu?</w:t>
      </w:r>
    </w:p>
    <w:p>
      <w:r>
        <w:rPr>
          <w:b/>
        </w:rPr>
        <w:t xml:space="preserve">Esimerkki 5.1532</w:t>
      </w:r>
    </w:p>
    <w:p>
      <w:r>
        <w:t xml:space="preserve">Konteksti : Miniman (ruotsalainen sotilastunnus Pansarskott m/68, lyhenne Pskott m/68) on kertakäyttöinen, yksilaukauksinen 74 mm:n ohjukseton panssarintorjunta-ase, jonka Försvarets Fabriksverk (FFV) suunnitteli Ruotsissa ja joka otettiin käyttöön vuonna 1968. Vastaus: 1968</w:t>
      </w:r>
    </w:p>
    <w:p>
      <w:r>
        <w:rPr>
          <w:b/>
        </w:rPr>
        <w:t xml:space="preserve">Tulos</w:t>
      </w:r>
    </w:p>
    <w:p>
      <w:r>
        <w:t xml:space="preserve">Mihin vuoteen Miniman liittyy?</w:t>
      </w:r>
    </w:p>
    <w:p>
      <w:r>
        <w:rPr>
          <w:b/>
        </w:rPr>
        <w:t xml:space="preserve">Esimerkki 5.1533</w:t>
      </w:r>
    </w:p>
    <w:p>
      <w:r>
        <w:t xml:space="preserve">Konteksti: María Elena Perla López Loyo (s. 2. huhtikuuta 1951) on meksikolainen poliitikko, joka edustaa Institutional Revolutionary Party -puoluetta. Vastaus: poliitikko</w:t>
      </w:r>
    </w:p>
    <w:p>
      <w:r>
        <w:rPr>
          <w:b/>
        </w:rPr>
        <w:t xml:space="preserve">Tulos</w:t>
      </w:r>
    </w:p>
    <w:p>
      <w:r>
        <w:t xml:space="preserve">Millainen ammatti Perla López Loyo on?</w:t>
      </w:r>
    </w:p>
    <w:p>
      <w:r>
        <w:rPr>
          <w:b/>
        </w:rPr>
        <w:t xml:space="preserve">Esimerkki 5.1534</w:t>
      </w:r>
    </w:p>
    <w:p>
      <w:r>
        <w:t xml:space="preserve">Konteksti : Born American (suomeksi: Jäätävä polte; englanninkielinen nimi: Arctic Heat) on Renny Harlinin ohjaama elokuva vuodelta 1986. Vastaus : Renny Harlin</w:t>
      </w:r>
    </w:p>
    <w:p>
      <w:r>
        <w:rPr>
          <w:b/>
        </w:rPr>
        <w:t xml:space="preserve">Tulos</w:t>
      </w:r>
    </w:p>
    <w:p>
      <w:r>
        <w:t xml:space="preserve">Kuka ohjasi elokuvan Born American?</w:t>
      </w:r>
    </w:p>
    <w:p>
      <w:r>
        <w:rPr>
          <w:b/>
        </w:rPr>
        <w:t xml:space="preserve">Esimerkki 5.1535</w:t>
      </w:r>
    </w:p>
    <w:p>
      <w:r>
        <w:t xml:space="preserve">Konteksti : Marilyn Tremaine opiskeli Wisconsinin yliopistossa ranskan, matematiikan ja fysiikan kandidaatin tutkinnon ja Etelä-Kalifornian yliopistossa viestinnän teorian maisterin ja tohtorin tutkinnon. Vastaus : Etelä-Kalifornian yliopisto</w:t>
      </w:r>
    </w:p>
    <w:p>
      <w:r>
        <w:rPr>
          <w:b/>
        </w:rPr>
        <w:t xml:space="preserve">Tulos</w:t>
      </w:r>
    </w:p>
    <w:p>
      <w:r>
        <w:t xml:space="preserve">Mikä on Marilyn Tremainen kouluttaneen yliopiston nimi?</w:t>
      </w:r>
    </w:p>
    <w:p>
      <w:r>
        <w:rPr>
          <w:b/>
        </w:rPr>
        <w:t xml:space="preserve">Esimerkki 5.1536</w:t>
      </w:r>
    </w:p>
    <w:p>
      <w:r>
        <w:t xml:space="preserve">Alick Isaacs FRS (17. heinäkuuta 1921 - 26. tammikuuta 1967) oli brittiläinen virologi. Vastaus : virologi</w:t>
      </w:r>
    </w:p>
    <w:p>
      <w:r>
        <w:rPr>
          <w:b/>
        </w:rPr>
        <w:t xml:space="preserve">Tulos</w:t>
      </w:r>
    </w:p>
    <w:p>
      <w:r>
        <w:t xml:space="preserve">Mikä oli Alick Isaacsin ura?</w:t>
      </w:r>
    </w:p>
    <w:p>
      <w:r>
        <w:rPr>
          <w:b/>
        </w:rPr>
        <w:t xml:space="preserve">Esimerkki 5.1537</w:t>
      </w:r>
    </w:p>
    <w:p>
      <w:r>
        <w:t xml:space="preserve">Konteksti: BRDM-2 tuli Neuvostoliiton armeijan käyttöön vuonna 1962. Vastaus : 1962</w:t>
      </w:r>
    </w:p>
    <w:p>
      <w:r>
        <w:rPr>
          <w:b/>
        </w:rPr>
        <w:t xml:space="preserve">Tulos</w:t>
      </w:r>
    </w:p>
    <w:p>
      <w:r>
        <w:t xml:space="preserve">Mihin vuoteen BRDM-2 liittyy?</w:t>
      </w:r>
    </w:p>
    <w:p>
      <w:r>
        <w:rPr>
          <w:b/>
        </w:rPr>
        <w:t xml:space="preserve">Esimerkki 5.1538</w:t>
      </w:r>
    </w:p>
    <w:p>
      <w:r>
        <w:t xml:space="preserve">Konteksti : Robert Delaunay (12. huhtikuuta 1885 - 25. lokakuuta 1941) oli ranskalainen taiteilija, joka yhdessä vaimonsa Sonia Delaunayn ja muiden kanssa perusti orfilaisen taidesuuntauksen, joka oli tunnettu voimakkaiden värien ja geometristen muotojen käytöstä. Vastaus: Sonia Delaunay</w:t>
      </w:r>
    </w:p>
    <w:p>
      <w:r>
        <w:rPr>
          <w:b/>
        </w:rPr>
        <w:t xml:space="preserve">Tulos</w:t>
      </w:r>
    </w:p>
    <w:p>
      <w:r>
        <w:t xml:space="preserve">Mikä on Robert Delaunayn puolison nimi?</w:t>
      </w:r>
    </w:p>
    <w:p>
      <w:r>
        <w:rPr>
          <w:b/>
        </w:rPr>
        <w:t xml:space="preserve">Esimerkki 5.1539</w:t>
      </w:r>
    </w:p>
    <w:p>
      <w:r>
        <w:t xml:space="preserve">Konteksti : Rolf Maartmann (3. marraskuuta 1887 -- 8. heinäkuuta 1941) oli norjalainen jalkapalloilija. Vastaus : 8. heinäkuuta 1941</w:t>
      </w:r>
    </w:p>
    <w:p>
      <w:r>
        <w:rPr>
          <w:b/>
        </w:rPr>
        <w:t xml:space="preserve">Tulos</w:t>
      </w:r>
    </w:p>
    <w:p>
      <w:r>
        <w:t xml:space="preserve">Mikä oli Rolf Maartmannin kuolinpäivä?</w:t>
      </w:r>
    </w:p>
    <w:p>
      <w:r>
        <w:rPr>
          <w:b/>
        </w:rPr>
        <w:t xml:space="preserve">Esimerkki 5.1540</w:t>
      </w:r>
    </w:p>
    <w:p>
      <w:r>
        <w:t xml:space="preserve">Konteksti : Bears and Bad Men on vuonna 1918 valmistunut amerikkalainen mykkäelokuva, jonka on ohjannut Larry Semon ja jossa esiintyy Stan Laurel. Vastaus : Larry Semon</w:t>
      </w:r>
    </w:p>
    <w:p>
      <w:r>
        <w:rPr>
          <w:b/>
        </w:rPr>
        <w:t xml:space="preserve">Tulos</w:t>
      </w:r>
    </w:p>
    <w:p>
      <w:r>
        <w:t xml:space="preserve">Kuka ohjasi elokuvan Bears and Bad Men?</w:t>
      </w:r>
    </w:p>
    <w:p>
      <w:r>
        <w:rPr>
          <w:b/>
        </w:rPr>
        <w:t xml:space="preserve">Esimerkki 5.1541</w:t>
      </w:r>
    </w:p>
    <w:p>
      <w:r>
        <w:t xml:space="preserve">Konteksti: M18 Hellcatin tuotanto alkoi vuoden 1943 puolivälissä ja päättyi lokakuussa 1944. Vastaus : 1944</w:t>
      </w:r>
    </w:p>
    <w:p>
      <w:r>
        <w:rPr>
          <w:b/>
        </w:rPr>
        <w:t xml:space="preserve">Tulos</w:t>
      </w:r>
    </w:p>
    <w:p>
      <w:r>
        <w:t xml:space="preserve">Minä vuonna M18 Hellcat valmistettiin?</w:t>
      </w:r>
    </w:p>
    <w:p>
      <w:r>
        <w:rPr>
          <w:b/>
        </w:rPr>
        <w:t xml:space="preserve">Esimerkki 5.1542</w:t>
      </w:r>
    </w:p>
    <w:p>
      <w:r>
        <w:t xml:space="preserve">Konteksti: Abdur Rahman Chughtai (1897--1975) oli pakistanilainen taidemaalari ja intellektuelli, joka loi oman ainutlaatuisen, omaleimaisen maalaustyylinsä, johon vaikuttivat mogulien taide, miniatyyrimaalaus, jugendtyyli ja islamilainen taideperinne. Vastaus: 1975</w:t>
      </w:r>
    </w:p>
    <w:p>
      <w:r>
        <w:rPr>
          <w:b/>
        </w:rPr>
        <w:t xml:space="preserve">Tulos</w:t>
      </w:r>
    </w:p>
    <w:p>
      <w:r>
        <w:t xml:space="preserve">Mikä oli Abdur Rahman Chughtain kuolinpäivä?</w:t>
      </w:r>
    </w:p>
    <w:p>
      <w:r>
        <w:rPr>
          <w:b/>
        </w:rPr>
        <w:t xml:space="preserve">Esimerkki 5.1543</w:t>
      </w:r>
    </w:p>
    <w:p>
      <w:r>
        <w:t xml:space="preserve">Konteksti : Elokuva, joka tuli valtakunnalliseen yleisölevitykseen Turkissa 26. helmikuuta 2010, on yksi vuoden 2010 tuottoisimmista turkkilaisista elokuvista, ja sitä seurasi jatko-osa Eyyvah Eyvah 2 (2011). Vastaus : Turkey</w:t>
      </w:r>
    </w:p>
    <w:p>
      <w:r>
        <w:rPr>
          <w:b/>
        </w:rPr>
        <w:t xml:space="preserve">Tulos</w:t>
      </w:r>
    </w:p>
    <w:p>
      <w:r>
        <w:t xml:space="preserve">Missä paikassa Eyyvah Eyvah on olemassa?</w:t>
      </w:r>
    </w:p>
    <w:p>
      <w:r>
        <w:rPr>
          <w:b/>
        </w:rPr>
        <w:t xml:space="preserve">Esimerkki 5.1544</w:t>
      </w:r>
    </w:p>
    <w:p>
      <w:r>
        <w:t xml:space="preserve">Konteksti : Sarjassa seurataan Dipper Pinesin (äänenä Jason Ritter) ja hänen kaksoissisarensa Mabelin (äänenä Kristen Schaal) seikkailuja kuvitteellisessa Gravity Fallsin kaupungissa Oregonissa kesälomalla. Vastaus : Oregon</w:t>
      </w:r>
    </w:p>
    <w:p>
      <w:r>
        <w:rPr>
          <w:b/>
        </w:rPr>
        <w:t xml:space="preserve">Tulos</w:t>
      </w:r>
    </w:p>
    <w:p>
      <w:r>
        <w:t xml:space="preserve">Missä paikassa Gravity Falls on olemassa?</w:t>
      </w:r>
    </w:p>
    <w:p>
      <w:r>
        <w:rPr>
          <w:b/>
        </w:rPr>
        <w:t xml:space="preserve">Esimerkki 5.1545</w:t>
      </w:r>
    </w:p>
    <w:p>
      <w:r>
        <w:t xml:space="preserve">Konteksti : Siddharth Vashisht (s. 1977), joka tunnetaan paremmin nimellä Manu Sharma, on tuomittu murhaaja, joka istuu elinkautista vankeutta Jessica Lalin murhasta vuonna 1999. Vastaus : murha</w:t>
      </w:r>
    </w:p>
    <w:p>
      <w:r>
        <w:rPr>
          <w:b/>
        </w:rPr>
        <w:t xml:space="preserve">Tulos</w:t>
      </w:r>
    </w:p>
    <w:p>
      <w:r>
        <w:t xml:space="preserve">Mihin rikokseen Manu Sharma katsotaan syyllistyneen?</w:t>
      </w:r>
    </w:p>
    <w:p>
      <w:r>
        <w:rPr>
          <w:b/>
        </w:rPr>
        <w:t xml:space="preserve">Esimerkki 5.1546</w:t>
      </w:r>
    </w:p>
    <w:p>
      <w:r>
        <w:t xml:space="preserve">Konteksti : David Weberin kirjoittama ja Baen Booksin 22. kesäkuuta 2010 julkaisema Mission of Honor on kahdestoista romaani, joka sijoittuu Honorverseen Honor Harringtonin pääsarjassa. Vastaus : Honorverse</w:t>
      </w:r>
    </w:p>
    <w:p>
      <w:r>
        <w:rPr>
          <w:b/>
        </w:rPr>
        <w:t xml:space="preserve">Tulos</w:t>
      </w:r>
    </w:p>
    <w:p>
      <w:r>
        <w:t xml:space="preserve">Mihin sarjaan Mission of Honor kuuluu?</w:t>
      </w:r>
    </w:p>
    <w:p>
      <w:r>
        <w:rPr>
          <w:b/>
        </w:rPr>
        <w:t xml:space="preserve">Esimerkki 5.1547</w:t>
      </w:r>
    </w:p>
    <w:p>
      <w:r>
        <w:t xml:space="preserve">Konteksti : ISO 3166-2:PT on Portugalia koskeva merkintä ISO 3166-2 -standardissa, joka on osa Kansainvälisen standardisoimisjärjestön (ISO) julkaisemaa ISO 3166 -standardia, joka määrittelee koodit kaikkien ISO 3166-1 -standardissa koodattujen maiden tärkeimpien alajaottelujen (esim. maakuntien tai osavaltioiden) nimille. Vastaus: Kansainvälinen standardisoimisjärjestö</w:t>
      </w:r>
    </w:p>
    <w:p>
      <w:r>
        <w:rPr>
          <w:b/>
        </w:rPr>
        <w:t xml:space="preserve">Tulos</w:t>
      </w:r>
    </w:p>
    <w:p>
      <w:r>
        <w:t xml:space="preserve">Kuka on laatinut ISO 3166-2:PT -standardit?</w:t>
      </w:r>
    </w:p>
    <w:p>
      <w:r>
        <w:rPr>
          <w:b/>
        </w:rPr>
        <w:t xml:space="preserve">Esimerkki 5.1548</w:t>
      </w:r>
    </w:p>
    <w:p>
      <w:r>
        <w:t xml:space="preserve">Konteksti : ISO 3166-2:CG on Kongon tasavaltaa (standardissa yksinkertaisesti "Kongo")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3166-2:CG -standardit?</w:t>
      </w:r>
    </w:p>
    <w:p>
      <w:r>
        <w:rPr>
          <w:b/>
        </w:rPr>
        <w:t xml:space="preserve">Esimerkki 5.1549</w:t>
      </w:r>
    </w:p>
    <w:p>
      <w:r>
        <w:t xml:space="preserve">Konteksti : College Confidential (1960) Steve Allen näytteli B-elokuvassa ``College Confidential'' Jayne Meadowsin ja Mamie Van Dorenin kanssa. Vastaus : Jayne Meadows</w:t>
      </w:r>
    </w:p>
    <w:p>
      <w:r>
        <w:rPr>
          <w:b/>
        </w:rPr>
        <w:t xml:space="preserve">Tulos</w:t>
      </w:r>
    </w:p>
    <w:p>
      <w:r>
        <w:t xml:space="preserve">Mikä on Steve Allenin puolison nimi?</w:t>
      </w:r>
    </w:p>
    <w:p>
      <w:r>
        <w:rPr>
          <w:b/>
        </w:rPr>
        <w:t xml:space="preserve">Esimerkki 5.1550</w:t>
      </w:r>
    </w:p>
    <w:p>
      <w:r>
        <w:t xml:space="preserve">Taustaa: KLM Cityhopper on KLM Royal Dutch Airlinesin (osa Air France-KLM-konsernia) alueellinen tytäryhtiö. Vastaus : Air France-KLM</w:t>
      </w:r>
    </w:p>
    <w:p>
      <w:r>
        <w:rPr>
          <w:b/>
        </w:rPr>
        <w:t xml:space="preserve">Tulos</w:t>
      </w:r>
    </w:p>
    <w:p>
      <w:r>
        <w:t xml:space="preserve">Mikä yritys on KLM Cityhopperin emoyhtiö?</w:t>
      </w:r>
    </w:p>
    <w:p>
      <w:r>
        <w:rPr>
          <w:b/>
        </w:rPr>
        <w:t xml:space="preserve">Esimerkki 5.1551</w:t>
      </w:r>
    </w:p>
    <w:p>
      <w:r>
        <w:t xml:space="preserve">Konteksti : Petr Sýkora (tšekkiläinen ääntäminen: (ˈpɛtr̩ ˈsiːkora); s. 19. marraskuuta 1976) on tšekkiläinen eläkkeellä oleva jääkiekkoammattilainen oikea laitahyökkääjä, joka pelasi National Hockey Leaguessa (NHL) New Jersey Devilsissä, Mighty Ducks of Anaheimissa, New York Rangersissa, Edmonton Oilersissa, Pittsburgh Penguinsissa ja Minnesota Wildissa. Vastaus : New Jersey Devils</w:t>
      </w:r>
    </w:p>
    <w:p>
      <w:r>
        <w:rPr>
          <w:b/>
        </w:rPr>
        <w:t xml:space="preserve">Tulos</w:t>
      </w:r>
    </w:p>
    <w:p>
      <w:r>
        <w:t xml:space="preserve">Missä joukkueessa Petr Sýkora pelaa?</w:t>
      </w:r>
    </w:p>
    <w:p>
      <w:r>
        <w:rPr>
          <w:b/>
        </w:rPr>
        <w:t xml:space="preserve">Esimerkki 5.1552</w:t>
      </w:r>
    </w:p>
    <w:p>
      <w:r>
        <w:t xml:space="preserve">Albert Stenwedel (10. syyskuuta 1908 - 29. heinäkuuta 1997) oli toisen maailmansodan aikainen Waffen-SS:n Sturmbannführer (majuri), jolle myönnettiin Rautaristin ritariristi, joka myönnettiin tunnustuksena natsi-Saksan äärimmäisestä taistelukentän urheudesta tai menestyksekkäästä sotilaallisesta johtajuudesta toisen maailmansodan aikana. Sturmbannführer Albert Stenwedel syntyi 10. syyskuuta 1908 Hampurissa, Saksassa. Vastaus : Toinen maailmansota</w:t>
      </w:r>
    </w:p>
    <w:p>
      <w:r>
        <w:rPr>
          <w:b/>
        </w:rPr>
        <w:t xml:space="preserve">Tulos</w:t>
      </w:r>
    </w:p>
    <w:p>
      <w:r>
        <w:t xml:space="preserve">Mihin sotaan Albert Stenwedel osallistui?</w:t>
      </w:r>
    </w:p>
    <w:p>
      <w:r>
        <w:rPr>
          <w:b/>
        </w:rPr>
        <w:t xml:space="preserve">Esimerkki 5.1553</w:t>
      </w:r>
    </w:p>
    <w:p>
      <w:r>
        <w:t xml:space="preserve">Konteksti : DRG:n luokan 99.19 veturit olivat metrin mittaisia, kymppikytkentäisiä, ylikuumennettuja höyryvetureita, joita käytettiin Lounais-Saksan Württembergin osavaltiossa vuodesta 1927 alkaen. Vastaus : 1927</w:t>
      </w:r>
    </w:p>
    <w:p>
      <w:r>
        <w:rPr>
          <w:b/>
        </w:rPr>
        <w:t xml:space="preserve">Tulos</w:t>
      </w:r>
    </w:p>
    <w:p>
      <w:r>
        <w:t xml:space="preserve">Minä vuonna otettiin käyttöön DRG-luokka 99.19?</w:t>
      </w:r>
    </w:p>
    <w:p>
      <w:r>
        <w:rPr>
          <w:b/>
        </w:rPr>
        <w:t xml:space="preserve">Esimerkki 5.1554</w:t>
      </w:r>
    </w:p>
    <w:p>
      <w:r>
        <w:t xml:space="preserve">Konteksti : Johann Friedrich Gleditsch (15. elokuuta 1653 -- 26. maaliskuuta 1716) oli merkittävä kirjankustantaja 1600-luvun lopulla ja 1700-luvun alussa. Vastaus : 26. maaliskuuta 1716</w:t>
      </w:r>
    </w:p>
    <w:p>
      <w:r>
        <w:rPr>
          <w:b/>
        </w:rPr>
        <w:t xml:space="preserve">Tulos</w:t>
      </w:r>
    </w:p>
    <w:p>
      <w:r>
        <w:t xml:space="preserve">Mikä on Johann Friedrich Gleditschin kuolinpäivä?</w:t>
      </w:r>
    </w:p>
    <w:p>
      <w:r>
        <w:rPr>
          <w:b/>
        </w:rPr>
        <w:t xml:space="preserve">Esimerkki 5.1555</w:t>
      </w:r>
    </w:p>
    <w:p>
      <w:r>
        <w:t xml:space="preserve">Konteksti : Kenraali Sir Francis Seymour, 1. baronet, GCB (2. elokuuta 1813, Lisburn, Downin kreivikunta - 10. heinäkuuta 1890, Kensingtonin palatsi, Lontoo) oli brittiläinen armeijan upseeri ja hovimies. Vastaus : Britannian armeija</w:t>
      </w:r>
    </w:p>
    <w:p>
      <w:r>
        <w:rPr>
          <w:b/>
        </w:rPr>
        <w:t xml:space="preserve">Tulos</w:t>
      </w:r>
    </w:p>
    <w:p>
      <w:r>
        <w:t xml:space="preserve">Mikä oli Sir Francis Seymourin, 1. baronetin sotilashaara?</w:t>
      </w:r>
    </w:p>
    <w:p>
      <w:r>
        <w:rPr>
          <w:b/>
        </w:rPr>
        <w:t xml:space="preserve">Esimerkki 5.1556</w:t>
      </w:r>
    </w:p>
    <w:p>
      <w:r>
        <w:t xml:space="preserve">Konteksti : Diana ja hänen seuralaisensa on hollantilaisen taiteilijan Johannes Vermeerin 1650-luvun alussa tai puolivälissä valmistunut maalaus, joka on nykyään Mauritshuis-museossa Haagissa. Vastaus : Mauritshuis</w:t>
      </w:r>
    </w:p>
    <w:p>
      <w:r>
        <w:rPr>
          <w:b/>
        </w:rPr>
        <w:t xml:space="preserve">Tulos</w:t>
      </w:r>
    </w:p>
    <w:p>
      <w:r>
        <w:t xml:space="preserve">Mikä on sen paikan nimi, josta Diana ja hänen seuralaisensa löytyvät?</w:t>
      </w:r>
    </w:p>
    <w:p>
      <w:r>
        <w:rPr>
          <w:b/>
        </w:rPr>
        <w:t xml:space="preserve">Esimerkki 5.1557</w:t>
      </w:r>
    </w:p>
    <w:p>
      <w:r>
        <w:t xml:space="preserve">Konteksti : Ezra Hendrickson (s. 16. tammikuuta 1972 Layou, St. Vincent) on eläkkeellä oleva Vincentin jalkapalloilija. Vastaus : Layou</w:t>
      </w:r>
    </w:p>
    <w:p>
      <w:r>
        <w:rPr>
          <w:b/>
        </w:rPr>
        <w:t xml:space="preserve">Tulos</w:t>
      </w:r>
    </w:p>
    <w:p>
      <w:r>
        <w:t xml:space="preserve">Mihin kaupunkiin Ezra Hendrickson liittyy?</w:t>
      </w:r>
    </w:p>
    <w:p>
      <w:r>
        <w:rPr>
          <w:b/>
        </w:rPr>
        <w:t xml:space="preserve">Esimerkki 5.1558</w:t>
      </w:r>
    </w:p>
    <w:p>
      <w:r>
        <w:t xml:space="preserve">Konteksti: Paul Trabandt (24. lokakuuta 1913 - 27. heinäkuuta 1991) oli Waffen-SS:n Hauptscharführer toisen maailmansodan aikana, ja hänelle myönnettiin rautaristin ritariristi. Vastaus : Rautaristin ritariristi</w:t>
      </w:r>
    </w:p>
    <w:p>
      <w:r>
        <w:rPr>
          <w:b/>
        </w:rPr>
        <w:t xml:space="preserve">Tulos</w:t>
      </w:r>
    </w:p>
    <w:p>
      <w:r>
        <w:t xml:space="preserve">Minkä palkinnon Paul Trabandt sai?</w:t>
      </w:r>
    </w:p>
    <w:p>
      <w:r>
        <w:rPr>
          <w:b/>
        </w:rPr>
        <w:t xml:space="preserve">Esimerkki 5.1559</w:t>
      </w:r>
    </w:p>
    <w:p>
      <w:r>
        <w:t xml:space="preserve">Konteksti : Jean-Charles Tacchella (s. 23. syyskuuta 1925) on ranskalainen käsikirjoittaja ja elokuvaohjaaja. Vastaus : käsikirjoittaja</w:t>
      </w:r>
    </w:p>
    <w:p>
      <w:r>
        <w:rPr>
          <w:b/>
        </w:rPr>
        <w:t xml:space="preserve">Tulos</w:t>
      </w:r>
    </w:p>
    <w:p>
      <w:r>
        <w:t xml:space="preserve">Mikä oli Jean-Charles Tacchellan ura?</w:t>
      </w:r>
    </w:p>
    <w:p>
      <w:r>
        <w:rPr>
          <w:b/>
        </w:rPr>
        <w:t xml:space="preserve">Esimerkki 5.1560</w:t>
      </w:r>
    </w:p>
    <w:p>
      <w:r>
        <w:t xml:space="preserve">Konteksti : Fournierin kirjoittama ja piirtämä L'abbaye truquée on Spirou et Fantasio -sarjan kahdeskymmenes toinen albumi ja kirjailijan kolmas albumi André Franquinin jäätyä eläkkeelle Spiroun jälkeen. Vastaus: Spirou et Fantasio</w:t>
      </w:r>
    </w:p>
    <w:p>
      <w:r>
        <w:rPr>
          <w:b/>
        </w:rPr>
        <w:t xml:space="preserve">Tulos</w:t>
      </w:r>
    </w:p>
    <w:p>
      <w:r>
        <w:t xml:space="preserve">Mihin sarjaan L'abbaye truquée kuuluu?</w:t>
      </w:r>
    </w:p>
    <w:p>
      <w:r>
        <w:rPr>
          <w:b/>
        </w:rPr>
        <w:t xml:space="preserve">Esimerkki 5.1561</w:t>
      </w:r>
    </w:p>
    <w:p>
      <w:r>
        <w:t xml:space="preserve">Konteksti : Christian Osepins (s. 1858, kuolinpäivä tuntematon) oli Yhdysvaltain laivaston merimies ja Yhdysvaltain armeijan korkeimman kunniamerkin, Medal of Honorin, saaja. Vastaus : Yhdysvaltain laivasto</w:t>
      </w:r>
    </w:p>
    <w:p>
      <w:r>
        <w:rPr>
          <w:b/>
        </w:rPr>
        <w:t xml:space="preserve">Tulos</w:t>
      </w:r>
    </w:p>
    <w:p>
      <w:r>
        <w:t xml:space="preserve">Mihin armeijaan Christian Osepins kuului?</w:t>
      </w:r>
    </w:p>
    <w:p>
      <w:r>
        <w:rPr>
          <w:b/>
        </w:rPr>
        <w:t xml:space="preserve">Esimerkki 5.1562</w:t>
      </w:r>
    </w:p>
    <w:p>
      <w:r>
        <w:t xml:space="preserve">Konteksti : Carberry Hillin taistelu käytiin 15. kesäkuuta 1567 lähellä Musselburghia, East Lothianissa, muutama kilometri Edinburghista itään, Skotlannissa, Yhdistyneessä kuningaskunnassa. Vastaus: 15. kesäkuuta 1567</w:t>
      </w:r>
    </w:p>
    <w:p>
      <w:r>
        <w:rPr>
          <w:b/>
        </w:rPr>
        <w:t xml:space="preserve">Tulos</w:t>
      </w:r>
    </w:p>
    <w:p>
      <w:r>
        <w:t xml:space="preserve">Mikä oli Carberry Hillin taistelun päivämäärä?</w:t>
      </w:r>
    </w:p>
    <w:p>
      <w:r>
        <w:rPr>
          <w:b/>
        </w:rPr>
        <w:t xml:space="preserve">Esimerkki 5.1563</w:t>
      </w:r>
    </w:p>
    <w:p>
      <w:r>
        <w:t xml:space="preserve">Konteksti: Kaputol ng Isang Awit tai Unsung Melody (kansainvälinen nimi) on filippiiniläinen draama, joka esitetään GMA Network -kanavalla Sine Novelan seitsemäntenä osana. Vastaus : GMA Network</w:t>
      </w:r>
    </w:p>
    <w:p>
      <w:r>
        <w:rPr>
          <w:b/>
        </w:rPr>
        <w:t xml:space="preserve">Tulos</w:t>
      </w:r>
    </w:p>
    <w:p>
      <w:r>
        <w:t xml:space="preserve">Mikä verkko esittää Kaputol ng Isang Awitia?</w:t>
      </w:r>
    </w:p>
    <w:p>
      <w:r>
        <w:rPr>
          <w:b/>
        </w:rPr>
        <w:t xml:space="preserve">Esimerkki 5.1564</w:t>
      </w:r>
    </w:p>
    <w:p>
      <w:r>
        <w:t xml:space="preserve">Konteksti : Panzerfaust 3 (Panzerfaust 3 tai ``Saksalainen RPG'') on nykyaikainen kertakäyttöinen takaiskumaton panssarintorjunta-ase, joka kehitettiin vuosina 1978-1985 ja otettiin käyttöön Bundeswehrissä vuonna 1992. Vastaus: 1992</w:t>
      </w:r>
    </w:p>
    <w:p>
      <w:r>
        <w:rPr>
          <w:b/>
        </w:rPr>
        <w:t xml:space="preserve">Tulos</w:t>
      </w:r>
    </w:p>
    <w:p>
      <w:r>
        <w:t xml:space="preserve">Minä vuonna Panzerfaust 3 tuli käyttöön?</w:t>
      </w:r>
    </w:p>
    <w:p>
      <w:r>
        <w:rPr>
          <w:b/>
        </w:rPr>
        <w:t xml:space="preserve">Esimerkki 5.1565</w:t>
      </w:r>
    </w:p>
    <w:p>
      <w:r>
        <w:t xml:space="preserve">Konteksti: Ece Yaşar on opiskelija Ankaran Hacettepen yliopiston urheiluakatemiassa. Vastaus : Hacettepen yliopisto</w:t>
      </w:r>
    </w:p>
    <w:p>
      <w:r>
        <w:rPr>
          <w:b/>
        </w:rPr>
        <w:t xml:space="preserve">Tulos</w:t>
      </w:r>
    </w:p>
    <w:p>
      <w:r>
        <w:t xml:space="preserve">Missä yliopistossa Ece Yaşar opiskeli?</w:t>
      </w:r>
    </w:p>
    <w:p>
      <w:r>
        <w:rPr>
          <w:b/>
        </w:rPr>
        <w:t xml:space="preserve">Esimerkki 5.1566</w:t>
      </w:r>
    </w:p>
    <w:p>
      <w:r>
        <w:t xml:space="preserve">Konteksti : Alexander Wendt syntyi vuonna 1958 Länsi-Saksan Mainzissa ja opiskeli valtio-oppia ja filosofiaa Macalester Collegessa ennen kuin hän väitteli valtiotieteiden tohtoriksi Minnesotan yliopistossa vuonna 1989 Raymond "Bud" Duvallin johdolla. Vastaus : Minnesotan yliopisto</w:t>
      </w:r>
    </w:p>
    <w:p>
      <w:r>
        <w:rPr>
          <w:b/>
        </w:rPr>
        <w:t xml:space="preserve">Tulos</w:t>
      </w:r>
    </w:p>
    <w:p>
      <w:r>
        <w:t xml:space="preserve">Mikä on Alexander Wendtin kouluttaneen yliopiston nimi?</w:t>
      </w:r>
    </w:p>
    <w:p>
      <w:r>
        <w:rPr>
          <w:b/>
        </w:rPr>
        <w:t xml:space="preserve">Esimerkki 5.1567</w:t>
      </w:r>
    </w:p>
    <w:p>
      <w:r>
        <w:t xml:space="preserve">Konteksti: Venetsian 29. kansainväliset elokuvajuhlat järjestettiin 25. elokuuta - 7. syyskuuta 1968. Vastaus : 1968</w:t>
      </w:r>
    </w:p>
    <w:p>
      <w:r>
        <w:rPr>
          <w:b/>
        </w:rPr>
        <w:t xml:space="preserve">Tulos</w:t>
      </w:r>
    </w:p>
    <w:p>
      <w:r>
        <w:t xml:space="preserve">Mikä oli 29. Venetsian kansainvälisten elokuvajuhlien päivämäärä?</w:t>
      </w:r>
    </w:p>
    <w:p>
      <w:r>
        <w:rPr>
          <w:b/>
        </w:rPr>
        <w:t xml:space="preserve">Esimerkki 5.1568</w:t>
      </w:r>
    </w:p>
    <w:p>
      <w:r>
        <w:t xml:space="preserve">Konteksti : Zanuck rahoitti aikakaudelle uskollisen eepoksen 100 000 punnan panoksella ja päätti nimeksi Those Magnificent Men in their Flying Machines sen jälkeen, kun Elmo Williams, 20th Century Foxin toimitusjohtaja Euroopassa, kertoi hänelle, että hänen vaimonsa oli kirjoittanut alkusoiton laululle, jonka Annakin valitti "sinetöivän elokuvan kohtalon": Vastaus: 20th Century Fox</w:t>
      </w:r>
    </w:p>
    <w:p>
      <w:r>
        <w:rPr>
          <w:b/>
        </w:rPr>
        <w:t xml:space="preserve">Tulos</w:t>
      </w:r>
    </w:p>
    <w:p>
      <w:r>
        <w:t xml:space="preserve">Mikä tuotantoyhtiö oli mukana elokuvassa Those Magnificent Men in their Flying Machines?</w:t>
      </w:r>
    </w:p>
    <w:p>
      <w:r>
        <w:rPr>
          <w:b/>
        </w:rPr>
        <w:t xml:space="preserve">Esimerkki 5.1569</w:t>
      </w:r>
    </w:p>
    <w:p>
      <w:r>
        <w:t xml:space="preserve">Konteksti : Comandante Ferrazin Etelämanner-aseman tulipalo oli Etelämantereella Etelämantereella sijaitsevalla Comandante Ferrazin Etelämanner-asemalla 25. helmikuuta 2012 syttynyt tulipalo, jossa kuoli kaksi ihmistä ja loukkaantui yksi. Vastaus : 25. helmikuuta 2012</w:t>
      </w:r>
    </w:p>
    <w:p>
      <w:r>
        <w:rPr>
          <w:b/>
        </w:rPr>
        <w:t xml:space="preserve">Tulos</w:t>
      </w:r>
    </w:p>
    <w:p>
      <w:r>
        <w:t xml:space="preserve">Milloin Comandante Ferrazin Etelämanner-aseman tulipalo tapahtui?</w:t>
      </w:r>
    </w:p>
    <w:p>
      <w:r>
        <w:rPr>
          <w:b/>
        </w:rPr>
        <w:t xml:space="preserve">Esimerkki 5.1570</w:t>
      </w:r>
    </w:p>
    <w:p>
      <w:r>
        <w:t xml:space="preserve">Konteksti : Philip J. Deering, Sr. (1878 -- 20. joulukuuta 1935) oli yhdysvaltalainen liikemies ja poliitikko Mainesta. Vastaus : poliitikko</w:t>
      </w:r>
    </w:p>
    <w:p>
      <w:r>
        <w:rPr>
          <w:b/>
        </w:rPr>
        <w:t xml:space="preserve">Tulos</w:t>
      </w:r>
    </w:p>
    <w:p>
      <w:r>
        <w:t xml:space="preserve">Millainen ammatti Philip J. Deeringillä on?</w:t>
      </w:r>
    </w:p>
    <w:p>
      <w:r>
        <w:rPr>
          <w:b/>
        </w:rPr>
        <w:t xml:space="preserve">Esimerkki 5.1571</w:t>
      </w:r>
    </w:p>
    <w:p>
      <w:r>
        <w:t xml:space="preserve">Konteksti : Kun teos julkaistiin vuonna 1934, kriitikot pitivät sitä modernistisena mestariteoksena, joka muistutti James Joycen ja muiden modernististen kirjailijoiden teoksia, sekä realistisena kuvauksena New Yorkin maahanmuuttajien elämästä. Vastaus : New York City</w:t>
      </w:r>
    </w:p>
    <w:p>
      <w:r>
        <w:rPr>
          <w:b/>
        </w:rPr>
        <w:t xml:space="preserve">Tulos</w:t>
      </w:r>
    </w:p>
    <w:p>
      <w:r>
        <w:t xml:space="preserve">Missä paikassa Call It Sleep sijaitsee?</w:t>
      </w:r>
    </w:p>
    <w:p>
      <w:r>
        <w:rPr>
          <w:b/>
        </w:rPr>
        <w:t xml:space="preserve">Esimerkki 5.1572</w:t>
      </w:r>
    </w:p>
    <w:p>
      <w:r>
        <w:t xml:space="preserve">Konteksti : Continental Airlinesin lento 1713 syöksyi maahan noustessaan lumimyrskyssä Stapletonin kansainväliseltä lentokentältä Denverissä, Coloradossa 15. marraskuuta 1987. Vastaus: 15. marraskuuta 1987</w:t>
      </w:r>
    </w:p>
    <w:p>
      <w:r>
        <w:rPr>
          <w:b/>
        </w:rPr>
        <w:t xml:space="preserve">Tulos</w:t>
      </w:r>
    </w:p>
    <w:p>
      <w:r>
        <w:t xml:space="preserve">Mikä on Continental Airlinesin lennon 1713 koko päivämäärä, jolloin lento syöksyi maahan?</w:t>
      </w:r>
    </w:p>
    <w:p>
      <w:r>
        <w:rPr>
          <w:b/>
        </w:rPr>
        <w:t xml:space="preserve">Esimerkki 5.1573</w:t>
      </w:r>
    </w:p>
    <w:p>
      <w:r>
        <w:t xml:space="preserve">Konteksti : The Rasslin' Match on Van Beuren Studiosin tuottama ja Vernon Stallingsin ohjaama animaatioelokuva vuodelta 1934, jossa Charles J. Correll ja Freeman F. Gosden näyttelevät suosittujen radiohahmojensa Amos 'n' Andyn ääniä. Vastaus : Vernon Stallings</w:t>
      </w:r>
    </w:p>
    <w:p>
      <w:r>
        <w:rPr>
          <w:b/>
        </w:rPr>
        <w:t xml:space="preserve">Tulos</w:t>
      </w:r>
    </w:p>
    <w:p>
      <w:r>
        <w:t xml:space="preserve">Mikä on The Rasslin' Matchin ohjaaja?</w:t>
      </w:r>
    </w:p>
    <w:p>
      <w:r>
        <w:rPr>
          <w:b/>
        </w:rPr>
        <w:t xml:space="preserve">Esimerkki 5.1574</w:t>
      </w:r>
    </w:p>
    <w:p>
      <w:r>
        <w:t xml:space="preserve">Konteksti : The Path of Daggers (fanit käyttävät lyhennettä tPoD) on yhdysvaltalaisen kirjailijan Robert Jordanin kirjoittama The Wheel of Time -fantasiasarjan kahdeksas kirja. Vastaus : The Wheel of Time</w:t>
      </w:r>
    </w:p>
    <w:p>
      <w:r>
        <w:rPr>
          <w:b/>
        </w:rPr>
        <w:t xml:space="preserve">Tulos</w:t>
      </w:r>
    </w:p>
    <w:p>
      <w:r>
        <w:t xml:space="preserve">Mikä on sarjan nimi, johon The Path of Daggers kuuluu?</w:t>
      </w:r>
    </w:p>
    <w:p>
      <w:r>
        <w:rPr>
          <w:b/>
        </w:rPr>
        <w:t xml:space="preserve">Esimerkki 5.1575</w:t>
      </w:r>
    </w:p>
    <w:p>
      <w:r>
        <w:t xml:space="preserve">Konteksti: Saya Tin kuoli tuberkuloosiin 8. elokuuta 1950, ja hänet haudattiin Yangoniin. Vastaus: tuberkuloosi</w:t>
      </w:r>
    </w:p>
    <w:p>
      <w:r>
        <w:rPr>
          <w:b/>
        </w:rPr>
        <w:t xml:space="preserve">Tulos</w:t>
      </w:r>
    </w:p>
    <w:p>
      <w:r>
        <w:t xml:space="preserve">Mikä sairaus vaivaa Saya Tinia?</w:t>
      </w:r>
    </w:p>
    <w:p>
      <w:r>
        <w:rPr>
          <w:b/>
        </w:rPr>
        <w:t xml:space="preserve">Esimerkki 5.1576</w:t>
      </w:r>
    </w:p>
    <w:p>
      <w:r>
        <w:t xml:space="preserve">Taustaa: Air Ontarion lento 1363 oli Air Ontarion reittilento, joka syöksyi maahan lähellä Drydenia, Ontariossa, 10. maaliskuuta 1989 pian Drydenin alueelliselta lentokentältä nousun jälkeen. Vastaus : 10. maaliskuuta 1989</w:t>
      </w:r>
    </w:p>
    <w:p>
      <w:r>
        <w:rPr>
          <w:b/>
        </w:rPr>
        <w:t xml:space="preserve">Tulos</w:t>
      </w:r>
    </w:p>
    <w:p>
      <w:r>
        <w:t xml:space="preserve">Milloin Air Ontarion lento 1363 tapahtui?</w:t>
      </w:r>
    </w:p>
    <w:p>
      <w:r>
        <w:rPr>
          <w:b/>
        </w:rPr>
        <w:t xml:space="preserve">Esimerkki 5.1577</w:t>
      </w:r>
    </w:p>
    <w:p>
      <w:r>
        <w:t xml:space="preserve">Konteksti : ``Eggtown'' on ABC:n draamasarjan Lost neljännen kauden neljäs jakso ja 76. jakso. Vastaus : Lost</w:t>
      </w:r>
    </w:p>
    <w:p>
      <w:r>
        <w:rPr>
          <w:b/>
        </w:rPr>
        <w:t xml:space="preserve">Tulos</w:t>
      </w:r>
    </w:p>
    <w:p>
      <w:r>
        <w:t xml:space="preserve">Mihin sarjaan jakso Eggtown kuuluu?</w:t>
      </w:r>
    </w:p>
    <w:p>
      <w:r>
        <w:rPr>
          <w:b/>
        </w:rPr>
        <w:t xml:space="preserve">Esimerkki 5.1578</w:t>
      </w:r>
    </w:p>
    <w:p>
      <w:r>
        <w:t xml:space="preserve">Konteksti: Ohjus, joka Yhdysvaltain palveluksessa oli nimetty MA-31:ksi, laukaistiin ensimmäisen kerran elokuussa 1996. Vastaus: 1996</w:t>
      </w:r>
    </w:p>
    <w:p>
      <w:r>
        <w:rPr>
          <w:b/>
        </w:rPr>
        <w:t xml:space="preserve">Tulos</w:t>
      </w:r>
    </w:p>
    <w:p>
      <w:r>
        <w:t xml:space="preserve">Minä vuonna MA-31 otettiin käyttöön?</w:t>
      </w:r>
    </w:p>
    <w:p>
      <w:r>
        <w:rPr>
          <w:b/>
        </w:rPr>
        <w:t xml:space="preserve">Esimerkki 5.1579</w:t>
      </w:r>
    </w:p>
    <w:p>
      <w:r>
        <w:t xml:space="preserve">Asiayhteys: Edward Noel Mellish VC MC (24. joulukuuta 1880 - 8. heinäkuuta 1962) oli englantilainen Victoria Crossin saaja, joka on korkein ja arvostetuin palkinto, joka voidaan myöntää Britannian ja Kansainyhteisön joukoille urheudesta vihollisen edessä. Vastaus : Victoria Cross</w:t>
      </w:r>
    </w:p>
    <w:p>
      <w:r>
        <w:rPr>
          <w:b/>
        </w:rPr>
        <w:t xml:space="preserve">Tulos</w:t>
      </w:r>
    </w:p>
    <w:p>
      <w:r>
        <w:t xml:space="preserve">Minkä palkinnon Noel Mellish sai?</w:t>
      </w:r>
    </w:p>
    <w:p>
      <w:r>
        <w:rPr>
          <w:b/>
        </w:rPr>
        <w:t xml:space="preserve">Esimerkki 5.1580</w:t>
      </w:r>
    </w:p>
    <w:p>
      <w:r>
        <w:t xml:space="preserve">Konteksti : Ampulometri (venäjäksi: 125-мм ампуломёт образца 1941 года, myös Ampulomyot, ampulla mortar jne., lit. ``ampullin/ampullin heittäjä'' vrt. миномёт) oli tarkoituksenmukainen panssarintorjunta-ase, joka laukaisi 125 mm:n polttoammuksen, joka oli valmistettu pallomaisesta lasista. Vastaus: 1941</w:t>
      </w:r>
    </w:p>
    <w:p>
      <w:r>
        <w:rPr>
          <w:b/>
        </w:rPr>
        <w:t xml:space="preserve">Tulos</w:t>
      </w:r>
    </w:p>
    <w:p>
      <w:r>
        <w:t xml:space="preserve">Minä vuonna Ampulomet valmistettiin?</w:t>
      </w:r>
    </w:p>
    <w:p>
      <w:r>
        <w:rPr>
          <w:b/>
        </w:rPr>
        <w:t xml:space="preserve">Esimerkki 5.1581</w:t>
      </w:r>
    </w:p>
    <w:p>
      <w:r>
        <w:t xml:space="preserve">Konteksti : Ascalonin piiritys tapahtui vuonna 1153, ja Jerusalemin ristiretkeläiskuningaskunta valloitti kyseisen egyptiläisen linnoituksen. Vastaus: 1153</w:t>
      </w:r>
    </w:p>
    <w:p>
      <w:r>
        <w:rPr>
          <w:b/>
        </w:rPr>
        <w:t xml:space="preserve">Tulos</w:t>
      </w:r>
    </w:p>
    <w:p>
      <w:r>
        <w:t xml:space="preserve">Minä päivänä Ascalonin piiritys tapahtui?</w:t>
      </w:r>
    </w:p>
    <w:p>
      <w:r>
        <w:rPr>
          <w:b/>
        </w:rPr>
        <w:t xml:space="preserve">Esimerkki 5.1582</w:t>
      </w:r>
    </w:p>
    <w:p>
      <w:r>
        <w:t xml:space="preserve">Konteksti: Aviopuolisoiden sarkofagi (ital. Sarcofago degli Sposi) on 6. vuosisadan lopulla eaa. sijaitseva etruskien antropoidi sarkofagi, joka on Roomassa Villa Giulian etruskimuseossa. Vastaus : Etruskien kansallismuseo</w:t>
      </w:r>
    </w:p>
    <w:p>
      <w:r>
        <w:rPr>
          <w:b/>
        </w:rPr>
        <w:t xml:space="preserve">Tulos</w:t>
      </w:r>
    </w:p>
    <w:p>
      <w:r>
        <w:t xml:space="preserve">Mikä on sen paikan nimi, josta löytyy puolisoiden sarkofagi?</w:t>
      </w:r>
    </w:p>
    <w:p>
      <w:r>
        <w:rPr>
          <w:b/>
        </w:rPr>
        <w:t xml:space="preserve">Esimerkki 5.1583</w:t>
      </w:r>
    </w:p>
    <w:p>
      <w:r>
        <w:t xml:space="preserve">Konteksti : Fatal Move -elokuvan käsikirjoittaja, tuottaja ja ohjaaja Dennis Law tapaa jälleen saman kuvausryhmän ja useita näyttelijöitä, joita hän käytti vuonna 2006 julkaistun Fatal Contact -elokuvan tekemisessä. Vastaus : Dennis Law</w:t>
      </w:r>
    </w:p>
    <w:p>
      <w:r>
        <w:rPr>
          <w:b/>
        </w:rPr>
        <w:t xml:space="preserve">Tulos</w:t>
      </w:r>
    </w:p>
    <w:p>
      <w:r>
        <w:t xml:space="preserve">Mikä tuotantoyhtiö on mukana Fatal Move -elokuvassa?</w:t>
      </w:r>
    </w:p>
    <w:p>
      <w:r>
        <w:rPr>
          <w:b/>
        </w:rPr>
        <w:t xml:space="preserve">Esimerkki 5.1584</w:t>
      </w:r>
    </w:p>
    <w:p>
      <w:r>
        <w:t xml:space="preserve">Konteksti : Backyard Oil on Discovery Channelin televisiosarja. Vastaus : Discovery Channel</w:t>
      </w:r>
    </w:p>
    <w:p>
      <w:r>
        <w:rPr>
          <w:b/>
        </w:rPr>
        <w:t xml:space="preserve">Tulos</w:t>
      </w:r>
    </w:p>
    <w:p>
      <w:r>
        <w:t xml:space="preserve">Mikä verkko lähettää Backyard Oil?</w:t>
      </w:r>
    </w:p>
    <w:p>
      <w:r>
        <w:rPr>
          <w:b/>
        </w:rPr>
        <w:t xml:space="preserve">Esimerkki 5.1585</w:t>
      </w:r>
    </w:p>
    <w:p>
      <w:r>
        <w:t xml:space="preserve">Konteksti : Jorge Samuel Caballero Álvarez (s. 24. joulukuuta 1974 Puerto Lempira, Gracias a Diosin departementti, Honduras) on hondurasilainen jalkapallopuolustaja, joka on eläkkeellä. Vastaus : Puerto Lempira</w:t>
      </w:r>
    </w:p>
    <w:p>
      <w:r>
        <w:rPr>
          <w:b/>
        </w:rPr>
        <w:t xml:space="preserve">Tulos</w:t>
      </w:r>
    </w:p>
    <w:p>
      <w:r>
        <w:t xml:space="preserve">Mihin kaupunkiin Samuel Caballero liittyy?</w:t>
      </w:r>
    </w:p>
    <w:p>
      <w:r>
        <w:rPr>
          <w:b/>
        </w:rPr>
        <w:t xml:space="preserve">Esimerkki 5.1586</w:t>
      </w:r>
    </w:p>
    <w:p>
      <w:r>
        <w:t xml:space="preserve">Konteksti : Familie on Studio-A:n tuottama ja toimii vtm:llä. Vastaus: vtm</w:t>
      </w:r>
    </w:p>
    <w:p>
      <w:r>
        <w:rPr>
          <w:b/>
        </w:rPr>
        <w:t xml:space="preserve">Tulos</w:t>
      </w:r>
    </w:p>
    <w:p>
      <w:r>
        <w:t xml:space="preserve">Millä kanavalla Familie esitettiin?</w:t>
      </w:r>
    </w:p>
    <w:p>
      <w:r>
        <w:rPr>
          <w:b/>
        </w:rPr>
        <w:t xml:space="preserve">Esimerkki 5.1587</w:t>
      </w:r>
    </w:p>
    <w:p>
      <w:r>
        <w:t xml:space="preserve">Context : Les Enfants jouent à la Russie (suomeksi: Lapset pelaavat venäjää) on Jean-Luc Godardin ohjaama ranskalainen elokuva vuodelta 1993, jonka pääosissa nähdään László Szabó ja Godard. Vastaus : Jean-Luc Godard</w:t>
      </w:r>
    </w:p>
    <w:p>
      <w:r>
        <w:rPr>
          <w:b/>
        </w:rPr>
        <w:t xml:space="preserve">Tulos</w:t>
      </w:r>
    </w:p>
    <w:p>
      <w:r>
        <w:t xml:space="preserve">Kuka oli Les Enfants jouent à la Russie -elokuvan pääohjaaja?</w:t>
      </w:r>
    </w:p>
    <w:p>
      <w:r>
        <w:rPr>
          <w:b/>
        </w:rPr>
        <w:t xml:space="preserve">Esimerkki 5.1588</w:t>
      </w:r>
    </w:p>
    <w:p>
      <w:r>
        <w:t xml:space="preserve">Konteksti : Maschinengewehr 34 eli MG 34 on saksalainen takaiskukäyttöinen ilmajäähdytteinen konekivääri, jota testattiin ensimmäisen kerran vuonna 1929, esiteltiin vuonna 1934 ja annettiin yksiköille vuonna 1936. Vastaus : 1936</w:t>
      </w:r>
    </w:p>
    <w:p>
      <w:r>
        <w:rPr>
          <w:b/>
        </w:rPr>
        <w:t xml:space="preserve">Tulos</w:t>
      </w:r>
    </w:p>
    <w:p>
      <w:r>
        <w:t xml:space="preserve">Mihin vuoteen MG 34 liittyy?</w:t>
      </w:r>
    </w:p>
    <w:p>
      <w:r>
        <w:rPr>
          <w:b/>
        </w:rPr>
        <w:t xml:space="preserve">Esimerkki 5.1589</w:t>
      </w:r>
    </w:p>
    <w:p>
      <w:r>
        <w:t xml:space="preserve">Konteksti : Howard Martin (s. 1935) on entinen brittiläinen lääkäri, joka sai syytteen kolmen potilaan murhasta vuonna 2005, mutta hänet vapautettiin syytteistä. Vastaus: murha</w:t>
      </w:r>
    </w:p>
    <w:p>
      <w:r>
        <w:rPr>
          <w:b/>
        </w:rPr>
        <w:t xml:space="preserve">Tulos</w:t>
      </w:r>
    </w:p>
    <w:p>
      <w:r>
        <w:t xml:space="preserve">Mihin rikokseen Howard Martinin katsotaan syyllistyneen?</w:t>
      </w:r>
    </w:p>
    <w:p>
      <w:r>
        <w:rPr>
          <w:b/>
        </w:rPr>
        <w:t xml:space="preserve">Esimerkki 5.1590</w:t>
      </w:r>
    </w:p>
    <w:p>
      <w:r>
        <w:t xml:space="preserve">Konteksti : Pietarissa, Venäjällä vuonna 1868 syntynyt Fedor Jeftichew kärsi hypertrichosis-sairaudesta. Vastaus : hypertrichosis</w:t>
      </w:r>
    </w:p>
    <w:p>
      <w:r>
        <w:rPr>
          <w:b/>
        </w:rPr>
        <w:t xml:space="preserve">Tulos</w:t>
      </w:r>
    </w:p>
    <w:p>
      <w:r>
        <w:t xml:space="preserve">Mikä sairaus tappoi Fedor Jeftichewin?</w:t>
      </w:r>
    </w:p>
    <w:p>
      <w:r>
        <w:rPr>
          <w:b/>
        </w:rPr>
        <w:t xml:space="preserve">Esimerkki 5.1591</w:t>
      </w:r>
    </w:p>
    <w:p>
      <w:r>
        <w:t xml:space="preserve">Konteksti : On the Outs on vuonna 2004 valmistunut draamaelokuva, joka kertoo kolmesta nuoresta naisesta Jersey Cityssä, New Jerseyssä ja heidän parin viikon aikana tekemistään päätöksistä. Vastaus : New Jersey</w:t>
      </w:r>
    </w:p>
    <w:p>
      <w:r>
        <w:rPr>
          <w:b/>
        </w:rPr>
        <w:t xml:space="preserve">Tulos</w:t>
      </w:r>
    </w:p>
    <w:p>
      <w:r>
        <w:t xml:space="preserve">Missä paikassa On the Outs on olemassa?</w:t>
      </w:r>
    </w:p>
    <w:p>
      <w:r>
        <w:rPr>
          <w:b/>
        </w:rPr>
        <w:t xml:space="preserve">Esimerkki 5.1592</w:t>
      </w:r>
    </w:p>
    <w:p>
      <w:r>
        <w:t xml:space="preserve">Konteksti : Arzelino "Lino" Masarie (10. lokakuuta 1912 - 9. elokuuta 1944) oli toisen maailmansodan aikainen Waffen-SS:n Sturmbannführer (majuri), jolle myönnettiin Rautaristin ritariristi, joka myönnettiin tunnustuksena natsi-Saksan äärimmäisestä taisteluteknisestä urheudesta tai menestyksekkäästä sotilaallisesta johtajuudesta toisen maailmansodan aikana. Lino Masarie syntyi 10. lokakuuta 1912, hän liittyi vapaaehtoisesti SS:ään ja hänet sijoitettiin 3. SS-panssaridivisioona Totenkopfiin. Vastaus : Toinen maailmansota</w:t>
      </w:r>
    </w:p>
    <w:p>
      <w:r>
        <w:rPr>
          <w:b/>
        </w:rPr>
        <w:t xml:space="preserve">Tulos</w:t>
      </w:r>
    </w:p>
    <w:p>
      <w:r>
        <w:t xml:space="preserve">Mihin sotaan Lino Masarie osallistui?</w:t>
      </w:r>
    </w:p>
    <w:p>
      <w:r>
        <w:rPr>
          <w:b/>
        </w:rPr>
        <w:t xml:space="preserve">Esimerkki 5.1593</w:t>
      </w:r>
    </w:p>
    <w:p>
      <w:r>
        <w:t xml:space="preserve">Konteksti : Pencil of Doom! on Andy Griffithsin kirjoittaman Schooling Around -sarjan toinen kirja. Vastaus : Andy Griffiths</w:t>
      </w:r>
    </w:p>
    <w:p>
      <w:r>
        <w:rPr>
          <w:b/>
        </w:rPr>
        <w:t xml:space="preserve">Tulos</w:t>
      </w:r>
    </w:p>
    <w:p>
      <w:r>
        <w:t xml:space="preserve">Mihin sarjaan Pencil of Doom! kuuluu?</w:t>
      </w:r>
    </w:p>
    <w:p>
      <w:r>
        <w:rPr>
          <w:b/>
        </w:rPr>
        <w:t xml:space="preserve">Esimerkki 5.1594</w:t>
      </w:r>
    </w:p>
    <w:p>
      <w:r>
        <w:t xml:space="preserve">Konteksti: Johannes Friedrich Wilhelm Anhalt (28. maaliskuuta 1917 - 13. toukokuuta 1979) oli sotalaivaston kapteeniluutnantti toisen maailmansodan aikana, ja hänelle myönnettiin himoitun Rautaristin ritariristi (saksaksi Ritterkreuz des Eisernen Kreuzes). Vastaus : Toinen maailmansota</w:t>
      </w:r>
    </w:p>
    <w:p>
      <w:r>
        <w:rPr>
          <w:b/>
        </w:rPr>
        <w:t xml:space="preserve">Tulos</w:t>
      </w:r>
    </w:p>
    <w:p>
      <w:r>
        <w:t xml:space="preserve">Missä sodassa Wilhelm Anhalt taisteli?</w:t>
      </w:r>
    </w:p>
    <w:p>
      <w:r>
        <w:rPr>
          <w:b/>
        </w:rPr>
        <w:t xml:space="preserve">Esimerkki 5.1595</w:t>
      </w:r>
    </w:p>
    <w:p>
      <w:r>
        <w:t xml:space="preserve">Konteksti : ``Tumma serkku'' on FX:n antologisen televisiosarjan American Horror Story toisen kauden seitsemäs jakso. Vastaus : American Horror Story</w:t>
      </w:r>
    </w:p>
    <w:p>
      <w:r>
        <w:rPr>
          <w:b/>
        </w:rPr>
        <w:t xml:space="preserve">Tulos</w:t>
      </w:r>
    </w:p>
    <w:p>
      <w:r>
        <w:t xml:space="preserve">Mistä sarjasta Dark Cousin on?</w:t>
      </w:r>
    </w:p>
    <w:p>
      <w:r>
        <w:rPr>
          <w:b/>
        </w:rPr>
        <w:t xml:space="preserve">Esimerkki 5.1596</w:t>
      </w:r>
    </w:p>
    <w:p>
      <w:r>
        <w:t xml:space="preserve">Konteksti: Toni Young (s. 11. tammikuuta 1991) on yhdysvaltalainen koripalloilija, joka pelasi viimeksi WNBA:n New York Libertyssä. Vastaus : New York Liberty</w:t>
      </w:r>
    </w:p>
    <w:p>
      <w:r>
        <w:rPr>
          <w:b/>
        </w:rPr>
        <w:t xml:space="preserve">Tulos</w:t>
      </w:r>
    </w:p>
    <w:p>
      <w:r>
        <w:t xml:space="preserve">Missä joukkueessa Toni Young pelaa?</w:t>
      </w:r>
    </w:p>
    <w:p>
      <w:r>
        <w:rPr>
          <w:b/>
        </w:rPr>
        <w:t xml:space="preserve">Esimerkki 5.1597</w:t>
      </w:r>
    </w:p>
    <w:p>
      <w:r>
        <w:t xml:space="preserve">Konteksti : The Hathaways on 26 jakson mittainen tilannekomedia, joka esitettiin ABC:llä 6. lokakuuta 1961-30. maaliskuuta 1962, ja jonka pääosissa Peggy Cass ja Jack Weston näyttelevät Los Angelesin esikaupunkien ``vanhempia'' kolmikolle esiintyviä simpansseja. Vastaus : Los Angeles</w:t>
      </w:r>
    </w:p>
    <w:p>
      <w:r>
        <w:rPr>
          <w:b/>
        </w:rPr>
        <w:t xml:space="preserve">Tulos</w:t>
      </w:r>
    </w:p>
    <w:p>
      <w:r>
        <w:t xml:space="preserve">Missä paikassa The Hathaways on olemassa?</w:t>
      </w:r>
    </w:p>
    <w:p>
      <w:r>
        <w:rPr>
          <w:b/>
        </w:rPr>
        <w:t xml:space="preserve">Esimerkki 5.1598</w:t>
      </w:r>
    </w:p>
    <w:p>
      <w:r>
        <w:t xml:space="preserve">Konteksti : Calabash-sumu, joka tunnetaan myös nimellä Rotten Egg Nebula tai teknisellä nimellään OH 231,84 +4,22, on 1,4 valovuoden (13 Pm) pituinen protoplanetaarinen sumu (PPN), joka sijaitsee noin 5 000 valovuoden (47 Em) päässä Maasta Puppiksen tähdistössä. Vastaus : Puppis</w:t>
      </w:r>
    </w:p>
    <w:p>
      <w:r>
        <w:rPr>
          <w:b/>
        </w:rPr>
        <w:t xml:space="preserve">Tulos</w:t>
      </w:r>
    </w:p>
    <w:p>
      <w:r>
        <w:t xml:space="preserve">Mikä on tähtikuvio, joka on tehty Calabash Nebulan kanssa?</w:t>
      </w:r>
    </w:p>
    <w:p>
      <w:r>
        <w:rPr>
          <w:b/>
        </w:rPr>
        <w:t xml:space="preserve">Esimerkki 5.1599</w:t>
      </w:r>
    </w:p>
    <w:p>
      <w:r>
        <w:t xml:space="preserve">Konteksti : Hänen murhansa jäi selvittämättä yhdeksän kuukauden ajan; elokuussa 1945 Willie Francis, musta teini-ikäinen, pidätettiin Teksasissa, koska hän oli ollut lähellä toisiinsa liittymätöntä rikosta. Vastaus : murha</w:t>
      </w:r>
    </w:p>
    <w:p>
      <w:r>
        <w:rPr>
          <w:b/>
        </w:rPr>
        <w:t xml:space="preserve">Tulos</w:t>
      </w:r>
    </w:p>
    <w:p>
      <w:r>
        <w:t xml:space="preserve">Mistä rikoksesta Willie Francis sai syytteen?</w:t>
      </w:r>
    </w:p>
    <w:p>
      <w:r>
        <w:rPr>
          <w:b/>
        </w:rPr>
        <w:t xml:space="preserve">Esimerkki 5.1600</w:t>
      </w:r>
    </w:p>
    <w:p>
      <w:r>
        <w:t xml:space="preserve">Konteksti : Marian Clită (s. syyskuu 1951) on romanialainen, joka on tuomittu ensimmäisen asteen murhasta. Vastaus: murha</w:t>
      </w:r>
    </w:p>
    <w:p>
      <w:r>
        <w:rPr>
          <w:b/>
        </w:rPr>
        <w:t xml:space="preserve">Tulos</w:t>
      </w:r>
    </w:p>
    <w:p>
      <w:r>
        <w:t xml:space="preserve">Mistä rikoksesta Marian Clită joutui syytteeseen?</w:t>
      </w:r>
    </w:p>
    <w:p>
      <w:r>
        <w:rPr>
          <w:b/>
        </w:rPr>
        <w:t xml:space="preserve">Esimerkki 5.1601</w:t>
      </w:r>
    </w:p>
    <w:p>
      <w:r>
        <w:t xml:space="preserve">Konteksti : Spender on BBC:n televisiodraama, joka sijoittuu Newcastle upon Tyneen ja jonka käsikirjoittajina ovat Ian La Frenais ja Jimmy Nail, joka myös näytteli pääosaa. Vastaus : Newcastle upon Tyne</w:t>
      </w:r>
    </w:p>
    <w:p>
      <w:r>
        <w:rPr>
          <w:b/>
        </w:rPr>
        <w:t xml:space="preserve">Tulos</w:t>
      </w:r>
    </w:p>
    <w:p>
      <w:r>
        <w:t xml:space="preserve">Missä paikassa Spender on olemassa?</w:t>
      </w:r>
    </w:p>
    <w:p>
      <w:r>
        <w:rPr>
          <w:b/>
        </w:rPr>
        <w:t xml:space="preserve">Esimerkki 5.1602</w:t>
      </w:r>
    </w:p>
    <w:p>
      <w:r>
        <w:t xml:space="preserve">Konteksti : Romaani kertoo 20-vuotiaasta Denise Baudusta, Valognesista kotoisin olevasta naisesta, joka saapuu nuorempien veljiensä kanssa Pariisiin ja alkaa työskennellä myyjänä Au Bonheur des Dames -tavaratalossa. Vastaus : Pariisi</w:t>
      </w:r>
    </w:p>
    <w:p>
      <w:r>
        <w:rPr>
          <w:b/>
        </w:rPr>
        <w:t xml:space="preserve">Tulos</w:t>
      </w:r>
    </w:p>
    <w:p>
      <w:r>
        <w:t xml:space="preserve">Missä paikassa Au Bonheur des Dames on olemassa?</w:t>
      </w:r>
    </w:p>
    <w:p>
      <w:r>
        <w:rPr>
          <w:b/>
        </w:rPr>
        <w:t xml:space="preserve">Esimerkki 5.1603</w:t>
      </w:r>
    </w:p>
    <w:p>
      <w:r>
        <w:t xml:space="preserve">Konteksti : Fat Dog Mendoza on Scott Musgroven luoma brittiläinen lasten animaatiosarja, joka on myös Cartoon Networkin ensimmäinen eurooppalainen yhteistuotanto. Vastaus : Cartoon Network</w:t>
      </w:r>
    </w:p>
    <w:p>
      <w:r>
        <w:rPr>
          <w:b/>
        </w:rPr>
        <w:t xml:space="preserve">Tulos</w:t>
      </w:r>
    </w:p>
    <w:p>
      <w:r>
        <w:t xml:space="preserve">Millä kanavalla Fat Dog Mendoza esitettiin?</w:t>
      </w:r>
    </w:p>
    <w:p>
      <w:r>
        <w:rPr>
          <w:b/>
        </w:rPr>
        <w:t xml:space="preserve">Esimerkki 5.1604</w:t>
      </w:r>
    </w:p>
    <w:p>
      <w:r>
        <w:t xml:space="preserve">Konteksti : Lotus Software (nimeltään Lotus Development Corporation ennen kuin IBM osti sen) oli yhdysvaltalainen ohjelmistoyritys, jonka kotipaikka oli Massachusetts. Vastaus : IBM</w:t>
      </w:r>
    </w:p>
    <w:p>
      <w:r>
        <w:rPr>
          <w:b/>
        </w:rPr>
        <w:t xml:space="preserve">Tulos</w:t>
      </w:r>
    </w:p>
    <w:p>
      <w:r>
        <w:t xml:space="preserve">Mikä on Lotus Softwaren emoyhtiö?</w:t>
      </w:r>
    </w:p>
    <w:p>
      <w:r>
        <w:rPr>
          <w:b/>
        </w:rPr>
        <w:t xml:space="preserve">Esimerkki 5.1605</w:t>
      </w:r>
    </w:p>
    <w:p>
      <w:r>
        <w:t xml:space="preserve">Konteksti : The School House on varhainen amerikkalainen televisio-ohjelma, jota DuMont Television Network lähetti tiistai-iltaisin kello 21.00 itäisellä rannikolla muutaman kuukauden ajan vuonna 1949. Vastaus : DuMont Television Network</w:t>
      </w:r>
    </w:p>
    <w:p>
      <w:r>
        <w:rPr>
          <w:b/>
        </w:rPr>
        <w:t xml:space="preserve">Tulos</w:t>
      </w:r>
    </w:p>
    <w:p>
      <w:r>
        <w:t xml:space="preserve">Mikä on Koulutalon alkuperäinen verkko?</w:t>
      </w:r>
    </w:p>
    <w:p>
      <w:r>
        <w:rPr>
          <w:b/>
        </w:rPr>
        <w:t xml:space="preserve">Esimerkki 5.1606</w:t>
      </w:r>
    </w:p>
    <w:p>
      <w:r>
        <w:t xml:space="preserve">Konteksti : Joanna Staniucha-Szczurek (s. 5. joulukuuta 1981) on puolalainen naislentopalloilija, joka on lopettanut toimintansa. Vastaus: nainen</w:t>
      </w:r>
    </w:p>
    <w:p>
      <w:r>
        <w:rPr>
          <w:b/>
        </w:rPr>
        <w:t xml:space="preserve">Tulos</w:t>
      </w:r>
    </w:p>
    <w:p>
      <w:r>
        <w:t xml:space="preserve">Millä sukupuolella Joanna Staniucha-Szczurek tunnetaan?</w:t>
      </w:r>
    </w:p>
    <w:p>
      <w:r>
        <w:rPr>
          <w:b/>
        </w:rPr>
        <w:t xml:space="preserve">Esimerkki 5.1607</w:t>
      </w:r>
    </w:p>
    <w:p>
      <w:r>
        <w:t xml:space="preserve">Konteksti : Eckhardt Schultz (s. 12. joulukuuta 1964) on länsisaksalainen eläkkeellä oleva kilpasoutaja, joka voitti kultamitalin peräsinelosessa vuoden 1988 kesäolympialaisissa. Vastaus : soutaja</w:t>
      </w:r>
    </w:p>
    <w:p>
      <w:r>
        <w:rPr>
          <w:b/>
        </w:rPr>
        <w:t xml:space="preserve">Tulos</w:t>
      </w:r>
    </w:p>
    <w:p>
      <w:r>
        <w:t xml:space="preserve">Mikä oli Eckhardt Schultzin ammatti?</w:t>
      </w:r>
    </w:p>
    <w:p>
      <w:r>
        <w:rPr>
          <w:b/>
        </w:rPr>
        <w:t xml:space="preserve">Esimerkki 5.1608</w:t>
      </w:r>
    </w:p>
    <w:p>
      <w:r>
        <w:t xml:space="preserve">Konteksti : Victor Villiger (1. syyskuuta 1868 - 10. kesäkuuta 1934) oli sveitsiläissyntyinen saksalainen kemisti ja Baeyer-Villiger-hapetuksen keksijä. Vastaus : kemisti</w:t>
      </w:r>
    </w:p>
    <w:p>
      <w:r>
        <w:rPr>
          <w:b/>
        </w:rPr>
        <w:t xml:space="preserve">Tulos</w:t>
      </w:r>
    </w:p>
    <w:p>
      <w:r>
        <w:t xml:space="preserve">Millainen ammatti Victor Villigerillä on?</w:t>
      </w:r>
    </w:p>
    <w:p>
      <w:r>
        <w:rPr>
          <w:b/>
        </w:rPr>
        <w:t xml:space="preserve">Esimerkki 5.1609</w:t>
      </w:r>
    </w:p>
    <w:p>
      <w:r>
        <w:t xml:space="preserve">Konteksti : Windows Contacts käyttää uutta XML-pohjaista skeemaformaattia. Vastaus : XML</w:t>
      </w:r>
    </w:p>
    <w:p>
      <w:r>
        <w:rPr>
          <w:b/>
        </w:rPr>
        <w:t xml:space="preserve">Tulos</w:t>
      </w:r>
    </w:p>
    <w:p>
      <w:r>
        <w:t xml:space="preserve">Mihin Windows-yhteystiedot perustuvat?</w:t>
      </w:r>
    </w:p>
    <w:p>
      <w:r>
        <w:rPr>
          <w:b/>
        </w:rPr>
        <w:t xml:space="preserve">Esimerkki 5.1610</w:t>
      </w:r>
    </w:p>
    <w:p>
      <w:r>
        <w:t xml:space="preserve">Konteksti : Honora Josephine Yvonne Scannell on ympäristöoikeuden professori Dublinin Trinity Collegessa, Dublinin oikeustieteellisessä tiedekunnassa Irlannissa. Vastaus : Trinity College</w:t>
      </w:r>
    </w:p>
    <w:p>
      <w:r>
        <w:rPr>
          <w:b/>
        </w:rPr>
        <w:t xml:space="preserve">Tulos</w:t>
      </w:r>
    </w:p>
    <w:p>
      <w:r>
        <w:t xml:space="preserve">Missä yliopistossa Yvonne Scannell opiskeli?</w:t>
      </w:r>
    </w:p>
    <w:p>
      <w:r>
        <w:rPr>
          <w:b/>
        </w:rPr>
        <w:t xml:space="preserve">Esimerkki 5.1611</w:t>
      </w:r>
    </w:p>
    <w:p>
      <w:r>
        <w:t xml:space="preserve">Konteksti : ``Walking Distance'' on amerikkalaisen tv-antologiasarjan The Twilight Zone viides jakso. Vastaus : Twilight Zone</w:t>
      </w:r>
    </w:p>
    <w:p>
      <w:r>
        <w:rPr>
          <w:b/>
        </w:rPr>
        <w:t xml:space="preserve">Tulos</w:t>
      </w:r>
    </w:p>
    <w:p>
      <w:r>
        <w:t xml:space="preserve">Mihin sarjaan Walking Distance kuuluu?</w:t>
      </w:r>
    </w:p>
    <w:p>
      <w:r>
        <w:rPr>
          <w:b/>
        </w:rPr>
        <w:t xml:space="preserve">Esimerkki 5.1612</w:t>
      </w:r>
    </w:p>
    <w:p>
      <w:r>
        <w:t xml:space="preserve">Konteksti: Vara-amiraali Sir John Tremayne Rodd, KCB (noin 1769 -- 4. lokakuuta 1838) oli kuninkaallisen laivaston upseeri, joka tunnettiin palveluksistaan Napoleonin sotien aikana. Vastaus : Kuninkaallinen laivasto</w:t>
      </w:r>
    </w:p>
    <w:p>
      <w:r>
        <w:rPr>
          <w:b/>
        </w:rPr>
        <w:t xml:space="preserve">Tulos</w:t>
      </w:r>
    </w:p>
    <w:p>
      <w:r>
        <w:t xml:space="preserve">Missä asevoimissa John Tremayne Rodd palveli?</w:t>
      </w:r>
    </w:p>
    <w:p>
      <w:r>
        <w:rPr>
          <w:b/>
        </w:rPr>
        <w:t xml:space="preserve">Esimerkki 5.1613</w:t>
      </w:r>
    </w:p>
    <w:p>
      <w:r>
        <w:t xml:space="preserve">Konteksti: Criss Cross Quiz oli tietovisaohjelma, jossa yhdistettiin nelinpeli ja yleistietokysymykset, ja se esitettiin ITV-kanavalla vuosina 1957-1967. Vastaus : ITV</w:t>
      </w:r>
    </w:p>
    <w:p>
      <w:r>
        <w:rPr>
          <w:b/>
        </w:rPr>
        <w:t xml:space="preserve">Tulos</w:t>
      </w:r>
    </w:p>
    <w:p>
      <w:r>
        <w:t xml:space="preserve">Mikä kanava esitti Criss Cross Quiz -ohjelman?</w:t>
      </w:r>
    </w:p>
    <w:p>
      <w:r>
        <w:rPr>
          <w:b/>
        </w:rPr>
        <w:t xml:space="preserve">Esimerkki 5.1614</w:t>
      </w:r>
    </w:p>
    <w:p>
      <w:r>
        <w:t xml:space="preserve">Konteksti : The Last Bastion on televisiomini-sarja, joka esitettiin Australiassa marraskuussa 1984. Vastaus : Australia</w:t>
      </w:r>
    </w:p>
    <w:p>
      <w:r>
        <w:rPr>
          <w:b/>
        </w:rPr>
        <w:t xml:space="preserve">Tulos</w:t>
      </w:r>
    </w:p>
    <w:p>
      <w:r>
        <w:t xml:space="preserve">Missä paikassa The Last Bastion sijaitsee?</w:t>
      </w:r>
    </w:p>
    <w:p>
      <w:r>
        <w:rPr>
          <w:b/>
        </w:rPr>
        <w:t xml:space="preserve">Esimerkki 5.1615</w:t>
      </w:r>
    </w:p>
    <w:p>
      <w:r>
        <w:t xml:space="preserve">Konteksti : Gleiwitzin välikohtaus (saksaksi Überfall auf den Sender Gleiwitz, puolaksi Prowokacja gliwicka) oli puolalaisiksi tekeytyneiden natsijoukkojen 31. elokuuta 1939 toteuttama valeoperaatio saksalaista Sender Gleiwitz -radioasemaa vastaan Gleiwitzissä, Ylä-Sleesiassa, Saksassa (vuodesta 1945 Gliwicessä, Puolassa) toisen maailmansodan kynnyksellä Euroopassa. Vastaus: 31. elokuuta 1939</w:t>
      </w:r>
    </w:p>
    <w:p>
      <w:r>
        <w:rPr>
          <w:b/>
        </w:rPr>
        <w:t xml:space="preserve">Tulos</w:t>
      </w:r>
    </w:p>
    <w:p>
      <w:r>
        <w:t xml:space="preserve">Minä päivänä Gleiwitzin tapaus tapahtui?</w:t>
      </w:r>
    </w:p>
    <w:p>
      <w:r>
        <w:rPr>
          <w:b/>
        </w:rPr>
        <w:t xml:space="preserve">Esimerkki 5.1616</w:t>
      </w:r>
    </w:p>
    <w:p>
      <w:r>
        <w:t xml:space="preserve">Konteksti: Man Wanted oli ensimmäinen elokuva, jonka Kay Francis teki Warner Bros:lle ja jolla alkoi hänen sopimuksensa studion kanssa. Vastaus : Warner Bros.</w:t>
      </w:r>
    </w:p>
    <w:p>
      <w:r>
        <w:rPr>
          <w:b/>
        </w:rPr>
        <w:t xml:space="preserve">Tulos</w:t>
      </w:r>
    </w:p>
    <w:p>
      <w:r>
        <w:t xml:space="preserve">Mikä tuotantoyhtiö oli mukana Man Wanted -elokuvassa?</w:t>
      </w:r>
    </w:p>
    <w:p>
      <w:r>
        <w:rPr>
          <w:b/>
        </w:rPr>
        <w:t xml:space="preserve">Esimerkki 5.1617</w:t>
      </w:r>
    </w:p>
    <w:p>
      <w:r>
        <w:t xml:space="preserve">Konteksti: LB&amp;SCR:n Belgravia-luokka oli 2-4-0-matkustajavetureita, jotka William Stroudley suunnitteli vuonna 1872 London Brighton and South Coast Railway (LB&amp;SCR) -rautatieyhtiölle toissijaisia matkustajaliikenteen tehtäviä varten. Vastaus : 1872</w:t>
      </w:r>
    </w:p>
    <w:p>
      <w:r>
        <w:rPr>
          <w:b/>
        </w:rPr>
        <w:t xml:space="preserve">Tulos</w:t>
      </w:r>
    </w:p>
    <w:p>
      <w:r>
        <w:t xml:space="preserve">Minä vuonna LB&amp;SCR Belgravia-luokka otettiin käyttöön?</w:t>
      </w:r>
    </w:p>
    <w:p>
      <w:r>
        <w:rPr>
          <w:b/>
        </w:rPr>
        <w:t xml:space="preserve">Esimerkki 5.1618</w:t>
      </w:r>
    </w:p>
    <w:p>
      <w:r>
        <w:t xml:space="preserve">Taustaa: Food Basics on kanadalainen alennusmyymäläketju, jonka omistaa Metro Inc. ja jonka kaikki myymälät sijaitsevat Ontariossa. Vastaus : Metro Inc.</w:t>
      </w:r>
    </w:p>
    <w:p>
      <w:r>
        <w:rPr>
          <w:b/>
        </w:rPr>
        <w:t xml:space="preserve">Tulos</w:t>
      </w:r>
    </w:p>
    <w:p>
      <w:r>
        <w:t xml:space="preserve">Mikä on Food Basicsin emoyhtiö?</w:t>
      </w:r>
    </w:p>
    <w:p>
      <w:r>
        <w:rPr>
          <w:b/>
        </w:rPr>
        <w:t xml:space="preserve">Esimerkki 5.1619</w:t>
      </w:r>
    </w:p>
    <w:p>
      <w:r>
        <w:t xml:space="preserve">Konteksti: Gang Toin taistelu (8. marraskuuta 1965) käytiin Vietnamin sodan aikana australialaisten joukkojen ja Vietkongin välillä. Vastaus : 8. marraskuuta 1965</w:t>
      </w:r>
    </w:p>
    <w:p>
      <w:r>
        <w:rPr>
          <w:b/>
        </w:rPr>
        <w:t xml:space="preserve">Tulos</w:t>
      </w:r>
    </w:p>
    <w:p>
      <w:r>
        <w:t xml:space="preserve">Mikä on päivämäärä, jolloin Gang Toin taistelu tapahtui?</w:t>
      </w:r>
    </w:p>
    <w:p>
      <w:r>
        <w:rPr>
          <w:b/>
        </w:rPr>
        <w:t xml:space="preserve">Esimerkki 5.1620</w:t>
      </w:r>
    </w:p>
    <w:p>
      <w:r>
        <w:t xml:space="preserve">Konteksti : Matthew Hopkins kuoli kotonaan Manningtreen kaupungissa Essexissä 12. elokuuta 1647 todennäköisesti keuhkotuberkuloosiin. Vastaus: tuberkuloosi</w:t>
      </w:r>
    </w:p>
    <w:p>
      <w:r>
        <w:rPr>
          <w:b/>
        </w:rPr>
        <w:t xml:space="preserve">Tulos</w:t>
      </w:r>
    </w:p>
    <w:p>
      <w:r>
        <w:t xml:space="preserve">Mikä sairaus Matthew Hopkinsilla on?</w:t>
      </w:r>
    </w:p>
    <w:p>
      <w:r>
        <w:rPr>
          <w:b/>
        </w:rPr>
        <w:t xml:space="preserve">Esimerkki 5.1621</w:t>
      </w:r>
    </w:p>
    <w:p>
      <w:r>
        <w:t xml:space="preserve">Konteksti : L'imperatore di Capri eli Caprin keisari on Luigi Comencinin ohjaama italialainen komediaelokuva vuodelta 1949. Vastaus : Luigi Comencini</w:t>
      </w:r>
    </w:p>
    <w:p>
      <w:r>
        <w:rPr>
          <w:b/>
        </w:rPr>
        <w:t xml:space="preserve">Tulos</w:t>
      </w:r>
    </w:p>
    <w:p>
      <w:r>
        <w:t xml:space="preserve">Kuka on Caprin keisari -elokuvan ohjaaja?</w:t>
      </w:r>
    </w:p>
    <w:p>
      <w:r>
        <w:rPr>
          <w:b/>
        </w:rPr>
        <w:t xml:space="preserve">Esimerkki 5.1622</w:t>
      </w:r>
    </w:p>
    <w:p>
      <w:r>
        <w:t xml:space="preserve">Konteksti : Zaq (lyhenne ZAQ, s. 16. maaliskuuta 1988) on japanilainen laulaja-lauluntekijä, joka on saanut sopimuksen Lantiksen kanssa. Vastaus: laulaja-lauluntekijä</w:t>
      </w:r>
    </w:p>
    <w:p>
      <w:r>
        <w:rPr>
          <w:b/>
        </w:rPr>
        <w:t xml:space="preserve">Tulos</w:t>
      </w:r>
    </w:p>
    <w:p>
      <w:r>
        <w:t xml:space="preserve">Millainen ammatti Zaqilla on?</w:t>
      </w:r>
    </w:p>
    <w:p>
      <w:r>
        <w:rPr>
          <w:b/>
        </w:rPr>
        <w:t xml:space="preserve">Esimerkki 5.1623</w:t>
      </w:r>
    </w:p>
    <w:p>
      <w:r>
        <w:t xml:space="preserve">Konteksti : Elizabeth R. Varon on amerikkalainen historioitsija ja Virginian yliopiston Amerikan historian Langbourne M. Williams -professori. Vastaus: historioitsija</w:t>
      </w:r>
    </w:p>
    <w:p>
      <w:r>
        <w:rPr>
          <w:b/>
        </w:rPr>
        <w:t xml:space="preserve">Tulos</w:t>
      </w:r>
    </w:p>
    <w:p>
      <w:r>
        <w:t xml:space="preserve">Mikä oli Elizabeth R. Varonin ura?</w:t>
      </w:r>
    </w:p>
    <w:p>
      <w:r>
        <w:rPr>
          <w:b/>
        </w:rPr>
        <w:t xml:space="preserve">Esimerkki 5.1624</w:t>
      </w:r>
    </w:p>
    <w:p>
      <w:r>
        <w:t xml:space="preserve">Konteksti : Timelash on brittiläisen tieteiselokuvasarjan Doctor Who 22. tuotantokauden viides sarja, joka esitettiin ensimmäisen kerran kahdessa viikoittaisessa osassa 9.-16. maaliskuuta 1985. Vastaus : Doctor Who</w:t>
      </w:r>
    </w:p>
    <w:p>
      <w:r>
        <w:rPr>
          <w:b/>
        </w:rPr>
        <w:t xml:space="preserve">Tulos</w:t>
      </w:r>
    </w:p>
    <w:p>
      <w:r>
        <w:t xml:space="preserve">Mihin sarjaan Timelash kuuluu?</w:t>
      </w:r>
    </w:p>
    <w:p>
      <w:r>
        <w:rPr>
          <w:b/>
        </w:rPr>
        <w:t xml:space="preserve">Esimerkki 5.1625</w:t>
      </w:r>
    </w:p>
    <w:p>
      <w:r>
        <w:t xml:space="preserve">Konteksti : François Bontemps, myöhemmin paroni d'Abaumont, tunnettu prikaatikenraali Ranskan vallankumoussotien ja Napoleonin sotien aikana. Vastaus : Napoleonin sodat</w:t>
      </w:r>
    </w:p>
    <w:p>
      <w:r>
        <w:rPr>
          <w:b/>
        </w:rPr>
        <w:t xml:space="preserve">Tulos</w:t>
      </w:r>
    </w:p>
    <w:p>
      <w:r>
        <w:t xml:space="preserve">Missä sodassa François Bontemps oli mukana?</w:t>
      </w:r>
    </w:p>
    <w:p>
      <w:r>
        <w:rPr>
          <w:b/>
        </w:rPr>
        <w:t xml:space="preserve">Esimerkki 5.1626</w:t>
      </w:r>
    </w:p>
    <w:p>
      <w:r>
        <w:t xml:space="preserve">Asiayhteys: COROT-7c on ekstraaurinkoplaneetta, joka kiertää G-tyypin pääjaksotähteä COROT-7, joka sijaitsee noin 489 valovuoden päässä Monoceroksen tähdistössä. Vastaus : Monoceros</w:t>
      </w:r>
    </w:p>
    <w:p>
      <w:r>
        <w:rPr>
          <w:b/>
        </w:rPr>
        <w:t xml:space="preserve">Tulos</w:t>
      </w:r>
    </w:p>
    <w:p>
      <w:r>
        <w:t xml:space="preserve">Mikä on COROT-7c:llä tehty tähtikuvio?</w:t>
      </w:r>
    </w:p>
    <w:p>
      <w:r>
        <w:rPr>
          <w:b/>
        </w:rPr>
        <w:t xml:space="preserve">Esimerkki 5.1627</w:t>
      </w:r>
    </w:p>
    <w:p>
      <w:r>
        <w:t xml:space="preserve">Konteksti : 31. toukokuuta 1964 Charles Schmid päätti murhata eronneen äitinsä kanssa asuvan lukiolaisen Alleen Rowen. Vastaus : murha</w:t>
      </w:r>
    </w:p>
    <w:p>
      <w:r>
        <w:rPr>
          <w:b/>
        </w:rPr>
        <w:t xml:space="preserve">Tulos</w:t>
      </w:r>
    </w:p>
    <w:p>
      <w:r>
        <w:t xml:space="preserve">Mihin rikokseen Charles Schmidin katsotaan syyllistyneen?</w:t>
      </w:r>
    </w:p>
    <w:p>
      <w:r>
        <w:rPr>
          <w:b/>
        </w:rPr>
        <w:t xml:space="preserve">Esimerkki 5.1628</w:t>
      </w:r>
    </w:p>
    <w:p>
      <w:r>
        <w:t xml:space="preserve">Konteksti : ``Mokki, kokki, vaimo ja hänen Homerinsa'' on Simpsonien kahdeksannentoista kauden ensiesitys, joka esitettiin ensi kerran 10. syyskuuta 2006. Vastaus : Simpsonit</w:t>
      </w:r>
    </w:p>
    <w:p>
      <w:r>
        <w:rPr>
          <w:b/>
        </w:rPr>
        <w:t xml:space="preserve">Tulos</w:t>
      </w:r>
    </w:p>
    <w:p>
      <w:r>
        <w:t xml:space="preserve">Mihin sarjaan jakso Mokke, kokki, vaimo ja hänen Homer kuuluu?</w:t>
      </w:r>
    </w:p>
    <w:p>
      <w:r>
        <w:rPr>
          <w:b/>
        </w:rPr>
        <w:t xml:space="preserve">Esimerkki 5.1629</w:t>
      </w:r>
    </w:p>
    <w:p>
      <w:r>
        <w:t xml:space="preserve">Konteksti : A-Lex perustuu Anthony Burgessin vuonna 1962 ilmestyneeseen kirjaan A Clockwork Orange, josta Stanley Kubrick teki vuonna 1971 elokuvaversion. Vastaus : A Clockwork Orange</w:t>
      </w:r>
    </w:p>
    <w:p>
      <w:r>
        <w:rPr>
          <w:b/>
        </w:rPr>
        <w:t xml:space="preserve">Tulos</w:t>
      </w:r>
    </w:p>
    <w:p>
      <w:r>
        <w:t xml:space="preserve">Mikä on A-Lexin perusta?</w:t>
      </w:r>
    </w:p>
    <w:p>
      <w:r>
        <w:rPr>
          <w:b/>
        </w:rPr>
        <w:t xml:space="preserve">Esimerkki 5.1630</w:t>
      </w:r>
    </w:p>
    <w:p>
      <w:r>
        <w:t xml:space="preserve">Taustaa: First Air on kokonaan Quebecin inuiittien omistuksessa Makivik Corporationin kautta, joka osti yrityksen vuonna 1990. Vastaus : Makivik Corporation</w:t>
      </w:r>
    </w:p>
    <w:p>
      <w:r>
        <w:rPr>
          <w:b/>
        </w:rPr>
        <w:t xml:space="preserve">Tulos</w:t>
      </w:r>
    </w:p>
    <w:p>
      <w:r>
        <w:t xml:space="preserve">Mihin yhtiöön First Air kuuluu?</w:t>
      </w:r>
    </w:p>
    <w:p>
      <w:r>
        <w:rPr>
          <w:b/>
        </w:rPr>
        <w:t xml:space="preserve">Esimerkki 5.1631</w:t>
      </w:r>
    </w:p>
    <w:p>
      <w:r>
        <w:t xml:space="preserve">Konteksti : Rodney Reed Bastropin piirikunnasta Texasista on tällä hetkellä kuolemaantuomittuna Stacey Stitesin, 19, murhasta vuonna 1996. Stites oli murhan tapahtumahetkellä kihloissa konstaapeli Jimmy Fennellin kanssa. Vastaus: murha</w:t>
      </w:r>
    </w:p>
    <w:p>
      <w:r>
        <w:rPr>
          <w:b/>
        </w:rPr>
        <w:t xml:space="preserve">Tulos</w:t>
      </w:r>
    </w:p>
    <w:p>
      <w:r>
        <w:t xml:space="preserve">Mihin rikokseen Rodney Reedin katsotaan syyllistyneen?</w:t>
      </w:r>
    </w:p>
    <w:p>
      <w:r>
        <w:rPr>
          <w:b/>
        </w:rPr>
        <w:t xml:space="preserve">Esimerkki 5.1632</w:t>
      </w:r>
    </w:p>
    <w:p>
      <w:r>
        <w:t xml:space="preserve">Konteksti: Solomon Meredith (29. toukokuuta 1810 - 2. lokakuuta 1875) oli merkittävä Indianan maanviljelijä, poliitikko ja lainvalvoja, joka oli kiistelty unionin armeijan kenraali Yhdysvaltain sisällissodassa. Vastaus : Unionin armeija</w:t>
      </w:r>
    </w:p>
    <w:p>
      <w:r>
        <w:rPr>
          <w:b/>
        </w:rPr>
        <w:t xml:space="preserve">Tulos</w:t>
      </w:r>
    </w:p>
    <w:p>
      <w:r>
        <w:t xml:space="preserve">Missä armeijassa Solomon Meredith palveli?</w:t>
      </w:r>
    </w:p>
    <w:p>
      <w:r>
        <w:rPr>
          <w:b/>
        </w:rPr>
        <w:t xml:space="preserve">Esimerkki 5.1633</w:t>
      </w:r>
    </w:p>
    <w:p>
      <w:r>
        <w:t xml:space="preserve">Konteksti : Rob the Mob on Raymond De Felittan ohjaama ja Jonathan Fernandezin käsikirjoittama yhdysvaltalainen rikosdraamaelokuva vuodelta 2014. Vastaus : Raymond De Felitta</w:t>
      </w:r>
    </w:p>
    <w:p>
      <w:r>
        <w:rPr>
          <w:b/>
        </w:rPr>
        <w:t xml:space="preserve">Tulos</w:t>
      </w:r>
    </w:p>
    <w:p>
      <w:r>
        <w:t xml:space="preserve">Kuka oli vastuussa Rob the Mobin ohjauksesta?</w:t>
      </w:r>
    </w:p>
    <w:p>
      <w:r>
        <w:rPr>
          <w:b/>
        </w:rPr>
        <w:t xml:space="preserve">Esimerkki 5.1634</w:t>
      </w:r>
    </w:p>
    <w:p>
      <w:r>
        <w:t xml:space="preserve">Konteksti : ``Suuri Marge'' on amerikkalaisen animaatiosarjakuvan The Simpsons neljästoista kauden neljäs jakso. Vastaus : Simpsonit</w:t>
      </w:r>
    </w:p>
    <w:p>
      <w:r>
        <w:rPr>
          <w:b/>
        </w:rPr>
        <w:t xml:space="preserve">Tulos</w:t>
      </w:r>
    </w:p>
    <w:p>
      <w:r>
        <w:t xml:space="preserve">Mihin sarjaan Large Marge kuuluu?</w:t>
      </w:r>
    </w:p>
    <w:p>
      <w:r>
        <w:rPr>
          <w:b/>
        </w:rPr>
        <w:t xml:space="preserve">Esimerkki 5.1635</w:t>
      </w:r>
    </w:p>
    <w:p>
      <w:r>
        <w:t xml:space="preserve">Konteksti : Koinonia Ora Mega (englanniksi: Community Time MEGA) on kreikkalainen aamuohjelma, joka esitetään Mega-kanavalla vuonna 2005 maanantaista perjantaihin kello 7.00-10.00. Ohjelman juontavat Giorgos Oikonomeas ja Dimitris Kampourakis. Vastaus : Mega Channel</w:t>
      </w:r>
    </w:p>
    <w:p>
      <w:r>
        <w:rPr>
          <w:b/>
        </w:rPr>
        <w:t xml:space="preserve">Tulos</w:t>
      </w:r>
    </w:p>
    <w:p>
      <w:r>
        <w:t xml:space="preserve">Mihin verkostoon Koinonia Ora Mega liittyy?</w:t>
      </w:r>
    </w:p>
    <w:p>
      <w:r>
        <w:rPr>
          <w:b/>
        </w:rPr>
        <w:t xml:space="preserve">Esimerkki 5.1636</w:t>
      </w:r>
    </w:p>
    <w:p>
      <w:r>
        <w:t xml:space="preserve">Konteksti : Fear the Walking Dead on Robert Kirkmanin ja Dave Ericksonin luoma amerikkalainen kauhudraama-televisiosarja, joka sai ensi-iltansa AMC-kanavalla 23. elokuuta 2015. Vastaus : AMC</w:t>
      </w:r>
    </w:p>
    <w:p>
      <w:r>
        <w:rPr>
          <w:b/>
        </w:rPr>
        <w:t xml:space="preserve">Tulos</w:t>
      </w:r>
    </w:p>
    <w:p>
      <w:r>
        <w:t xml:space="preserve">Mikä kanava esitti ensimmäisenä Fear the Walking Deadin?</w:t>
      </w:r>
    </w:p>
    <w:p>
      <w:r>
        <w:rPr>
          <w:b/>
        </w:rPr>
        <w:t xml:space="preserve">Esimerkki 5.1637</w:t>
      </w:r>
    </w:p>
    <w:p>
      <w:r>
        <w:t xml:space="preserve">Konteksti : UGPS J0521+3640 on lähellä sijaitseva ruskea kääpiö, jonka spektriluokka on T8.5 ja joka sijaitsee Aurigan tähtikuviossa. Vastaus : Auriga</w:t>
      </w:r>
    </w:p>
    <w:p>
      <w:r>
        <w:rPr>
          <w:b/>
        </w:rPr>
        <w:t xml:space="preserve">Tulos</w:t>
      </w:r>
    </w:p>
    <w:p>
      <w:r>
        <w:t xml:space="preserve">Tähti UGPS J0521+3640 kuuluu mihin tähdistöön?</w:t>
      </w:r>
    </w:p>
    <w:p>
      <w:r>
        <w:rPr>
          <w:b/>
        </w:rPr>
        <w:t xml:space="preserve">Esimerkki 5.1638</w:t>
      </w:r>
    </w:p>
    <w:p>
      <w:r>
        <w:t xml:space="preserve">Konteksti : Slash'EM (Super Lotsa Added Stuff Hack - Extended Magic) on roguelike-peli NetHackin muunnelma, joka tarjoaa lisäominaisuuksia, hirviöitä ja esineitä. Vastaus : NetHack</w:t>
      </w:r>
    </w:p>
    <w:p>
      <w:r>
        <w:rPr>
          <w:b/>
        </w:rPr>
        <w:t xml:space="preserve">Tulos</w:t>
      </w:r>
    </w:p>
    <w:p>
      <w:r>
        <w:t xml:space="preserve">Mihin Slash'EM perustuu?</w:t>
      </w:r>
    </w:p>
    <w:p>
      <w:r>
        <w:rPr>
          <w:b/>
        </w:rPr>
        <w:t xml:space="preserve">Esimerkki 5.1639</w:t>
      </w:r>
    </w:p>
    <w:p>
      <w:r>
        <w:t xml:space="preserve">Asiayhteys: Gabriel Valdés Subercaseaux (3. heinäkuuta 1919 - 7. syyskuuta 2011) oli chileläinen poliitikko, asianajaja ja diplomaatti. Vastaus : poliitikko</w:t>
      </w:r>
    </w:p>
    <w:p>
      <w:r>
        <w:rPr>
          <w:b/>
        </w:rPr>
        <w:t xml:space="preserve">Tulos</w:t>
      </w:r>
    </w:p>
    <w:p>
      <w:r>
        <w:t xml:space="preserve">Mikä oli Gabriel Valdésin ammatti?</w:t>
      </w:r>
    </w:p>
    <w:p>
      <w:r>
        <w:rPr>
          <w:b/>
        </w:rPr>
        <w:t xml:space="preserve">Esimerkki 5.1640</w:t>
      </w:r>
    </w:p>
    <w:p>
      <w:r>
        <w:t xml:space="preserve">Konteksti : Enrique Cood Ross (1826 -- 27. helmikuuta 1888) oli chileläinen poliitikko, joka toimi ministerinä ja diplomaattina. Vastaus : diplomaatti</w:t>
      </w:r>
    </w:p>
    <w:p>
      <w:r>
        <w:rPr>
          <w:b/>
        </w:rPr>
        <w:t xml:space="preserve">Tulos</w:t>
      </w:r>
    </w:p>
    <w:p>
      <w:r>
        <w:t xml:space="preserve">Mikä oli Enrique Coodin ammatti?</w:t>
      </w:r>
    </w:p>
    <w:p>
      <w:r>
        <w:rPr>
          <w:b/>
        </w:rPr>
        <w:t xml:space="preserve">Esimerkki 5.1641</w:t>
      </w:r>
    </w:p>
    <w:p>
      <w:r>
        <w:t xml:space="preserve">Konteksti : Rudolf Gerhardt (26. maaliskuuta 1896 -- 10. marraskuuta 1964) oli Wehrmachtin korkeasti palkittu Oberst toisen maailmansodan aikana. Hän sai myös rautaristin ritariristin. Vastaus : Rautaristin ritariristi</w:t>
      </w:r>
    </w:p>
    <w:p>
      <w:r>
        <w:rPr>
          <w:b/>
        </w:rPr>
        <w:t xml:space="preserve">Tulos</w:t>
      </w:r>
    </w:p>
    <w:p>
      <w:r>
        <w:t xml:space="preserve">Minkä palkinnon Rudolf Gerhardt sai?</w:t>
      </w:r>
    </w:p>
    <w:p>
      <w:r>
        <w:rPr>
          <w:b/>
        </w:rPr>
        <w:t xml:space="preserve">Esimerkki 5.1642</w:t>
      </w:r>
    </w:p>
    <w:p>
      <w:r>
        <w:t xml:space="preserve">Konteksti : NGC 296 on kalojen tähdistössä sijaitseva matalan pintakirkkauden omaava epämääräinen spiraaligalaksi. Vastaus : Pisces</w:t>
      </w:r>
    </w:p>
    <w:p>
      <w:r>
        <w:rPr>
          <w:b/>
        </w:rPr>
        <w:t xml:space="preserve">Tulos</w:t>
      </w:r>
    </w:p>
    <w:p>
      <w:r>
        <w:t xml:space="preserve">Mihin tähdistöön NGC 296 kuuluu?</w:t>
      </w:r>
    </w:p>
    <w:p>
      <w:r>
        <w:rPr>
          <w:b/>
        </w:rPr>
        <w:t xml:space="preserve">Esimerkki 5.1643</w:t>
      </w:r>
    </w:p>
    <w:p>
      <w:r>
        <w:t xml:space="preserve">Konteksti : Dorris Henderson (1933 -- 3. maaliskuuta 2005) oli yhdysvaltalaissyntyinen, Yhdistyneessä kuningaskunnassa asuva kansanmusiikin laulaja ja autoharpin soittaja. Vastaus : 3. maaliskuuta 2005</w:t>
      </w:r>
    </w:p>
    <w:p>
      <w:r>
        <w:rPr>
          <w:b/>
        </w:rPr>
        <w:t xml:space="preserve">Tulos</w:t>
      </w:r>
    </w:p>
    <w:p>
      <w:r>
        <w:t xml:space="preserve">Mikä oli Dorris Hendersonin kuolinvuosi?</w:t>
      </w:r>
    </w:p>
    <w:p>
      <w:r>
        <w:rPr>
          <w:b/>
        </w:rPr>
        <w:t xml:space="preserve">Esimerkki 5.1644</w:t>
      </w:r>
    </w:p>
    <w:p>
      <w:r>
        <w:t xml:space="preserve">Konteksti : ``Helvetti on muita robotteja'' on Futuraman yhdeksäs jakso. Vastaus : Futurama</w:t>
      </w:r>
    </w:p>
    <w:p>
      <w:r>
        <w:rPr>
          <w:b/>
        </w:rPr>
        <w:t xml:space="preserve">Tulos</w:t>
      </w:r>
    </w:p>
    <w:p>
      <w:r>
        <w:t xml:space="preserve">Mihin sarjaan Hell Is Other Robots kuuluu?</w:t>
      </w:r>
    </w:p>
    <w:p>
      <w:r>
        <w:rPr>
          <w:b/>
        </w:rPr>
        <w:t xml:space="preserve">Esimerkki 5.1645</w:t>
      </w:r>
    </w:p>
    <w:p>
      <w:r>
        <w:t xml:space="preserve">Konteksti : ``The Bob Next Door'' on Simpsonien kahdennenkymmenennen kahdennenkymmenennen ensimmäisen kauden kahdeskymmenentenäkymmenentenäkaksi toinen jakso. Vastaus : Simpsonit</w:t>
      </w:r>
    </w:p>
    <w:p>
      <w:r>
        <w:rPr>
          <w:b/>
        </w:rPr>
        <w:t xml:space="preserve">Tulos</w:t>
      </w:r>
    </w:p>
    <w:p>
      <w:r>
        <w:t xml:space="preserve">Mihin sarjaan The Bob Next Door kuuluu?</w:t>
      </w:r>
    </w:p>
    <w:p>
      <w:r>
        <w:rPr>
          <w:b/>
        </w:rPr>
        <w:t xml:space="preserve">Esimerkki 5.1646</w:t>
      </w:r>
    </w:p>
    <w:p>
      <w:r>
        <w:t xml:space="preserve">Konteksti: The Conmen in Vegas on vuonna 1999 valmistunut hongkongilainen toimintakomediaelokuva, jonka on tuottanut, käsikirjoittanut ja ohjannut Wong Jing ja joka on jatkoa vuoden 1998 elokuvalle The Conman. Vastaus : Hong Kong</w:t>
      </w:r>
    </w:p>
    <w:p>
      <w:r>
        <w:rPr>
          <w:b/>
        </w:rPr>
        <w:t xml:space="preserve">Tulos</w:t>
      </w:r>
    </w:p>
    <w:p>
      <w:r>
        <w:t xml:space="preserve">Missä paikassa The Conmen in Vegas on olemassa?</w:t>
      </w:r>
    </w:p>
    <w:p>
      <w:r>
        <w:rPr>
          <w:b/>
        </w:rPr>
        <w:t xml:space="preserve">Esimerkki 5.1647</w:t>
      </w:r>
    </w:p>
    <w:p>
      <w:r>
        <w:t xml:space="preserve">Konteksti : Elokuvan levityksestä vastasi Wunderbar Films; se myytiin ₹250 miljoonalla Tamil Nadulle (yhdessä Dhanushin Velaiyilla Pattatharin kanssa) ja ulkomaiset oikeudet (mukaan lukien Yhdysvalloissa) myytiin ₹10 miljoonalla, mikä on Sivakarthikeyanin uralla erittäin korkea hinta; vertailun vuoksi Kaaki Sattai tuotti yhteensä ₹ crore. Vastaus : Wunderbar Films</w:t>
      </w:r>
    </w:p>
    <w:p>
      <w:r>
        <w:rPr>
          <w:b/>
        </w:rPr>
        <w:t xml:space="preserve">Tulos</w:t>
      </w:r>
    </w:p>
    <w:p>
      <w:r>
        <w:t xml:space="preserve">Mikä tuotantoyhtiö tai mitkä tuotantoyhtiöt loivat Kaaki Sattain?</w:t>
      </w:r>
    </w:p>
    <w:p>
      <w:r>
        <w:rPr>
          <w:b/>
        </w:rPr>
        <w:t xml:space="preserve">Esimerkki 5.1648</w:t>
      </w:r>
    </w:p>
    <w:p>
      <w:r>
        <w:t xml:space="preserve">Konteksti : Don Matteo on italialainen televisiosarja, jota on esitetty vuodesta 2000 lähtien Italian kansallisen television pääkanavalla Rai 1:llä. Vastaus : Rai 1</w:t>
      </w:r>
    </w:p>
    <w:p>
      <w:r>
        <w:rPr>
          <w:b/>
        </w:rPr>
        <w:t xml:space="preserve">Tulos</w:t>
      </w:r>
    </w:p>
    <w:p>
      <w:r>
        <w:t xml:space="preserve">Mikä oli Don Matteon alkuperäinen verkko?</w:t>
      </w:r>
    </w:p>
    <w:p>
      <w:r>
        <w:rPr>
          <w:b/>
        </w:rPr>
        <w:t xml:space="preserve">Esimerkki 5.1649</w:t>
      </w:r>
    </w:p>
    <w:p>
      <w:r>
        <w:t xml:space="preserve">Konteksti : J. Marvin Herndon (s. 1944) on yhdysvaltalainen tieteidenvälinen tutkija, joka suoritti fysiikan kandidaatin tutkinnon vuonna 1970 Kalifornian yliopistossa San Diegossa ja tohtorin tutkinnon ydinkemiassa vuonna 1974 Texas A&amp;M -yliopistossa. Vastaus : Texas A&amp;M University</w:t>
      </w:r>
    </w:p>
    <w:p>
      <w:r>
        <w:rPr>
          <w:b/>
        </w:rPr>
        <w:t xml:space="preserve">Tulos</w:t>
      </w:r>
    </w:p>
    <w:p>
      <w:r>
        <w:t xml:space="preserve">Minkä niminen yliopisto on kouluttanut J. Marvin Herndonin?</w:t>
      </w:r>
    </w:p>
    <w:p>
      <w:r>
        <w:rPr>
          <w:b/>
        </w:rPr>
        <w:t xml:space="preserve">Esimerkki 5.1650</w:t>
      </w:r>
    </w:p>
    <w:p>
      <w:r>
        <w:t xml:space="preserve">Konteksti : George Juskalian (armenialainen Գևորգ Ժուսգալեան; 7. kesäkuuta 1914 - 4. heinäkuuta 2010) oli Yhdysvaltain armeijan ansioitunut jäsen, joka palveli yli kolme vuosikymmentä ja taisteli toisessa maailmansodassa, Korean sodassa ja Vietnamin sodassa. Vastaus : Yhdysvaltain armeija</w:t>
      </w:r>
    </w:p>
    <w:p>
      <w:r>
        <w:rPr>
          <w:b/>
        </w:rPr>
        <w:t xml:space="preserve">Tulos</w:t>
      </w:r>
    </w:p>
    <w:p>
      <w:r>
        <w:t xml:space="preserve">Missä järjestössä George Juskalian oli mukana?</w:t>
      </w:r>
    </w:p>
    <w:p>
      <w:r>
        <w:rPr>
          <w:b/>
        </w:rPr>
        <w:t xml:space="preserve">Esimerkki 5.1651</w:t>
      </w:r>
    </w:p>
    <w:p>
      <w:r>
        <w:t xml:space="preserve">Konteksti : Max Matern oli kommunistinen rynnäkköjoukko, joka tuomittiin murhasta ja teloitettiin osallisuudesta poliisikapteenit Paul Anlaufin ja Franz Lenckin murhiin. Vastaus: murha</w:t>
      </w:r>
    </w:p>
    <w:p>
      <w:r>
        <w:rPr>
          <w:b/>
        </w:rPr>
        <w:t xml:space="preserve">Tulos</w:t>
      </w:r>
    </w:p>
    <w:p>
      <w:r>
        <w:t xml:space="preserve">Mistä rikoksesta Max Maternia syytettiin?</w:t>
      </w:r>
    </w:p>
    <w:p>
      <w:r>
        <w:rPr>
          <w:b/>
        </w:rPr>
        <w:t xml:space="preserve">Esimerkki 5.1652</w:t>
      </w:r>
    </w:p>
    <w:p>
      <w:r>
        <w:t xml:space="preserve">Taustaa: British Airwaysin reittilento 2276 syttyi palamaan Las Vegasin McCarranin kansainväliseltä lentoasemalta nousun aikana 8. syyskuuta 2015, minkä vuoksi lentoonlähtö keskeytettiin ja kaikki matkustajat ja miehistö evakuoitiin. Vastaus : 8. syyskuuta 2015</w:t>
      </w:r>
    </w:p>
    <w:p>
      <w:r>
        <w:rPr>
          <w:b/>
        </w:rPr>
        <w:t xml:space="preserve">Tulos</w:t>
      </w:r>
    </w:p>
    <w:p>
      <w:r>
        <w:t xml:space="preserve">Mikä päivämäärä liittyy British Airwaysin lentoon 2276?</w:t>
      </w:r>
    </w:p>
    <w:p>
      <w:r>
        <w:rPr>
          <w:b/>
        </w:rPr>
        <w:t xml:space="preserve">Esimerkki 5.1653</w:t>
      </w:r>
    </w:p>
    <w:p>
      <w:r>
        <w:t xml:space="preserve">Konteksti : HD 114762 on noin 132 valovuoden (40,6 kpl) päässä oleva kaksoistähtijärjestelmä Coma Berenicesin tähdistössä. Vastaus : Coma Berenices</w:t>
      </w:r>
    </w:p>
    <w:p>
      <w:r>
        <w:rPr>
          <w:b/>
        </w:rPr>
        <w:t xml:space="preserve">Tulos</w:t>
      </w:r>
    </w:p>
    <w:p>
      <w:r>
        <w:t xml:space="preserve">Missä tähtikuviossa HD 114762 on?</w:t>
      </w:r>
    </w:p>
    <w:p>
      <w:r>
        <w:rPr>
          <w:b/>
        </w:rPr>
        <w:t xml:space="preserve">Esimerkki 5.1654</w:t>
      </w:r>
    </w:p>
    <w:p>
      <w:r>
        <w:t xml:space="preserve">Konteksti : Yellowneck on R. John Hughin ohjaama yhdysvaltalainen elokuva vuodelta 1955, joka kertoo viidestä Konfederaation armeijan karkurista, jotka yrittävät päästä Floridan rannikolle ja sieltä Kuubaan ohi Evergladesin ja vihaisten seminole-intiaanien. Vastaus : Florida</w:t>
      </w:r>
    </w:p>
    <w:p>
      <w:r>
        <w:rPr>
          <w:b/>
        </w:rPr>
        <w:t xml:space="preserve">Tulos</w:t>
      </w:r>
    </w:p>
    <w:p>
      <w:r>
        <w:t xml:space="preserve">Missä paikassa Yellowneck on?</w:t>
      </w:r>
    </w:p>
    <w:p>
      <w:r>
        <w:rPr>
          <w:b/>
        </w:rPr>
        <w:t xml:space="preserve">Esimerkki 5.1655</w:t>
      </w:r>
    </w:p>
    <w:p>
      <w:r>
        <w:t xml:space="preserve">Konteksti: Sangob Rattanusorn (s. 1943) on entinen thaimaalainen sulkapalloilija, joka voitti lukuisia mestaruuksia ja edusti maataan joukkuepeleissä 1960-luvun alusta 1970-luvun alkuun. Vastaus : sulkapalloilija</w:t>
      </w:r>
    </w:p>
    <w:p>
      <w:r>
        <w:rPr>
          <w:b/>
        </w:rPr>
        <w:t xml:space="preserve">Tulos</w:t>
      </w:r>
    </w:p>
    <w:p>
      <w:r>
        <w:t xml:space="preserve">Mikä oli Sangob Rattanusornin ammatti?</w:t>
      </w:r>
    </w:p>
    <w:p>
      <w:r>
        <w:rPr>
          <w:b/>
        </w:rPr>
        <w:t xml:space="preserve">Esimerkki 5.1656</w:t>
      </w:r>
    </w:p>
    <w:p>
      <w:r>
        <w:t xml:space="preserve">Konteksti: Juan Luis Martínez Martínez (s. 26. kesäkuuta 1972) on meksikolainen poliitikko, joka kuuluu Kansalliseen uudistamisliikkeeseen (entinen Kansalaisliike). Hän toimii tällä hetkellä Meksikon kongressin LXII lainsäädäntöelimen edustajana, joka edustaa Oaxacaa. Vastaus: poliitikko</w:t>
      </w:r>
    </w:p>
    <w:p>
      <w:r>
        <w:rPr>
          <w:b/>
        </w:rPr>
        <w:t xml:space="preserve">Tulos</w:t>
      </w:r>
    </w:p>
    <w:p>
      <w:r>
        <w:t xml:space="preserve">Mikä oli Juan Luis Martínez Martínezin ammatti?</w:t>
      </w:r>
    </w:p>
    <w:p>
      <w:r>
        <w:rPr>
          <w:b/>
        </w:rPr>
        <w:t xml:space="preserve">Esimerkki 5.1657</w:t>
      </w:r>
    </w:p>
    <w:p>
      <w:r>
        <w:t xml:space="preserve">Konteksti : Ase hyväksyttiin virallisesti, ja tuotantomallia alettiin valmistaa vuonna 1942 MG 42:n nimellä, ja sopimukset tehtiin muun muassa Großfußin, Mauser-Werken ja Gustloff-Werken kanssa. Vastaus : 1942</w:t>
      </w:r>
    </w:p>
    <w:p>
      <w:r>
        <w:rPr>
          <w:b/>
        </w:rPr>
        <w:t xml:space="preserve">Tulos</w:t>
      </w:r>
    </w:p>
    <w:p>
      <w:r>
        <w:t xml:space="preserve">Mihin vuoteen MG 42 liittyy?</w:t>
      </w:r>
    </w:p>
    <w:p>
      <w:r>
        <w:rPr>
          <w:b/>
        </w:rPr>
        <w:t xml:space="preserve">Esimerkki 5.1658</w:t>
      </w:r>
    </w:p>
    <w:p>
      <w:r>
        <w:t xml:space="preserve">Konteksti: Fina Miralles Nobell (s. 27. syyskuuta 1950 Sabadellissa) on katalonialainen taiteilija, joka on työskennellyt kaikenlaisten medioiden parissa käsitetaiteesta lähtien. Hän opiskeli Barcelonan yliopiston kuvataideteollisessa tiedekunnassa. Vastaus: Sabadell</w:t>
      </w:r>
    </w:p>
    <w:p>
      <w:r>
        <w:rPr>
          <w:b/>
        </w:rPr>
        <w:t xml:space="preserve">Tulos</w:t>
      </w:r>
    </w:p>
    <w:p>
      <w:r>
        <w:t xml:space="preserve">Mihin kaupunkiin Fina Miralles Nobell liittyy?</w:t>
      </w:r>
    </w:p>
    <w:p>
      <w:r>
        <w:rPr>
          <w:b/>
        </w:rPr>
        <w:t xml:space="preserve">Esimerkki 5.1659</w:t>
      </w:r>
    </w:p>
    <w:p>
      <w:r>
        <w:t xml:space="preserve">Konteksti : Christoph Amberger (n. 1505 -- 1562) oli Augsburgissa 1500-luvulla toiminut taidemaalari, Hans Holbeinin oppilas, jonka pääteos on kahdessatoista kuvassa esitetty Joosefin historia. Vastaus : 1562</w:t>
      </w:r>
    </w:p>
    <w:p>
      <w:r>
        <w:rPr>
          <w:b/>
        </w:rPr>
        <w:t xml:space="preserve">Tulos</w:t>
      </w:r>
    </w:p>
    <w:p>
      <w:r>
        <w:t xml:space="preserve">Mikä on Christoph Ambergerin kuolinpäivä?</w:t>
      </w:r>
    </w:p>
    <w:p>
      <w:r>
        <w:rPr>
          <w:b/>
        </w:rPr>
        <w:t xml:space="preserve">Esimerkki 5.1660</w:t>
      </w:r>
    </w:p>
    <w:p>
      <w:r>
        <w:t xml:space="preserve">Konteksti : Kleinmann-Low-sumu (Orion KL-sumu) on Orionin sumun aktiivisin tähtiä muodostava alue. Vastaus : Orion</w:t>
      </w:r>
    </w:p>
    <w:p>
      <w:r>
        <w:rPr>
          <w:b/>
        </w:rPr>
        <w:t xml:space="preserve">Tulos</w:t>
      </w:r>
    </w:p>
    <w:p>
      <w:r>
        <w:t xml:space="preserve">Tähti/galaksi Kleinmann-Lowin tähtisumu sijaitsee missä tähtikuviossa?</w:t>
      </w:r>
    </w:p>
    <w:p>
      <w:r>
        <w:rPr>
          <w:b/>
        </w:rPr>
        <w:t xml:space="preserve">Esimerkki 5.1661</w:t>
      </w:r>
    </w:p>
    <w:p>
      <w:r>
        <w:t xml:space="preserve">Konteksti: Petr Prajsler (s. 21. syyskuuta 1965 Hradec Králové, Tšekkoslovakia) on eläkkeellä oleva tšekkiläinen jääkiekkopuolustaja, joka pelasi National Hockey Leaguessa Los Angeles Kingsissä vuosina 1987-1990 ja Boston Bruinsissa vuonna 1991. Vastaus : Los Angeles Kings</w:t>
      </w:r>
    </w:p>
    <w:p>
      <w:r>
        <w:rPr>
          <w:b/>
        </w:rPr>
        <w:t xml:space="preserve">Tulos</w:t>
      </w:r>
    </w:p>
    <w:p>
      <w:r>
        <w:t xml:space="preserve">Missä joukkueessa Petr Prajsler on?</w:t>
      </w:r>
    </w:p>
    <w:p>
      <w:r>
        <w:rPr>
          <w:b/>
        </w:rPr>
        <w:t xml:space="preserve">Esimerkki 5.1662</w:t>
      </w:r>
    </w:p>
    <w:p>
      <w:r>
        <w:t xml:space="preserve">Konteksti : Lohikäärmeiden kaupunki on Robin Hobbin romaani, kolmas romaani The Rain Wild Chronicles -kirjassa. Vastaus : Robin Hobb</w:t>
      </w:r>
    </w:p>
    <w:p>
      <w:r>
        <w:rPr>
          <w:b/>
        </w:rPr>
        <w:t xml:space="preserve">Tulos</w:t>
      </w:r>
    </w:p>
    <w:p>
      <w:r>
        <w:t xml:space="preserve">Mihin sarjaan Lohikäärmeiden kaupunki kuuluu?</w:t>
      </w:r>
    </w:p>
    <w:p>
      <w:r>
        <w:rPr>
          <w:b/>
        </w:rPr>
        <w:t xml:space="preserve">Esimerkki 5.1663</w:t>
      </w:r>
    </w:p>
    <w:p>
      <w:r>
        <w:t xml:space="preserve">Konteksti : Charles Sidney Winder (18. lokakuuta 1829 - 9. elokuuta 1862) oli Yhdysvaltain armeijan upseeri ja konfederaation kenraaliupseeri Yhdysvaltain sisällissodassa. Vastaus : Yhdysvaltain sisällissodassa</w:t>
      </w:r>
    </w:p>
    <w:p>
      <w:r>
        <w:rPr>
          <w:b/>
        </w:rPr>
        <w:t xml:space="preserve">Tulos</w:t>
      </w:r>
    </w:p>
    <w:p>
      <w:r>
        <w:t xml:space="preserve">Mihin sotaan Charles Sidney Winder osallistui?</w:t>
      </w:r>
    </w:p>
    <w:p>
      <w:r>
        <w:rPr>
          <w:b/>
        </w:rPr>
        <w:t xml:space="preserve">Esimerkki 5.1664</w:t>
      </w:r>
    </w:p>
    <w:p>
      <w:r>
        <w:t xml:space="preserve">Konteksti : HD 114613 (Gliese 501.2) on viidennen magnitudin keltainen alijättiläinen, joka sijaitsee noin 67 valovuoden päässä Kentauruksen tähdistössä. Vastaus : Centaurus</w:t>
      </w:r>
    </w:p>
    <w:p>
      <w:r>
        <w:rPr>
          <w:b/>
        </w:rPr>
        <w:t xml:space="preserve">Tulos</w:t>
      </w:r>
    </w:p>
    <w:p>
      <w:r>
        <w:t xml:space="preserve">Tähti HD 114613 on osa tähdistöä nimeltä mikä?</w:t>
      </w:r>
    </w:p>
    <w:p>
      <w:r>
        <w:rPr>
          <w:b/>
        </w:rPr>
        <w:t xml:space="preserve">Esimerkki 5.1665</w:t>
      </w:r>
    </w:p>
    <w:p>
      <w:r>
        <w:t xml:space="preserve">Konteksti : NGC 339 on palloparatiisi Tucanan tähdistössä sijaitseva palloparatiisi Tucana-tukaanin tähdistössä. Vastaus : Tucana</w:t>
      </w:r>
    </w:p>
    <w:p>
      <w:r>
        <w:rPr>
          <w:b/>
        </w:rPr>
        <w:t xml:space="preserve">Tulos</w:t>
      </w:r>
    </w:p>
    <w:p>
      <w:r>
        <w:t xml:space="preserve">Missä tähdistössä NGC 339 sijaitsee?</w:t>
      </w:r>
    </w:p>
    <w:p>
      <w:r>
        <w:rPr>
          <w:b/>
        </w:rPr>
        <w:t xml:space="preserve">Esimerkki 5.1666</w:t>
      </w:r>
    </w:p>
    <w:p>
      <w:r>
        <w:t xml:space="preserve">Konteksti: Kapteeni Richard E. Fleming (2. marraskuuta 1917 - 5. kesäkuuta 1942) oli Yhdysvaltain merijalkaväen sotilas, joka sai kunniamitalin sankaruudestaan toisessa maailmansodassa Midwayn taistelussa. Vastaus : Medal of Honor</w:t>
      </w:r>
    </w:p>
    <w:p>
      <w:r>
        <w:rPr>
          <w:b/>
        </w:rPr>
        <w:t xml:space="preserve">Tulos</w:t>
      </w:r>
    </w:p>
    <w:p>
      <w:r>
        <w:t xml:space="preserve">Mikä palkinto myönnettiin Richard E. Flemingille?</w:t>
      </w:r>
    </w:p>
    <w:p>
      <w:r>
        <w:rPr>
          <w:b/>
        </w:rPr>
        <w:t xml:space="preserve">Esimerkki 5.1667</w:t>
      </w:r>
    </w:p>
    <w:p>
      <w:r>
        <w:t xml:space="preserve">Konteksti: Luutnantti Clarence Samuels (11. kesäkuuta 1900 - 1983) oli ensimmäinen afrikkalaista syntyperää oleva latinoamerikkalainen valokuvaaja Yhdysvaltain rannikkovartiostossa, joka komensi kutteria, ja ensimmäinen, joka toimi rannikkovartioston aluksen komentajana sota-aikana. Vastaus : Yhdysvaltain rannikkovartiosto</w:t>
      </w:r>
    </w:p>
    <w:p>
      <w:r>
        <w:rPr>
          <w:b/>
        </w:rPr>
        <w:t xml:space="preserve">Tulos</w:t>
      </w:r>
    </w:p>
    <w:p>
      <w:r>
        <w:t xml:space="preserve">Mihin armeijaan Clarence Samuels kuului?</w:t>
      </w:r>
    </w:p>
    <w:p>
      <w:r>
        <w:rPr>
          <w:b/>
        </w:rPr>
        <w:t xml:space="preserve">Esimerkki 5.1668</w:t>
      </w:r>
    </w:p>
    <w:p>
      <w:r>
        <w:t xml:space="preserve">Taustaa: Perkins Engines (virallisesti Perkins Engines Company Limited), Caterpillar Inc:n tytäryhtiö, on ensisijaisesti dieselmoottorien valmistaja useille markkinoille, kuten maatalouteen, rakentamiseen, materiaalinkäsittelyyn, energiantuotantoon ja teollisuuteen. Vastaus : Caterpillar Inc.</w:t>
      </w:r>
    </w:p>
    <w:p>
      <w:r>
        <w:rPr>
          <w:b/>
        </w:rPr>
        <w:t xml:space="preserve">Tulos</w:t>
      </w:r>
    </w:p>
    <w:p>
      <w:r>
        <w:t xml:space="preserve">Mikä yritys on Perkins Enginesin emoyhtiö?</w:t>
      </w:r>
    </w:p>
    <w:p>
      <w:r>
        <w:rPr>
          <w:b/>
        </w:rPr>
        <w:t xml:space="preserve">Esimerkki 5.1669</w:t>
      </w:r>
    </w:p>
    <w:p>
      <w:r>
        <w:t xml:space="preserve">Konteksti : XBEL eli XML Bookmark Exchange Language on avoin XML-standardi Internetin URI:iden eli kirjanmerkkien (tai Internet Explorerissa suosikkien) jakamiseen. Vastaus : XML</w:t>
      </w:r>
    </w:p>
    <w:p>
      <w:r>
        <w:rPr>
          <w:b/>
        </w:rPr>
        <w:t xml:space="preserve">Tulos</w:t>
      </w:r>
    </w:p>
    <w:p>
      <w:r>
        <w:t xml:space="preserve">Mihin XBEL perustuu?</w:t>
      </w:r>
    </w:p>
    <w:p>
      <w:r>
        <w:rPr>
          <w:b/>
        </w:rPr>
        <w:t xml:space="preserve">Esimerkki 5.1670</w:t>
      </w:r>
    </w:p>
    <w:p>
      <w:r>
        <w:t xml:space="preserve">Konteksti : Marie Litton (1847 -- 1. huhtikuuta 1884) oli englantilaisen näyttelijättären ja teatterinjohtajan Mary Jessie Lowen taiteilijanimi. Vastaus : 1884</w:t>
      </w:r>
    </w:p>
    <w:p>
      <w:r>
        <w:rPr>
          <w:b/>
        </w:rPr>
        <w:t xml:space="preserve">Tulos</w:t>
      </w:r>
    </w:p>
    <w:p>
      <w:r>
        <w:t xml:space="preserve">Mikä on Marie Littonin kuolinpäivä?</w:t>
      </w:r>
    </w:p>
    <w:p>
      <w:r>
        <w:rPr>
          <w:b/>
        </w:rPr>
        <w:t xml:space="preserve">Esimerkki 5.1671</w:t>
      </w:r>
    </w:p>
    <w:p>
      <w:r>
        <w:t xml:space="preserve">Konteksti : ``The Burns and the Bees'' on Simpsonien kahdeskymmenennen kauden kahdeksas jakso. Vastaus : Simpsonit</w:t>
      </w:r>
    </w:p>
    <w:p>
      <w:r>
        <w:rPr>
          <w:b/>
        </w:rPr>
        <w:t xml:space="preserve">Tulos</w:t>
      </w:r>
    </w:p>
    <w:p>
      <w:r>
        <w:t xml:space="preserve">Missä ohjelmassa The Burns and the Bees esiintyy?</w:t>
      </w:r>
    </w:p>
    <w:p>
      <w:r>
        <w:rPr>
          <w:b/>
        </w:rPr>
        <w:t xml:space="preserve">Esimerkki 5.1672</w:t>
      </w:r>
    </w:p>
    <w:p>
      <w:r>
        <w:t xml:space="preserve">Konteksti: Martin Laurendeau (s. 10. heinäkuuta 1964 Montreal, Quebec) on entinen ammattilaistennispelaaja ja nykyisin Kanadan Davis Cup -joukkueen valmentaja ja kapteeni (ei pelaava). Vastaus : Montreal</w:t>
      </w:r>
    </w:p>
    <w:p>
      <w:r>
        <w:rPr>
          <w:b/>
        </w:rPr>
        <w:t xml:space="preserve">Tulos</w:t>
      </w:r>
    </w:p>
    <w:p>
      <w:r>
        <w:t xml:space="preserve">Mistä kaupungista Martin Laurendeau on kotoisin?</w:t>
      </w:r>
    </w:p>
    <w:p>
      <w:r>
        <w:rPr>
          <w:b/>
        </w:rPr>
        <w:t xml:space="preserve">Esimerkki 5.1673</w:t>
      </w:r>
    </w:p>
    <w:p>
      <w:r>
        <w:t xml:space="preserve">Konteksti: Laivaston amiraali Sir Thomas Byam Martin, GCB (25. heinäkuuta 1773 - 25. lokakuuta 1854) oli kuninkaallisen laivaston upseeri. Vastaus : Kuninkaallinen laivasto</w:t>
      </w:r>
    </w:p>
    <w:p>
      <w:r>
        <w:rPr>
          <w:b/>
        </w:rPr>
        <w:t xml:space="preserve">Tulos</w:t>
      </w:r>
    </w:p>
    <w:p>
      <w:r>
        <w:t xml:space="preserve">Missä armeijakunnassa Thomas Byam Martin palveli?</w:t>
      </w:r>
    </w:p>
    <w:p>
      <w:r>
        <w:rPr>
          <w:b/>
        </w:rPr>
        <w:t xml:space="preserve">Esimerkki 5.1674</w:t>
      </w:r>
    </w:p>
    <w:p>
      <w:r>
        <w:t xml:space="preserve">Konteksti : ISO 3166-2:LA on Laosia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3166-2:LA -standardit?</w:t>
      </w:r>
    </w:p>
    <w:p>
      <w:r>
        <w:rPr>
          <w:b/>
        </w:rPr>
        <w:t xml:space="preserve">Esimerkki 5.1675</w:t>
      </w:r>
    </w:p>
    <w:p>
      <w:r>
        <w:t xml:space="preserve">Konteksti : IC 5146 (myös Caldwell 19, Sh 2-125 ja Cocoon Nebula) on heijastus-/emissiosumu ja Caldwellin kohde Cygnuksen tähdistössä. Vastaus : Cygnus</w:t>
      </w:r>
    </w:p>
    <w:p>
      <w:r>
        <w:rPr>
          <w:b/>
        </w:rPr>
        <w:t xml:space="preserve">Tulos</w:t>
      </w:r>
    </w:p>
    <w:p>
      <w:r>
        <w:t xml:space="preserve">Missä tähtikuviossa IC 5146 sijaitsee?</w:t>
      </w:r>
    </w:p>
    <w:p>
      <w:r>
        <w:rPr>
          <w:b/>
        </w:rPr>
        <w:t xml:space="preserve">Esimerkki 5.1676</w:t>
      </w:r>
    </w:p>
    <w:p>
      <w:r>
        <w:t xml:space="preserve">Konteksti : Hinaaja-mummo on ``Merrie Melodies'' -piirretty lyhytelokuva, jonka pääosissa ovat Tweety ja Sylvester. Vastaus : Merrie Melodies</w:t>
      </w:r>
    </w:p>
    <w:p>
      <w:r>
        <w:rPr>
          <w:b/>
        </w:rPr>
        <w:t xml:space="preserve">Tulos</w:t>
      </w:r>
    </w:p>
    <w:p>
      <w:r>
        <w:t xml:space="preserve">Mihin sarjaan jakso Hinaajamummo kuuluu?</w:t>
      </w:r>
    </w:p>
    <w:p>
      <w:r>
        <w:rPr>
          <w:b/>
        </w:rPr>
        <w:t xml:space="preserve">Esimerkki 5.1677</w:t>
      </w:r>
    </w:p>
    <w:p>
      <w:r>
        <w:t xml:space="preserve">Konteksti: Dame Anne Mueller kuoli vuonna 2000 69-vuotiaana pitkän Parkinsonin tautia vastaan käydyn taistelun jälkeen. Vastaus : Parkinsonin tauti</w:t>
      </w:r>
    </w:p>
    <w:p>
      <w:r>
        <w:rPr>
          <w:b/>
        </w:rPr>
        <w:t xml:space="preserve">Tulos</w:t>
      </w:r>
    </w:p>
    <w:p>
      <w:r>
        <w:t xml:space="preserve">Mikä sairaus Anne Muellerilla on?</w:t>
      </w:r>
    </w:p>
    <w:p>
      <w:r>
        <w:rPr>
          <w:b/>
        </w:rPr>
        <w:t xml:space="preserve">Esimerkki 5.1678</w:t>
      </w:r>
    </w:p>
    <w:p>
      <w:r>
        <w:t xml:space="preserve">Konteksti : Lead Balloon on brittiläinen televisiosarja, jonka Open Mike Productions on tuottanut BBC Fourille. Vastaus : BBC Four</w:t>
      </w:r>
    </w:p>
    <w:p>
      <w:r>
        <w:rPr>
          <w:b/>
        </w:rPr>
        <w:t xml:space="preserve">Tulos</w:t>
      </w:r>
    </w:p>
    <w:p>
      <w:r>
        <w:t xml:space="preserve">Mikä kanava lähettää Lead Balloonin?</w:t>
      </w:r>
    </w:p>
    <w:p>
      <w:r>
        <w:rPr>
          <w:b/>
        </w:rPr>
        <w:t xml:space="preserve">Esimerkki 5.1679</w:t>
      </w:r>
    </w:p>
    <w:p>
      <w:r>
        <w:t xml:space="preserve">Konteksti: Buk-1 otettiin käyttöön vuonna 1978 valtiollisten kokeiden päätyttyä, kun taas koko Buk-ohjusjärjestelmä otettiin käyttöön vuonna 1980 vuosina 1977-1979 suoritettujen valtiollisten kokeiden jälkeen. Vastaus : 1979</w:t>
      </w:r>
    </w:p>
    <w:p>
      <w:r>
        <w:rPr>
          <w:b/>
        </w:rPr>
        <w:t xml:space="preserve">Tulos</w:t>
      </w:r>
    </w:p>
    <w:p>
      <w:r>
        <w:t xml:space="preserve">Mikä oli Buk-ohjusjärjestelmän virallinen hyväksymisvuosi?</w:t>
      </w:r>
    </w:p>
    <w:p>
      <w:r>
        <w:rPr>
          <w:b/>
        </w:rPr>
        <w:t xml:space="preserve">Esimerkki 5.1680</w:t>
      </w:r>
    </w:p>
    <w:p>
      <w:r>
        <w:t xml:space="preserve">Konteksti : Chris Krause pelasi myöhemmin yliopistojalkapalloa Vanderbiltin yliopistossa, jossa hän oli linebacker ja nose guard. Vastaus : Vanderbiltin yliopisto</w:t>
      </w:r>
    </w:p>
    <w:p>
      <w:r>
        <w:rPr>
          <w:b/>
        </w:rPr>
        <w:t xml:space="preserve">Tulos</w:t>
      </w:r>
    </w:p>
    <w:p>
      <w:r>
        <w:t xml:space="preserve">Missä yliopistossa Chris Krause opiskeli?</w:t>
      </w:r>
    </w:p>
    <w:p>
      <w:r>
        <w:rPr>
          <w:b/>
        </w:rPr>
        <w:t xml:space="preserve">Esimerkki 5.1681</w:t>
      </w:r>
    </w:p>
    <w:p>
      <w:r>
        <w:t xml:space="preserve">Konteksti : Warner Jorgenson sairasti viimeisinä vuosinaan Alzheimerin tautia. Vastaus : Alzheimerin tauti</w:t>
      </w:r>
    </w:p>
    <w:p>
      <w:r>
        <w:rPr>
          <w:b/>
        </w:rPr>
        <w:t xml:space="preserve">Tulos</w:t>
      </w:r>
    </w:p>
    <w:p>
      <w:r>
        <w:t xml:space="preserve">Mikä sairaus tappoi Warner Jorgensonin?</w:t>
      </w:r>
    </w:p>
    <w:p>
      <w:r>
        <w:rPr>
          <w:b/>
        </w:rPr>
        <w:t xml:space="preserve">Esimerkki 5.1682</w:t>
      </w:r>
    </w:p>
    <w:p>
      <w:r>
        <w:t xml:space="preserve">Konteksti : Ryan W. Ferguson (s. 19. lokakuuta 1984) on yhdysvaltalainen personal trainer ja kirjailija, joka vietti lähes 10 vuotta vankilassa tuomittuaan hänet vuonna 2001 murhasta kotikaupungissaan Columbiassa, Missourissa. Vastaus : murha</w:t>
      </w:r>
    </w:p>
    <w:p>
      <w:r>
        <w:rPr>
          <w:b/>
        </w:rPr>
        <w:t xml:space="preserve">Tulos</w:t>
      </w:r>
    </w:p>
    <w:p>
      <w:r>
        <w:t xml:space="preserve">Mikä rikos johti Ryan W. Fergusonin tuomitsemiseen?</w:t>
      </w:r>
    </w:p>
    <w:p>
      <w:r>
        <w:rPr>
          <w:b/>
        </w:rPr>
        <w:t xml:space="preserve">Esimerkki 5.1683</w:t>
      </w:r>
    </w:p>
    <w:p>
      <w:r>
        <w:t xml:space="preserve">Konteksti : La Gare de Perpignan (Perpignanin rautatieasema) on espanjalaisen surrealistin Salvador Dalín vuonna 1965 tekemä suurikokoinen öljymaalaus kankaalle, joka on esillä Ludwig-museossa Kölnissä. Vastaus : Ludwig-museo</w:t>
      </w:r>
    </w:p>
    <w:p>
      <w:r>
        <w:rPr>
          <w:b/>
        </w:rPr>
        <w:t xml:space="preserve">Tulos</w:t>
      </w:r>
    </w:p>
    <w:p>
      <w:r>
        <w:t xml:space="preserve">Mikä on sen paikan nimi, jossa La Gare de Perpignan sijaitsee?</w:t>
      </w:r>
    </w:p>
    <w:p>
      <w:r>
        <w:rPr>
          <w:b/>
        </w:rPr>
        <w:t xml:space="preserve">Esimerkki 5.1684</w:t>
      </w:r>
    </w:p>
    <w:p>
      <w:r>
        <w:t xml:space="preserve">Konteksti: Hans Bruhn (31. joulukuuta 1910 - 4. huhtikuuta 1952) oli korkeasti palkittu majuri Wehrmachtissa toisen maailmansodan aikana. Hän sai myös rautaristin ritariristin. Vastaus : Rautaristin ritariristi</w:t>
      </w:r>
    </w:p>
    <w:p>
      <w:r>
        <w:rPr>
          <w:b/>
        </w:rPr>
        <w:t xml:space="preserve">Tulos</w:t>
      </w:r>
    </w:p>
    <w:p>
      <w:r>
        <w:t xml:space="preserve">Mikä palkinto myönnettiin Hans Bruhnille?</w:t>
      </w:r>
    </w:p>
    <w:p>
      <w:r>
        <w:rPr>
          <w:b/>
        </w:rPr>
        <w:t xml:space="preserve">Esimerkki 5.1685</w:t>
      </w:r>
    </w:p>
    <w:p>
      <w:r>
        <w:t xml:space="preserve">Konteksti : Det var paa Rundetaarn on tanskalainen komediaelokuva vuodelta 1955, jonka on ohjannut Poul Bang ja jonka pääosassa on Dirch Passer. Vastaus : Poul Bang</w:t>
      </w:r>
    </w:p>
    <w:p>
      <w:r>
        <w:rPr>
          <w:b/>
        </w:rPr>
        <w:t xml:space="preserve">Tulos</w:t>
      </w:r>
    </w:p>
    <w:p>
      <w:r>
        <w:t xml:space="preserve">Kuka ohjasi elokuvan Det var paa Rundetaarn?</w:t>
      </w:r>
    </w:p>
    <w:p>
      <w:r>
        <w:rPr>
          <w:b/>
        </w:rPr>
        <w:t xml:space="preserve">Esimerkki 5.1686</w:t>
      </w:r>
    </w:p>
    <w:p>
      <w:r>
        <w:t xml:space="preserve">Konteksti : 5 Tauri (5 Tau) on tähti Härän tähdistössä. Vastaus : Taurus</w:t>
      </w:r>
    </w:p>
    <w:p>
      <w:r>
        <w:rPr>
          <w:b/>
        </w:rPr>
        <w:t xml:space="preserve">Tulos</w:t>
      </w:r>
    </w:p>
    <w:p>
      <w:r>
        <w:t xml:space="preserve">Mihin tähdistöön 5 Tauri kuuluu?</w:t>
      </w:r>
    </w:p>
    <w:p>
      <w:r>
        <w:rPr>
          <w:b/>
        </w:rPr>
        <w:t xml:space="preserve">Esimerkki 5.1687</w:t>
      </w:r>
    </w:p>
    <w:p>
      <w:r>
        <w:t xml:space="preserve">Konteksti : Operaatio Nuke on Martin Caidinin tieteisromaanien ja salaisen agentin Cyborg-sarjan toisen kirjan nimi. Se julkaistiin ensimmäisen kerran vuonna 1973, juuri ennen kuin Cyborgista tehtiin televisiosarja The Six Million Dollar Man. Vastaus : Kuuden miljoonan dollarin mies</w:t>
      </w:r>
    </w:p>
    <w:p>
      <w:r>
        <w:rPr>
          <w:b/>
        </w:rPr>
        <w:t xml:space="preserve">Tulos</w:t>
      </w:r>
    </w:p>
    <w:p>
      <w:r>
        <w:t xml:space="preserve">Mihin sarjaan Operaatio Nuke kuuluu?</w:t>
      </w:r>
    </w:p>
    <w:p>
      <w:r>
        <w:rPr>
          <w:b/>
        </w:rPr>
        <w:t xml:space="preserve">Esimerkki 5.1688</w:t>
      </w:r>
    </w:p>
    <w:p>
      <w:r>
        <w:t xml:space="preserve">Konteksti : William Levery (3. kesäkuuta 1879 - 17. kesäkuuta 1920) oli Yhdysvaltain laivaston oppipoika, joka palveli Espanjan-- Vastaus : Yhdysvaltain laivasto</w:t>
      </w:r>
    </w:p>
    <w:p>
      <w:r>
        <w:rPr>
          <w:b/>
        </w:rPr>
        <w:t xml:space="preserve">Tulos</w:t>
      </w:r>
    </w:p>
    <w:p>
      <w:r>
        <w:t xml:space="preserve">Mitkä asevoimat käyttivät William Leveryn palvelusta?</w:t>
      </w:r>
    </w:p>
    <w:p>
      <w:r>
        <w:rPr>
          <w:b/>
        </w:rPr>
        <w:t xml:space="preserve">Esimerkki 5.1689</w:t>
      </w:r>
    </w:p>
    <w:p>
      <w:r>
        <w:t xml:space="preserve">Konteksti: Thomas Hennessy oli irlantilainen Cumann na nGaedheal -järjestön poliitikko ja lääkäri. Vastaus: poliitikko</w:t>
      </w:r>
    </w:p>
    <w:p>
      <w:r>
        <w:rPr>
          <w:b/>
        </w:rPr>
        <w:t xml:space="preserve">Tulos</w:t>
      </w:r>
    </w:p>
    <w:p>
      <w:r>
        <w:t xml:space="preserve">Mikä oli Thomas Hennessyn ura?</w:t>
      </w:r>
    </w:p>
    <w:p>
      <w:r>
        <w:rPr>
          <w:b/>
        </w:rPr>
        <w:t xml:space="preserve">Esimerkki 5.1690</w:t>
      </w:r>
    </w:p>
    <w:p>
      <w:r>
        <w:t xml:space="preserve">Konteksti : WISE J035934.06-540154.6 (lyhenne WISE 0359-5401) on ruskea kääpiö, jonka spektriluokka on Y0 ja joka sijaitsee Reticulumin tähdistössä. Vastaus : Reticulum</w:t>
      </w:r>
    </w:p>
    <w:p>
      <w:r>
        <w:rPr>
          <w:b/>
        </w:rPr>
        <w:t xml:space="preserve">Tulos</w:t>
      </w:r>
    </w:p>
    <w:p>
      <w:r>
        <w:t xml:space="preserve">Mikä oli WISE 0359-5401:n tähtikuvio?</w:t>
      </w:r>
    </w:p>
    <w:p>
      <w:r>
        <w:rPr>
          <w:b/>
        </w:rPr>
        <w:t xml:space="preserve">Esimerkki 5.1691</w:t>
      </w:r>
    </w:p>
    <w:p>
      <w:r>
        <w:t xml:space="preserve">Konteksti : ``The Van Buren Boys'' on komediasarja Seinfeldin 148. jakso ja fiktiivisen newyorkilaisen katujengin nimi. Vastaus : Seinfeld</w:t>
      </w:r>
    </w:p>
    <w:p>
      <w:r>
        <w:rPr>
          <w:b/>
        </w:rPr>
        <w:t xml:space="preserve">Tulos</w:t>
      </w:r>
    </w:p>
    <w:p>
      <w:r>
        <w:t xml:space="preserve">Mihin sarjaan jakso The Van Buren Boys kuuluu?</w:t>
      </w:r>
    </w:p>
    <w:p>
      <w:r>
        <w:rPr>
          <w:b/>
        </w:rPr>
        <w:t xml:space="preserve">Esimerkki 5.1692</w:t>
      </w:r>
    </w:p>
    <w:p>
      <w:r>
        <w:t xml:space="preserve">Konteksti: Jeet Jayenge Hum on intialainen draamasarja, joka esitetään Sony Entertainment Televisionilla ja joka sai ensi-iltansa 14. joulukuuta 2009. Vastaus : Sony</w:t>
      </w:r>
    </w:p>
    <w:p>
      <w:r>
        <w:rPr>
          <w:b/>
        </w:rPr>
        <w:t xml:space="preserve">Tulos</w:t>
      </w:r>
    </w:p>
    <w:p>
      <w:r>
        <w:t xml:space="preserve">Mikä studio tuotti Jeet Jayenge Humin?</w:t>
      </w:r>
    </w:p>
    <w:p>
      <w:r>
        <w:rPr>
          <w:b/>
        </w:rPr>
        <w:t xml:space="preserve">Esimerkki 5.1693</w:t>
      </w:r>
    </w:p>
    <w:p>
      <w:r>
        <w:t xml:space="preserve">Konteksti : Luke Moffatt (s. 11. kesäkuuta 1992) on yhdysvaltalainen jääkiekkoammattilainen hyökkääjä, joka pelaa tällä hetkellä Italian Serie A:n HC Gherdëinan joukkueessa. Moffatt valittiin Coloradon Avalanchen NHL:n vuoden 2010 varaustilaisuudessa 197. kaudeksi. Vastaus : Colorado Avalanche</w:t>
      </w:r>
    </w:p>
    <w:p>
      <w:r>
        <w:rPr>
          <w:b/>
        </w:rPr>
        <w:t xml:space="preserve">Tulos</w:t>
      </w:r>
    </w:p>
    <w:p>
      <w:r>
        <w:t xml:space="preserve">Mihin joukkueeseen Luke Moffatt liittyy?</w:t>
      </w:r>
    </w:p>
    <w:p>
      <w:r>
        <w:rPr>
          <w:b/>
        </w:rPr>
        <w:t xml:space="preserve">Esimerkki 5.1694</w:t>
      </w:r>
    </w:p>
    <w:p>
      <w:r>
        <w:t xml:space="preserve">Konteksti : Nuori nainen kirjeen ja lähettilään kanssa sisätiloissa (1670) on hollantilaisen taidemaalarin Pieter de Hoochin öljymaalaus kankaalle, joka on esimerkki hollantilaisesta kultakauden maalaustaiteesta ja kuuluu Rijksmuseumin kokoelmaan. Vastaus : Rijksmuseum</w:t>
      </w:r>
    </w:p>
    <w:p>
      <w:r>
        <w:rPr>
          <w:b/>
        </w:rPr>
        <w:t xml:space="preserve">Tulos</w:t>
      </w:r>
    </w:p>
    <w:p>
      <w:r>
        <w:t xml:space="preserve">Mikä on sen paikan nimi, josta löytyy Nuori nainen kirjeen ja lähettilään kanssa sisätiloissa?</w:t>
      </w:r>
    </w:p>
    <w:p>
      <w:r>
        <w:rPr>
          <w:b/>
        </w:rPr>
        <w:t xml:space="preserve">Esimerkki 5.1695</w:t>
      </w:r>
    </w:p>
    <w:p>
      <w:r>
        <w:t xml:space="preserve">Konteksti: El Alin lento 1862, Israelin valtion omistaman lentoyhtiön Boeing 747 -rahtikone, syöksyi 4. lokakuuta 1992 Groeneveenin ja Klein-Kruitbergin asuntoihin Bijlmermeerin (puhekielessä "Bijlmer") kaupunginosassa Amsterdamissa Alankomaissa (osa Amsterdamin Zuidoostia). Vastaus: 4. lokakuuta 1992</w:t>
      </w:r>
    </w:p>
    <w:p>
      <w:r>
        <w:rPr>
          <w:b/>
        </w:rPr>
        <w:t xml:space="preserve">Tulos</w:t>
      </w:r>
    </w:p>
    <w:p>
      <w:r>
        <w:t xml:space="preserve">Mikä oli El Alin lennon 1862 päivämäärä?</w:t>
      </w:r>
    </w:p>
    <w:p>
      <w:r>
        <w:rPr>
          <w:b/>
        </w:rPr>
        <w:t xml:space="preserve">Esimerkki 5.1696</w:t>
      </w:r>
    </w:p>
    <w:p>
      <w:r>
        <w:t xml:space="preserve">Taustaa: Philip Gummett toimi varakanslerina ja Manchesterin yliopiston PREST-instituutin (Policy Research in Engineering, Science and Technology) johtajana. Vastaus : Manchesterin yliopisto</w:t>
      </w:r>
    </w:p>
    <w:p>
      <w:r>
        <w:rPr>
          <w:b/>
        </w:rPr>
        <w:t xml:space="preserve">Tulos</w:t>
      </w:r>
    </w:p>
    <w:p>
      <w:r>
        <w:t xml:space="preserve">Minkä niminen yliopisto on kouluttanut Philip Gummettin?</w:t>
      </w:r>
    </w:p>
    <w:p>
      <w:r>
        <w:rPr>
          <w:b/>
        </w:rPr>
        <w:t xml:space="preserve">Esimerkki 5.1697</w:t>
      </w:r>
    </w:p>
    <w:p>
      <w:r>
        <w:t xml:space="preserve">Konteksti : Ladies of the Jury on Lowell Shermanin ohjaama ja Marion Dixin, Edward Salisbury Fieldin ja Eddie Welchin käsikirjoittama yhdysvaltalainen Pre-Code-komediaelokuva vuodelta 1932. Vastaus : Lowell Sherman</w:t>
      </w:r>
    </w:p>
    <w:p>
      <w:r>
        <w:rPr>
          <w:b/>
        </w:rPr>
        <w:t xml:space="preserve">Tulos</w:t>
      </w:r>
    </w:p>
    <w:p>
      <w:r>
        <w:t xml:space="preserve">Kuka on Ladies of the Jury -elokuvan ohjaaja?</w:t>
      </w:r>
    </w:p>
    <w:p>
      <w:r>
        <w:rPr>
          <w:b/>
        </w:rPr>
        <w:t xml:space="preserve">Esimerkki 5.1698</w:t>
      </w:r>
    </w:p>
    <w:p>
      <w:r>
        <w:t xml:space="preserve">Konteksti : Anna Sundström on ollut Ruotsin ensimmäinen naiskemisti. Vastaus: nainen</w:t>
      </w:r>
    </w:p>
    <w:p>
      <w:r>
        <w:rPr>
          <w:b/>
        </w:rPr>
        <w:t xml:space="preserve">Tulos</w:t>
      </w:r>
    </w:p>
    <w:p>
      <w:r>
        <w:t xml:space="preserve">Mikä on Anna Sundströmin sukupuoli tai sukupuoli?</w:t>
      </w:r>
    </w:p>
    <w:p>
      <w:r>
        <w:rPr>
          <w:b/>
        </w:rPr>
        <w:t xml:space="preserve">Esimerkki 5.1699</w:t>
      </w:r>
    </w:p>
    <w:p>
      <w:r>
        <w:t xml:space="preserve">Konteksti : Relaciones peligrosas (suomeksi: Vaaralliset suhteet), joka alun perin tunnettiin nimellä Física o Química (Fysiikka tai kemia), on yhdysvaltalainen espanjankielinen telenovela, jonka tuotti Telemundo Studios, Miami. Vastaus : Física o Química</w:t>
      </w:r>
    </w:p>
    <w:p>
      <w:r>
        <w:rPr>
          <w:b/>
        </w:rPr>
        <w:t xml:space="preserve">Tulos</w:t>
      </w:r>
    </w:p>
    <w:p>
      <w:r>
        <w:t xml:space="preserve">Mihin Relaciones peligrosas perustuu?</w:t>
      </w:r>
    </w:p>
    <w:p>
      <w:r>
        <w:rPr>
          <w:b/>
        </w:rPr>
        <w:t xml:space="preserve">Esimerkki 5.1700</w:t>
      </w:r>
    </w:p>
    <w:p>
      <w:r>
        <w:t xml:space="preserve">Konteksti : Shalee Lehning (s. 27. lokakuuta 1986) on entinen yhdysvaltalainen koripalloilija, joka pelasi viimeksi Atlanta Dreamissa WNBA:ssa. Vastaus : Atlanta Dream</w:t>
      </w:r>
    </w:p>
    <w:p>
      <w:r>
        <w:rPr>
          <w:b/>
        </w:rPr>
        <w:t xml:space="preserve">Tulos</w:t>
      </w:r>
    </w:p>
    <w:p>
      <w:r>
        <w:t xml:space="preserve">Mihin joukkueeseen Shalee Lehning liittyy?</w:t>
      </w:r>
    </w:p>
    <w:p>
      <w:r>
        <w:rPr>
          <w:b/>
        </w:rPr>
        <w:t xml:space="preserve">Esimerkki 5.1701</w:t>
      </w:r>
    </w:p>
    <w:p>
      <w:r>
        <w:t xml:space="preserve">Konteksti : William Price Williamson (elokuu 1884 -- 17. elokuuta 1918) oli Yhdysvaltain laivaston upseeri. Vastaus : Yhdysvaltain laivasto</w:t>
      </w:r>
    </w:p>
    <w:p>
      <w:r>
        <w:rPr>
          <w:b/>
        </w:rPr>
        <w:t xml:space="preserve">Tulos</w:t>
      </w:r>
    </w:p>
    <w:p>
      <w:r>
        <w:t xml:space="preserve">Missä sotilashaarassa William Price Williamson oli?</w:t>
      </w:r>
    </w:p>
    <w:p>
      <w:r>
        <w:rPr>
          <w:b/>
        </w:rPr>
        <w:t xml:space="preserve">Esimerkki 5.1702</w:t>
      </w:r>
    </w:p>
    <w:p>
      <w:r>
        <w:t xml:space="preserve">Konteksti : Richard Bowen (1761 -- 25. heinäkuuta 1797) oli kuninkaallisen laivaston upseeri, joka palveli Yhdysvaltain itsenäisyyssodassa ja Ranskan vapaussodissa. Vastaus : Kuninkaallinen laivasto</w:t>
      </w:r>
    </w:p>
    <w:p>
      <w:r>
        <w:rPr>
          <w:b/>
        </w:rPr>
        <w:t xml:space="preserve">Tulos</w:t>
      </w:r>
    </w:p>
    <w:p>
      <w:r>
        <w:t xml:space="preserve">Mihin sotilashaaraan Richard Bowen kuului?</w:t>
      </w:r>
    </w:p>
    <w:p>
      <w:r>
        <w:rPr>
          <w:b/>
        </w:rPr>
        <w:t xml:space="preserve">Esimerkki 5.1703</w:t>
      </w:r>
    </w:p>
    <w:p>
      <w:r>
        <w:t xml:space="preserve">Konteksti : Chi Cygni (χ Cyg, χ Cygni) on Mira-tyyppinen muuttuva tähti Cygnuksen tähdistössä. Vastaus : Cygnus</w:t>
      </w:r>
    </w:p>
    <w:p>
      <w:r>
        <w:rPr>
          <w:b/>
        </w:rPr>
        <w:t xml:space="preserve">Tulos</w:t>
      </w:r>
    </w:p>
    <w:p>
      <w:r>
        <w:t xml:space="preserve">Tähti Chi Cygni on osa tähdistöä, jonka nimi on mikä?</w:t>
      </w:r>
    </w:p>
    <w:p>
      <w:r>
        <w:rPr>
          <w:b/>
        </w:rPr>
        <w:t xml:space="preserve">Esimerkki 5.1704</w:t>
      </w:r>
    </w:p>
    <w:p>
      <w:r>
        <w:t xml:space="preserve">Konteksti : Alojzije Janković (s. 2. huhtikuuta 1983) on kroatialainen shakinpelaaja. Vastaus : shakinpelaaja</w:t>
      </w:r>
    </w:p>
    <w:p>
      <w:r>
        <w:rPr>
          <w:b/>
        </w:rPr>
        <w:t xml:space="preserve">Tulos</w:t>
      </w:r>
    </w:p>
    <w:p>
      <w:r>
        <w:t xml:space="preserve">Millainen ammatti Alojzije Jankovićilla on?</w:t>
      </w:r>
    </w:p>
    <w:p>
      <w:r>
        <w:rPr>
          <w:b/>
        </w:rPr>
        <w:t xml:space="preserve">Esimerkki 5.1705</w:t>
      </w:r>
    </w:p>
    <w:p>
      <w:r>
        <w:t xml:space="preserve">Konteksti: Extension 720 oli WGN-radiokanavan pitkä haastatteluohjelma. Vastaus : WGN</w:t>
      </w:r>
    </w:p>
    <w:p>
      <w:r>
        <w:rPr>
          <w:b/>
        </w:rPr>
        <w:t xml:space="preserve">Tulos</w:t>
      </w:r>
    </w:p>
    <w:p>
      <w:r>
        <w:t xml:space="preserve">Mikä oli Extension 720:n alkuperäinen verkko?</w:t>
      </w:r>
    </w:p>
    <w:p>
      <w:r>
        <w:rPr>
          <w:b/>
        </w:rPr>
        <w:t xml:space="preserve">Esimerkki 5.1706</w:t>
      </w:r>
    </w:p>
    <w:p>
      <w:r>
        <w:t xml:space="preserve">Konteksti : Britt Synnøve Johansen (Haugesund, Rogaland, Norja 1970) on norjalainen naislaulaja. Vastaus : Nainen</w:t>
      </w:r>
    </w:p>
    <w:p>
      <w:r>
        <w:rPr>
          <w:b/>
        </w:rPr>
        <w:t xml:space="preserve">Tulos</w:t>
      </w:r>
    </w:p>
    <w:p>
      <w:r>
        <w:t xml:space="preserve">Minkä sukupuolen Britt Synnøve Johansen on?</w:t>
      </w:r>
    </w:p>
    <w:p>
      <w:r>
        <w:rPr>
          <w:b/>
        </w:rPr>
        <w:t xml:space="preserve">Esimerkki 5.1707</w:t>
      </w:r>
    </w:p>
    <w:p>
      <w:r>
        <w:t xml:space="preserve">Taustaa: Texaco oli itsenäinen yritys, kunnes sen jalostustoiminnot sulautuivat Chevron Corporationiin vuonna 2001, jolloin suurin osa sen huoltoasemien toimiluvista myytiin Shell Oil Companylle. Vastaus : Chevron Corporation</w:t>
      </w:r>
    </w:p>
    <w:p>
      <w:r>
        <w:rPr>
          <w:b/>
        </w:rPr>
        <w:t xml:space="preserve">Tulos</w:t>
      </w:r>
    </w:p>
    <w:p>
      <w:r>
        <w:t xml:space="preserve">Mihin yhtiöön Texaco kuuluu?</w:t>
      </w:r>
    </w:p>
    <w:p>
      <w:r>
        <w:rPr>
          <w:b/>
        </w:rPr>
        <w:t xml:space="preserve">Esimerkki 5.1708</w:t>
      </w:r>
    </w:p>
    <w:p>
      <w:r>
        <w:t xml:space="preserve">Konteksti : The Dangerous Lives of Altar Boys on Peter Caren ohjaama itsenäinen draamakomedia vuodelta 2002, joka perustuu Chris Fuhrmanin vuonna 1994 ilmestyneeseen puoliksi omaelämäkerralliseen romaaniin. Vastaus : Chris Fuhrman</w:t>
      </w:r>
    </w:p>
    <w:p>
      <w:r>
        <w:rPr>
          <w:b/>
        </w:rPr>
        <w:t xml:space="preserve">Tulos</w:t>
      </w:r>
    </w:p>
    <w:p>
      <w:r>
        <w:t xml:space="preserve">Mihin perustuu The Dangerous Lives of Altar Boys?</w:t>
      </w:r>
    </w:p>
    <w:p>
      <w:r>
        <w:rPr>
          <w:b/>
        </w:rPr>
        <w:t xml:space="preserve">Esimerkki 5.1709</w:t>
      </w:r>
    </w:p>
    <w:p>
      <w:r>
        <w:t xml:space="preserve">Konteksti: Bruno Loerzer (22. tammikuuta 1891 - 23. elokuuta 1960) oli Saksan Luftstreitkräfte-joukkojen upseeri ensimmäisessä maailmansodassa ja Luftwaffen upseeri toisessa maailmansodassa. Vastaus : Luftwaffe</w:t>
      </w:r>
    </w:p>
    <w:p>
      <w:r>
        <w:rPr>
          <w:b/>
        </w:rPr>
        <w:t xml:space="preserve">Tulos</w:t>
      </w:r>
    </w:p>
    <w:p>
      <w:r>
        <w:t xml:space="preserve">Missä armeijassa Bruno Loerzer palveli?</w:t>
      </w:r>
    </w:p>
    <w:p>
      <w:r>
        <w:rPr>
          <w:b/>
        </w:rPr>
        <w:t xml:space="preserve">Esimerkki 5.1710</w:t>
      </w:r>
    </w:p>
    <w:p>
      <w:r>
        <w:t xml:space="preserve">Konteksti : Michael J. Connor on Yhdysvaltain laivaston vara-amiraali. Vastaus : Yhdysvaltain laivasto</w:t>
      </w:r>
    </w:p>
    <w:p>
      <w:r>
        <w:rPr>
          <w:b/>
        </w:rPr>
        <w:t xml:space="preserve">Tulos</w:t>
      </w:r>
    </w:p>
    <w:p>
      <w:r>
        <w:t xml:space="preserve">Missä sotilashaarassa Michael J. Connor oli?</w:t>
      </w:r>
    </w:p>
    <w:p>
      <w:r>
        <w:rPr>
          <w:b/>
        </w:rPr>
        <w:t xml:space="preserve">Esimerkki 5.1711</w:t>
      </w:r>
    </w:p>
    <w:p>
      <w:r>
        <w:t xml:space="preserve">Konteksti : Tazo Tea Company on Portlandissa, Oregonissa, perustettu teetä ja yrttiteetä valmistava ja jakeleva yritys, joka on nykyään Starbucksin divisioona Kentissä, Washingtonissa. Vastaus : Starbucks</w:t>
      </w:r>
    </w:p>
    <w:p>
      <w:r>
        <w:rPr>
          <w:b/>
        </w:rPr>
        <w:t xml:space="preserve">Tulos</w:t>
      </w:r>
    </w:p>
    <w:p>
      <w:r>
        <w:t xml:space="preserve">Mikä yritys on Tazon emoyhtiö?</w:t>
      </w:r>
    </w:p>
    <w:p>
      <w:r>
        <w:rPr>
          <w:b/>
        </w:rPr>
        <w:t xml:space="preserve">Esimerkki 5.1712</w:t>
      </w:r>
    </w:p>
    <w:p>
      <w:r>
        <w:t xml:space="preserve">Konteksti: Darcy Robinson (3. toukokuuta 1981 - 27. syyskuuta 2007) oli italialais-kanadalainen jääkiekkoammattilainen puolustaja, joka oli entinen Pittsburgh Penguinsin varaus. Vastaus : Pittsburgh Penguins</w:t>
      </w:r>
    </w:p>
    <w:p>
      <w:r>
        <w:rPr>
          <w:b/>
        </w:rPr>
        <w:t xml:space="preserve">Tulos</w:t>
      </w:r>
    </w:p>
    <w:p>
      <w:r>
        <w:t xml:space="preserve">Mihin joukkueeseen Darcy Robinson kuuluu?</w:t>
      </w:r>
    </w:p>
    <w:p>
      <w:r>
        <w:rPr>
          <w:b/>
        </w:rPr>
        <w:t xml:space="preserve">Esimerkki 5.1713</w:t>
      </w:r>
    </w:p>
    <w:p>
      <w:r>
        <w:t xml:space="preserve">Konteksti : Barbro Sachs-Osher (s. 21. toukokuuta 1940 Tukholmassa) on Ruotsin pääkonsuli Los Angelesissa ja tunnettu hyväntekijä, Bernard Osherin säätiön ja Barbro Osher Pro Suecia -säätiön puheenjohtaja. Vastaus: Bernard Osher</w:t>
      </w:r>
    </w:p>
    <w:p>
      <w:r>
        <w:rPr>
          <w:b/>
        </w:rPr>
        <w:t xml:space="preserve">Tulos</w:t>
      </w:r>
    </w:p>
    <w:p>
      <w:r>
        <w:t xml:space="preserve">Mikä on Barbro Sachs-Osherin puolison nimi?</w:t>
      </w:r>
    </w:p>
    <w:p>
      <w:r>
        <w:rPr>
          <w:b/>
        </w:rPr>
        <w:t xml:space="preserve">Esimerkki 5.1714</w:t>
      </w:r>
    </w:p>
    <w:p>
      <w:r>
        <w:t xml:space="preserve">Konteksti : D. L. Hughley Breaks the News oli CNN:llä 25. lokakuuta 2008 - maaliskuu 2009 esitetty komediallinen uutisohjelma, jonka juontajana ja pääkirjoittajana toimi koomikko D. L. Hughley. Vastaus : CNN</w:t>
      </w:r>
    </w:p>
    <w:p>
      <w:r>
        <w:rPr>
          <w:b/>
        </w:rPr>
        <w:t xml:space="preserve">Tulos</w:t>
      </w:r>
    </w:p>
    <w:p>
      <w:r>
        <w:t xml:space="preserve">Mikä oli ensimmäinen kanava, jolla D. L. Hughley Breaks the News oli?</w:t>
      </w:r>
    </w:p>
    <w:p>
      <w:r>
        <w:rPr>
          <w:b/>
        </w:rPr>
        <w:t xml:space="preserve">Esimerkki 5.1715</w:t>
      </w:r>
    </w:p>
    <w:p>
      <w:r>
        <w:t xml:space="preserve">Asiayhteys : Hauptmann Rudolf Henne (10. syyskuuta 1913 -- 5. lokakuuta 1962) oli Luftwaffen pommikone-ässä Saksan Luftwaffessa toisen maailmansodan aikana Staffelkapitän 9:ssä. Vastaus : Toisessa maailmansodassa</w:t>
      </w:r>
    </w:p>
    <w:p>
      <w:r>
        <w:rPr>
          <w:b/>
        </w:rPr>
        <w:t xml:space="preserve">Tulos</w:t>
      </w:r>
    </w:p>
    <w:p>
      <w:r>
        <w:t xml:space="preserve">Missä sodassa/taistelussa Rudolf Henne taisteli?</w:t>
      </w:r>
    </w:p>
    <w:p>
      <w:r>
        <w:rPr>
          <w:b/>
        </w:rPr>
        <w:t xml:space="preserve">Esimerkki 5.1716</w:t>
      </w:r>
    </w:p>
    <w:p>
      <w:r>
        <w:t xml:space="preserve">Taustaa : Vuoden 1991 Uttarkashin maanjäristys tapahtui 20. lokakuuta 1991 Uttarkashin ja Gharwalin alueilla Intian Uttarakhandin osavaltiossa. Vastaus : 20. lokakuuta 1991</w:t>
      </w:r>
    </w:p>
    <w:p>
      <w:r>
        <w:rPr>
          <w:b/>
        </w:rPr>
        <w:t xml:space="preserve">Tulos</w:t>
      </w:r>
    </w:p>
    <w:p>
      <w:r>
        <w:t xml:space="preserve">Milloin vuoden 1991 Uttarkashin maanjäristys tapahtui?</w:t>
      </w:r>
    </w:p>
    <w:p>
      <w:r>
        <w:rPr>
          <w:b/>
        </w:rPr>
        <w:t xml:space="preserve">Esimerkki 5.1717</w:t>
      </w:r>
    </w:p>
    <w:p>
      <w:r>
        <w:t xml:space="preserve">Konteksti : Mirafloresin alttaritaulu (tai Neitsyt-triptyykki, Neitsyt Marian alttari tai Marian alttaritaulu) on varhaisalankomaalaisen maalarin Rogier van der Weydenin noin 1442-5 valmistama öljy- ja tammi-puupaneelialttaritaulu, joka on ollut vuodesta 1850 lähtien Berliinin Gemäldegaleriassa. Vastaus : Gemäldegalerie</w:t>
      </w:r>
    </w:p>
    <w:p>
      <w:r>
        <w:rPr>
          <w:b/>
        </w:rPr>
        <w:t xml:space="preserve">Tulos</w:t>
      </w:r>
    </w:p>
    <w:p>
      <w:r>
        <w:t xml:space="preserve">Mikä on sen paikan nimi, josta löytyy Mirafloresin alttaritaulu?</w:t>
      </w:r>
    </w:p>
    <w:p>
      <w:r>
        <w:rPr>
          <w:b/>
        </w:rPr>
        <w:t xml:space="preserve">Esimerkki 5.1718</w:t>
      </w:r>
    </w:p>
    <w:p>
      <w:r>
        <w:t xml:space="preserve">Konteksti: Louis Skidmore (8. huhtikuuta 1897 - 27. syyskuuta 1962) oli yhdysvaltalainen arkkitehti, arkkitehtitoimisto Skidmore, Owings and Merrillin perustaja ja AIA:n kultamitalin saaja. Vastaus : AIA Gold Medal</w:t>
      </w:r>
    </w:p>
    <w:p>
      <w:r>
        <w:rPr>
          <w:b/>
        </w:rPr>
        <w:t xml:space="preserve">Tulos</w:t>
      </w:r>
    </w:p>
    <w:p>
      <w:r>
        <w:t xml:space="preserve">Minkä palkinnon Louis Skidmore sai?</w:t>
      </w:r>
    </w:p>
    <w:p>
      <w:r>
        <w:rPr>
          <w:b/>
        </w:rPr>
        <w:t xml:space="preserve">Esimerkki 5.1719</w:t>
      </w:r>
    </w:p>
    <w:p>
      <w:r>
        <w:t xml:space="preserve">Konteksti: Gameboy Kids on vuonna 1992 valmistunut hongkongilainen toimintakomediaelokuva, jonka on käsikirjoittanut ja ohjannut Gordon Chan ja jonka pääosissa nähdään Andy Lau, Aaron Kwok, Ng Man-tat, Danny Poon, Rosamund Kwan, Sandra Ng, Vindy Chan sekä vierailevina näyttelijöinä Yuen Woo-ping ja Lawrence Cheng. Vastaus: Hong Kong</w:t>
      </w:r>
    </w:p>
    <w:p>
      <w:r>
        <w:rPr>
          <w:b/>
        </w:rPr>
        <w:t xml:space="preserve">Tulos</w:t>
      </w:r>
    </w:p>
    <w:p>
      <w:r>
        <w:t xml:space="preserve">Missä paikassa Gameboy Kids on olemassa?</w:t>
      </w:r>
    </w:p>
    <w:p>
      <w:r>
        <w:rPr>
          <w:b/>
        </w:rPr>
        <w:t xml:space="preserve">Esimerkki 5.1720</w:t>
      </w:r>
    </w:p>
    <w:p>
      <w:r>
        <w:t xml:space="preserve">Konteksti : NGC 12 on Kalat-tähdistössä sijaitseva spiraaligalaksi. Vastaus : Kalat</w:t>
      </w:r>
    </w:p>
    <w:p>
      <w:r>
        <w:rPr>
          <w:b/>
        </w:rPr>
        <w:t xml:space="preserve">Tulos</w:t>
      </w:r>
    </w:p>
    <w:p>
      <w:r>
        <w:t xml:space="preserve">Missä tähdistössä NGC 12 sijaitsee?</w:t>
      </w:r>
    </w:p>
    <w:p>
      <w:r>
        <w:rPr>
          <w:b/>
        </w:rPr>
        <w:t xml:space="preserve">Esimerkki 5.1721</w:t>
      </w:r>
    </w:p>
    <w:p>
      <w:r>
        <w:t xml:space="preserve">Konteksti : The Show of Shows on John G. Adolfin ohjaama ja Warner Bros:n levittämä yhdysvaltalainen Pre-Code-musikaalirevy-elokuva vuodelta 1929. Täysin puhuva Vitaphone-tuotanto maksoi 850 000 dollaria ja kuvattiin lähes kokonaan Technicolor-tekniikalla. Vastaus : Warner Bros.</w:t>
      </w:r>
    </w:p>
    <w:p>
      <w:r>
        <w:rPr>
          <w:b/>
        </w:rPr>
        <w:t xml:space="preserve">Tulos</w:t>
      </w:r>
    </w:p>
    <w:p>
      <w:r>
        <w:t xml:space="preserve">Mikä studio tuotti The Show of Showsin?</w:t>
      </w:r>
    </w:p>
    <w:p>
      <w:r>
        <w:rPr>
          <w:b/>
        </w:rPr>
        <w:t xml:space="preserve">Esimerkki 5.1722</w:t>
      </w:r>
    </w:p>
    <w:p>
      <w:r>
        <w:t xml:space="preserve">Konteksti : Albert van Ouwater (n. 1410/1415 -- 1475) oli varhaisnhollantilaisen maalaustaiteen varhaisimpia taiteilijoita, jotka työskentelivät Alankomaiden pohjoisosissa, toisin kuin alueen eteläosassa sijaitsevassa Flanderissa. Vastaus : 1475</w:t>
      </w:r>
    </w:p>
    <w:p>
      <w:r>
        <w:rPr>
          <w:b/>
        </w:rPr>
        <w:t xml:space="preserve">Tulos</w:t>
      </w:r>
    </w:p>
    <w:p>
      <w:r>
        <w:t xml:space="preserve">Minä vuonna Albert van Ouwater kuoli?</w:t>
      </w:r>
    </w:p>
    <w:p>
      <w:r>
        <w:rPr>
          <w:b/>
        </w:rPr>
        <w:t xml:space="preserve">Esimerkki 5.1723</w:t>
      </w:r>
    </w:p>
    <w:p>
      <w:r>
        <w:t xml:space="preserve">Konteksti: Kenraali Sir Hugh Rowlands VC, KCB (6. toukokuuta 1828 - 1. elokuuta 1909) oli walesilainen Victorian ristin saaja, joka on korkein ja arvostetuin palkinto urhoollisuudesta vihollisen edessä, joka voidaan myöntää Britannian ja kansainyhteisön joukoille. Vastaus : Victoria Cross</w:t>
      </w:r>
    </w:p>
    <w:p>
      <w:r>
        <w:rPr>
          <w:b/>
        </w:rPr>
        <w:t xml:space="preserve">Tulos</w:t>
      </w:r>
    </w:p>
    <w:p>
      <w:r>
        <w:t xml:space="preserve">Minkä palkinnon Hugh Rowlands sai?</w:t>
      </w:r>
    </w:p>
    <w:p>
      <w:r>
        <w:rPr>
          <w:b/>
        </w:rPr>
        <w:t xml:space="preserve">Esimerkki 5.1724</w:t>
      </w:r>
    </w:p>
    <w:p>
      <w:r>
        <w:t xml:space="preserve">Konteksti : Juho Paksujalka (29. huhtikuuta 1883, Hiitola - 13. syyskuuta 1951) oli suomalainen farssimies ja poliitikko. Vastaus : 13. syyskuuta 1951</w:t>
      </w:r>
    </w:p>
    <w:p>
      <w:r>
        <w:rPr>
          <w:b/>
        </w:rPr>
        <w:t xml:space="preserve">Tulos</w:t>
      </w:r>
    </w:p>
    <w:p>
      <w:r>
        <w:t xml:space="preserve">Minä päivänä Juho Paksujalka kuoli?</w:t>
      </w:r>
    </w:p>
    <w:p>
      <w:r>
        <w:rPr>
          <w:b/>
        </w:rPr>
        <w:t xml:space="preserve">Esimerkki 5.1725</w:t>
      </w:r>
    </w:p>
    <w:p>
      <w:r>
        <w:t xml:space="preserve">Konteksti : Aarne Arvonen syntyi Helsingissä ja oli viimeinen elossa oleva Suomen sisällissodan veteraani vuodelta 1918 palveltuaan punakaartissa. Vastaus : Suomen sisällissota</w:t>
      </w:r>
    </w:p>
    <w:p>
      <w:r>
        <w:rPr>
          <w:b/>
        </w:rPr>
        <w:t xml:space="preserve">Tulos</w:t>
      </w:r>
    </w:p>
    <w:p>
      <w:r>
        <w:t xml:space="preserve">Missä sodassa Aarne Arvonen taisteli?</w:t>
      </w:r>
    </w:p>
    <w:p>
      <w:r>
        <w:rPr>
          <w:b/>
        </w:rPr>
        <w:t xml:space="preserve">Esimerkki 5.1726</w:t>
      </w:r>
    </w:p>
    <w:p>
      <w:r>
        <w:t xml:space="preserve">Konteksti : Na Yingillä oli suhde kiinalaisen jalkapalloilijan Gao Fengin kanssa ja häneltä syntyi poika, mutta he erosivat vuonna 2005. Vastaus : Gao Feng</w:t>
      </w:r>
    </w:p>
    <w:p>
      <w:r>
        <w:rPr>
          <w:b/>
        </w:rPr>
        <w:t xml:space="preserve">Tulos</w:t>
      </w:r>
    </w:p>
    <w:p>
      <w:r>
        <w:t xml:space="preserve">Mikä on Na Yingin puolison nimi?</w:t>
      </w:r>
    </w:p>
    <w:p>
      <w:r>
        <w:rPr>
          <w:b/>
        </w:rPr>
        <w:t xml:space="preserve">Esimerkki 5.1727</w:t>
      </w:r>
    </w:p>
    <w:p>
      <w:r>
        <w:t xml:space="preserve">Konteksti : Kadhaludan (englanniksi: With Love) on Rajakumaranin ohjaama intialainen tamililainen romanttinen draamaelokuva vuodelta 2003. Vastaus : Rajakumaran</w:t>
      </w:r>
    </w:p>
    <w:p>
      <w:r>
        <w:rPr>
          <w:b/>
        </w:rPr>
        <w:t xml:space="preserve">Tulos</w:t>
      </w:r>
    </w:p>
    <w:p>
      <w:r>
        <w:t xml:space="preserve">Kuka ohjasi Kadhaludanin?</w:t>
      </w:r>
    </w:p>
    <w:p>
      <w:r>
        <w:rPr>
          <w:b/>
        </w:rPr>
        <w:t xml:space="preserve">Esimerkki 5.1728</w:t>
      </w:r>
    </w:p>
    <w:p>
      <w:r>
        <w:t xml:space="preserve">Konteksti : Samuel Kurtz Hoffman (15. huhtikuuta 1902 - 26. kesäkuuta 1995) oli yhdysvaltalainen insinööri, joka oli erikoistunut rakettien käyttövoimaan. Vastaus : 26. kesäkuuta 1995</w:t>
      </w:r>
    </w:p>
    <w:p>
      <w:r>
        <w:rPr>
          <w:b/>
        </w:rPr>
        <w:t xml:space="preserve">Tulos</w:t>
      </w:r>
    </w:p>
    <w:p>
      <w:r>
        <w:t xml:space="preserve">Minä vuonna Samuel Kurtz Hoffman kuoli?</w:t>
      </w:r>
    </w:p>
    <w:p>
      <w:r>
        <w:rPr>
          <w:b/>
        </w:rPr>
        <w:t xml:space="preserve">Esimerkki 5.1729</w:t>
      </w:r>
    </w:p>
    <w:p>
      <w:r>
        <w:t xml:space="preserve">Konteksti : Sgt. Kabukiman N.Y.P.D. on Lloyd Kaufmanin ja Michael Herzin ohjaama ja Troma Entertainmentin levittämä komediallinen supersankarielokuva vuodelta 1990. Vastaus : Troma Entertainment</w:t>
      </w:r>
    </w:p>
    <w:p>
      <w:r>
        <w:rPr>
          <w:b/>
        </w:rPr>
        <w:t xml:space="preserve">Tulos</w:t>
      </w:r>
    </w:p>
    <w:p>
      <w:r>
        <w:t xml:space="preserve">Mikä tuotantoyhtiö tai mitkä tuotantoyhtiöt loivat Sgt. Kabukiman N.Y.P.D.:n?</w:t>
      </w:r>
    </w:p>
    <w:p>
      <w:r>
        <w:rPr>
          <w:b/>
        </w:rPr>
        <w:t xml:space="preserve">Esimerkki 5.1730</w:t>
      </w:r>
    </w:p>
    <w:p>
      <w:r>
        <w:t xml:space="preserve">Konteksti : ISO 3166-2:JO on Jordaniaa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3166-2:JO -standardit?</w:t>
      </w:r>
    </w:p>
    <w:p>
      <w:r>
        <w:rPr>
          <w:b/>
        </w:rPr>
        <w:t xml:space="preserve">Esimerkki 5.1731</w:t>
      </w:r>
    </w:p>
    <w:p>
      <w:r>
        <w:t xml:space="preserve">Konteksti : Karim Emami (persia: کریم امامی) (s. 26. toukokuuta 1930 Kalkutta, Intia - 9. heinäkuuta 2005 Teheran, Iran) oli arvostettu iranilainen kääntäjä, toimittaja, leksikografi ja kirjallisuuskriitikko. Vastaus: kääntäjä</w:t>
      </w:r>
    </w:p>
    <w:p>
      <w:r>
        <w:rPr>
          <w:b/>
        </w:rPr>
        <w:t xml:space="preserve">Tulos</w:t>
      </w:r>
    </w:p>
    <w:p>
      <w:r>
        <w:t xml:space="preserve">Mikä oli Karim Emamin ura?</w:t>
      </w:r>
    </w:p>
    <w:p>
      <w:r>
        <w:rPr>
          <w:b/>
        </w:rPr>
        <w:t xml:space="preserve">Esimerkki 5.1732</w:t>
      </w:r>
    </w:p>
    <w:p>
      <w:r>
        <w:t xml:space="preserve">Asiayhteys : Espino Negron sopimus (1927) oli Yhdysvaltojen laatima sopimus Nicaraguan sisällissodan ratkaisemiseksi vuosina 1926-1927 Vastaus : 1927.</w:t>
      </w:r>
    </w:p>
    <w:p>
      <w:r>
        <w:rPr>
          <w:b/>
        </w:rPr>
        <w:t xml:space="preserve">Tulos</w:t>
      </w:r>
    </w:p>
    <w:p>
      <w:r>
        <w:t xml:space="preserve">Mikä päivämäärä liittyy Espino Negron sopimukseen?</w:t>
      </w:r>
    </w:p>
    <w:p>
      <w:r>
        <w:rPr>
          <w:b/>
        </w:rPr>
        <w:t xml:space="preserve">Esimerkki 5.1733</w:t>
      </w:r>
    </w:p>
    <w:p>
      <w:r>
        <w:t xml:space="preserve">Konteksti : HD 16175 on 7. magnitudin G-tyypin tähti, jonka lämpötila on noin 6000 K ja joka sijaitsee noin 189 valovuoden päässä Andromedan tähdistössä. Vastaus : Andromeda</w:t>
      </w:r>
    </w:p>
    <w:p>
      <w:r>
        <w:rPr>
          <w:b/>
        </w:rPr>
        <w:t xml:space="preserve">Tulos</w:t>
      </w:r>
    </w:p>
    <w:p>
      <w:r>
        <w:t xml:space="preserve">Mikä oli HD 16175:n tähtikuvio?</w:t>
      </w:r>
    </w:p>
    <w:p>
      <w:r>
        <w:rPr>
          <w:b/>
        </w:rPr>
        <w:t xml:space="preserve">Esimerkki 5.1734</w:t>
      </w:r>
    </w:p>
    <w:p>
      <w:r>
        <w:t xml:space="preserve">Konteksti : ISO 3166-2:IL on Israelia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3166-2:IL -standardit?</w:t>
      </w:r>
    </w:p>
    <w:p>
      <w:r>
        <w:rPr>
          <w:b/>
        </w:rPr>
        <w:t xml:space="preserve">Esimerkki 5.1735</w:t>
      </w:r>
    </w:p>
    <w:p>
      <w:r>
        <w:t xml:space="preserve">Konteksti: CBC Film Festival on kanadalainen elokuvasarja, joka esitettiin CBC Televisionilla vuosina 1979-1980. Vastaus : CBC Television</w:t>
      </w:r>
    </w:p>
    <w:p>
      <w:r>
        <w:rPr>
          <w:b/>
        </w:rPr>
        <w:t xml:space="preserve">Tulos</w:t>
      </w:r>
    </w:p>
    <w:p>
      <w:r>
        <w:t xml:space="preserve">Millä kanavalla CBC Film Festival esitettiin?</w:t>
      </w:r>
    </w:p>
    <w:p>
      <w:r>
        <w:rPr>
          <w:b/>
        </w:rPr>
        <w:t xml:space="preserve">Esimerkki 5.1736</w:t>
      </w:r>
    </w:p>
    <w:p>
      <w:r>
        <w:t xml:space="preserve">Konteksti: Ida Busbridge opiskeli Christ's Hospitalissa ja sen jälkeen matematiikkaa Royal Holloway Collegessa Lontoossa, jossa hän oli vuonna 1929 koko Lontoon yliopiston matematiikan loppukokeissa korkeimmalle sijoittunut opiskelija. Vastaus : Christ's Hospital</w:t>
      </w:r>
    </w:p>
    <w:p>
      <w:r>
        <w:rPr>
          <w:b/>
        </w:rPr>
        <w:t xml:space="preserve">Tulos</w:t>
      </w:r>
    </w:p>
    <w:p>
      <w:r>
        <w:t xml:space="preserve">Missä yliopistossa Ida Busbridge opiskeli?</w:t>
      </w:r>
    </w:p>
    <w:p>
      <w:r>
        <w:rPr>
          <w:b/>
        </w:rPr>
        <w:t xml:space="preserve">Esimerkki 5.1737</w:t>
      </w:r>
    </w:p>
    <w:p>
      <w:r>
        <w:t xml:space="preserve">Konteksti : Johannes Naumann (11. lokakuuta 1917 -- 22. maaliskuuta 2010) on saksalainen Luftwaffen entinen hävittäjä-ässä, joka sai toisen maailmansodan aikana Rautaristin ritariristin (saksaksi Ritterkreuz des Eisernen Kreuzes ). Rautaristin ritariristi myönnettiin tunnustuksena äärimmäisestä taistelukentän urheudesta tai menestyksekkäästä sotilaallisesta johtajuudesta. Vastaus : Rautaristin ritariristi</w:t>
      </w:r>
    </w:p>
    <w:p>
      <w:r>
        <w:rPr>
          <w:b/>
        </w:rPr>
        <w:t xml:space="preserve">Tulos</w:t>
      </w:r>
    </w:p>
    <w:p>
      <w:r>
        <w:t xml:space="preserve">Minkä palkinnon Johannes Naumann sai?</w:t>
      </w:r>
    </w:p>
    <w:p>
      <w:r>
        <w:rPr>
          <w:b/>
        </w:rPr>
        <w:t xml:space="preserve">Esimerkki 5.1738</w:t>
      </w:r>
    </w:p>
    <w:p>
      <w:r>
        <w:t xml:space="preserve">Konteksti : Michael Alcorn opiskeli Ulsterin yliopistossa ja väitteli sävellyksen tohtoriksi John Caskenin kanssa Durhamin yliopistossa. Vastaus : Durhamin yliopisto</w:t>
      </w:r>
    </w:p>
    <w:p>
      <w:r>
        <w:rPr>
          <w:b/>
        </w:rPr>
        <w:t xml:space="preserve">Tulos</w:t>
      </w:r>
    </w:p>
    <w:p>
      <w:r>
        <w:t xml:space="preserve">Mikä oli Michael Alcornin opiskelupaikka?</w:t>
      </w:r>
    </w:p>
    <w:p>
      <w:r>
        <w:rPr>
          <w:b/>
        </w:rPr>
        <w:t xml:space="preserve">Esimerkki 5.1739</w:t>
      </w:r>
    </w:p>
    <w:p>
      <w:r>
        <w:t xml:space="preserve">Konteksti: Fadl Ashsha'ira (kuoli 871) oli yksi "kolmesta varhaisesta ``Abbasidien laulajatytöstä ... jotka olivat erityisen kuuluisia runoudestaan", ja hän on yksi merkittävimmistä keskiaikaisista arabialaisista naisrunoilijoista, joiden teoksia on säilynyt. Vastaus: nainen</w:t>
      </w:r>
    </w:p>
    <w:p>
      <w:r>
        <w:rPr>
          <w:b/>
        </w:rPr>
        <w:t xml:space="preserve">Tulos</w:t>
      </w:r>
    </w:p>
    <w:p>
      <w:r>
        <w:t xml:space="preserve">Mikä oli Fadl Ashsha'iran sukupuoli?</w:t>
      </w:r>
    </w:p>
    <w:p>
      <w:r>
        <w:rPr>
          <w:b/>
        </w:rPr>
        <w:t xml:space="preserve">Esimerkki 5.1740</w:t>
      </w:r>
    </w:p>
    <w:p>
      <w:r>
        <w:t xml:space="preserve">Taustaa : Walt Disney Company osti Lucasfilmin vuonna 2012 4,06 miljardin dollarin arvosta. Vastaus : Walt Disney Company</w:t>
      </w:r>
    </w:p>
    <w:p>
      <w:r>
        <w:rPr>
          <w:b/>
        </w:rPr>
        <w:t xml:space="preserve">Tulos</w:t>
      </w:r>
    </w:p>
    <w:p>
      <w:r>
        <w:t xml:space="preserve">Mikä yritys on Lucasfilmin emoyhtiö?</w:t>
      </w:r>
    </w:p>
    <w:p>
      <w:r>
        <w:rPr>
          <w:b/>
        </w:rPr>
        <w:t xml:space="preserve">Esimerkki 5.1741</w:t>
      </w:r>
    </w:p>
    <w:p>
      <w:r>
        <w:t xml:space="preserve">Konteksti : Charles-Théodore Millot (28. kesäkuuta 1829 -- 17. toukokuuta 1889) oli ranskalainen kenraali, joka kunnostautui Ranskan ja Preussin sodassa (1870--71) ja Tonkinin sotaretkellä (1883--86). Vastaus : Ranskan ja Preussin sota</w:t>
      </w:r>
    </w:p>
    <w:p>
      <w:r>
        <w:rPr>
          <w:b/>
        </w:rPr>
        <w:t xml:space="preserve">Tulos</w:t>
      </w:r>
    </w:p>
    <w:p>
      <w:r>
        <w:t xml:space="preserve">Missä sodassa Charles-Théodore Millot taisteli?</w:t>
      </w:r>
    </w:p>
    <w:p>
      <w:r>
        <w:rPr>
          <w:b/>
        </w:rPr>
        <w:t xml:space="preserve">Esimerkki 5.1742</w:t>
      </w:r>
    </w:p>
    <w:p>
      <w:r>
        <w:t xml:space="preserve">Konteksti: Sis Ram Ola sai Padma Shri -palkinnon vuonna 1968 sosiaalisesta työstä. Vastaus : Padma Shri</w:t>
      </w:r>
    </w:p>
    <w:p>
      <w:r>
        <w:rPr>
          <w:b/>
        </w:rPr>
        <w:t xml:space="preserve">Tulos</w:t>
      </w:r>
    </w:p>
    <w:p>
      <w:r>
        <w:t xml:space="preserve">Minkä palkinnon Sis Ram Ola sai?</w:t>
      </w:r>
    </w:p>
    <w:p>
      <w:r>
        <w:rPr>
          <w:b/>
        </w:rPr>
        <w:t xml:space="preserve">Esimerkki 5.1743</w:t>
      </w:r>
    </w:p>
    <w:p>
      <w:r>
        <w:t xml:space="preserve">Konteksti: Ansett Airlinesin lento 232 keskiviikkona 15. marraskuuta 1972 lähti Adelaidesta, Etelä-Australiasta Fokker Friendship -lentokoneella kohti Alice Springsiä, Pohjois-Territoriossa. Vastaus : 15. marraskuuta 1972</w:t>
      </w:r>
    </w:p>
    <w:p>
      <w:r>
        <w:rPr>
          <w:b/>
        </w:rPr>
        <w:t xml:space="preserve">Tulos</w:t>
      </w:r>
    </w:p>
    <w:p>
      <w:r>
        <w:t xml:space="preserve">Mikä on Ansett Airlinesin lennon 232 onnettomuuspäivämäärä?</w:t>
      </w:r>
    </w:p>
    <w:p>
      <w:r>
        <w:rPr>
          <w:b/>
        </w:rPr>
        <w:t xml:space="preserve">Esimerkki 5.1744</w:t>
      </w:r>
    </w:p>
    <w:p>
      <w:r>
        <w:t xml:space="preserve">Konteksti : James Machon (s. 1848) oli Yhdysvaltain laivaston hyttipoika ja sai kunniamitalin roolistaan unionin laivastossa Yhdysvaltain sisällissodan aikana. Vastaus : Medal of Honor</w:t>
      </w:r>
    </w:p>
    <w:p>
      <w:r>
        <w:rPr>
          <w:b/>
        </w:rPr>
        <w:t xml:space="preserve">Tulos</w:t>
      </w:r>
    </w:p>
    <w:p>
      <w:r>
        <w:t xml:space="preserve">Mikä palkinto myönnettiin James Machonille?</w:t>
      </w:r>
    </w:p>
    <w:p>
      <w:r>
        <w:rPr>
          <w:b/>
        </w:rPr>
        <w:t xml:space="preserve">Esimerkki 5.1745</w:t>
      </w:r>
    </w:p>
    <w:p>
      <w:r>
        <w:t xml:space="preserve">Konteksti : 3 Boötis (lyhenne: 3 Boo) on tähti Boötesin tähdistössä. Vastaus : Boötes</w:t>
      </w:r>
    </w:p>
    <w:p>
      <w:r>
        <w:rPr>
          <w:b/>
        </w:rPr>
        <w:t xml:space="preserve">Tulos</w:t>
      </w:r>
    </w:p>
    <w:p>
      <w:r>
        <w:t xml:space="preserve">Missä tähtikuviossa on 3 Boötis?</w:t>
      </w:r>
    </w:p>
    <w:p>
      <w:r>
        <w:rPr>
          <w:b/>
        </w:rPr>
        <w:t xml:space="preserve">Esimerkki 5.1746</w:t>
      </w:r>
    </w:p>
    <w:p>
      <w:r>
        <w:t xml:space="preserve">Konteksti : 27. panssariprikaati oli Britannian armeijan panssariprikaati, joka palveli toisessa maailmansodassa ja jolla oli ratkaiseva rooli D-Dayn maihinnousussa 6. kesäkuuta 1944 ja sitä seuranneessa Normandian taistelussa, kunnes se lakkautettiin vuoden 1944 lopulla. Vastaus: Britannian armeija</w:t>
      </w:r>
    </w:p>
    <w:p>
      <w:r>
        <w:rPr>
          <w:b/>
        </w:rPr>
        <w:t xml:space="preserve">Tulos</w:t>
      </w:r>
    </w:p>
    <w:p>
      <w:r>
        <w:t xml:space="preserve">Mikä oli 27. panssariprikaatin sotilashaara?</w:t>
      </w:r>
    </w:p>
    <w:p>
      <w:r>
        <w:rPr>
          <w:b/>
        </w:rPr>
        <w:t xml:space="preserve">Esimerkki 5.1747</w:t>
      </w:r>
    </w:p>
    <w:p>
      <w:r>
        <w:t xml:space="preserve">Konteksti : Gregory Long syntyi vuonna 1946 Kansas Cityssä, Missourissa, ja kasvoi Minneapolisissa, Minnesotassa. Vastaus : Minneapolis</w:t>
      </w:r>
    </w:p>
    <w:p>
      <w:r>
        <w:rPr>
          <w:b/>
        </w:rPr>
        <w:t xml:space="preserve">Tulos</w:t>
      </w:r>
    </w:p>
    <w:p>
      <w:r>
        <w:t xml:space="preserve">Mihin kaupunkiin Gregory Long liittyy?</w:t>
      </w:r>
    </w:p>
    <w:p>
      <w:r>
        <w:rPr>
          <w:b/>
        </w:rPr>
        <w:t xml:space="preserve">Esimerkki 5.1748</w:t>
      </w:r>
    </w:p>
    <w:p>
      <w:r>
        <w:t xml:space="preserve">Konteksti: Eldred Gregory Peck syntyi 5. huhtikuuta 1916 San Diegossa, Kaliforniassa La Jollan kaupunginosassa New Yorkissa syntyneen kemisti ja farmaseutti Gregory Pearl Peckin ja hänen Missourissa syntyneen vaimonsa Bernice Mary ``Bunny'' (o.s. Ayres) poikana. Vastaus: San Diego</w:t>
      </w:r>
    </w:p>
    <w:p>
      <w:r>
        <w:rPr>
          <w:b/>
        </w:rPr>
        <w:t xml:space="preserve">Tulos</w:t>
      </w:r>
    </w:p>
    <w:p>
      <w:r>
        <w:t xml:space="preserve">Mistä kaupungista Gregory Peck on kotoisin?</w:t>
      </w:r>
    </w:p>
    <w:p>
      <w:r>
        <w:rPr>
          <w:b/>
        </w:rPr>
        <w:t xml:space="preserve">Esimerkki 5.1749</w:t>
      </w:r>
    </w:p>
    <w:p>
      <w:r>
        <w:t xml:space="preserve">Konteksti : Silent Dust on brittiläinen draama/trilleri vuodelta 1949, jonka on ohjannut Lance Comfort ja jonka pääosissa nähdään Sally Gray, Stephen Murray, Derek Farr ja Nigel Patrick. Vastaus : Lance Comfort</w:t>
      </w:r>
    </w:p>
    <w:p>
      <w:r>
        <w:rPr>
          <w:b/>
        </w:rPr>
        <w:t xml:space="preserve">Tulos</w:t>
      </w:r>
    </w:p>
    <w:p>
      <w:r>
        <w:t xml:space="preserve">Kuka vastasi Silent Dustin ohjauksesta?</w:t>
      </w:r>
    </w:p>
    <w:p>
      <w:r>
        <w:rPr>
          <w:b/>
        </w:rPr>
        <w:t xml:space="preserve">Esimerkki 5.1750</w:t>
      </w:r>
    </w:p>
    <w:p>
      <w:r>
        <w:t xml:space="preserve">Konteksti: Vitéz Zoltán Szügyi (9. helmikuuta 1896, Khust, Máramarosin lääni -- 23. marraskuuta 1967, Budapest) oli unkarilainen upseeri toisen maailmansodan aikana. Hän sai myös Rautaristin ritariristin (saksaksi Ritterkreuz des Eisernen Kreuzes). Vastaus : Rautaristin ritariristi</w:t>
      </w:r>
    </w:p>
    <w:p>
      <w:r>
        <w:rPr>
          <w:b/>
        </w:rPr>
        <w:t xml:space="preserve">Tulos</w:t>
      </w:r>
    </w:p>
    <w:p>
      <w:r>
        <w:t xml:space="preserve">Minkä palkinnon Zoltán Szügyi sai?</w:t>
      </w:r>
    </w:p>
    <w:p>
      <w:r>
        <w:rPr>
          <w:b/>
        </w:rPr>
        <w:t xml:space="preserve">Esimerkki 5.1751</w:t>
      </w:r>
    </w:p>
    <w:p>
      <w:r>
        <w:t xml:space="preserve">Konteksti : ISO 3166-2:CZ on Tšekin tasavallan nimike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3166-2:CZ -standardit?</w:t>
      </w:r>
    </w:p>
    <w:p>
      <w:r>
        <w:rPr>
          <w:b/>
        </w:rPr>
        <w:t xml:space="preserve">Esimerkki 5.1752</w:t>
      </w:r>
    </w:p>
    <w:p>
      <w:r>
        <w:t xml:space="preserve">Konteksti : Kathy Boudin (s. 19. toukokuuta 1943) oli Weather Underground -radikaaliryhmän jäsen, joka tuomittiin törkeästä murhasta osallisuudestaan Brink'sin ryöstöön vuonna 1981, jossa kaksi poliisia ja kaksi vartijaa tapettiin. Vastaus: murha</w:t>
      </w:r>
    </w:p>
    <w:p>
      <w:r>
        <w:rPr>
          <w:b/>
        </w:rPr>
        <w:t xml:space="preserve">Tulos</w:t>
      </w:r>
    </w:p>
    <w:p>
      <w:r>
        <w:t xml:space="preserve">Mihin rikokseen Kathy Boudinin katsotaan syyllistyneen?</w:t>
      </w:r>
    </w:p>
    <w:p>
      <w:r>
        <w:rPr>
          <w:b/>
        </w:rPr>
        <w:t xml:space="preserve">Esimerkki 5.1753</w:t>
      </w:r>
    </w:p>
    <w:p>
      <w:r>
        <w:t xml:space="preserve">Konteksti : Russell Brower on yhdysvaltalainen musiikkisäveltäjä ja kolminkertainen Emmy-palkittu äänisuunnittelija, joka on luonut ääniä Tiny Toon Adventures-, Animaniacs- ja Batman: Answer -elokuviin: Emmy-palkinto</w:t>
      </w:r>
    </w:p>
    <w:p>
      <w:r>
        <w:rPr>
          <w:b/>
        </w:rPr>
        <w:t xml:space="preserve">Tulos</w:t>
      </w:r>
    </w:p>
    <w:p>
      <w:r>
        <w:t xml:space="preserve">Mikä palkinto myönnettiin Russell Browerille?</w:t>
      </w:r>
    </w:p>
    <w:p>
      <w:r>
        <w:rPr>
          <w:b/>
        </w:rPr>
        <w:t xml:space="preserve">Esimerkki 5.1754</w:t>
      </w:r>
    </w:p>
    <w:p>
      <w:r>
        <w:t xml:space="preserve">Konteksti : 8th &amp; Ocean on amerikkalainen reality-sarja, joka kertoo Miamissa, Floridassa asuvasta malliryhmästä ja joka sai ensi-iltansa MTV:llä 7. maaliskuuta 2006. Vastaus : Miami</w:t>
      </w:r>
    </w:p>
    <w:p>
      <w:r>
        <w:rPr>
          <w:b/>
        </w:rPr>
        <w:t xml:space="preserve">Tulos</w:t>
      </w:r>
    </w:p>
    <w:p>
      <w:r>
        <w:t xml:space="preserve">Missä paikassa 8th &amp; Ocean on olemassa?</w:t>
      </w:r>
    </w:p>
    <w:p>
      <w:r>
        <w:rPr>
          <w:b/>
        </w:rPr>
        <w:t xml:space="preserve">Esimerkki 5.1755</w:t>
      </w:r>
    </w:p>
    <w:p>
      <w:r>
        <w:t xml:space="preserve">Konteksti : NGC 2241 on avoin tähtijoukko Doradon tähdistössä. Vastaus : Dorado</w:t>
      </w:r>
    </w:p>
    <w:p>
      <w:r>
        <w:rPr>
          <w:b/>
        </w:rPr>
        <w:t xml:space="preserve">Tulos</w:t>
      </w:r>
    </w:p>
    <w:p>
      <w:r>
        <w:t xml:space="preserve">Mihin tähdistöön NGC 2241 kuuluu?</w:t>
      </w:r>
    </w:p>
    <w:p>
      <w:r>
        <w:rPr>
          <w:b/>
        </w:rPr>
        <w:t xml:space="preserve">Esimerkki 5.1756</w:t>
      </w:r>
    </w:p>
    <w:p>
      <w:r>
        <w:t xml:space="preserve">Konteksti: China Southwest Airlinesin lento 4146 oli Iljushin Il-18 -lentokone, joka syöksyi maahan lähellä Chongqingia, Kiinassa 18. tammikuuta 1988. Kaikki 108 matkustajaa ja miehistön jäsentä menehtyivät. Vastaus : 18. tammikuuta 1988</w:t>
      </w:r>
    </w:p>
    <w:p>
      <w:r>
        <w:rPr>
          <w:b/>
        </w:rPr>
        <w:t xml:space="preserve">Tulos</w:t>
      </w:r>
    </w:p>
    <w:p>
      <w:r>
        <w:t xml:space="preserve">Mikä oli China Southwest Airlinesin lennon 4146 päivämäärä?</w:t>
      </w:r>
    </w:p>
    <w:p>
      <w:r>
        <w:rPr>
          <w:b/>
        </w:rPr>
        <w:t xml:space="preserve">Esimerkki 5.1757</w:t>
      </w:r>
    </w:p>
    <w:p>
      <w:r>
        <w:t xml:space="preserve">Konteksti : Jamien kouluruokailu on nelijaksoinen dokumenttisarja, joka esitettiin Yhdistyneessä kuningaskunnassa Channel 4 -kanavalla 23. helmikuuta - 16. maaliskuuta 2005. Vastaus : Channel 4</w:t>
      </w:r>
    </w:p>
    <w:p>
      <w:r>
        <w:rPr>
          <w:b/>
        </w:rPr>
        <w:t xml:space="preserve">Tulos</w:t>
      </w:r>
    </w:p>
    <w:p>
      <w:r>
        <w:t xml:space="preserve">Mikä kanava esitti ensimmäisenä Jamien kouluruokailut?</w:t>
      </w:r>
    </w:p>
    <w:p>
      <w:r>
        <w:rPr>
          <w:b/>
        </w:rPr>
        <w:t xml:space="preserve">Esimerkki 5.1758</w:t>
      </w:r>
    </w:p>
    <w:p>
      <w:r>
        <w:t xml:space="preserve">Konteksti: Buku Harian Nayla (Naylan päiväkirja) on indonesialainen kristillinen televisiodraama, jota esitettiin RCTI-kanavalla. Vastaus : RCTI</w:t>
      </w:r>
    </w:p>
    <w:p>
      <w:r>
        <w:rPr>
          <w:b/>
        </w:rPr>
        <w:t xml:space="preserve">Tulos</w:t>
      </w:r>
    </w:p>
    <w:p>
      <w:r>
        <w:t xml:space="preserve">Millä kanavalla Buku Harian Nayla alun perin esitettiin?</w:t>
      </w:r>
    </w:p>
    <w:p>
      <w:r>
        <w:rPr>
          <w:b/>
        </w:rPr>
        <w:t xml:space="preserve">Esimerkki 5.1759</w:t>
      </w:r>
    </w:p>
    <w:p>
      <w:r>
        <w:t xml:space="preserve">Konteksti: Paul-Werner Hozzel (16. lokakuuta 1910 - 7. tammikuuta 1997) oli saksalainen toisen maailmansodan Luftwaffen Stuka-lentäjä ja ensimmäinen kyseisen konetyypin lentäjä, jolle myönnettiin haluttu rautaristin ritariristi. Vastaus : Toinen maailmansota</w:t>
      </w:r>
    </w:p>
    <w:p>
      <w:r>
        <w:rPr>
          <w:b/>
        </w:rPr>
        <w:t xml:space="preserve">Tulos</w:t>
      </w:r>
    </w:p>
    <w:p>
      <w:r>
        <w:t xml:space="preserve">Missä sodassa Paul-Werner Hozzel taisteli?</w:t>
      </w:r>
    </w:p>
    <w:p>
      <w:r>
        <w:rPr>
          <w:b/>
        </w:rPr>
        <w:t xml:space="preserve">Esimerkki 5.1760</w:t>
      </w:r>
    </w:p>
    <w:p>
      <w:r>
        <w:t xml:space="preserve">Konteksti: HR 3833 on oranssi, K1III-tyypin jättiläistähti Antlian tähdistössä, joka loistaa 5,62 mag:n vis-mag:lla 279 ly:n etäisyydeltä RA 9h 37m 9.9s, Dec -32° 10' 43``. Vastaus : Antlia</w:t>
      </w:r>
    </w:p>
    <w:p>
      <w:r>
        <w:rPr>
          <w:b/>
        </w:rPr>
        <w:t xml:space="preserve">Tulos</w:t>
      </w:r>
    </w:p>
    <w:p>
      <w:r>
        <w:t xml:space="preserve">Mikä oli HR 3833:n tähtikuvio?</w:t>
      </w:r>
    </w:p>
    <w:p>
      <w:r>
        <w:rPr>
          <w:b/>
        </w:rPr>
        <w:t xml:space="preserve">Esimerkki 5.1761</w:t>
      </w:r>
    </w:p>
    <w:p>
      <w:r>
        <w:t xml:space="preserve">Konteksti : Leah McSweeney (syntynyt vuonna 1982 New Yorkissa) on naisten vaatemalliston ``Married to the MOB'' (MTTM) perustaja ja toimitusjohtaja. Vastaus: Nainen</w:t>
      </w:r>
    </w:p>
    <w:p>
      <w:r>
        <w:rPr>
          <w:b/>
        </w:rPr>
        <w:t xml:space="preserve">Tulos</w:t>
      </w:r>
    </w:p>
    <w:p>
      <w:r>
        <w:t xml:space="preserve">Minkä sukupuolen Leah McSweeney on?</w:t>
      </w:r>
    </w:p>
    <w:p>
      <w:r>
        <w:rPr>
          <w:b/>
        </w:rPr>
        <w:t xml:space="preserve">Esimerkki 5.1762</w:t>
      </w:r>
    </w:p>
    <w:p>
      <w:r>
        <w:t xml:space="preserve">Konteksti: NSW TrainLink on australialainen tuotemerkki, joka edustaa Transport for New South Walesin keskipitkän ja pitkän matkan matkustajarautatie- ja linja-autopalveluja. Vastaus : Transport for New South Wales</w:t>
      </w:r>
    </w:p>
    <w:p>
      <w:r>
        <w:rPr>
          <w:b/>
        </w:rPr>
        <w:t xml:space="preserve">Tulos</w:t>
      </w:r>
    </w:p>
    <w:p>
      <w:r>
        <w:t xml:space="preserve">Mikä on NSW TrainLinkin emoyhtiö?</w:t>
      </w:r>
    </w:p>
    <w:p>
      <w:r>
        <w:rPr>
          <w:b/>
        </w:rPr>
        <w:t xml:space="preserve">Esimerkki 5.1763</w:t>
      </w:r>
    </w:p>
    <w:p>
      <w:r>
        <w:t xml:space="preserve">Konteksti : ISO 3166-2:SD on Sudania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3166-2:SD -standardit?</w:t>
      </w:r>
    </w:p>
    <w:p>
      <w:r>
        <w:rPr>
          <w:b/>
        </w:rPr>
        <w:t xml:space="preserve">Esimerkki 5.1764</w:t>
      </w:r>
    </w:p>
    <w:p>
      <w:r>
        <w:t xml:space="preserve">Konteksti : Cecilia Blanco (s. 23. helmikuuta 1979 Madrid, Espanja) on espanjalainen judoka. Vastaus: judoka</w:t>
      </w:r>
    </w:p>
    <w:p>
      <w:r>
        <w:rPr>
          <w:b/>
        </w:rPr>
        <w:t xml:space="preserve">Tulos</w:t>
      </w:r>
    </w:p>
    <w:p>
      <w:r>
        <w:t xml:space="preserve">Mikä oli Cecilia Blancon ammatti?</w:t>
      </w:r>
    </w:p>
    <w:p>
      <w:r>
        <w:rPr>
          <w:b/>
        </w:rPr>
        <w:t xml:space="preserve">Esimerkki 5.1765</w:t>
      </w:r>
    </w:p>
    <w:p>
      <w:r>
        <w:t xml:space="preserve">Konteksti : Neutronium Alchemist on Peter F. Hamiltonin tieteisromaani, joka on toinen kirja Night's Dawn -trilogiassa. Vastaus : Yön aamunkoitto -trilogia</w:t>
      </w:r>
    </w:p>
    <w:p>
      <w:r>
        <w:rPr>
          <w:b/>
        </w:rPr>
        <w:t xml:space="preserve">Tulos</w:t>
      </w:r>
    </w:p>
    <w:p>
      <w:r>
        <w:t xml:space="preserve">Mihin sarjaan The Neutronium Alchemist kuuluu?</w:t>
      </w:r>
    </w:p>
    <w:p>
      <w:r>
        <w:rPr>
          <w:b/>
        </w:rPr>
        <w:t xml:space="preserve">Esimerkki 5.1766</w:t>
      </w:r>
    </w:p>
    <w:p>
      <w:r>
        <w:t xml:space="preserve">Konteksti : ISO 3166-2:CU on Kuubaa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3166-2:CU -standardit?</w:t>
      </w:r>
    </w:p>
    <w:p>
      <w:r>
        <w:rPr>
          <w:b/>
        </w:rPr>
        <w:t xml:space="preserve">Esimerkki 5.1767</w:t>
      </w:r>
    </w:p>
    <w:p>
      <w:r>
        <w:t xml:space="preserve">Konteksti : Kshana Kshanam (englanniksi Every Second) on Ram Gopal Varman käsikirjoittama ja ohjaama telugualainen neo-noir, road movie vuodelta 1991. Vastaus : Ram Gopal Varma</w:t>
      </w:r>
    </w:p>
    <w:p>
      <w:r>
        <w:rPr>
          <w:b/>
        </w:rPr>
        <w:t xml:space="preserve">Tulos</w:t>
      </w:r>
    </w:p>
    <w:p>
      <w:r>
        <w:t xml:space="preserve">Kuka oli elokuvan Kshana Kshanam ohjaaja?</w:t>
      </w:r>
    </w:p>
    <w:p>
      <w:r>
        <w:rPr>
          <w:b/>
        </w:rPr>
        <w:t xml:space="preserve">Esimerkki 5.1768</w:t>
      </w:r>
    </w:p>
    <w:p>
      <w:r>
        <w:t xml:space="preserve">Konteksti : Devil with a Plaid Skirt on televisiosarjakuvan Grounded for Life ensimmäisen kauden neljäs jakso. Vastaus : Grounded for Life</w:t>
      </w:r>
    </w:p>
    <w:p>
      <w:r>
        <w:rPr>
          <w:b/>
        </w:rPr>
        <w:t xml:space="preserve">Tulos</w:t>
      </w:r>
    </w:p>
    <w:p>
      <w:r>
        <w:t xml:space="preserve">Mihin sarjaan Devil with a Plaid Skirt kuuluu?</w:t>
      </w:r>
    </w:p>
    <w:p>
      <w:r>
        <w:rPr>
          <w:b/>
        </w:rPr>
        <w:t xml:space="preserve">Esimerkki 5.1769</w:t>
      </w:r>
    </w:p>
    <w:p>
      <w:r>
        <w:t xml:space="preserve">Konteksti : ISO 3166-2:CC on Kookossaaria (Keeling)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3166-2:CC -standardit?</w:t>
      </w:r>
    </w:p>
    <w:p>
      <w:r>
        <w:rPr>
          <w:b/>
        </w:rPr>
        <w:t xml:space="preserve">Esimerkki 5.1770</w:t>
      </w:r>
    </w:p>
    <w:p>
      <w:r>
        <w:t xml:space="preserve">Konteksti: Wagon Train on amerikkalainen länkkärisarja, jota esitettiin NBC:llä 1957--62 ja sitten ABC:llä 1962--65, vaikka verkko esitti myös päiväsaikaan toistoja Major Adamsin, Trailmasterin ja Trailmasterin (vuoden 1961 jälkeiset jaksot ilman sarjan alkuperäistä pääosan esittäjää Ward Bondia) nimellä tammikuusta 1963 syyskuuhun 1965. Vastaus : NBC</w:t>
      </w:r>
    </w:p>
    <w:p>
      <w:r>
        <w:rPr>
          <w:b/>
        </w:rPr>
        <w:t xml:space="preserve">Tulos</w:t>
      </w:r>
    </w:p>
    <w:p>
      <w:r>
        <w:t xml:space="preserve">Mikä oli Wagon Trainin alkuperäinen verkosto?</w:t>
      </w:r>
    </w:p>
    <w:p>
      <w:r>
        <w:rPr>
          <w:b/>
        </w:rPr>
        <w:t xml:space="preserve">Esimerkki 5.1771</w:t>
      </w:r>
    </w:p>
    <w:p>
      <w:r>
        <w:t xml:space="preserve">Konteksti : R Reticuli (R Ret) on Mira-muuttuva tähti Reticulumin tähdistössä. Vastaus : Reticulum</w:t>
      </w:r>
    </w:p>
    <w:p>
      <w:r>
        <w:rPr>
          <w:b/>
        </w:rPr>
        <w:t xml:space="preserve">Tulos</w:t>
      </w:r>
    </w:p>
    <w:p>
      <w:r>
        <w:t xml:space="preserve">Minkä tähtikuvion muodostaa R Reticuli?</w:t>
      </w:r>
    </w:p>
    <w:p>
      <w:r>
        <w:rPr>
          <w:b/>
        </w:rPr>
        <w:t xml:space="preserve">Esimerkki 5.1772</w:t>
      </w:r>
    </w:p>
    <w:p>
      <w:r>
        <w:t xml:space="preserve">Konteksti: Hamid Sultanov oli naimisissa Ayna Sultanovan kanssa, joka oli Azerbaidžanin SSR:n toimeenpanevan keskuskomitean puheenjohtajan Gazanfar Musabekovin sisar ja oikeusministeriön kansankomissaari vuosina 1934-1937. Vastaus : Ayna Sultanova</w:t>
      </w:r>
    </w:p>
    <w:p>
      <w:r>
        <w:rPr>
          <w:b/>
        </w:rPr>
        <w:t xml:space="preserve">Tulos</w:t>
      </w:r>
    </w:p>
    <w:p>
      <w:r>
        <w:t xml:space="preserve">Mikä on Hamid Sultanovin puolison nimi?</w:t>
      </w:r>
    </w:p>
    <w:p>
      <w:r>
        <w:rPr>
          <w:b/>
        </w:rPr>
        <w:t xml:space="preserve">Esimerkki 5.1773</w:t>
      </w:r>
    </w:p>
    <w:p>
      <w:r>
        <w:t xml:space="preserve">Taustaa: Allied Airin lento 111 syöksyi maahan lauantaina 2. kesäkuuta 2012 noin klo 19.15 paikallista aikaa Kotokan kansainvälisellä lentoasemalla Accrassa, Ghanassa. Vastaus : 2. kesäkuuta 2012</w:t>
      </w:r>
    </w:p>
    <w:p>
      <w:r>
        <w:rPr>
          <w:b/>
        </w:rPr>
        <w:t xml:space="preserve">Tulos</w:t>
      </w:r>
    </w:p>
    <w:p>
      <w:r>
        <w:t xml:space="preserve">Mikä oli Allied Airin lennon 111 ajankohta?</w:t>
      </w:r>
    </w:p>
    <w:p>
      <w:r>
        <w:rPr>
          <w:b/>
        </w:rPr>
        <w:t xml:space="preserve">Esimerkki 5.1774</w:t>
      </w:r>
    </w:p>
    <w:p>
      <w:r>
        <w:t xml:space="preserve">Taustaa: Samana vuonna Thomson-CSF:stä tuli Thales-konserni useiden fuusioiden ja yritysostojen kautta, ja vuonna 2001 Shorts Missile Systems nimettiin uudelleen Thales Air Defence Limitediksi (TADL). Vastaus : Thales Group</w:t>
      </w:r>
    </w:p>
    <w:p>
      <w:r>
        <w:rPr>
          <w:b/>
        </w:rPr>
        <w:t xml:space="preserve">Tulos</w:t>
      </w:r>
    </w:p>
    <w:p>
      <w:r>
        <w:t xml:space="preserve">Mikä on Thales Air Defence -yhtiön emoyhtiö?</w:t>
      </w:r>
    </w:p>
    <w:p>
      <w:r>
        <w:rPr>
          <w:b/>
        </w:rPr>
        <w:t xml:space="preserve">Esimerkki 5.1775</w:t>
      </w:r>
    </w:p>
    <w:p>
      <w:r>
        <w:t xml:space="preserve">Konteksti : Hypasounds, syntyjään Damien Etienne, 5. joulukuuta 1982, on barbadolainen miespuolinen soca-artisti, joka asuu Karibian saarella Barbadoksella. Vastaus: mies</w:t>
      </w:r>
    </w:p>
    <w:p>
      <w:r>
        <w:rPr>
          <w:b/>
        </w:rPr>
        <w:t xml:space="preserve">Tulos</w:t>
      </w:r>
    </w:p>
    <w:p>
      <w:r>
        <w:t xml:space="preserve">Mikä on Hypasoundsin sukupuoli?</w:t>
      </w:r>
    </w:p>
    <w:p>
      <w:r>
        <w:rPr>
          <w:b/>
        </w:rPr>
        <w:t xml:space="preserve">Esimerkki 5.1776</w:t>
      </w:r>
    </w:p>
    <w:p>
      <w:r>
        <w:t xml:space="preserve">Konteksti : A Simple Life (kiinaksi: 桃姐; jyutping: Tou4 Ze2), joka tunnetaan myös nimellä Sister Peach, on hongkongilainen draamaelokuva vuodelta 2011, jonka on ohjannut Ann Hui ja jonka pääosissa nähdään Andy Lau ja Deanie Ip. Vastaus: Hong Kong</w:t>
      </w:r>
    </w:p>
    <w:p>
      <w:r>
        <w:rPr>
          <w:b/>
        </w:rPr>
        <w:t xml:space="preserve">Tulos</w:t>
      </w:r>
    </w:p>
    <w:p>
      <w:r>
        <w:t xml:space="preserve">Missä paikassa A Simple Life sijaitsee?</w:t>
      </w:r>
    </w:p>
    <w:p>
      <w:r>
        <w:rPr>
          <w:b/>
        </w:rPr>
        <w:t xml:space="preserve">Esimerkki 5.1777</w:t>
      </w:r>
    </w:p>
    <w:p>
      <w:r>
        <w:t xml:space="preserve">Konteksti : Sasiretin taistelu (georg: სასირეთის ბრძოლა) käytiin vuonna 1042 Sasiretin kylässä nykyisellä Shida Kartlin alueella, lähellä Kaspin kaupunkia, Georgian kuningaskunnan sisällissodan aikana. Vastaus: 1042</w:t>
      </w:r>
    </w:p>
    <w:p>
      <w:r>
        <w:rPr>
          <w:b/>
        </w:rPr>
        <w:t xml:space="preserve">Tulos</w:t>
      </w:r>
    </w:p>
    <w:p>
      <w:r>
        <w:t xml:space="preserve">Mikä oli Sasiretin taistelun päivämäärä?</w:t>
      </w:r>
    </w:p>
    <w:p>
      <w:r>
        <w:rPr>
          <w:b/>
        </w:rPr>
        <w:t xml:space="preserve">Esimerkki 5.1778</w:t>
      </w:r>
    </w:p>
    <w:p>
      <w:r>
        <w:t xml:space="preserve">Konteksti : Beechcraft Bonanza on yhdysvaltalainen yleisilmailukone, jonka Beech Aircraft Corporation (Wichita, Kansas) esitteli vuonna 1947. Vastaus : 1947</w:t>
      </w:r>
    </w:p>
    <w:p>
      <w:r>
        <w:rPr>
          <w:b/>
        </w:rPr>
        <w:t xml:space="preserve">Tulos</w:t>
      </w:r>
    </w:p>
    <w:p>
      <w:r>
        <w:t xml:space="preserve">Mikä oli Beechcraft Bonanzan virallinen hyväksyntävuosi?</w:t>
      </w:r>
    </w:p>
    <w:p>
      <w:r>
        <w:rPr>
          <w:b/>
        </w:rPr>
        <w:t xml:space="preserve">Esimerkki 5.1779</w:t>
      </w:r>
    </w:p>
    <w:p>
      <w:r>
        <w:t xml:space="preserve">Konteksti : ISO 3166-2:FR on Ranskaa koskeva merkintä ISO 3166-2 -standardissa, joka on osa Kansainvälisen standardisoimisjärjestön (ISO) julkaisemaa ISO 3166 -standardia, joka määrittelee koodit kaikkien ISO 3166-1 -standardissa koodattujen maiden tärkeimpien alajaottelujen (esim. maakuntien tai osavaltioiden) nimille. Vastaus: Kansainvälinen standardisoimisjärjestö</w:t>
      </w:r>
    </w:p>
    <w:p>
      <w:r>
        <w:rPr>
          <w:b/>
        </w:rPr>
        <w:t xml:space="preserve">Tulos</w:t>
      </w:r>
    </w:p>
    <w:p>
      <w:r>
        <w:t xml:space="preserve">Kuka on laatinut ISO 3166-2:FR -standardit?</w:t>
      </w:r>
    </w:p>
    <w:p>
      <w:r>
        <w:rPr>
          <w:b/>
        </w:rPr>
        <w:t xml:space="preserve">Esimerkki 5.1780</w:t>
      </w:r>
    </w:p>
    <w:p>
      <w:r>
        <w:t xml:space="preserve">Taustaa: Henley Business School on Readingin yliopiston kauppakorkeakoulu. Vastaus : University of Reading</w:t>
      </w:r>
    </w:p>
    <w:p>
      <w:r>
        <w:rPr>
          <w:b/>
        </w:rPr>
        <w:t xml:space="preserve">Tulos</w:t>
      </w:r>
    </w:p>
    <w:p>
      <w:r>
        <w:t xml:space="preserve">Mikä on Henley Business Schoolin emoyhtiö?</w:t>
      </w:r>
    </w:p>
    <w:p>
      <w:r>
        <w:rPr>
          <w:b/>
        </w:rPr>
        <w:t xml:space="preserve">Esimerkki 5.1781</w:t>
      </w:r>
    </w:p>
    <w:p>
      <w:r>
        <w:t xml:space="preserve">Konteksti: John William Harper VC (6. elokuuta 1916 - 29. syyskuuta 1944) oli englantilainen Victoria Crossin saaja, joka on korkein ja arvostetuin palkinto urhoollisuudesta vihollisen edessä, joka voidaan myöntää Britannian ja kansainyhteisön joukoille. Vastaus : Victoria Cross</w:t>
      </w:r>
    </w:p>
    <w:p>
      <w:r>
        <w:rPr>
          <w:b/>
        </w:rPr>
        <w:t xml:space="preserve">Tulos</w:t>
      </w:r>
    </w:p>
    <w:p>
      <w:r>
        <w:t xml:space="preserve">Minkä palkinnon John William Harper sai?</w:t>
      </w:r>
    </w:p>
    <w:p>
      <w:r>
        <w:rPr>
          <w:b/>
        </w:rPr>
        <w:t xml:space="preserve">Esimerkki 5.1782</w:t>
      </w:r>
    </w:p>
    <w:p>
      <w:r>
        <w:t xml:space="preserve">Konteksti : ISO 3166-2:IO on Brittiläisen Intian valtameren aluetta koskeva merkintä ISO 3166-2:ssa, joka on osa Kansainvälisen standardisoimisjärjestön (ISO) julkaisemaa ISO 3166 -standardia, joka määrittelee koodit kaikkien ISO 3166-1:ssä koodattujen maiden tärkeimpien alajaotteluiden (esim. maakuntien tai osavaltioiden) nimille. Vastaus: Kansainvälinen standardisoimisjärjestö</w:t>
      </w:r>
    </w:p>
    <w:p>
      <w:r>
        <w:rPr>
          <w:b/>
        </w:rPr>
        <w:t xml:space="preserve">Tulos</w:t>
      </w:r>
    </w:p>
    <w:p>
      <w:r>
        <w:t xml:space="preserve">Kuka on laatinut ISO 3166-2:IO -standardit?</w:t>
      </w:r>
    </w:p>
    <w:p>
      <w:r>
        <w:rPr>
          <w:b/>
        </w:rPr>
        <w:t xml:space="preserve">Esimerkki 5.1783</w:t>
      </w:r>
    </w:p>
    <w:p>
      <w:r>
        <w:t xml:space="preserve">Konteksti : Logan Couture (s. 28. maaliskuuta 1989) on kanadalainen jääkiekkoammattilainen keskus ja San Jose Sharksin varakapteeni National Hockey Leaguessa (NHL). Vastaus : San Jose Sharks</w:t>
      </w:r>
    </w:p>
    <w:p>
      <w:r>
        <w:rPr>
          <w:b/>
        </w:rPr>
        <w:t xml:space="preserve">Tulos</w:t>
      </w:r>
    </w:p>
    <w:p>
      <w:r>
        <w:t xml:space="preserve">Mihin joukkueeseen Logan Couture liittyy?</w:t>
      </w:r>
    </w:p>
    <w:p>
      <w:r>
        <w:rPr>
          <w:b/>
        </w:rPr>
        <w:t xml:space="preserve">Esimerkki 5.1784</w:t>
      </w:r>
    </w:p>
    <w:p>
      <w:r>
        <w:t xml:space="preserve">Konteksti : Gangai Karai Paattu on vuonna 1995 valmistunut tamilinkielinen draamaelokuva, jonka on ohjannut Manivannan. Vastaus : Manivannan</w:t>
      </w:r>
    </w:p>
    <w:p>
      <w:r>
        <w:rPr>
          <w:b/>
        </w:rPr>
        <w:t xml:space="preserve">Tulos</w:t>
      </w:r>
    </w:p>
    <w:p>
      <w:r>
        <w:t xml:space="preserve">Kuka on ohjannut Gangai Karai Paattu?</w:t>
      </w:r>
    </w:p>
    <w:p>
      <w:r>
        <w:rPr>
          <w:b/>
        </w:rPr>
        <w:t xml:space="preserve">Esimerkki 5.1785</w:t>
      </w:r>
    </w:p>
    <w:p>
      <w:r>
        <w:t xml:space="preserve">Konteksti : NGC 404 on kenttägalaksi, joka sijaitsee noin 10 miljoonan valovuoden päässä Andromedan tähdistössä. Vastaus : Andromeda</w:t>
      </w:r>
    </w:p>
    <w:p>
      <w:r>
        <w:rPr>
          <w:b/>
        </w:rPr>
        <w:t xml:space="preserve">Tulos</w:t>
      </w:r>
    </w:p>
    <w:p>
      <w:r>
        <w:t xml:space="preserve">Mihin tähdistöön NGC 404 kuuluu?</w:t>
      </w:r>
    </w:p>
    <w:p>
      <w:r>
        <w:rPr>
          <w:b/>
        </w:rPr>
        <w:t xml:space="preserve">Esimerkki 5.1786</w:t>
      </w:r>
    </w:p>
    <w:p>
      <w:r>
        <w:t xml:space="preserve">Konteksti: The Persuaders! on ITC Entertainmentin tuottama toiminta/seikkailu/komediasarja, joka esitettiin alun perin ITV:llä ja ABC:llä vuonna 1971. Vastaus : ITV</w:t>
      </w:r>
    </w:p>
    <w:p>
      <w:r>
        <w:rPr>
          <w:b/>
        </w:rPr>
        <w:t xml:space="preserve">Tulos</w:t>
      </w:r>
    </w:p>
    <w:p>
      <w:r>
        <w:t xml:space="preserve">Millä kanavalla The Persuaders esitettiin!?</w:t>
      </w:r>
    </w:p>
    <w:p>
      <w:r>
        <w:rPr>
          <w:b/>
        </w:rPr>
        <w:t xml:space="preserve">Esimerkki 5.1787</w:t>
      </w:r>
    </w:p>
    <w:p>
      <w:r>
        <w:t xml:space="preserve">Konteksti : ``Foosball and Nocturnal Vigilantism'' on yhdysvaltalaisen tv-sarjakuvan Community kolmannen kauden yhdeksäs jakso. Vastaus : Community</w:t>
      </w:r>
    </w:p>
    <w:p>
      <w:r>
        <w:rPr>
          <w:b/>
        </w:rPr>
        <w:t xml:space="preserve">Tulos</w:t>
      </w:r>
    </w:p>
    <w:p>
      <w:r>
        <w:t xml:space="preserve">Mistä sarjasta on peräisin Foosball ja Nocturnal Vigilantism?</w:t>
      </w:r>
    </w:p>
    <w:p>
      <w:r>
        <w:rPr>
          <w:b/>
        </w:rPr>
        <w:t xml:space="preserve">Esimerkki 5.1788</w:t>
      </w:r>
    </w:p>
    <w:p>
      <w:r>
        <w:t xml:space="preserve">Konteksti : East/West (ranskaksi Est-Ouest, venäjäksi Восток-Запад) on Régis Wargnier'n ohjaama ranskalais-ukrainalais-venäläis-espanjalais-bulgarialainen elokuva vuodelta 1999, jonka pääosissa nähdään Sandrine Bonnaire (Marie), Oleg Menshikov (Aleksei), Sergei Bodrov Jr. (Sasha) ja Catherine Deneuve (Gabrielle). Vastaus : Régis Wargnier</w:t>
      </w:r>
    </w:p>
    <w:p>
      <w:r>
        <w:rPr>
          <w:b/>
        </w:rPr>
        <w:t xml:space="preserve">Tulos</w:t>
      </w:r>
    </w:p>
    <w:p>
      <w:r>
        <w:t xml:space="preserve">Kuka on East/West-elokuvan ohjaaja?</w:t>
      </w:r>
    </w:p>
    <w:p>
      <w:r>
        <w:rPr>
          <w:b/>
        </w:rPr>
        <w:t xml:space="preserve">Esimerkki 5.1789</w:t>
      </w:r>
    </w:p>
    <w:p>
      <w:r>
        <w:t xml:space="preserve">Konteksti : Larry Handin altistuminen laajemmalle yleisölle synnytti Col Dunkleyn hahmon menestyksekkäässä australialaisessa televisiosarjassa Grass Roots, ja Rats in the Ranksia pidetään klassikkona Australian paikallispolitiikkaa kuvaavana elokuvana. Vastaus : Australia</w:t>
      </w:r>
    </w:p>
    <w:p>
      <w:r>
        <w:rPr>
          <w:b/>
        </w:rPr>
        <w:t xml:space="preserve">Tulos</w:t>
      </w:r>
    </w:p>
    <w:p>
      <w:r>
        <w:t xml:space="preserve">Missä paikassa Rats in the Ranks on olemassa?</w:t>
      </w:r>
    </w:p>
    <w:p>
      <w:r>
        <w:rPr>
          <w:b/>
        </w:rPr>
        <w:t xml:space="preserve">Esimerkki 5.1790</w:t>
      </w:r>
    </w:p>
    <w:p>
      <w:r>
        <w:t xml:space="preserve">Konteksti : María Cecilia Floriddia (s. 16. heinäkuuta 1980 Rosario) on argentiinalainen painonnostaja. Vastaus: Nainen</w:t>
      </w:r>
    </w:p>
    <w:p>
      <w:r>
        <w:rPr>
          <w:b/>
        </w:rPr>
        <w:t xml:space="preserve">Tulos</w:t>
      </w:r>
    </w:p>
    <w:p>
      <w:r>
        <w:t xml:space="preserve">Mikä oli María Cecilia Floriddian sukupuoli?</w:t>
      </w:r>
    </w:p>
    <w:p>
      <w:r>
        <w:rPr>
          <w:b/>
        </w:rPr>
        <w:t xml:space="preserve">Esimerkki 5.1791</w:t>
      </w:r>
    </w:p>
    <w:p>
      <w:r>
        <w:t xml:space="preserve">Konteksti : María Esther Moreno León (s. 20. helmikuuta 1969) on meksikolainen luchadora eli naispuolinen ammattipainija, joka tunnetaan parhaiten kehänimellä Esther Moreno. Vastaus : Nainen</w:t>
      </w:r>
    </w:p>
    <w:p>
      <w:r>
        <w:rPr>
          <w:b/>
        </w:rPr>
        <w:t xml:space="preserve">Tulos</w:t>
      </w:r>
    </w:p>
    <w:p>
      <w:r>
        <w:t xml:space="preserve">Mikä on Esther Morenon sukupuoli?</w:t>
      </w:r>
    </w:p>
    <w:p>
      <w:r>
        <w:rPr>
          <w:b/>
        </w:rPr>
        <w:t xml:space="preserve">Esimerkki 5.1792</w:t>
      </w:r>
    </w:p>
    <w:p>
      <w:r>
        <w:t xml:space="preserve">Konteksti: Colin de Land (1955-2003) oli newyorkilainen taidekauppias, joka johti ``Vox Populi'' ja myöhemmin American Fine Arts, Co. De Land opiskeli filosofiaa ja kielitiedettä New Yorkin yliopistossa ja perusti Armory Show -tapahtuman. Vastaus : New Yorkin yliopisto</w:t>
      </w:r>
    </w:p>
    <w:p>
      <w:r>
        <w:rPr>
          <w:b/>
        </w:rPr>
        <w:t xml:space="preserve">Tulos</w:t>
      </w:r>
    </w:p>
    <w:p>
      <w:r>
        <w:t xml:space="preserve">Missä yliopistossa Colin de Land opiskeli?</w:t>
      </w:r>
    </w:p>
    <w:p>
      <w:r>
        <w:rPr>
          <w:b/>
        </w:rPr>
        <w:t xml:space="preserve">Esimerkki 5.1793</w:t>
      </w:r>
    </w:p>
    <w:p>
      <w:r>
        <w:t xml:space="preserve">Konteksti : Upsilon Capricorni (υ Cap, υ Capricorni) on tähti Kauriin tähdistössä. Vastaus : Capricornus</w:t>
      </w:r>
    </w:p>
    <w:p>
      <w:r>
        <w:rPr>
          <w:b/>
        </w:rPr>
        <w:t xml:space="preserve">Tulos</w:t>
      </w:r>
    </w:p>
    <w:p>
      <w:r>
        <w:t xml:space="preserve">Mihin tähtikuvioon Upsilon Capricorni kuuluu?</w:t>
      </w:r>
    </w:p>
    <w:p>
      <w:r>
        <w:rPr>
          <w:b/>
        </w:rPr>
        <w:t xml:space="preserve">Esimerkki 5.1794</w:t>
      </w:r>
    </w:p>
    <w:p>
      <w:r>
        <w:t xml:space="preserve">Konteksti : Ernest Myers opiskeli Cheltenhamissa ja Oxfordin Balliol Collegessa (jossa hän voitti Gaisfordin kreikkalaisen runouden palkinnon vuonna 1865), ja hänestä tuli Wadham Collegen stipendiaatti vuonna 1868, jossa hän opetti kolme vuotta. Vastaus: Balliol College</w:t>
      </w:r>
    </w:p>
    <w:p>
      <w:r>
        <w:rPr>
          <w:b/>
        </w:rPr>
        <w:t xml:space="preserve">Tulos</w:t>
      </w:r>
    </w:p>
    <w:p>
      <w:r>
        <w:t xml:space="preserve">Missä yliopistossa Ernest Myers opiskeli?</w:t>
      </w:r>
    </w:p>
    <w:p>
      <w:r>
        <w:rPr>
          <w:b/>
        </w:rPr>
        <w:t xml:space="preserve">Esimerkki 5.1795</w:t>
      </w:r>
    </w:p>
    <w:p>
      <w:r>
        <w:t xml:space="preserve">Konteksti : The Sleepwalker Killing tunnetaan myös nimellä From the Files of Unsolved Mysteries: Vastaus : Unsolved Mysteries</w:t>
      </w:r>
    </w:p>
    <w:p>
      <w:r>
        <w:rPr>
          <w:b/>
        </w:rPr>
        <w:t xml:space="preserve">Tulos</w:t>
      </w:r>
    </w:p>
    <w:p>
      <w:r>
        <w:t xml:space="preserve">Mikä on Sleepwalker Killingin perusta?</w:t>
      </w:r>
    </w:p>
    <w:p>
      <w:r>
        <w:rPr>
          <w:b/>
        </w:rPr>
        <w:t xml:space="preserve">Esimerkki 5.1796</w:t>
      </w:r>
    </w:p>
    <w:p>
      <w:r>
        <w:t xml:space="preserve">Konteksti : Edwin T. Woodward (8. maaliskuuta 1843 - 22. helmikuuta 1894) oli merivoimien upseeri Yhdysvaltain sisällissodan aikana ja sen jälkeen. Vastaus : Amerikan sisällissodassa</w:t>
      </w:r>
    </w:p>
    <w:p>
      <w:r>
        <w:rPr>
          <w:b/>
        </w:rPr>
        <w:t xml:space="preserve">Tulos</w:t>
      </w:r>
    </w:p>
    <w:p>
      <w:r>
        <w:t xml:space="preserve">Missä sodassa Edwin T. Woodward taisteli?</w:t>
      </w:r>
    </w:p>
    <w:p>
      <w:r>
        <w:rPr>
          <w:b/>
        </w:rPr>
        <w:t xml:space="preserve">Esimerkki 5.1797</w:t>
      </w:r>
    </w:p>
    <w:p>
      <w:r>
        <w:t xml:space="preserve">Konteksti: Harvard Business School (HBS) on Harvardin yliopiston kauppakorkeakoulu Bostonissa, Massachusettsissa, Yhdysvalloissa. Vastaus : Harvardin yliopisto</w:t>
      </w:r>
    </w:p>
    <w:p>
      <w:r>
        <w:rPr>
          <w:b/>
        </w:rPr>
        <w:t xml:space="preserve">Tulos</w:t>
      </w:r>
    </w:p>
    <w:p>
      <w:r>
        <w:t xml:space="preserve">Mikä yritys on Harvard Business Schoolin emoyhtiö?</w:t>
      </w:r>
    </w:p>
    <w:p>
      <w:r>
        <w:rPr>
          <w:b/>
        </w:rPr>
        <w:t xml:space="preserve">Esimerkki 5.1798</w:t>
      </w:r>
    </w:p>
    <w:p>
      <w:r>
        <w:t xml:space="preserve">Konteksti : Wang Jungzhi (Wang Ch'un Ch'ih) oli yksi viimeisistä brittiläisen armeijan teloittamista henkilöistä ensimmäisessä maailmansodassa. Hänet tapettiin teloitusryhmässä 8. toukokuuta 1919, kuusi kuukautta aselevon jälkeen, kun hänet oli tuomittu murhasta. Vastaus: murha</w:t>
      </w:r>
    </w:p>
    <w:p>
      <w:r>
        <w:rPr>
          <w:b/>
        </w:rPr>
        <w:t xml:space="preserve">Tulos</w:t>
      </w:r>
    </w:p>
    <w:p>
      <w:r>
        <w:t xml:space="preserve">Mihin rikokseen Wang Jungzhin katsotaan syyllistyneen?</w:t>
      </w:r>
    </w:p>
    <w:p>
      <w:r>
        <w:rPr>
          <w:b/>
        </w:rPr>
        <w:t xml:space="preserve">Esimerkki 5.1799</w:t>
      </w:r>
    </w:p>
    <w:p>
      <w:r>
        <w:t xml:space="preserve">Konteksti : William de St Croix opiskeli Etonissa ja St John's Collegessa Cambridgessa ja valmistui vuonna 1843. Vastaus : St John's College</w:t>
      </w:r>
    </w:p>
    <w:p>
      <w:r>
        <w:rPr>
          <w:b/>
        </w:rPr>
        <w:t xml:space="preserve">Tulos</w:t>
      </w:r>
    </w:p>
    <w:p>
      <w:r>
        <w:t xml:space="preserve">Missä yliopistossa William de St Croix opiskeli?</w:t>
      </w:r>
    </w:p>
    <w:p>
      <w:r>
        <w:rPr>
          <w:b/>
        </w:rPr>
        <w:t xml:space="preserve">Esimerkki 5.1800</w:t>
      </w:r>
    </w:p>
    <w:p>
      <w:r>
        <w:t xml:space="preserve">Konteksti : NGC 5087 on Neitsyen tähdistössä sijaitseva elliptinen galaksi. Vastaus : Virgo</w:t>
      </w:r>
    </w:p>
    <w:p>
      <w:r>
        <w:rPr>
          <w:b/>
        </w:rPr>
        <w:t xml:space="preserve">Tulos</w:t>
      </w:r>
    </w:p>
    <w:p>
      <w:r>
        <w:t xml:space="preserve">Mikä oli NGC 5087:n tähtikuvio?</w:t>
      </w:r>
    </w:p>
    <w:p>
      <w:r>
        <w:rPr>
          <w:b/>
        </w:rPr>
        <w:t xml:space="preserve">Esimerkki 5.1801</w:t>
      </w:r>
    </w:p>
    <w:p>
      <w:r>
        <w:t xml:space="preserve">Asiayhteys: Anna Komorowska (s. 11. toukokuuta 1953) on puolalainen klassisen filologian tutkija, Puolan ensimmäinen rouva ja Puolan presidentin Bronisław Komorowskin vaimo. Vastaus : Bronisław Komorowski</w:t>
      </w:r>
    </w:p>
    <w:p>
      <w:r>
        <w:rPr>
          <w:b/>
        </w:rPr>
        <w:t xml:space="preserve">Tulos</w:t>
      </w:r>
    </w:p>
    <w:p>
      <w:r>
        <w:t xml:space="preserve">Mikä on Anna Komorowskan puolison nimi?</w:t>
      </w:r>
    </w:p>
    <w:p>
      <w:r>
        <w:rPr>
          <w:b/>
        </w:rPr>
        <w:t xml:space="preserve">Esimerkki 5.1802</w:t>
      </w:r>
    </w:p>
    <w:p>
      <w:r>
        <w:t xml:space="preserve">Konteksti: Guru Angad avioitui Mata Khivin kanssa tammikuussa 1520, ja heille syntyi kaksi poikaa (Dasu ja Datu) ja kaksi tytärtä (Amro ja Anokhi). Vastaus : Mata Khivi</w:t>
      </w:r>
    </w:p>
    <w:p>
      <w:r>
        <w:rPr>
          <w:b/>
        </w:rPr>
        <w:t xml:space="preserve">Tulos</w:t>
      </w:r>
    </w:p>
    <w:p>
      <w:r>
        <w:t xml:space="preserve">Mikä on Guru Angadin puolison nimi?</w:t>
      </w:r>
    </w:p>
    <w:p>
      <w:r>
        <w:rPr>
          <w:b/>
        </w:rPr>
        <w:t xml:space="preserve">Esimerkki 5.1803</w:t>
      </w:r>
    </w:p>
    <w:p>
      <w:r>
        <w:t xml:space="preserve">Konteksti : Intars Busulis (s. 2. toukokuuta 1978 Talsi, Latvia) on latvialainen laulaja, joka edusti Latviaa Eurovision laulukilpailuissa 2009 Moskovassa, Venäjällä kappaleella Probka (venäjäksi "liikenneruuhka"). Vastaus: laulaja</w:t>
      </w:r>
    </w:p>
    <w:p>
      <w:r>
        <w:rPr>
          <w:b/>
        </w:rPr>
        <w:t xml:space="preserve">Tulos</w:t>
      </w:r>
    </w:p>
    <w:p>
      <w:r>
        <w:t xml:space="preserve">Mitä Intars Busulis teki ammatikseen?</w:t>
      </w:r>
    </w:p>
    <w:p>
      <w:r>
        <w:rPr>
          <w:b/>
        </w:rPr>
        <w:t xml:space="preserve">Esimerkki 5.1804</w:t>
      </w:r>
    </w:p>
    <w:p>
      <w:r>
        <w:t xml:space="preserve">Konteksti: Menachem Mendel Schneerson syntyi perjantaina 5. huhtikuuta 1902 (11. Nissan 5662) Mustanmeren satamassa Nikolajevissa Venäjän keisarikunnassa (nykyisin Mykolaiv Ukrainassa). Vastaus : Mykolaiv</w:t>
      </w:r>
    </w:p>
    <w:p>
      <w:r>
        <w:rPr>
          <w:b/>
        </w:rPr>
        <w:t xml:space="preserve">Tulos</w:t>
      </w:r>
    </w:p>
    <w:p>
      <w:r>
        <w:t xml:space="preserve">Mihin kaupunkiin Menachem Mendel Schneerson liittyy?</w:t>
      </w:r>
    </w:p>
    <w:p>
      <w:r>
        <w:rPr>
          <w:b/>
        </w:rPr>
        <w:t xml:space="preserve">Esimerkki 5.1805</w:t>
      </w:r>
    </w:p>
    <w:p>
      <w:r>
        <w:t xml:space="preserve">Konteksti : Devil Dogs of the Air (a.k.a. Flying Marines) on Lloyd Baconin ohjaama Warner Bros. elokuva vuodelta 1935, jossa James Cagney ja Pat O'Brien näyttelevät pääosissa, toistaen aikaisemmat roolinsa kavereina debytoituaan ``kaveriporukkana'' elokuvassa Here Comes the Navy. Vastaus : Warner Bros.</w:t>
      </w:r>
    </w:p>
    <w:p>
      <w:r>
        <w:rPr>
          <w:b/>
        </w:rPr>
        <w:t xml:space="preserve">Tulos</w:t>
      </w:r>
    </w:p>
    <w:p>
      <w:r>
        <w:t xml:space="preserve">Mikä tuotantoyhtiö oli mukana elokuvassa Devil Dogs of the Air?</w:t>
      </w:r>
    </w:p>
    <w:p>
      <w:r>
        <w:rPr>
          <w:b/>
        </w:rPr>
        <w:t xml:space="preserve">Esimerkki 5.1806</w:t>
      </w:r>
    </w:p>
    <w:p>
      <w:r>
        <w:t xml:space="preserve">Taustaa : Malévin lento 240 oli Malév Hungarian Airlinesin Tupolev Tu-154 -kolmoottorinen suihkukone, joka lensi säännöllisellä reitillä Budapestistä Beirutiin, kun se syöksyi maahan lähellä Libanonin rannikkoa 30. syyskuuta 1975. Vastaus: 30. syyskuuta 1975</w:t>
      </w:r>
    </w:p>
    <w:p>
      <w:r>
        <w:rPr>
          <w:b/>
        </w:rPr>
        <w:t xml:space="preserve">Tulos</w:t>
      </w:r>
    </w:p>
    <w:p>
      <w:r>
        <w:t xml:space="preserve">Milloin Malévin lento 240 tapahtui?</w:t>
      </w:r>
    </w:p>
    <w:p>
      <w:r>
        <w:rPr>
          <w:b/>
        </w:rPr>
        <w:t xml:space="preserve">Esimerkki 5.1807</w:t>
      </w:r>
    </w:p>
    <w:p>
      <w:r>
        <w:t xml:space="preserve">Konteksti : Herodeksen juhla ja Johannes Kastajan mestaaminen on saksalais-silesialaisen taiteilijan Bartholomeus Strobel nuoremman (1591 -- noin 1650) erittäin suuri maalaus, joka on nyt esillä Madridin Prado-museossa. Vastaus : Museo del Prado</w:t>
      </w:r>
    </w:p>
    <w:p>
      <w:r>
        <w:rPr>
          <w:b/>
        </w:rPr>
        <w:t xml:space="preserve">Tulos</w:t>
      </w:r>
    </w:p>
    <w:p>
      <w:r>
        <w:t xml:space="preserve">Mikä on sen paikan nimi, jossa vietetään Herodeksen juhlaa ja Johannes Kastajan mestausta?</w:t>
      </w:r>
    </w:p>
    <w:p>
      <w:r>
        <w:rPr>
          <w:b/>
        </w:rPr>
        <w:t xml:space="preserve">Esimerkki 5.1808</w:t>
      </w:r>
    </w:p>
    <w:p>
      <w:r>
        <w:t xml:space="preserve">Konteksti : Demons of the Mind on Peter Sykesin ohjaama brittiläinen kauhuelokuva vuodelta 1972, jonka tuottivat Anglo-EMI, Frank Godwin Productions ja Hammer Film Productions. Vastaus : Hammer Film Productions</w:t>
      </w:r>
    </w:p>
    <w:p>
      <w:r>
        <w:rPr>
          <w:b/>
        </w:rPr>
        <w:t xml:space="preserve">Tulos</w:t>
      </w:r>
    </w:p>
    <w:p>
      <w:r>
        <w:t xml:space="preserve">Mikä tuotantoyhtiö oli mukana elokuvassa Demons of the Mind?</w:t>
      </w:r>
    </w:p>
    <w:p>
      <w:r>
        <w:rPr>
          <w:b/>
        </w:rPr>
        <w:t xml:space="preserve">Esimerkki 5.1809</w:t>
      </w:r>
    </w:p>
    <w:p>
      <w:r>
        <w:t xml:space="preserve">Konteksti : Oh-My-God-hiukkanen oli erittäin suuren energian kosminen säde (todennäköisesti protoni), jonka Utahin yliopiston Fly's Eye Cosmic Ray Detector havaitsi illalla 15. lokakuuta 1991 Dugway Proving Groundin yllä Utahissa. Vastaus: 15. lokakuuta 1991</w:t>
      </w:r>
    </w:p>
    <w:p>
      <w:r>
        <w:rPr>
          <w:b/>
        </w:rPr>
        <w:t xml:space="preserve">Tulos</w:t>
      </w:r>
    </w:p>
    <w:p>
      <w:r>
        <w:t xml:space="preserve">Mikä oli Oh-My-God-hiukkasen ajankohta?</w:t>
      </w:r>
    </w:p>
    <w:p>
      <w:r>
        <w:rPr>
          <w:b/>
        </w:rPr>
        <w:t xml:space="preserve">Esimerkki 5.1810</w:t>
      </w:r>
    </w:p>
    <w:p>
      <w:r>
        <w:t xml:space="preserve">Konteksti : Kōnia kuoli Havaijin influenssaepidemian aikana 2. heinäkuuta 1857. Vastaus : Influenssa</w:t>
      </w:r>
    </w:p>
    <w:p>
      <w:r>
        <w:rPr>
          <w:b/>
        </w:rPr>
        <w:t xml:space="preserve">Tulos</w:t>
      </w:r>
    </w:p>
    <w:p>
      <w:r>
        <w:t xml:space="preserve">Mikä oli se sairaus, joka tappoi Kōnian?</w:t>
      </w:r>
    </w:p>
    <w:p>
      <w:r>
        <w:rPr>
          <w:b/>
        </w:rPr>
        <w:t xml:space="preserve">Esimerkki 5.1811</w:t>
      </w:r>
    </w:p>
    <w:p>
      <w:r>
        <w:t xml:space="preserve">Konteksti: Reinhard Burst (11. lokakuuta 1907 - 2. heinäkuuta 1998) oli toisen maailmansodan aikana Wehrmachtissa korkeasti palkittu Oberstleutnant. Hän sai myös rautaristin ritariristin. Vastaus : Rautaristin ritariristi</w:t>
      </w:r>
    </w:p>
    <w:p>
      <w:r>
        <w:rPr>
          <w:b/>
        </w:rPr>
        <w:t xml:space="preserve">Tulos</w:t>
      </w:r>
    </w:p>
    <w:p>
      <w:r>
        <w:t xml:space="preserve">Minkä palkinnon Reinhard Burst sai?</w:t>
      </w:r>
    </w:p>
    <w:p>
      <w:r>
        <w:rPr>
          <w:b/>
        </w:rPr>
        <w:t xml:space="preserve">Esimerkki 5.1812</w:t>
      </w:r>
    </w:p>
    <w:p>
      <w:r>
        <w:t xml:space="preserve">Konteksti : 3. lokakuuta 1873 Boston Charley, Kintpuash, Schonchin John ja Black Jim teloitettiin Edward Canbyn murhasta. Vastaus : murha</w:t>
      </w:r>
    </w:p>
    <w:p>
      <w:r>
        <w:rPr>
          <w:b/>
        </w:rPr>
        <w:t xml:space="preserve">Tulos</w:t>
      </w:r>
    </w:p>
    <w:p>
      <w:r>
        <w:t xml:space="preserve">Mikä rikos johti Boston Charleyn tuomitsemiseen?</w:t>
      </w:r>
    </w:p>
    <w:p>
      <w:r>
        <w:rPr>
          <w:b/>
        </w:rPr>
        <w:t xml:space="preserve">Esimerkki 5.1813</w:t>
      </w:r>
    </w:p>
    <w:p>
      <w:r>
        <w:t xml:space="preserve">Konteksti: Dame Wendy Hall, DBE, FRS, FREng (s. 25. lokakuuta 1952) on tietojenkäsittelytieteen professori Southamptonin yliopistossa Englannissa. Vastaus : Southamptonin yliopisto</w:t>
      </w:r>
    </w:p>
    <w:p>
      <w:r>
        <w:rPr>
          <w:b/>
        </w:rPr>
        <w:t xml:space="preserve">Tulos</w:t>
      </w:r>
    </w:p>
    <w:p>
      <w:r>
        <w:t xml:space="preserve">Mikä korkeakoulu tai yliopisto liittyy Wendy Halliin?</w:t>
      </w:r>
    </w:p>
    <w:p>
      <w:r>
        <w:rPr>
          <w:b/>
        </w:rPr>
        <w:t xml:space="preserve">Esimerkki 5.1814</w:t>
      </w:r>
    </w:p>
    <w:p>
      <w:r>
        <w:t xml:space="preserve">Tausta: Kun kansainvälisen rautatieliikenteen kysyntä väheni ja laivaliikenne tuli lähes yksinomaan riippuvaiseksi henkilö- ja tavaraliikenteen ajoneuvoliikenteestä, lauttaliiketoiminta perustettiin vuonna 1978 Sealink UK Limited -nimellä, joka oli British Railways Boardin (BRB) kokonaan omistama tytäryhtiö, mutta joka oli edelleen osa Sealink-konsortiota. Vastaus: British Railways Board</w:t>
      </w:r>
    </w:p>
    <w:p>
      <w:r>
        <w:rPr>
          <w:b/>
        </w:rPr>
        <w:t xml:space="preserve">Tulos</w:t>
      </w:r>
    </w:p>
    <w:p>
      <w:r>
        <w:t xml:space="preserve">Mikä on Sealinkin emoyhtiö?</w:t>
      </w:r>
    </w:p>
    <w:p>
      <w:r>
        <w:rPr>
          <w:b/>
        </w:rPr>
        <w:t xml:space="preserve">Esimerkki 5.1815</w:t>
      </w:r>
    </w:p>
    <w:p>
      <w:r>
        <w:t xml:space="preserve">Konteksti : Sofia Maria Ekwall (1826--1897) oli ruotsalainen nainen, joka sai tuomion kahdesta murhasta ja isänsä murhasta. Vastaus : murha</w:t>
      </w:r>
    </w:p>
    <w:p>
      <w:r>
        <w:rPr>
          <w:b/>
        </w:rPr>
        <w:t xml:space="preserve">Tulos</w:t>
      </w:r>
    </w:p>
    <w:p>
      <w:r>
        <w:t xml:space="preserve">Mihin rikokseen Sofia Maria Ekwallin katsotaan syyllistyneen?</w:t>
      </w:r>
    </w:p>
    <w:p>
      <w:r>
        <w:rPr>
          <w:b/>
        </w:rPr>
        <w:t xml:space="preserve">Esimerkki 5.1816</w:t>
      </w:r>
    </w:p>
    <w:p>
      <w:r>
        <w:t xml:space="preserve">Konteksti : Kersantti Thomas Frederick Stephenson DCM (1894 -- 20. marraskuuta 1917) oli brittiläinen ensimmäisen maailmansodan lentäjä-ässä, joka saavutti viisi lentovoittoa. Vastaus : Ensimmäinen maailmansota</w:t>
      </w:r>
    </w:p>
    <w:p>
      <w:r>
        <w:rPr>
          <w:b/>
        </w:rPr>
        <w:t xml:space="preserve">Tulos</w:t>
      </w:r>
    </w:p>
    <w:p>
      <w:r>
        <w:t xml:space="preserve">Mihin sotaan tai taisteluun Thomas Frederick Stephenson osallistui?</w:t>
      </w:r>
    </w:p>
    <w:p>
      <w:r>
        <w:rPr>
          <w:b/>
        </w:rPr>
        <w:t xml:space="preserve">Esimerkki 5.1817</w:t>
      </w:r>
    </w:p>
    <w:p>
      <w:r>
        <w:t xml:space="preserve">Konteksti : NGC 6886 on Sagitta-tähdistössä sijaitseva planetaarinen tähtisumu. Vastaus : Sagitta</w:t>
      </w:r>
    </w:p>
    <w:p>
      <w:r>
        <w:rPr>
          <w:b/>
        </w:rPr>
        <w:t xml:space="preserve">Tulos</w:t>
      </w:r>
    </w:p>
    <w:p>
      <w:r>
        <w:t xml:space="preserve">Missä tähdistössä on NGC 6886?</w:t>
      </w:r>
    </w:p>
    <w:p>
      <w:r>
        <w:rPr>
          <w:b/>
        </w:rPr>
        <w:t xml:space="preserve">Esimerkki 5.1818</w:t>
      </w:r>
    </w:p>
    <w:p>
      <w:r>
        <w:t xml:space="preserve">Konteksti : Troy Bourke (s. 30. maaliskuuta 1994) on kanadalainen ammattilaisjääkiekkoilija, joka pelaa tällä hetkellä San Antonio Rampagen kanssa American Hockey Leaguessa (AHL) Colorado Avalanchen NHL:ssä (National Hockey League). Vastaus : Colorado Avalanche</w:t>
      </w:r>
    </w:p>
    <w:p>
      <w:r>
        <w:rPr>
          <w:b/>
        </w:rPr>
        <w:t xml:space="preserve">Tulos</w:t>
      </w:r>
    </w:p>
    <w:p>
      <w:r>
        <w:t xml:space="preserve">Missä joukkueessa Troy Bourke on?</w:t>
      </w:r>
    </w:p>
    <w:p>
      <w:r>
        <w:rPr>
          <w:b/>
        </w:rPr>
        <w:t xml:space="preserve">Esimerkki 5.1819</w:t>
      </w:r>
    </w:p>
    <w:p>
      <w:r>
        <w:t xml:space="preserve">Konteksti : ISO 3166-2:PL on Puolaa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3166-2:PL -standardit?</w:t>
      </w:r>
    </w:p>
    <w:p>
      <w:r>
        <w:rPr>
          <w:b/>
        </w:rPr>
        <w:t xml:space="preserve">Esimerkki 5.1820</w:t>
      </w:r>
    </w:p>
    <w:p>
      <w:r>
        <w:t xml:space="preserve">Konteksti : Mirth &amp; Girth on School of the Art Institute of Chicagon (SAIC) opiskelijan David K. Nelson Jr:n postuumisti tekemä muotokuva, joka kuvaa hiljattain kuollutta, suosittua Chicagon afroamerikkalaista pormestaria Harold Washingtonia, jolla oli yllään vain rintaliivit, stringit, sukkanauhavyö ja sukat. Vastaus: School of the Art Institute of Chicago</w:t>
      </w:r>
    </w:p>
    <w:p>
      <w:r>
        <w:rPr>
          <w:b/>
        </w:rPr>
        <w:t xml:space="preserve">Tulos</w:t>
      </w:r>
    </w:p>
    <w:p>
      <w:r>
        <w:t xml:space="preserve">Mikä on sen paikan nimi, josta Mirth &amp; Girth löytyy?</w:t>
      </w:r>
    </w:p>
    <w:p>
      <w:r>
        <w:rPr>
          <w:b/>
        </w:rPr>
        <w:t xml:space="preserve">Esimerkki 5.1821</w:t>
      </w:r>
    </w:p>
    <w:p>
      <w:r>
        <w:t xml:space="preserve">Konteksti : Lajos Asztalos (Ljudevit Astaloš) (29. heinäkuuta 1889, Pécs -- 1. marraskuuta 1956, Budapest) oli unkarilainen shakin kansainvälinen mestari, professori ja kieltenopettaja. Vastaus : Kansainvälinen mestari</w:t>
      </w:r>
    </w:p>
    <w:p>
      <w:r>
        <w:rPr>
          <w:b/>
        </w:rPr>
        <w:t xml:space="preserve">Tulos</w:t>
      </w:r>
    </w:p>
    <w:p>
      <w:r>
        <w:t xml:space="preserve">Mikä palkinto myönnettiin Lajos Asztalosille?</w:t>
      </w:r>
    </w:p>
    <w:p>
      <w:r>
        <w:rPr>
          <w:b/>
        </w:rPr>
        <w:t xml:space="preserve">Esimerkki 5.1822</w:t>
      </w:r>
    </w:p>
    <w:p>
      <w:r>
        <w:t xml:space="preserve">Konteksti : Bilha Chepchirchir (s. 13. lokakuuta 1990) on eläkkeellä oleva kenialainen lentopalloilija. Vastaus: Nainen</w:t>
      </w:r>
    </w:p>
    <w:p>
      <w:r>
        <w:rPr>
          <w:b/>
        </w:rPr>
        <w:t xml:space="preserve">Tulos</w:t>
      </w:r>
    </w:p>
    <w:p>
      <w:r>
        <w:t xml:space="preserve">Oliko Bilha Chepchirchir mies vai nainen?</w:t>
      </w:r>
    </w:p>
    <w:p>
      <w:r>
        <w:rPr>
          <w:b/>
        </w:rPr>
        <w:t xml:space="preserve">Esimerkki 5.1823</w:t>
      </w:r>
    </w:p>
    <w:p>
      <w:r>
        <w:t xml:space="preserve">Konteksti : Jackson Temple (11. elokuuta 1827 - 25. joulukuuta 1902) oli Kalifornian korkeimman oikeuden apulaisoikeustuomari. Vastaus : Kalifornia</w:t>
      </w:r>
    </w:p>
    <w:p>
      <w:r>
        <w:rPr>
          <w:b/>
        </w:rPr>
        <w:t xml:space="preserve">Tulos</w:t>
      </w:r>
    </w:p>
    <w:p>
      <w:r>
        <w:t xml:space="preserve">Mistä kaupungista Jackson Temple on kotoisin?</w:t>
      </w:r>
    </w:p>
    <w:p>
      <w:r>
        <w:rPr>
          <w:b/>
        </w:rPr>
        <w:t xml:space="preserve">Esimerkki 5.1824</w:t>
      </w:r>
    </w:p>
    <w:p>
      <w:r>
        <w:t xml:space="preserve">Konteksti : ISO 3166-2:KN on Saint Kitts ja Nevis -nimikettä koskeva merkintä ISO 3166-2:ssa, joka on osa Kansainvälisen standardisoimisjärjestön (ISO) julkaisemaa ISO 3166 -standardia, joka määrittelee koodit kaikkien ISO 3166-1:ssä koodattujen maiden tärkeimpien alajaotteluiden (esim. maakuntien tai osavaltioiden) nimille. Vastaus: Kansainvälinen standardisoimisjärjestö</w:t>
      </w:r>
    </w:p>
    <w:p>
      <w:r>
        <w:rPr>
          <w:b/>
        </w:rPr>
        <w:t xml:space="preserve">Tulos</w:t>
      </w:r>
    </w:p>
    <w:p>
      <w:r>
        <w:t xml:space="preserve">Kuka on laatinut ISO 3166-2:KN -standardit?</w:t>
      </w:r>
    </w:p>
    <w:p>
      <w:r>
        <w:rPr>
          <w:b/>
        </w:rPr>
        <w:t xml:space="preserve">Esimerkki 5.1825</w:t>
      </w:r>
    </w:p>
    <w:p>
      <w:r>
        <w:t xml:space="preserve">Konteksti : Kim Gandy valmistui Louisiana Tech Universitystä Rustonissa, Lincoln Parishin kaupungissa, jossa hän suoritti matematiikan kandidaatin tutkinnon. Vastaus : Louisiana Tech University</w:t>
      </w:r>
    </w:p>
    <w:p>
      <w:r>
        <w:rPr>
          <w:b/>
        </w:rPr>
        <w:t xml:space="preserve">Tulos</w:t>
      </w:r>
    </w:p>
    <w:p>
      <w:r>
        <w:t xml:space="preserve">Missä yliopistossa Kim Gandy opiskeli?</w:t>
      </w:r>
    </w:p>
    <w:p>
      <w:r>
        <w:rPr>
          <w:b/>
        </w:rPr>
        <w:t xml:space="preserve">Esimerkki 5.1826</w:t>
      </w:r>
    </w:p>
    <w:p>
      <w:r>
        <w:t xml:space="preserve">Konteksti : Kaare Langlo nimitettiin Pyhän Olavin ritarikunnan ensimmäisen luokan ritariksi vuonna 1975 hänen panoksestaan kansainväliseen meteorologiseen yhteistyöhön. Vastaus : Pyhän Olavin ritarikunta</w:t>
      </w:r>
    </w:p>
    <w:p>
      <w:r>
        <w:rPr>
          <w:b/>
        </w:rPr>
        <w:t xml:space="preserve">Tulos</w:t>
      </w:r>
    </w:p>
    <w:p>
      <w:r>
        <w:t xml:space="preserve">Minkä palkinnon Kaare Langlo sai?</w:t>
      </w:r>
    </w:p>
    <w:p>
      <w:r>
        <w:rPr>
          <w:b/>
        </w:rPr>
        <w:t xml:space="preserve">Esimerkki 5.1827</w:t>
      </w:r>
    </w:p>
    <w:p>
      <w:r>
        <w:t xml:space="preserve">Konteksti : Se perustuu Edward Sheldonin ja Margaret Ayer Barnesin vuonna 1930 kirjoittamaan näytelmään Dishonored Lady. Vastaus : Margaret Ayer Barnes</w:t>
      </w:r>
    </w:p>
    <w:p>
      <w:r>
        <w:rPr>
          <w:b/>
        </w:rPr>
        <w:t xml:space="preserve">Tulos</w:t>
      </w:r>
    </w:p>
    <w:p>
      <w:r>
        <w:t xml:space="preserve">Mihin Dishonored Lady perustuu?</w:t>
      </w:r>
    </w:p>
    <w:p>
      <w:r>
        <w:rPr>
          <w:b/>
        </w:rPr>
        <w:t xml:space="preserve">Esimerkki 5.1828</w:t>
      </w:r>
    </w:p>
    <w:p>
      <w:r>
        <w:t xml:space="preserve">Taustaa: Virgin Media Ireland on Liberty Globalin televiestintätoiminta Irlannissa. Vastaus : Liberty Global</w:t>
      </w:r>
    </w:p>
    <w:p>
      <w:r>
        <w:rPr>
          <w:b/>
        </w:rPr>
        <w:t xml:space="preserve">Tulos</w:t>
      </w:r>
    </w:p>
    <w:p>
      <w:r>
        <w:t xml:space="preserve">Mikä on Virgin Media Irelandin emoyhtiö?</w:t>
      </w:r>
    </w:p>
    <w:p>
      <w:r>
        <w:rPr>
          <w:b/>
        </w:rPr>
        <w:t xml:space="preserve">Esimerkki 5.1829</w:t>
      </w:r>
    </w:p>
    <w:p>
      <w:r>
        <w:t xml:space="preserve">Konteksti : All-Consuming Fire on Andy Lanen kirjoittama romaani, joka perustuu pitkään jatkuneeseen brittiläiseen scifi-televisiosarjaan Doctor Who. Vastaus : Doctor Who</w:t>
      </w:r>
    </w:p>
    <w:p>
      <w:r>
        <w:rPr>
          <w:b/>
        </w:rPr>
        <w:t xml:space="preserve">Tulos</w:t>
      </w:r>
    </w:p>
    <w:p>
      <w:r>
        <w:t xml:space="preserve">Mikä on kaiken kuluttavan tulen perusta?</w:t>
      </w:r>
    </w:p>
    <w:p>
      <w:r>
        <w:rPr>
          <w:b/>
        </w:rPr>
        <w:t xml:space="preserve">Esimerkki 5.1830</w:t>
      </w:r>
    </w:p>
    <w:p>
      <w:r>
        <w:t xml:space="preserve">Konteksti : Donn W. Parson (Ph.D., Minnesotan yliopisto, 1964) on Kansasin yliopiston viestintätieteiden professori ja Kansasin yliopiston entinen rikostekniikan johtaja vuosina 1964-1988, jolloin hän johti Kansasin yliopiston kolmeen kansalliseen mestaruuteen. Vastaus : Minnesotan yliopisto</w:t>
      </w:r>
    </w:p>
    <w:p>
      <w:r>
        <w:rPr>
          <w:b/>
        </w:rPr>
        <w:t xml:space="preserve">Tulos</w:t>
      </w:r>
    </w:p>
    <w:p>
      <w:r>
        <w:t xml:space="preserve">Missä yliopistossa Donn W. Parson opiskeli?</w:t>
      </w:r>
    </w:p>
    <w:p>
      <w:r>
        <w:rPr>
          <w:b/>
        </w:rPr>
        <w:t xml:space="preserve">Esimerkki 5.1831</w:t>
      </w:r>
    </w:p>
    <w:p>
      <w:r>
        <w:t xml:space="preserve">Konteksti: Austin Watson (s. 13. tammikuuta 1992) on yhdysvaltalainen jääkiekkoilija, joka pelaa tällä hetkellä Nashville Predatorsissa National Hockey Leaguessa (NHL). Vastaus : Nashville Predators</w:t>
      </w:r>
    </w:p>
    <w:p>
      <w:r>
        <w:rPr>
          <w:b/>
        </w:rPr>
        <w:t xml:space="preserve">Tulos</w:t>
      </w:r>
    </w:p>
    <w:p>
      <w:r>
        <w:t xml:space="preserve">Missä joukkueessa Austin Watson on?</w:t>
      </w:r>
    </w:p>
    <w:p>
      <w:r>
        <w:rPr>
          <w:b/>
        </w:rPr>
        <w:t xml:space="preserve">Esimerkki 5.1832</w:t>
      </w:r>
    </w:p>
    <w:p>
      <w:r>
        <w:t xml:space="preserve">Konteksti : Turtle Diary on vuonna 1985 valmistunut brittiläinen elokuva ``ihmiset löytävät elämän ja rakkauden ilot uudelleen'', joka perustuu Harold Pinterin Russell Hobanin romaanista Turtle Diary sovittamaan käsikirjoitukseen, jonka on ohjannut John Irvin ja jonka pääosissa ovat Glenda Jackson, Ben Kingsley ja Michael Gambon. Vastaus : John Irvin</w:t>
      </w:r>
    </w:p>
    <w:p>
      <w:r>
        <w:rPr>
          <w:b/>
        </w:rPr>
        <w:t xml:space="preserve">Tulos</w:t>
      </w:r>
    </w:p>
    <w:p>
      <w:r>
        <w:t xml:space="preserve">Kuka ohjaaja työskenteli Turtle Diaryn parissa?</w:t>
      </w:r>
    </w:p>
    <w:p>
      <w:r>
        <w:rPr>
          <w:b/>
        </w:rPr>
        <w:t xml:space="preserve">Esimerkki 5.1833</w:t>
      </w:r>
    </w:p>
    <w:p>
      <w:r>
        <w:t xml:space="preserve">Konteksti : Joshua James Guppey (27. elokuuta 1820 - 8. joulukuuta 1893) oli Yhdysvaltain sisällissodan aikainen unionin armeijan upseeri, tuomari, koulunjohtaja ja poliitikko. Vastaus : Amerikan sisällissota</w:t>
      </w:r>
    </w:p>
    <w:p>
      <w:r>
        <w:rPr>
          <w:b/>
        </w:rPr>
        <w:t xml:space="preserve">Tulos</w:t>
      </w:r>
    </w:p>
    <w:p>
      <w:r>
        <w:t xml:space="preserve">Missä sodassa Joshua James Guppey taisteli?</w:t>
      </w:r>
    </w:p>
    <w:p>
      <w:r>
        <w:rPr>
          <w:b/>
        </w:rPr>
        <w:t xml:space="preserve">Esimerkki 5.1834</w:t>
      </w:r>
    </w:p>
    <w:p>
      <w:r>
        <w:t xml:space="preserve">Konteksti : GoldenEye (1995) on James Bond -sarjan seitsemästoista vakoojaelokuva ja ensimmäinen, jossa Pierce Brosnan näyttelee kuvitteellista MI6:n upseeria James Bondia. Vastaus : James Bond</w:t>
      </w:r>
    </w:p>
    <w:p>
      <w:r>
        <w:rPr>
          <w:b/>
        </w:rPr>
        <w:t xml:space="preserve">Tulos</w:t>
      </w:r>
    </w:p>
    <w:p>
      <w:r>
        <w:t xml:space="preserve">Mikä on GoldenEyen perusta?</w:t>
      </w:r>
    </w:p>
    <w:p>
      <w:r>
        <w:rPr>
          <w:b/>
        </w:rPr>
        <w:t xml:space="preserve">Esimerkki 5.1835</w:t>
      </w:r>
    </w:p>
    <w:p>
      <w:r>
        <w:t xml:space="preserve">Konteksti : HD 88836 on kaksoistähti eteläisessä Antlian tähdistössä. Vastaus : Antlia</w:t>
      </w:r>
    </w:p>
    <w:p>
      <w:r>
        <w:rPr>
          <w:b/>
        </w:rPr>
        <w:t xml:space="preserve">Tulos</w:t>
      </w:r>
    </w:p>
    <w:p>
      <w:r>
        <w:t xml:space="preserve">Mihin tähdistöön HD 88836 kuuluu?</w:t>
      </w:r>
    </w:p>
    <w:p>
      <w:r>
        <w:rPr>
          <w:b/>
        </w:rPr>
        <w:t xml:space="preserve">Esimerkki 5.1836</w:t>
      </w:r>
    </w:p>
    <w:p>
      <w:r>
        <w:t xml:space="preserve">Konteksti : Annunziata-polyptyykki on Filippino Lippin aloittama ja Pietro Peruginon viimeistelemä maalaussarja, jonka keskimmäinen taulu on nykyään jaettu Galleria dell'Accademian (Laskeutuminen ristiltä) ja Basilica dell'Annunziatan kesken Firenzessä, Italiassa. Vastaus : Galleria dell'Accademia</w:t>
      </w:r>
    </w:p>
    <w:p>
      <w:r>
        <w:rPr>
          <w:b/>
        </w:rPr>
        <w:t xml:space="preserve">Tulos</w:t>
      </w:r>
    </w:p>
    <w:p>
      <w:r>
        <w:t xml:space="preserve">Mikä on sen paikan nimi, josta löytyy Annunziata Polyptychon?</w:t>
      </w:r>
    </w:p>
    <w:p>
      <w:r>
        <w:rPr>
          <w:b/>
        </w:rPr>
        <w:t xml:space="preserve">Esimerkki 5.1837</w:t>
      </w:r>
    </w:p>
    <w:p>
      <w:r>
        <w:t xml:space="preserve">Konteksti : Henry Colin Campbell (kuollut 18. huhtikuuta 1930), myös tunnettu nimellä The Torch Murderer, teloitettiin New Jerseyn osavaltiossa Mildred Mowryn murhasta, jonka hän tapasi "avioliittotoimiston" henkilökohtaisen ilmoituksen kautta. Vastaus: murha</w:t>
      </w:r>
    </w:p>
    <w:p>
      <w:r>
        <w:rPr>
          <w:b/>
        </w:rPr>
        <w:t xml:space="preserve">Tulos</w:t>
      </w:r>
    </w:p>
    <w:p>
      <w:r>
        <w:t xml:space="preserve">Mihin rikokseen Henry Colin Campbellin katsotaan syyllistyneen?</w:t>
      </w:r>
    </w:p>
    <w:p>
      <w:r>
        <w:rPr>
          <w:b/>
        </w:rPr>
        <w:t xml:space="preserve">Esimerkki 5.1838</w:t>
      </w:r>
    </w:p>
    <w:p>
      <w:r>
        <w:t xml:space="preserve">Konteksti : Connor McDavid (s. 13. tammikuuta 1997) on kanadalainen jääkiekkoilija, joka pelaa Edmonton Oilersissa National Hockey Leaguessa (NHL). Vastaus : Edmonton Oilers</w:t>
      </w:r>
    </w:p>
    <w:p>
      <w:r>
        <w:rPr>
          <w:b/>
        </w:rPr>
        <w:t xml:space="preserve">Tulos</w:t>
      </w:r>
    </w:p>
    <w:p>
      <w:r>
        <w:t xml:space="preserve">Missä joukkueessa Connor McDavid pelasi?</w:t>
      </w:r>
    </w:p>
    <w:p>
      <w:r>
        <w:rPr>
          <w:b/>
        </w:rPr>
        <w:t xml:space="preserve">Esimerkki 5.1839</w:t>
      </w:r>
    </w:p>
    <w:p>
      <w:r>
        <w:t xml:space="preserve">Konteksti : Vuonna 1991 kongressin kirjasto valitsi Sherlock Jr. -elokuvan säilytettäväksi Yhdysvaltain kansalliseen elokuvarekisteriin "kulttuurisesti, historiallisesti tai esteettisesti merkittävänä". Vastaus : Kansallinen elokuvarekisteri</w:t>
      </w:r>
    </w:p>
    <w:p>
      <w:r>
        <w:rPr>
          <w:b/>
        </w:rPr>
        <w:t xml:space="preserve">Tulos</w:t>
      </w:r>
    </w:p>
    <w:p>
      <w:r>
        <w:t xml:space="preserve">Minkä palkinnon Sherlock Jr. sai?</w:t>
      </w:r>
    </w:p>
    <w:p>
      <w:r>
        <w:rPr>
          <w:b/>
        </w:rPr>
        <w:t xml:space="preserve">Esimerkki 5.1840</w:t>
      </w:r>
    </w:p>
    <w:p>
      <w:r>
        <w:t xml:space="preserve">Konteksti: Kiran Mazumdar-Shaw (s. 23. maaliskuuta 1953 Bangalore, Intia) on intialainen yrittäjä. Vastaus: Bangalore</w:t>
      </w:r>
    </w:p>
    <w:p>
      <w:r>
        <w:rPr>
          <w:b/>
        </w:rPr>
        <w:t xml:space="preserve">Tulos</w:t>
      </w:r>
    </w:p>
    <w:p>
      <w:r>
        <w:t xml:space="preserve">Mistä kaupungista Kiran Mazumdar-Shaw on kotoisin?</w:t>
      </w:r>
    </w:p>
    <w:p>
      <w:r>
        <w:rPr>
          <w:b/>
        </w:rPr>
        <w:t xml:space="preserve">Esimerkki 5.1841</w:t>
      </w:r>
    </w:p>
    <w:p>
      <w:r>
        <w:t xml:space="preserve">Konteksti: Marder II (ja vastaava Marder III) tarjosi kuitenkin suuren lisäyksen tulivoimaan verrattuna nykyaikaisiin saksalaisiin panssarivaunuihin vuoden 1942 ja vuoden 1943 aikana. Vastaus : 1942</w:t>
      </w:r>
    </w:p>
    <w:p>
      <w:r>
        <w:rPr>
          <w:b/>
        </w:rPr>
        <w:t xml:space="preserve">Tulos</w:t>
      </w:r>
    </w:p>
    <w:p>
      <w:r>
        <w:t xml:space="preserve">Mihin vuoteen Marder II liittyy?</w:t>
      </w:r>
    </w:p>
    <w:p>
      <w:r>
        <w:rPr>
          <w:b/>
        </w:rPr>
        <w:t xml:space="preserve">Esimerkki 5.1842</w:t>
      </w:r>
    </w:p>
    <w:p>
      <w:r>
        <w:t xml:space="preserve">Konteksti : The Murder of Mary Phagan on Larry McMurtryn kirjoittama, George Stevens Jr:n tuottama, William ``Billy'' Halen ohjaama, Jack Lemmonin ja Kevin Spaceyn tähdittämä kaksiosainen amerikkalainen tv-minisarja vuodelta 1988, jonka on tehnyt Orion Pictures Corporation ja jonka on levittänyt National Broadcasting Company (NBC). Se on dramatisointi tarinasta, joka kertoo tehtaanjohtaja Leo Frankista, jota syytettiin ja joka tuomittiin 13-vuotiaan tytön, tehdastyöläisen Mary Phaganin murhasta Atlantassa, Georgiassa, vuonna 1913. Vastaus : Atlanta</w:t>
      </w:r>
    </w:p>
    <w:p>
      <w:r>
        <w:rPr>
          <w:b/>
        </w:rPr>
        <w:t xml:space="preserve">Tulos</w:t>
      </w:r>
    </w:p>
    <w:p>
      <w:r>
        <w:t xml:space="preserve">Missä paikassa Mary Phaganin murha tapahtuu?</w:t>
      </w:r>
    </w:p>
    <w:p>
      <w:r>
        <w:rPr>
          <w:b/>
        </w:rPr>
        <w:t xml:space="preserve">Esimerkki 5.1843</w:t>
      </w:r>
    </w:p>
    <w:p>
      <w:r>
        <w:t xml:space="preserve">Konteksti : Sen lisäksi, että Night Courtin (kuten Barney Millerin) on luonut kyseisen sarjan käsikirjoittaja, se sijoittui New Yorkin väsyneeseen ja ränsistyneeseen kaupunginosaan, siinä oli omituinen ja kuiva komediatyyli, ja se käsitteli henkilökuntaa, joka yritti selviytyä eksentristen, usein neuroottisten rikollisten ja valittajien paraatista. Vastaus : New York City</w:t>
      </w:r>
    </w:p>
    <w:p>
      <w:r>
        <w:rPr>
          <w:b/>
        </w:rPr>
        <w:t xml:space="preserve">Tulos</w:t>
      </w:r>
    </w:p>
    <w:p>
      <w:r>
        <w:t xml:space="preserve">Missä paikassa Night Court sijaitsee?</w:t>
      </w:r>
    </w:p>
    <w:p>
      <w:r>
        <w:rPr>
          <w:b/>
        </w:rPr>
        <w:t xml:space="preserve">Esimerkki 5.1844</w:t>
      </w:r>
    </w:p>
    <w:p>
      <w:r>
        <w:t xml:space="preserve">Konteksti: James P. Womack toimi tutkimusjohtajana Massachusettsin teknillisen instituutin (MIT) kansainvälisessä moottoriajoneuvo-ohjelmassa (IMVP) Cambridgessa, Massachusettsissa, ja hän on Lean Enterprise Institute -instituutin perustaja ja puheenjohtaja, joka on voittoa tavoittelematon laitos, joka levittää ja tutkii Lean-ajattelua ja jonka tavoitteena on kehittää Lean Enterprise -ajattelua edelleen. Vastaus : Massachusetts Institute of Technology</w:t>
      </w:r>
    </w:p>
    <w:p>
      <w:r>
        <w:rPr>
          <w:b/>
        </w:rPr>
        <w:t xml:space="preserve">Tulos</w:t>
      </w:r>
    </w:p>
    <w:p>
      <w:r>
        <w:t xml:space="preserve">Missä yliopistossa James P. Womack opiskeli?</w:t>
      </w:r>
    </w:p>
    <w:p>
      <w:r>
        <w:rPr>
          <w:b/>
        </w:rPr>
        <w:t xml:space="preserve">Esimerkki 5.1845</w:t>
      </w:r>
    </w:p>
    <w:p>
      <w:r>
        <w:t xml:space="preserve">Konteksti : A0620-00 (V616 Monocerotis, V616 Mon) on pienimassainen röntgenkaksoistähti ja musta-aukkoehdokas Monoceroksen tähdistössä. Vastaus : Monoceros</w:t>
      </w:r>
    </w:p>
    <w:p>
      <w:r>
        <w:rPr>
          <w:b/>
        </w:rPr>
        <w:t xml:space="preserve">Tulos</w:t>
      </w:r>
    </w:p>
    <w:p>
      <w:r>
        <w:t xml:space="preserve">Minkä tähtikuvion muodostaa A0620-00?</w:t>
      </w:r>
    </w:p>
    <w:p>
      <w:r>
        <w:rPr>
          <w:b/>
        </w:rPr>
        <w:t xml:space="preserve">Esimerkki 5.1846</w:t>
      </w:r>
    </w:p>
    <w:p>
      <w:r>
        <w:t xml:space="preserve">Konteksti : Emme aikoneet lähteä merelle on Arthur Ransomen pääskyjen ja amatsonien lastenkirjasarjan seitsemäs kirja. Vastaus : Pääskyset ja amatsonit -sarja</w:t>
      </w:r>
    </w:p>
    <w:p>
      <w:r>
        <w:rPr>
          <w:b/>
        </w:rPr>
        <w:t xml:space="preserve">Tulos</w:t>
      </w:r>
    </w:p>
    <w:p>
      <w:r>
        <w:t xml:space="preserve">Mikä on sarjan nimi, johon Me emme aikoneet mennä merelle kuuluu?</w:t>
      </w:r>
    </w:p>
    <w:p>
      <w:r>
        <w:rPr>
          <w:b/>
        </w:rPr>
        <w:t xml:space="preserve">Esimerkki 5.1847</w:t>
      </w:r>
    </w:p>
    <w:p>
      <w:r>
        <w:t xml:space="preserve">Konteksti : Tsaarin panssarivaunu (ven: Царь-танк), joka tunnetaan myös nimellä Netopyr' (Нетопырь), joka on lyhenne sanoista Pipistrellus (lepakkosuku) tai Lebedenko Tank (танк Лебеденко), oli epätavallinen venäläinen panssariajoneuvo, jonka kehitti Nikolai Lebedenko (Николай Лебеденко), Nikolai Zhukovski (Николай Жуковский), Boris Stechkin (Борис Стечкин) ja Alexander Mikulin (Александр Микулин) vuodesta 1914 alkaen. Vastaus: 1914</w:t>
      </w:r>
    </w:p>
    <w:p>
      <w:r>
        <w:rPr>
          <w:b/>
        </w:rPr>
        <w:t xml:space="preserve">Tulos</w:t>
      </w:r>
    </w:p>
    <w:p>
      <w:r>
        <w:t xml:space="preserve">Minä vuonna tsaari Tank astui palvelukseen?</w:t>
      </w:r>
    </w:p>
    <w:p>
      <w:r>
        <w:rPr>
          <w:b/>
        </w:rPr>
        <w:t xml:space="preserve">Esimerkki 5.1848</w:t>
      </w:r>
    </w:p>
    <w:p>
      <w:r>
        <w:t xml:space="preserve">Konteksti: (Tuolloin huhu - jonka Wang Yanhanin ottoveli Wang Yanbing myöhemmin väitti todeksi - oli, että Wang Yanhanin vaimo Lady Cui myrkytti Wang Shenzhin, mutta ei voida tietää, oliko huhu totta.) Vastaus : Lady Cui</w:t>
      </w:r>
    </w:p>
    <w:p>
      <w:r>
        <w:rPr>
          <w:b/>
        </w:rPr>
        <w:t xml:space="preserve">Tulos</w:t>
      </w:r>
    </w:p>
    <w:p>
      <w:r>
        <w:t xml:space="preserve">Mikä on Wang Yanhanin puolison nimi?</w:t>
      </w:r>
    </w:p>
    <w:p>
      <w:r>
        <w:rPr>
          <w:b/>
        </w:rPr>
        <w:t xml:space="preserve">Esimerkki 5.1849</w:t>
      </w:r>
    </w:p>
    <w:p>
      <w:r>
        <w:t xml:space="preserve">Konteksti : Leonardo Daniel (espanjalainen ääntäminen: (leoˈnarðo ðaˈnjel); s. 1954) on meksikolainen näyttelijä ja ohjaaja. Vastaus : näyttelijä</w:t>
      </w:r>
    </w:p>
    <w:p>
      <w:r>
        <w:rPr>
          <w:b/>
        </w:rPr>
        <w:t xml:space="preserve">Tulos</w:t>
      </w:r>
    </w:p>
    <w:p>
      <w:r>
        <w:t xml:space="preserve">Mikä oli Leonardo Danielin ammatti?</w:t>
      </w:r>
    </w:p>
    <w:p>
      <w:r>
        <w:rPr>
          <w:b/>
        </w:rPr>
        <w:t xml:space="preserve">Esimerkki 5.1850</w:t>
      </w:r>
    </w:p>
    <w:p>
      <w:r>
        <w:t xml:space="preserve">Taustaa : Panair do Brasil aloitti toimintansa 22. lokakuuta 1929 NYRBA do Brasil S.A.:na, joka oli Pan Americanin edeltäjän NYRBA, Inc:n (New York, Rio and Buenos Aires Line) brasilialainen tytäryhtiö. Vastaus : New York, Rio and Buenos Aires Line</w:t>
      </w:r>
    </w:p>
    <w:p>
      <w:r>
        <w:rPr>
          <w:b/>
        </w:rPr>
        <w:t xml:space="preserve">Tulos</w:t>
      </w:r>
    </w:p>
    <w:p>
      <w:r>
        <w:t xml:space="preserve">Mikä on Panair do Brasilin emoyhtiö?</w:t>
      </w:r>
    </w:p>
    <w:p>
      <w:r>
        <w:rPr>
          <w:b/>
        </w:rPr>
        <w:t xml:space="preserve">Esimerkki 5.1851</w:t>
      </w:r>
    </w:p>
    <w:p>
      <w:r>
        <w:t xml:space="preserve">Konteksti : James Luttrell (noin 1751 -- 23. joulukuuta 1788) oli kuninkaallisen laivaston upseeri, joka palveli Yhdysvaltain itsenäisyyssodassa. Vastaus : Kuninkaallinen laivasto</w:t>
      </w:r>
    </w:p>
    <w:p>
      <w:r>
        <w:rPr>
          <w:b/>
        </w:rPr>
        <w:t xml:space="preserve">Tulos</w:t>
      </w:r>
    </w:p>
    <w:p>
      <w:r>
        <w:t xml:space="preserve">Mihin asevoimiin James Luttrell kuului?</w:t>
      </w:r>
    </w:p>
    <w:p>
      <w:r>
        <w:rPr>
          <w:b/>
        </w:rPr>
        <w:t xml:space="preserve">Esimerkki 5.1852</w:t>
      </w:r>
    </w:p>
    <w:p>
      <w:r>
        <w:t xml:space="preserve">Konteksti: Charles Calvin Rogers (6. syyskuuta 1929 - 21. syyskuuta 1990) oli Yhdysvaltain armeijan upseeri, joka sai Yhdysvaltain korkeimman sotilasansiomerkin, kunniamitalin, Vietnamin sodassa suorittamistaan toimista. Vastaus : Vietnamin sota</w:t>
      </w:r>
    </w:p>
    <w:p>
      <w:r>
        <w:rPr>
          <w:b/>
        </w:rPr>
        <w:t xml:space="preserve">Tulos</w:t>
      </w:r>
    </w:p>
    <w:p>
      <w:r>
        <w:t xml:space="preserve">Missä sodassa Charles Calvin Rogers taisteli?</w:t>
      </w:r>
    </w:p>
    <w:p>
      <w:r>
        <w:rPr>
          <w:b/>
        </w:rPr>
        <w:t xml:space="preserve">Esimerkki 5.1853</w:t>
      </w:r>
    </w:p>
    <w:p>
      <w:r>
        <w:t xml:space="preserve">Konteksti : 12 Comae Berenices (12 Com) on tähti Coma Berenicesin tähdistössä. Vastaus : Coma Berenices</w:t>
      </w:r>
    </w:p>
    <w:p>
      <w:r>
        <w:rPr>
          <w:b/>
        </w:rPr>
        <w:t xml:space="preserve">Tulos</w:t>
      </w:r>
    </w:p>
    <w:p>
      <w:r>
        <w:t xml:space="preserve">Minkä tähtikuvion muodostaa 12 Comae Berenices?</w:t>
      </w:r>
    </w:p>
    <w:p>
      <w:r>
        <w:rPr>
          <w:b/>
        </w:rPr>
        <w:t xml:space="preserve">Esimerkki 5.1854</w:t>
      </w:r>
    </w:p>
    <w:p>
      <w:r>
        <w:t xml:space="preserve">Konteksti : Catherine Wilson (1822 -- 20. lokakuuta 1862) oli brittiläinen sarjamurhaaja, joka hirtettiin yhdestä murhasta, mutta jonka uskottiin tuolloin tehneen kuusi muuta. Vastaus : murha</w:t>
      </w:r>
    </w:p>
    <w:p>
      <w:r>
        <w:rPr>
          <w:b/>
        </w:rPr>
        <w:t xml:space="preserve">Tulos</w:t>
      </w:r>
    </w:p>
    <w:p>
      <w:r>
        <w:t xml:space="preserve">Mihin rikokseen Catherine Wilsonin katsotaan syyllistyneen?</w:t>
      </w:r>
    </w:p>
    <w:p>
      <w:r>
        <w:rPr>
          <w:b/>
        </w:rPr>
        <w:t xml:space="preserve">Esimerkki 5.1855</w:t>
      </w:r>
    </w:p>
    <w:p>
      <w:r>
        <w:t xml:space="preserve">Konteksti : Class of Nuke 'Em High, joka tunnetaan myös nimellä Atomic High School, on yhdysvaltalainen scifi-kauhukomedia vuodelta 1986, jonka teki kulttiklassikko B-elokuvien tuotantoryhmä Troma Entertainment. Vastaus : Troma Entertainment</w:t>
      </w:r>
    </w:p>
    <w:p>
      <w:r>
        <w:rPr>
          <w:b/>
        </w:rPr>
        <w:t xml:space="preserve">Tulos</w:t>
      </w:r>
    </w:p>
    <w:p>
      <w:r>
        <w:t xml:space="preserve">Mikä tuotantoyhtiö tai mitkä tuotantoyhtiöt loivat Class of Nuke 'Em Highin?</w:t>
      </w:r>
    </w:p>
    <w:p>
      <w:r>
        <w:rPr>
          <w:b/>
        </w:rPr>
        <w:t xml:space="preserve">Esimerkki 5.1856</w:t>
      </w:r>
    </w:p>
    <w:p>
      <w:r>
        <w:t xml:space="preserve">Konteksti : Dominik Hrbatý (slovakialainen ääntäminen: (ˈdomɪnɪk ˈɦr̩batiː); s. 4. tammikuuta 1978 Bratislava) on slovakialainen tennisammattilainen. Vastaus: Bratislava</w:t>
      </w:r>
    </w:p>
    <w:p>
      <w:r>
        <w:rPr>
          <w:b/>
        </w:rPr>
        <w:t xml:space="preserve">Tulos</w:t>
      </w:r>
    </w:p>
    <w:p>
      <w:r>
        <w:t xml:space="preserve">Mihin kaupunkiin Dominik Hrbatý liittyy?</w:t>
      </w:r>
    </w:p>
    <w:p>
      <w:r>
        <w:rPr>
          <w:b/>
        </w:rPr>
        <w:t xml:space="preserve">Esimerkki 5.1857</w:t>
      </w:r>
    </w:p>
    <w:p>
      <w:r>
        <w:t xml:space="preserve">Konteksti : Devinn Lane (s. 28. maaliskuuta 1972) on entinen aikuisten malli, pornonäyttelijä, kirjailija, ohjaaja ja tuottaja. Vastaus : malli</w:t>
      </w:r>
    </w:p>
    <w:p>
      <w:r>
        <w:rPr>
          <w:b/>
        </w:rPr>
        <w:t xml:space="preserve">Tulos</w:t>
      </w:r>
    </w:p>
    <w:p>
      <w:r>
        <w:t xml:space="preserve">Mikä oli Devinn Lanen ura?</w:t>
      </w:r>
    </w:p>
    <w:p>
      <w:r>
        <w:rPr>
          <w:b/>
        </w:rPr>
        <w:t xml:space="preserve">Esimerkki 5.1858</w:t>
      </w:r>
    </w:p>
    <w:p>
      <w:r>
        <w:t xml:space="preserve">Konteksti : La matiouette ou l'arrière-pays (tunnetaan myös nimellä La matiouette) on André Téchinén ohjaama ranskalainen 48-minuuttinen draamaelokuva vuodelta 1983. Vastaus : André Téchiné</w:t>
      </w:r>
    </w:p>
    <w:p>
      <w:r>
        <w:rPr>
          <w:b/>
        </w:rPr>
        <w:t xml:space="preserve">Tulos</w:t>
      </w:r>
    </w:p>
    <w:p>
      <w:r>
        <w:t xml:space="preserve">Mikä oli La matiouette ou l'arrière-pays -elokuvan ohjaajan nimi?</w:t>
      </w:r>
    </w:p>
    <w:p>
      <w:r>
        <w:rPr>
          <w:b/>
        </w:rPr>
        <w:t xml:space="preserve">Esimerkki 5.1859</w:t>
      </w:r>
    </w:p>
    <w:p>
      <w:r>
        <w:t xml:space="preserve">Konteksti : ``Pylon Express'' on 1970-luvun amerikkalaisen televisiosarjan Land of the Lost toisen kauden kahdeksas jakso. Vastaus : Land of the Lost</w:t>
      </w:r>
    </w:p>
    <w:p>
      <w:r>
        <w:rPr>
          <w:b/>
        </w:rPr>
        <w:t xml:space="preserve">Tulos</w:t>
      </w:r>
    </w:p>
    <w:p>
      <w:r>
        <w:t xml:space="preserve">Mihin sarjaan The Pylon Express kuuluu?</w:t>
      </w:r>
    </w:p>
    <w:p>
      <w:r>
        <w:rPr>
          <w:b/>
        </w:rPr>
        <w:t xml:space="preserve">Esimerkki 5.1860</w:t>
      </w:r>
    </w:p>
    <w:p>
      <w:r>
        <w:t xml:space="preserve">Konteksti : A Time for Dancing on yhdysvaltalainen draamaelokuva vuodelta 2000, jonka pääosissa nähdään Larisa Oleynik, Shiri Appleby ja Peter Coyote ja jonka on ohjannut Peter Gilbert. Vastaus : Peter Gilbert</w:t>
      </w:r>
    </w:p>
    <w:p>
      <w:r>
        <w:rPr>
          <w:b/>
        </w:rPr>
        <w:t xml:space="preserve">Tulos</w:t>
      </w:r>
    </w:p>
    <w:p>
      <w:r>
        <w:t xml:space="preserve">Kuka ohjasi elokuvan A Time for Dancing?</w:t>
      </w:r>
    </w:p>
    <w:p>
      <w:r>
        <w:rPr>
          <w:b/>
        </w:rPr>
        <w:t xml:space="preserve">Esimerkki 5.1861</w:t>
      </w:r>
    </w:p>
    <w:p>
      <w:r>
        <w:t xml:space="preserve">Konteksti : Pascal Tosi (italialainen Pasquale Tosi; 25. huhtikuuta 1837 - 14. tammikuuta 1898) oli italialainen jesuiitta, lähetyssaarnaaja ja Alaskan lähetysjärjestön ja kirkon perustaja. Vastaus : Alaska</w:t>
      </w:r>
    </w:p>
    <w:p>
      <w:r>
        <w:rPr>
          <w:b/>
        </w:rPr>
        <w:t xml:space="preserve">Tulos</w:t>
      </w:r>
    </w:p>
    <w:p>
      <w:r>
        <w:t xml:space="preserve">Mihin kaupunkiin Pascal Tosi liittyy?</w:t>
      </w:r>
    </w:p>
    <w:p>
      <w:r>
        <w:rPr>
          <w:b/>
        </w:rPr>
        <w:t xml:space="preserve">Esimerkki 5.1862</w:t>
      </w:r>
    </w:p>
    <w:p>
      <w:r>
        <w:t xml:space="preserve">Konteksti: Franz Zauner (4. syyskuuta 1916 - 29. heinäkuuta 2008) oli toisen maailmansodan aikana Luftwaffen korkeasti palkittu majuri, jolle myönnettiin rautaristin ritariristi. Vastaus : Rautaristin ritariristi</w:t>
      </w:r>
    </w:p>
    <w:p>
      <w:r>
        <w:rPr>
          <w:b/>
        </w:rPr>
        <w:t xml:space="preserve">Tulos</w:t>
      </w:r>
    </w:p>
    <w:p>
      <w:r>
        <w:t xml:space="preserve">Minkä palkinnon Franz Zauner sai?</w:t>
      </w:r>
    </w:p>
    <w:p>
      <w:r>
        <w:rPr>
          <w:b/>
        </w:rPr>
        <w:t xml:space="preserve">Esimerkki 5.1863</w:t>
      </w:r>
    </w:p>
    <w:p>
      <w:r>
        <w:t xml:space="preserve">Konteksti : Falconerin murha tapahtui ilmeisesti siksi, että Falconerin väitetään murhanneen Perishin iäkkäät isovanhemmat Anthony Perish Sr. (1902-1993) ja Frances Perish (1900-1993) vuonna 1993. Vastaus: murha</w:t>
      </w:r>
    </w:p>
    <w:p>
      <w:r>
        <w:rPr>
          <w:b/>
        </w:rPr>
        <w:t xml:space="preserve">Tulos</w:t>
      </w:r>
    </w:p>
    <w:p>
      <w:r>
        <w:t xml:space="preserve">Mihin rikokseen Anthony Perishin katsotaan syyllistyneen?</w:t>
      </w:r>
    </w:p>
    <w:p>
      <w:r>
        <w:rPr>
          <w:b/>
        </w:rPr>
        <w:t xml:space="preserve">Esimerkki 5.1864</w:t>
      </w:r>
    </w:p>
    <w:p>
      <w:r>
        <w:t xml:space="preserve">Konteksti : John Anthony Walker, Jr. (28. heinäkuuta 1937 - 28. elokuuta 2014) oli Yhdysvaltain laivaston ylivääpeli ja viestintäasiantuntija, joka tuomittiin vakoilusta Neuvostoliiton hyväksi vuosina 1968-1985. Vastaus : Yhdysvaltain laivasto</w:t>
      </w:r>
    </w:p>
    <w:p>
      <w:r>
        <w:rPr>
          <w:b/>
        </w:rPr>
        <w:t xml:space="preserve">Tulos</w:t>
      </w:r>
    </w:p>
    <w:p>
      <w:r>
        <w:t xml:space="preserve">Mihin asevoimiin John Anthony Walker kuului?</w:t>
      </w:r>
    </w:p>
    <w:p>
      <w:r>
        <w:rPr>
          <w:b/>
        </w:rPr>
        <w:t xml:space="preserve">Esimerkki 5.1865</w:t>
      </w:r>
    </w:p>
    <w:p>
      <w:r>
        <w:t xml:space="preserve">Konteksti: Turkish Airlinesin lento 1951 (tunnetaan myös nimellä Poldercrash) oli matkustajalento, joka syöksyi maahan laskeutuessaan Amsterdamin Schipholin lentokentälle Alankomaissa 25. helmikuuta 2009, jolloin yhdeksän matkustajaa ja miehistön jäsentä, mukaan lukien kaikki kolme lentäjää, kuolivat. Vastaus: 25. helmikuuta 2009</w:t>
      </w:r>
    </w:p>
    <w:p>
      <w:r>
        <w:rPr>
          <w:b/>
        </w:rPr>
        <w:t xml:space="preserve">Tulos</w:t>
      </w:r>
    </w:p>
    <w:p>
      <w:r>
        <w:t xml:space="preserve">Minä päivänä tapahtui Turkish Airlinesin lento 1951?</w:t>
      </w:r>
    </w:p>
    <w:p>
      <w:r>
        <w:rPr>
          <w:b/>
        </w:rPr>
        <w:t xml:space="preserve">Esimerkki 5.1866</w:t>
      </w:r>
    </w:p>
    <w:p>
      <w:r>
        <w:t xml:space="preserve">Konteksti : Luis Horna Biscari (s. 14. syyskuuta 1980 Lima) on perulainen entinen tenniksen ammattilaispelaaja, joka siirtyi ammattilaiseksi vuonna 1998. Vastaus : Lima</w:t>
      </w:r>
    </w:p>
    <w:p>
      <w:r>
        <w:rPr>
          <w:b/>
        </w:rPr>
        <w:t xml:space="preserve">Tulos</w:t>
      </w:r>
    </w:p>
    <w:p>
      <w:r>
        <w:t xml:space="preserve">Mistä kaupungista Luis Horna on kotoisin?</w:t>
      </w:r>
    </w:p>
    <w:p>
      <w:r>
        <w:rPr>
          <w:b/>
        </w:rPr>
        <w:t xml:space="preserve">Esimerkki 5.1867</w:t>
      </w:r>
    </w:p>
    <w:p>
      <w:r>
        <w:t xml:space="preserve">Konteksti : Horst Rudat (s. 3. toukokuuta 1920 Wirtkallen, Insterburgin piiri, Itä-Preussi; kuoli 31. elokuuta 1982 Laaber/Waldelzerberg) oli saksalainen toisen maailmansodan Luftwaffen pommikoneiden lentäjä. Vastaus : Toinen maailmansota</w:t>
      </w:r>
    </w:p>
    <w:p>
      <w:r>
        <w:rPr>
          <w:b/>
        </w:rPr>
        <w:t xml:space="preserve">Tulos</w:t>
      </w:r>
    </w:p>
    <w:p>
      <w:r>
        <w:t xml:space="preserve">Missä sodassa/taistelussa Horst Rudat taisteli?</w:t>
      </w:r>
    </w:p>
    <w:p>
      <w:r>
        <w:rPr>
          <w:b/>
        </w:rPr>
        <w:t xml:space="preserve">Esimerkki 5.1868</w:t>
      </w:r>
    </w:p>
    <w:p>
      <w:r>
        <w:t xml:space="preserve">Konteksti : ISO 3166-2:AF on Afganistanin nimike ISO 3166-2:ssa, joka on osa Kansainvälisen standardisoimisjärjestön (ISO) julkaisemaa ISO 3166 -standardia, joka määrittelee koodit kaikkien ISO 3166-1:ssä koodattujen maiden tärkeimpien alajaotteluiden (esim. maakuntien tai osavaltioiden) nimille. Vastaus: Kansainvälinen standardisoimisjärjestö</w:t>
      </w:r>
    </w:p>
    <w:p>
      <w:r>
        <w:rPr>
          <w:b/>
        </w:rPr>
        <w:t xml:space="preserve">Tulos</w:t>
      </w:r>
    </w:p>
    <w:p>
      <w:r>
        <w:t xml:space="preserve">Kuka on laatinut ISO 3166-2:AF -standardit?</w:t>
      </w:r>
    </w:p>
    <w:p>
      <w:r>
        <w:rPr>
          <w:b/>
        </w:rPr>
        <w:t xml:space="preserve">Esimerkki 5.1869</w:t>
      </w:r>
    </w:p>
    <w:p>
      <w:r>
        <w:t xml:space="preserve">Konteksti : Hell Is a City on Maurice Procterin romaaniin perustuva elokuva vuodelta 1960. Vastaus : Maurice Procter</w:t>
      </w:r>
    </w:p>
    <w:p>
      <w:r>
        <w:rPr>
          <w:b/>
        </w:rPr>
        <w:t xml:space="preserve">Tulos</w:t>
      </w:r>
    </w:p>
    <w:p>
      <w:r>
        <w:t xml:space="preserve">Mihin perustuu The Hell Is a City?</w:t>
      </w:r>
    </w:p>
    <w:p>
      <w:r>
        <w:rPr>
          <w:b/>
        </w:rPr>
        <w:t xml:space="preserve">Esimerkki 5.1870</w:t>
      </w:r>
    </w:p>
    <w:p>
      <w:r>
        <w:t xml:space="preserve">Konteksti : Midland Railwayn 156-luokka oli Derby Worksin vuosina 1866-1874 valmistama 2-4-0-luokan tenderveturien luokka. Vastaus: 1866</w:t>
      </w:r>
    </w:p>
    <w:p>
      <w:r>
        <w:rPr>
          <w:b/>
        </w:rPr>
        <w:t xml:space="preserve">Tulos</w:t>
      </w:r>
    </w:p>
    <w:p>
      <w:r>
        <w:t xml:space="preserve">Mikä vuosi oli Midland Railwayn 156-luokan käyttöönottopäivä?</w:t>
      </w:r>
    </w:p>
    <w:p>
      <w:r>
        <w:rPr>
          <w:b/>
        </w:rPr>
        <w:t xml:space="preserve">Esimerkki 5.1871</w:t>
      </w:r>
    </w:p>
    <w:p>
      <w:r>
        <w:t xml:space="preserve">Konteksti : Vain sankareita (kiinaksi: 義膽群英) on John Woon ja Wu Ma:n ohjaama hongkongilainen rikoselokuva vuodelta 1989. Vastaus: Hong Kong</w:t>
      </w:r>
    </w:p>
    <w:p>
      <w:r>
        <w:rPr>
          <w:b/>
        </w:rPr>
        <w:t xml:space="preserve">Tulos</w:t>
      </w:r>
    </w:p>
    <w:p>
      <w:r>
        <w:t xml:space="preserve">Missä paikassa Just Heroes on?</w:t>
      </w:r>
    </w:p>
    <w:p>
      <w:r>
        <w:rPr>
          <w:b/>
        </w:rPr>
        <w:t xml:space="preserve">Esimerkki 5.1872</w:t>
      </w:r>
    </w:p>
    <w:p>
      <w:r>
        <w:t xml:space="preserve">Konteksti : Wisdom of the Ages on paneeliohjelma, jota esitettiin DuMont Television Networkissa 16. joulukuuta 1952-30. kesäkuuta 1953. Vastaus : DuMont Television Network</w:t>
      </w:r>
    </w:p>
    <w:p>
      <w:r>
        <w:rPr>
          <w:b/>
        </w:rPr>
        <w:t xml:space="preserve">Tulos</w:t>
      </w:r>
    </w:p>
    <w:p>
      <w:r>
        <w:t xml:space="preserve">Millä kanavalla Wisdom of the Ages lähetetään?</w:t>
      </w:r>
    </w:p>
    <w:p>
      <w:r>
        <w:rPr>
          <w:b/>
        </w:rPr>
        <w:t xml:space="preserve">Esimerkki 5.1873</w:t>
      </w:r>
    </w:p>
    <w:p>
      <w:r>
        <w:t xml:space="preserve">Konteksti : ``I Am Furious (Yellow)'' on Simpsonien kolmastoista kauden kahdeksastoista jakso. Vastaus : Simpsonit</w:t>
      </w:r>
    </w:p>
    <w:p>
      <w:r>
        <w:rPr>
          <w:b/>
        </w:rPr>
        <w:t xml:space="preserve">Tulos</w:t>
      </w:r>
    </w:p>
    <w:p>
      <w:r>
        <w:t xml:space="preserve">Mihin sarjaan I Am Furious (Yellow) kuuluu?</w:t>
      </w:r>
    </w:p>
    <w:p>
      <w:r>
        <w:rPr>
          <w:b/>
        </w:rPr>
        <w:t xml:space="preserve">Esimerkki 5.1874</w:t>
      </w:r>
    </w:p>
    <w:p>
      <w:r>
        <w:t xml:space="preserve">Konteksti: Galswintha oli Austrasian kuningattaren Brunhildan sisar ja Neustrian merovingikuninkaan Chilperic I:n vaimo. Vastaus : Chilperic I</w:t>
      </w:r>
    </w:p>
    <w:p>
      <w:r>
        <w:rPr>
          <w:b/>
        </w:rPr>
        <w:t xml:space="preserve">Tulos</w:t>
      </w:r>
    </w:p>
    <w:p>
      <w:r>
        <w:t xml:space="preserve">Mikä on Galswinthan puolison nimi?</w:t>
      </w:r>
    </w:p>
    <w:p>
      <w:r>
        <w:rPr>
          <w:b/>
        </w:rPr>
        <w:t xml:space="preserve">Esimerkki 5.1875</w:t>
      </w:r>
    </w:p>
    <w:p>
      <w:r>
        <w:t xml:space="preserve">Konteksti : Auringon, kuun ja kasvillisuuden luominen (joskus myös Auringon, kuun ja kasvien luominen tai Auringon ja kuun luominen) on yksi Michelangelon yhdeksästä Sikstuksen kappelin katossa olevasta Genesiksen kirjan freskosta. Vastaus: Sikstuksen kappeli</w:t>
      </w:r>
    </w:p>
    <w:p>
      <w:r>
        <w:rPr>
          <w:b/>
        </w:rPr>
        <w:t xml:space="preserve">Tulos</w:t>
      </w:r>
    </w:p>
    <w:p>
      <w:r>
        <w:t xml:space="preserve">Mikä on sen paikan nimi, josta löytyy Auringon, Kuun ja kasvillisuuden luominen?</w:t>
      </w:r>
    </w:p>
    <w:p>
      <w:r>
        <w:rPr>
          <w:b/>
        </w:rPr>
        <w:t xml:space="preserve">Esimerkki 5.1876</w:t>
      </w:r>
    </w:p>
    <w:p>
      <w:r>
        <w:t xml:space="preserve">Konteksti: Alfred Grünberg (18. helmikuuta 1902 Magdeburg -- 21. toukokuuta 1942 Berliini) oli työläinen, Saksan kommunistisen puolueen (KPD) jäsen ja natsihallinnon vastustaja. Vastaus : Magdeburg</w:t>
      </w:r>
    </w:p>
    <w:p>
      <w:r>
        <w:rPr>
          <w:b/>
        </w:rPr>
        <w:t xml:space="preserve">Tulos</w:t>
      </w:r>
    </w:p>
    <w:p>
      <w:r>
        <w:t xml:space="preserve">Mihin kaupunkiin Alfred Grünberg liittyy?</w:t>
      </w:r>
    </w:p>
    <w:p>
      <w:r>
        <w:rPr>
          <w:b/>
        </w:rPr>
        <w:t xml:space="preserve">Esimerkki 5.1877</w:t>
      </w:r>
    </w:p>
    <w:p>
      <w:r>
        <w:t xml:space="preserve">Konteksti : Francis Heaulme kertoi murhapaikoista uskomattoman tarkasti. Vastaus: murha</w:t>
      </w:r>
    </w:p>
    <w:p>
      <w:r>
        <w:rPr>
          <w:b/>
        </w:rPr>
        <w:t xml:space="preserve">Tulos</w:t>
      </w:r>
    </w:p>
    <w:p>
      <w:r>
        <w:t xml:space="preserve">Mikä rikos johti Francis Heaulmen tuomitsemiseen?</w:t>
      </w:r>
    </w:p>
    <w:p>
      <w:r>
        <w:rPr>
          <w:b/>
        </w:rPr>
        <w:t xml:space="preserve">Esimerkki 5.1878</w:t>
      </w:r>
    </w:p>
    <w:p>
      <w:r>
        <w:t xml:space="preserve">Konteksti : John P. Miller oli Yhdysvaltain laivaston upseeri, joka toimi hyvin lyhyen aikaa Guamin virkaatekevänä laivaston kuvernöörinä ja toimi 28. kuvernöörinä 8. joulukuuta 1922-14. joulukuuta 1922. Vastaus : Yhdysvaltain laivasto</w:t>
      </w:r>
    </w:p>
    <w:p>
      <w:r>
        <w:rPr>
          <w:b/>
        </w:rPr>
        <w:t xml:space="preserve">Tulos</w:t>
      </w:r>
    </w:p>
    <w:p>
      <w:r>
        <w:t xml:space="preserve">Mitkä asevoimat käyttivät John P. Millerin palveluksia?</w:t>
      </w:r>
    </w:p>
    <w:p>
      <w:r>
        <w:rPr>
          <w:b/>
        </w:rPr>
        <w:t xml:space="preserve">Esimerkki 5.1879</w:t>
      </w:r>
    </w:p>
    <w:p>
      <w:r>
        <w:t xml:space="preserve">Konteksti : Daniela Schadt (s. 3. tammikuuta 1960 Hanau, Länsi-Saksa) on saksalainen toimittaja ja vuodesta 2000 lähtien Saksan presidentin Joachim Gauckin avopuoliso, joka on ollut laillisesti naimisissa vuodesta 1959 Gerhild Radtken kanssa. Vastaus : Joachim Gauck</w:t>
      </w:r>
    </w:p>
    <w:p>
      <w:r>
        <w:rPr>
          <w:b/>
        </w:rPr>
        <w:t xml:space="preserve">Tulos</w:t>
      </w:r>
    </w:p>
    <w:p>
      <w:r>
        <w:t xml:space="preserve">Mikä on Daniela Schadtin puolison nimi?</w:t>
      </w:r>
    </w:p>
    <w:p>
      <w:r>
        <w:rPr>
          <w:b/>
        </w:rPr>
        <w:t xml:space="preserve">Esimerkki 5.1880</w:t>
      </w:r>
    </w:p>
    <w:p>
      <w:r>
        <w:t xml:space="preserve">Konteksti : The Lawless Years on yhdysvaltalainen rikosdraamasarja, joka esitettiin NBC:llä 16. huhtikuuta 1959-22. syyskuuta 1961. Vastaus : NBC</w:t>
      </w:r>
    </w:p>
    <w:p>
      <w:r>
        <w:rPr>
          <w:b/>
        </w:rPr>
        <w:t xml:space="preserve">Tulos</w:t>
      </w:r>
    </w:p>
    <w:p>
      <w:r>
        <w:t xml:space="preserve">Missä kanavalla näytettiin The Lawless Years?</w:t>
      </w:r>
    </w:p>
    <w:p>
      <w:r>
        <w:rPr>
          <w:b/>
        </w:rPr>
        <w:t xml:space="preserve">Esimerkki 5.1881</w:t>
      </w:r>
    </w:p>
    <w:p>
      <w:r>
        <w:t xml:space="preserve">Konteksti : Hans-Georg von Seidel (11. marraskuuta 1891 - 10. marraskuuta 1955) oli saksalainen sotilasjohtaja, joka palveli Saksan armeijassa ensimmäisen maailmansodan aikana ja Luftwaffessa (Saksan ilmavoimissa) toisen maailmansodan aikana. Seidel ylennettiin General der Fliegeriksi (ilmavoimien kenraali). Vastaus : Ensimmäinen maailmansota</w:t>
      </w:r>
    </w:p>
    <w:p>
      <w:r>
        <w:rPr>
          <w:b/>
        </w:rPr>
        <w:t xml:space="preserve">Tulos</w:t>
      </w:r>
    </w:p>
    <w:p>
      <w:r>
        <w:t xml:space="preserve">Mihin sotaan Hans-Georg von Seidel osallistui?</w:t>
      </w:r>
    </w:p>
    <w:p>
      <w:r>
        <w:rPr>
          <w:b/>
        </w:rPr>
        <w:t xml:space="preserve">Esimerkki 5.1882</w:t>
      </w:r>
    </w:p>
    <w:p>
      <w:r>
        <w:t xml:space="preserve">Konteksti : Mordechai Kedar (heprea: מרדכי קידר, arabia: مردخاي كيدار; s. 1952 Tel Aviv) on israelilainen arabialaisen kirjallisuuden tutkija ja Bar-Ilanin yliopiston lehtori. Vastaus: Bar-Ilanin yliopisto</w:t>
      </w:r>
    </w:p>
    <w:p>
      <w:r>
        <w:rPr>
          <w:b/>
        </w:rPr>
        <w:t xml:space="preserve">Tulos</w:t>
      </w:r>
    </w:p>
    <w:p>
      <w:r>
        <w:t xml:space="preserve">Mikä on Mordechai Kedarin kouluttaneen yliopiston nimi?</w:t>
      </w:r>
    </w:p>
    <w:p>
      <w:r>
        <w:rPr>
          <w:b/>
        </w:rPr>
        <w:t xml:space="preserve">Esimerkki 5.1883</w:t>
      </w:r>
    </w:p>
    <w:p>
      <w:r>
        <w:t xml:space="preserve">Konteksti : BL Crucis on punainen jättiläinen ja puolikiertomuuttuja Cruxin tähdistössä. Vastaus : Crux</w:t>
      </w:r>
    </w:p>
    <w:p>
      <w:r>
        <w:rPr>
          <w:b/>
        </w:rPr>
        <w:t xml:space="preserve">Tulos</w:t>
      </w:r>
    </w:p>
    <w:p>
      <w:r>
        <w:t xml:space="preserve">Mikä oli BL Crucisin tähtikuvio?</w:t>
      </w:r>
    </w:p>
    <w:p>
      <w:r>
        <w:rPr>
          <w:b/>
        </w:rPr>
        <w:t xml:space="preserve">Esimerkki 5.1884</w:t>
      </w:r>
    </w:p>
    <w:p>
      <w:r>
        <w:t xml:space="preserve">Konteksti : Kid America Club on epätavanomainen varieteeohjelma, joka aloitti satunnaiset lähetyksensä vuonna 2002 New Yorkin Manhattan Neighborhood Network -yleisökaapelitelevisiossa. Vastaus : New York City</w:t>
      </w:r>
    </w:p>
    <w:p>
      <w:r>
        <w:rPr>
          <w:b/>
        </w:rPr>
        <w:t xml:space="preserve">Tulos</w:t>
      </w:r>
    </w:p>
    <w:p>
      <w:r>
        <w:t xml:space="preserve">Missä paikassa Kid America Club sijaitsee?</w:t>
      </w:r>
    </w:p>
    <w:p>
      <w:r>
        <w:rPr>
          <w:b/>
        </w:rPr>
        <w:t xml:space="preserve">Esimerkki 5.1885</w:t>
      </w:r>
    </w:p>
    <w:p>
      <w:r>
        <w:t xml:space="preserve">Konteksti : ISO 3166-2:PG on Papua-Uusi-Guineaa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3166-2:PG -standardit?</w:t>
      </w:r>
    </w:p>
    <w:p>
      <w:r>
        <w:rPr>
          <w:b/>
        </w:rPr>
        <w:t xml:space="preserve">Esimerkki 5.1886</w:t>
      </w:r>
    </w:p>
    <w:p>
      <w:r>
        <w:t xml:space="preserve">Konteksti: Eversti Arthur Frederick Pickard VC CB (12. huhtikuuta 1844 - 1. maaliskuuta 1880) oli englantilainen Victoria Cross -ristin saaja, joka on korkein ja arvostetuin palkinto, joka voidaan myöntää Britannian ja Kansainyhteisön joukoille urhoollisuudesta vihollisen edessä. Vastaus : Victoria Cross</w:t>
      </w:r>
    </w:p>
    <w:p>
      <w:r>
        <w:rPr>
          <w:b/>
        </w:rPr>
        <w:t xml:space="preserve">Tulos</w:t>
      </w:r>
    </w:p>
    <w:p>
      <w:r>
        <w:t xml:space="preserve">Minkä palkinnon Arthur Frederick Pickard sai?</w:t>
      </w:r>
    </w:p>
    <w:p>
      <w:r>
        <w:rPr>
          <w:b/>
        </w:rPr>
        <w:t xml:space="preserve">Esimerkki 5.1887</w:t>
      </w:r>
    </w:p>
    <w:p>
      <w:r>
        <w:t xml:space="preserve">Konteksti : MCA Records oli yhdysvaltalainen levy-yhtiö, jonka omisti MCA Inc., joka myöhemmin siirtyi suuremmalle MCA Music Entertainment Groupille (nykyään Universal Music Group), jonka osa MCA Records oli edelleen. Vastaus : Universal Music Group</w:t>
      </w:r>
    </w:p>
    <w:p>
      <w:r>
        <w:rPr>
          <w:b/>
        </w:rPr>
        <w:t xml:space="preserve">Tulos</w:t>
      </w:r>
    </w:p>
    <w:p>
      <w:r>
        <w:t xml:space="preserve">Mikä yritys on MCA Recordsin emoyhtiö?</w:t>
      </w:r>
    </w:p>
    <w:p>
      <w:r>
        <w:rPr>
          <w:b/>
        </w:rPr>
        <w:t xml:space="preserve">Esimerkki 5.1888</w:t>
      </w:r>
    </w:p>
    <w:p>
      <w:r>
        <w:t xml:space="preserve">Konteksti : Kumaré on Vikram Gandhin ohjaama yhdysvaltalainen dokumenttielokuva vuodelta 2011. Vastaus : Vikram Gandhi</w:t>
      </w:r>
    </w:p>
    <w:p>
      <w:r>
        <w:rPr>
          <w:b/>
        </w:rPr>
        <w:t xml:space="preserve">Tulos</w:t>
      </w:r>
    </w:p>
    <w:p>
      <w:r>
        <w:t xml:space="preserve">Mikä oli Kumarén ohjaajan nimi?</w:t>
      </w:r>
    </w:p>
    <w:p>
      <w:r>
        <w:rPr>
          <w:b/>
        </w:rPr>
        <w:t xml:space="preserve">Esimerkki 5.1889</w:t>
      </w:r>
    </w:p>
    <w:p>
      <w:r>
        <w:t xml:space="preserve">Konteksti : The Tapp Room on kanadalainen varietee-televisiosarja, joka esitettiin CBC Televisionilla vuosina 1956-1958. Vastaus : CBC Television</w:t>
      </w:r>
    </w:p>
    <w:p>
      <w:r>
        <w:rPr>
          <w:b/>
        </w:rPr>
        <w:t xml:space="preserve">Tulos</w:t>
      </w:r>
    </w:p>
    <w:p>
      <w:r>
        <w:t xml:space="preserve">Mikä oli ensimmäinen kanava, jossa Tapp Room oli?</w:t>
      </w:r>
    </w:p>
    <w:p>
      <w:r>
        <w:rPr>
          <w:b/>
        </w:rPr>
        <w:t xml:space="preserve">Esimerkki 5.1890</w:t>
      </w:r>
    </w:p>
    <w:p>
      <w:r>
        <w:t xml:space="preserve">Context : A. Wilson (Manager)? on brittiläisen komediasarjan Dad's Army neljännen sarjan yhdestoista jakso, joka lähetettiin alun perin perjantaina 4. joulukuuta 1970. Vastaus : Dad's Army</w:t>
      </w:r>
    </w:p>
    <w:p>
      <w:r>
        <w:rPr>
          <w:b/>
        </w:rPr>
        <w:t xml:space="preserve">Tulos</w:t>
      </w:r>
    </w:p>
    <w:p>
      <w:r>
        <w:t xml:space="preserve">Missä ohjelmassa A. Wilson (manageri)? esiintyy?</w:t>
      </w:r>
    </w:p>
    <w:p>
      <w:r>
        <w:rPr>
          <w:b/>
        </w:rPr>
        <w:t xml:space="preserve">Esimerkki 5.1891</w:t>
      </w:r>
    </w:p>
    <w:p>
      <w:r>
        <w:t xml:space="preserve">Konteksti : August Sangret (28. elokuuta 1913 - 29. huhtikuuta 1943) oli ranskalais-kanadalainen sotilas, joka tuomittiin ja hirtettiin syyskuussa 1942 19-vuotiaan Joan Pearl Wolfen murhasta Surreyssä, Englannissa. Vastaus : murha</w:t>
      </w:r>
    </w:p>
    <w:p>
      <w:r>
        <w:rPr>
          <w:b/>
        </w:rPr>
        <w:t xml:space="preserve">Tulos</w:t>
      </w:r>
    </w:p>
    <w:p>
      <w:r>
        <w:t xml:space="preserve">Mihin rikokseen August Sangretin katsotaan syyllistyneen?</w:t>
      </w:r>
    </w:p>
    <w:p>
      <w:r>
        <w:rPr>
          <w:b/>
        </w:rPr>
        <w:t xml:space="preserve">Esimerkki 5.1892</w:t>
      </w:r>
    </w:p>
    <w:p>
      <w:r>
        <w:t xml:space="preserve">Konteksti: Gillian Wearing syntyi Birminghamissa. Vastaus: Birmingham</w:t>
      </w:r>
    </w:p>
    <w:p>
      <w:r>
        <w:rPr>
          <w:b/>
        </w:rPr>
        <w:t xml:space="preserve">Tulos</w:t>
      </w:r>
    </w:p>
    <w:p>
      <w:r>
        <w:t xml:space="preserve">Mihin kaupunkiin Gillian Wearing liittyy?</w:t>
      </w:r>
    </w:p>
    <w:p>
      <w:r>
        <w:rPr>
          <w:b/>
        </w:rPr>
        <w:t xml:space="preserve">Esimerkki 5.1893</w:t>
      </w:r>
    </w:p>
    <w:p>
      <w:r>
        <w:t xml:space="preserve">Konteksti : 61. (2. South Midland) divisioona oli Britannian armeijan jalkaväkidivisioona, joka perustettiin vuonna 1915 Suuren sodan aikana 48. (South Midland) divisioonan ensimmäisen linjan pataljoonien toisen linjan reserviksi. Vastaus: Britannian armeija</w:t>
      </w:r>
    </w:p>
    <w:p>
      <w:r>
        <w:rPr>
          <w:b/>
        </w:rPr>
        <w:t xml:space="preserve">Tulos</w:t>
      </w:r>
    </w:p>
    <w:p>
      <w:r>
        <w:t xml:space="preserve">Mihin sotilashaaraan 61. (2. South Midland) divisioona kuului?</w:t>
      </w:r>
    </w:p>
    <w:p>
      <w:r>
        <w:rPr>
          <w:b/>
        </w:rPr>
        <w:t xml:space="preserve">Esimerkki 5.1894</w:t>
      </w:r>
    </w:p>
    <w:p>
      <w:r>
        <w:t xml:space="preserve">Konteksti : Fiona Coghlan (s. 3. maaliskuuta 1981) on entinen irlantilainen rugby union -naispelaaja. Vastaus : Nainen</w:t>
      </w:r>
    </w:p>
    <w:p>
      <w:r>
        <w:rPr>
          <w:b/>
        </w:rPr>
        <w:t xml:space="preserve">Tulos</w:t>
      </w:r>
    </w:p>
    <w:p>
      <w:r>
        <w:t xml:space="preserve">Minkä sukupuolen Fiona Coghlan on?</w:t>
      </w:r>
    </w:p>
    <w:p>
      <w:r>
        <w:rPr>
          <w:b/>
        </w:rPr>
        <w:t xml:space="preserve">Esimerkki 5.1895</w:t>
      </w:r>
    </w:p>
    <w:p>
      <w:r>
        <w:t xml:space="preserve">Konteksti : Hawkmistress! on Marion Zimmer Bradleyn kirjoittama fantasiaromaani, joka on osa Darkover-sarjaa, ja se sijoittuu Ages of Chaos -kirjan loppuun, Darkoverin historian jaksolle, joka tunnetaan nimellä Hundred Kingdoms. Vastaus : Darkover-sarja</w:t>
      </w:r>
    </w:p>
    <w:p>
      <w:r>
        <w:rPr>
          <w:b/>
        </w:rPr>
        <w:t xml:space="preserve">Tulos</w:t>
      </w:r>
    </w:p>
    <w:p>
      <w:r>
        <w:t xml:space="preserve">Mihin sarjaan Hawkmistress! kuuluu?</w:t>
      </w:r>
    </w:p>
    <w:p>
      <w:r>
        <w:rPr>
          <w:b/>
        </w:rPr>
        <w:t xml:space="preserve">Esimerkki 5.1896</w:t>
      </w:r>
    </w:p>
    <w:p>
      <w:r>
        <w:t xml:space="preserve">Asiayhteys: ``Carnegie Mellonin yliopisto saa Nobel-palkitun Clifford Shull Papers -apurahan ja lisälahjoitus tuo kokoelman tutkijoiden käyttöön'', (12. maaliskuuta 2004): Vastaus: : Carnegie Mellonin yliopisto</w:t>
      </w:r>
    </w:p>
    <w:p>
      <w:r>
        <w:rPr>
          <w:b/>
        </w:rPr>
        <w:t xml:space="preserve">Tulos</w:t>
      </w:r>
    </w:p>
    <w:p>
      <w:r>
        <w:t xml:space="preserve">Mikä on Clifford Shullin kouluttaneen yliopiston nimi?</w:t>
      </w:r>
    </w:p>
    <w:p>
      <w:r>
        <w:rPr>
          <w:b/>
        </w:rPr>
        <w:t xml:space="preserve">Esimerkki 5.1897</w:t>
      </w:r>
    </w:p>
    <w:p>
      <w:r>
        <w:t xml:space="preserve">Asiayhteys : Austrian Airlines AG, joskus lyhennettynä Austrian, on Itävallan lippulaivayhtiö ja Lufthansa-konsernin tytäryhtiö. Vastaus : Lufthansa</w:t>
      </w:r>
    </w:p>
    <w:p>
      <w:r>
        <w:rPr>
          <w:b/>
        </w:rPr>
        <w:t xml:space="preserve">Tulos</w:t>
      </w:r>
    </w:p>
    <w:p>
      <w:r>
        <w:t xml:space="preserve">Mikä on Austrian Airlinesin emoyhtiö?</w:t>
      </w:r>
    </w:p>
    <w:p>
      <w:r>
        <w:rPr>
          <w:b/>
        </w:rPr>
        <w:t xml:space="preserve">Esimerkki 5.1898</w:t>
      </w:r>
    </w:p>
    <w:p>
      <w:r>
        <w:t xml:space="preserve">Konteksti: Mason Carter (26. tammikuuta 1834 - 11. joulukuuta 1909) oli Yhdysvaltain armeijan upseeri, joka palveli Yhdysvaltain sisällissodassa ja intiaanisodissa 1800-luvun lopulla. Vastaus : Yhdysvaltain sisällissodassa</w:t>
      </w:r>
    </w:p>
    <w:p>
      <w:r>
        <w:rPr>
          <w:b/>
        </w:rPr>
        <w:t xml:space="preserve">Tulos</w:t>
      </w:r>
    </w:p>
    <w:p>
      <w:r>
        <w:t xml:space="preserve">Missä sodassa tai taistelussa Mason Carter taisteli?</w:t>
      </w:r>
    </w:p>
    <w:p>
      <w:r>
        <w:rPr>
          <w:b/>
        </w:rPr>
        <w:t xml:space="preserve">Esimerkki 5.1899</w:t>
      </w:r>
    </w:p>
    <w:p>
      <w:r>
        <w:t xml:space="preserve">Konteksti : James W. Rodgers (3. elokuuta 1910 - 30. maaliskuuta 1960) oli yhdysvaltalainen, jonka Utahin osavaltio tuomitsi kuolemaan kaivosmies Charles Merrifieldin murhasta vuonna 1957. Vastaus : murha</w:t>
      </w:r>
    </w:p>
    <w:p>
      <w:r>
        <w:rPr>
          <w:b/>
        </w:rPr>
        <w:t xml:space="preserve">Tulos</w:t>
      </w:r>
    </w:p>
    <w:p>
      <w:r>
        <w:t xml:space="preserve">Mihin rikokseen James W. Rodgersin katsotaan syyllistyneen?</w:t>
      </w:r>
    </w:p>
    <w:p>
      <w:r>
        <w:rPr>
          <w:b/>
        </w:rPr>
        <w:t xml:space="preserve">Esimerkki 5.1900</w:t>
      </w:r>
    </w:p>
    <w:p>
      <w:r>
        <w:t xml:space="preserve">Konteksti: Sanoh Thienthong on valmistunut oikeustieteen kandidaatiksi Sripatumin yliopistosta. Vastaus : Sripatumin yliopisto</w:t>
      </w:r>
    </w:p>
    <w:p>
      <w:r>
        <w:rPr>
          <w:b/>
        </w:rPr>
        <w:t xml:space="preserve">Tulos</w:t>
      </w:r>
    </w:p>
    <w:p>
      <w:r>
        <w:t xml:space="preserve">Missä yliopistossa Sanoh Thienthong opiskeli?</w:t>
      </w:r>
    </w:p>
    <w:p>
      <w:r>
        <w:rPr>
          <w:b/>
        </w:rPr>
        <w:t xml:space="preserve">Esimerkki 5.1901</w:t>
      </w:r>
    </w:p>
    <w:p>
      <w:r>
        <w:t xml:space="preserve">Asiayhteys : Kontra-amiraali Oscar Walter Farenholt (2. toukokuuta 1845 - 30. kesäkuuta 1920) oli Yhdysvaltain laivaston upseeri Yhdysvaltain sisällissodan, Espanjan-- Vastaus : Amerikan sisällissota</w:t>
      </w:r>
    </w:p>
    <w:p>
      <w:r>
        <w:rPr>
          <w:b/>
        </w:rPr>
        <w:t xml:space="preserve">Tulos</w:t>
      </w:r>
    </w:p>
    <w:p>
      <w:r>
        <w:t xml:space="preserve">Missä sodassa Oscar Walter Farenholt taisteli?</w:t>
      </w:r>
    </w:p>
    <w:p>
      <w:r>
        <w:rPr>
          <w:b/>
        </w:rPr>
        <w:t xml:space="preserve">Esimerkki 5.1902</w:t>
      </w:r>
    </w:p>
    <w:p>
      <w:r>
        <w:t xml:space="preserve">Konteksti: Sorghaghtani Bekistä, joka oli naimisissa Tsingisin nuorimman pojan Toluin kanssa, tuli yksi Mongolivaltakunnan vaikutusvaltaisimmista ja pätevimmistä naisista. Vastaus : Tolui</w:t>
      </w:r>
    </w:p>
    <w:p>
      <w:r>
        <w:rPr>
          <w:b/>
        </w:rPr>
        <w:t xml:space="preserve">Tulos</w:t>
      </w:r>
    </w:p>
    <w:p>
      <w:r>
        <w:t xml:space="preserve">Mikä on Sorghaghtani Bekin puolison nimi?</w:t>
      </w:r>
    </w:p>
    <w:p>
      <w:r>
        <w:rPr>
          <w:b/>
        </w:rPr>
        <w:t xml:space="preserve">Esimerkki 5.1903</w:t>
      </w:r>
    </w:p>
    <w:p>
      <w:r>
        <w:t xml:space="preserve">Konteksti : ISO 3166-2:MV on Malediiveja koskeva merkintä ISO 3166-2 -standardissa, joka on osa Kansainvälisen standardisoimisjärjestön (ISO) julkaisemaa ISO 3166 -standardia, joka määrittelee koodit kaikkien ISO 3166-1 -standardissa koodattujen maiden tärkeimpien alajaottelujen (esim. maakuntien tai osavaltioiden) nimille. Vastaus: Kansainvälinen standardisoimisjärjestö</w:t>
      </w:r>
    </w:p>
    <w:p>
      <w:r>
        <w:rPr>
          <w:b/>
        </w:rPr>
        <w:t xml:space="preserve">Tulos</w:t>
      </w:r>
    </w:p>
    <w:p>
      <w:r>
        <w:t xml:space="preserve">Kuka on laatinut ISO 3166-2:MV -standardit?</w:t>
      </w:r>
    </w:p>
    <w:p>
      <w:r>
        <w:rPr>
          <w:b/>
        </w:rPr>
        <w:t xml:space="preserve">Esimerkki 5.1904</w:t>
      </w:r>
    </w:p>
    <w:p>
      <w:r>
        <w:t xml:space="preserve">Konteksti : Janice H. Levin Building ja Philip J. Levin Theater Rutgersin yliopiston kampuksella Piscatawayssä, New Jerseyssä, ovat Levinin tekemien lahjoitusten tulosta. Vastaus : Philip J. Levin</w:t>
      </w:r>
    </w:p>
    <w:p>
      <w:r>
        <w:rPr>
          <w:b/>
        </w:rPr>
        <w:t xml:space="preserve">Tulos</w:t>
      </w:r>
    </w:p>
    <w:p>
      <w:r>
        <w:t xml:space="preserve">Mikä on Janice H. Levinin puolison nimi?</w:t>
      </w:r>
    </w:p>
    <w:p>
      <w:r>
        <w:rPr>
          <w:b/>
        </w:rPr>
        <w:t xml:space="preserve">Esimerkki 5.1905</w:t>
      </w:r>
    </w:p>
    <w:p>
      <w:r>
        <w:t xml:space="preserve">Konteksti: Mieczysław Pawlikowski (9. tammikuuta 1920 - 23. joulukuuta 1978) oli puolalainen näyttelijä. Vastaus : 23. joulukuuta 1978</w:t>
      </w:r>
    </w:p>
    <w:p>
      <w:r>
        <w:rPr>
          <w:b/>
        </w:rPr>
        <w:t xml:space="preserve">Tulos</w:t>
      </w:r>
    </w:p>
    <w:p>
      <w:r>
        <w:t xml:space="preserve">Mikä on Mieczysław Pawlikowskin kuolinpäivä?</w:t>
      </w:r>
    </w:p>
    <w:p>
      <w:r>
        <w:rPr>
          <w:b/>
        </w:rPr>
        <w:t xml:space="preserve">Esimerkki 5.1906</w:t>
      </w:r>
    </w:p>
    <w:p>
      <w:r>
        <w:t xml:space="preserve">Konteksti : William C. Arthur (4. heinäkuuta 1830 - 15. marraskuuta 1886) oli kuninkaallisen laivaston upseeri, joka oli nimetty englanninkielisen Lüshunkoun, Port Arthurin, englanninkielisen nimen mukaan. Port Arthur vaihtoi omistajaa Kiinan, keisarillisen Venäjän, Japanin ja Neuvostoliiton välillä vuosina 1894-1945. Vastaus : Kuninkaallinen laivasto</w:t>
      </w:r>
    </w:p>
    <w:p>
      <w:r>
        <w:rPr>
          <w:b/>
        </w:rPr>
        <w:t xml:space="preserve">Tulos</w:t>
      </w:r>
    </w:p>
    <w:p>
      <w:r>
        <w:t xml:space="preserve">Mihin sotilashaaraan William C. Arthur kuului?</w:t>
      </w:r>
    </w:p>
    <w:p>
      <w:r>
        <w:rPr>
          <w:b/>
        </w:rPr>
        <w:t xml:space="preserve">Esimerkki 5.1907</w:t>
      </w:r>
    </w:p>
    <w:p>
      <w:r>
        <w:t xml:space="preserve">Konteksti : Heike Makatsch (s. 13. elokuuta 1971) on saksalainen näyttelijä ja laulaja. Vastaus : laulaja</w:t>
      </w:r>
    </w:p>
    <w:p>
      <w:r>
        <w:rPr>
          <w:b/>
        </w:rPr>
        <w:t xml:space="preserve">Tulos</w:t>
      </w:r>
    </w:p>
    <w:p>
      <w:r>
        <w:t xml:space="preserve">Millainen ammatti Heike Makatschilla on?</w:t>
      </w:r>
    </w:p>
    <w:p>
      <w:r>
        <w:rPr>
          <w:b/>
        </w:rPr>
        <w:t xml:space="preserve">Esimerkki 5.1908</w:t>
      </w:r>
    </w:p>
    <w:p>
      <w:r>
        <w:t xml:space="preserve">Konteksti : Vuoden 1936 FA Cupin loppuottelu oli Arsenalin ja Sheffield Unitedin välinen jalkapallo-ottelu 25. huhtikuuta 1936 Wembleyllä. Vastaus : 25. huhtikuuta 1936</w:t>
      </w:r>
    </w:p>
    <w:p>
      <w:r>
        <w:rPr>
          <w:b/>
        </w:rPr>
        <w:t xml:space="preserve">Tulos</w:t>
      </w:r>
    </w:p>
    <w:p>
      <w:r>
        <w:t xml:space="preserve">Milloin FA Cupin loppuottelu vuonna 1936 järjestettiin?</w:t>
      </w:r>
    </w:p>
    <w:p>
      <w:r>
        <w:rPr>
          <w:b/>
        </w:rPr>
        <w:t xml:space="preserve">Esimerkki 5.1909</w:t>
      </w:r>
    </w:p>
    <w:p>
      <w:r>
        <w:t xml:space="preserve">Konteksti : Katherine Albrecht on suorittanut kasvatustieteen tohtorin tutkinnon Harvardin yliopistossa. Vastaus : Harvardin yliopisto</w:t>
      </w:r>
    </w:p>
    <w:p>
      <w:r>
        <w:rPr>
          <w:b/>
        </w:rPr>
        <w:t xml:space="preserve">Tulos</w:t>
      </w:r>
    </w:p>
    <w:p>
      <w:r>
        <w:t xml:space="preserve">Missä yliopistossa Katherine Albrecht opiskeli?</w:t>
      </w:r>
    </w:p>
    <w:p>
      <w:r>
        <w:rPr>
          <w:b/>
        </w:rPr>
        <w:t xml:space="preserve">Esimerkki 5.1910</w:t>
      </w:r>
    </w:p>
    <w:p>
      <w:r>
        <w:t xml:space="preserve">Konteksti : The Mystery of Mamo, joka tunnetaan myös nimellä The Secret of Mamo, on japanilainen animaatioelokuva vuodelta 1978; se on ensimmäinen animaatioelokuva Lupin III -sarjasta, jonka on luonut mangakirjailija Monkey Punch. Vastaus : Lupin III</w:t>
      </w:r>
    </w:p>
    <w:p>
      <w:r>
        <w:rPr>
          <w:b/>
        </w:rPr>
        <w:t xml:space="preserve">Tulos</w:t>
      </w:r>
    </w:p>
    <w:p>
      <w:r>
        <w:t xml:space="preserve">Mikä on Mamon mysteerin perusta?</w:t>
      </w:r>
    </w:p>
    <w:p>
      <w:r>
        <w:rPr>
          <w:b/>
        </w:rPr>
        <w:t xml:space="preserve">Esimerkki 5.1911</w:t>
      </w:r>
    </w:p>
    <w:p>
      <w:r>
        <w:t xml:space="preserve">Konteksti : Million Dollar Mermaid (tunnetaan myös nimellä The One Piece Bathing Suit Isossa-Britanniassa) on vuonna 1952 valmistunut Metro-Goldwyn-Mayer -elämäkerrallinen musikaalielokuva australialaisen uintitähden Annette Kellermanin elämästä. Vastaus : Metro-Goldwyn-Mayer</w:t>
      </w:r>
    </w:p>
    <w:p>
      <w:r>
        <w:rPr>
          <w:b/>
        </w:rPr>
        <w:t xml:space="preserve">Tulos</w:t>
      </w:r>
    </w:p>
    <w:p>
      <w:r>
        <w:t xml:space="preserve">Mikä tuotantoyhtiö on mukana Million Dollar Mermaid -elokuvassa?</w:t>
      </w:r>
    </w:p>
    <w:p>
      <w:r>
        <w:rPr>
          <w:b/>
        </w:rPr>
        <w:t xml:space="preserve">Esimerkki 5.1912</w:t>
      </w:r>
    </w:p>
    <w:p>
      <w:r>
        <w:t xml:space="preserve">Konteksti: Joachim Schubach (17. syyskuuta 1910 - 5. marraskuuta 1980) oli Obersturmbannführer (everstiluutnantti) Waffen SS:ssä toisen maailmansodan aikana, ja hänelle myönnettiin Rautaristin ritariristi, joka myönnettiin tunnustuksena natsi-Saksan äärimmäisestä taistelukentän urheudesta tai menestyksekkäästä sotilaallisesta johtajuudesta toisen maailmansodan aikana. Vastaus : Rautaristin ritariristi</w:t>
      </w:r>
    </w:p>
    <w:p>
      <w:r>
        <w:rPr>
          <w:b/>
        </w:rPr>
        <w:t xml:space="preserve">Tulos</w:t>
      </w:r>
    </w:p>
    <w:p>
      <w:r>
        <w:t xml:space="preserve">Minkä palkinnon Joachim Schubach sai?</w:t>
      </w:r>
    </w:p>
    <w:p>
      <w:r>
        <w:rPr>
          <w:b/>
        </w:rPr>
        <w:t xml:space="preserve">Esimerkki 5.1913</w:t>
      </w:r>
    </w:p>
    <w:p>
      <w:r>
        <w:t xml:space="preserve">Konteksti : Beyond the Poseidon Adventure on yhdysvaltalainen seikkailuelokuva vuodelta 1979, joka on jatkoa vuoden 1972 elokuvalle The Poseidon Adventure. Vastaus : The Poseidon Adventure</w:t>
      </w:r>
    </w:p>
    <w:p>
      <w:r>
        <w:rPr>
          <w:b/>
        </w:rPr>
        <w:t xml:space="preserve">Tulos</w:t>
      </w:r>
    </w:p>
    <w:p>
      <w:r>
        <w:t xml:space="preserve">Mihin perustuu Beyond the Poseidon Adventure?</w:t>
      </w:r>
    </w:p>
    <w:p>
      <w:r>
        <w:rPr>
          <w:b/>
        </w:rPr>
        <w:t xml:space="preserve">Esimerkki 5.1914</w:t>
      </w:r>
    </w:p>
    <w:p>
      <w:r>
        <w:t xml:space="preserve">Konteksti : ISO 3166-2:EE on Viroa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3166-2:EE -standardit?</w:t>
      </w:r>
    </w:p>
    <w:p>
      <w:r>
        <w:rPr>
          <w:b/>
        </w:rPr>
        <w:t xml:space="preserve">Esimerkki 5.1915</w:t>
      </w:r>
    </w:p>
    <w:p>
      <w:r>
        <w:t xml:space="preserve">Konteksti : Pictureland (1911) on mykkäelokuva, jonka pääosissa nähdään Mary Pickford ja King Baggot. Sen julkaisi Independent Moving Pictures (IMP) ja ohjasi Thomas H. Ince. Vastaus : Independent Moving Pictures</w:t>
      </w:r>
    </w:p>
    <w:p>
      <w:r>
        <w:rPr>
          <w:b/>
        </w:rPr>
        <w:t xml:space="preserve">Tulos</w:t>
      </w:r>
    </w:p>
    <w:p>
      <w:r>
        <w:t xml:space="preserve">Mikä tuotantoyhtiö tai -yhtiöt loivat Picturelandin?</w:t>
      </w:r>
    </w:p>
    <w:p>
      <w:r>
        <w:rPr>
          <w:b/>
        </w:rPr>
        <w:t xml:space="preserve">Esimerkki 5.1916</w:t>
      </w:r>
    </w:p>
    <w:p>
      <w:r>
        <w:t xml:space="preserve">Konteksti : Adeline de Monseignat valmistui kielten ja kulttuurin kandidaatiksi University College Londonista vuonna 2009 ja suoritti kuvataiteen peruskurssin Slade School of Fine Artissa, minkä jälkeen hän valmistui kuvataiteen maisteriksi City and Guilds of London Art Schoolista vuonna 2011. Vastaus : University College London</w:t>
      </w:r>
    </w:p>
    <w:p>
      <w:r>
        <w:rPr>
          <w:b/>
        </w:rPr>
        <w:t xml:space="preserve">Tulos</w:t>
      </w:r>
    </w:p>
    <w:p>
      <w:r>
        <w:t xml:space="preserve">Mikä oli Adeline de Monseignat'n opiskelupaikka?</w:t>
      </w:r>
    </w:p>
    <w:p>
      <w:r>
        <w:rPr>
          <w:b/>
        </w:rPr>
        <w:t xml:space="preserve">Esimerkki 5.1917</w:t>
      </w:r>
    </w:p>
    <w:p>
      <w:r>
        <w:t xml:space="preserve">Konteksti : Parrakas mies on Peter Paul Rubensin teos, jota säilytetään nykyään Museo Soumayassa Mexico Cityssä. Vastaus : Museo Soumaya</w:t>
      </w:r>
    </w:p>
    <w:p>
      <w:r>
        <w:rPr>
          <w:b/>
        </w:rPr>
        <w:t xml:space="preserve">Tulos</w:t>
      </w:r>
    </w:p>
    <w:p>
      <w:r>
        <w:t xml:space="preserve">Mikä on sen paikan nimi, josta löytyy A Bearded Man?</w:t>
      </w:r>
    </w:p>
    <w:p>
      <w:r>
        <w:rPr>
          <w:b/>
        </w:rPr>
        <w:t xml:space="preserve">Esimerkki 5.1918</w:t>
      </w:r>
    </w:p>
    <w:p>
      <w:r>
        <w:t xml:space="preserve">Konteksti: Heinz Franke (30. marraskuuta 1915 Berlin-Steglitz - 5. huhtikuuta 2003 Sasbach) oli saksalainen sukellusveneen komentaja toisessa maailmansodassa ja Rautaristin ritariristin (saksaksi Ritterkreuz des Eisernen Kreuzes) saaja. Vastaus : Toinen maailmansota</w:t>
      </w:r>
    </w:p>
    <w:p>
      <w:r>
        <w:rPr>
          <w:b/>
        </w:rPr>
        <w:t xml:space="preserve">Tulos</w:t>
      </w:r>
    </w:p>
    <w:p>
      <w:r>
        <w:t xml:space="preserve">Mihin sotaan Heinz Franke osallistui?</w:t>
      </w:r>
    </w:p>
    <w:p>
      <w:r>
        <w:rPr>
          <w:b/>
        </w:rPr>
        <w:t xml:space="preserve">Esimerkki 5.1919</w:t>
      </w:r>
    </w:p>
    <w:p>
      <w:r>
        <w:t xml:space="preserve">Konteksti : El Cantar de mi ciudad (suomeksi: Kaupunkini laulaja) on José A. Ferreyran ohjaama ja käsikirjoittama argentiinalainen elokuva vuodelta 1930. Vastaus : José A. Ferreyra</w:t>
      </w:r>
    </w:p>
    <w:p>
      <w:r>
        <w:rPr>
          <w:b/>
        </w:rPr>
        <w:t xml:space="preserve">Tulos</w:t>
      </w:r>
    </w:p>
    <w:p>
      <w:r>
        <w:t xml:space="preserve">Kuka ohjaaja ohjasi elokuvan Kaupunkini laulaja?</w:t>
      </w:r>
    </w:p>
    <w:p>
      <w:r>
        <w:rPr>
          <w:b/>
        </w:rPr>
        <w:t xml:space="preserve">Esimerkki 5.1920</w:t>
      </w:r>
    </w:p>
    <w:p>
      <w:r>
        <w:t xml:space="preserve">Konteksti : Synchronized Multimedia Integration Language (SMIL (/ˈsmaɪl/)) on World Wide Web Consortiumin suosittelema Extensible Markup Language (XML) -merkintäkieli multimediaesitysten kuvaamiseen. Vastaus : XML</w:t>
      </w:r>
    </w:p>
    <w:p>
      <w:r>
        <w:rPr>
          <w:b/>
        </w:rPr>
        <w:t xml:space="preserve">Tulos</w:t>
      </w:r>
    </w:p>
    <w:p>
      <w:r>
        <w:t xml:space="preserve">Mihin perustuu Synchronized Multimedia Integration Language?</w:t>
      </w:r>
    </w:p>
    <w:p>
      <w:r>
        <w:rPr>
          <w:b/>
        </w:rPr>
        <w:t xml:space="preserve">Esimerkki 5.1921</w:t>
      </w:r>
    </w:p>
    <w:p>
      <w:r>
        <w:t xml:space="preserve">Konteksti : Zeisters, joka tunnetaan myös nimellä Fat Guy Goes Nutzoid, on Troma Entertainmentin tuottama komediaelokuva vuodelta 1986. Vastaus : Troma Entertainment</w:t>
      </w:r>
    </w:p>
    <w:p>
      <w:r>
        <w:rPr>
          <w:b/>
        </w:rPr>
        <w:t xml:space="preserve">Tulos</w:t>
      </w:r>
    </w:p>
    <w:p>
      <w:r>
        <w:t xml:space="preserve">Mikä on Zeistersin tuotantoyhtiö?</w:t>
      </w:r>
    </w:p>
    <w:p>
      <w:r>
        <w:rPr>
          <w:b/>
        </w:rPr>
        <w:t xml:space="preserve">Esimerkki 5.1922</w:t>
      </w:r>
    </w:p>
    <w:p>
      <w:r>
        <w:t xml:space="preserve">Konteksti: Anthony Otter (8. syyskuuta 1896 - 9. maaliskuuta 1986) oli Granthamin kuudes piispa vuosina 1949-1965. Hän opiskeli Reptonissa ja Trinity Collegessa Cambridgessa. Vastaus : Trinity College</w:t>
      </w:r>
    </w:p>
    <w:p>
      <w:r>
        <w:rPr>
          <w:b/>
        </w:rPr>
        <w:t xml:space="preserve">Tulos</w:t>
      </w:r>
    </w:p>
    <w:p>
      <w:r>
        <w:t xml:space="preserve">Mikä korkeakoulu tai yliopisto liittyy Anthony Otteriin?</w:t>
      </w:r>
    </w:p>
    <w:p>
      <w:r>
        <w:rPr>
          <w:b/>
        </w:rPr>
        <w:t xml:space="preserve">Esimerkki 5.1923</w:t>
      </w:r>
    </w:p>
    <w:p>
      <w:r>
        <w:t xml:space="preserve">Konteksti : Caledonian Railway 670-luokka oli George Brittainin Caledonian Railwaylle suunnittelema 0-4-2-höyryveturiluokka, joka otettiin käyttöön vuonna 1878. Vastaus : 1878</w:t>
      </w:r>
    </w:p>
    <w:p>
      <w:r>
        <w:rPr>
          <w:b/>
        </w:rPr>
        <w:t xml:space="preserve">Tulos</w:t>
      </w:r>
    </w:p>
    <w:p>
      <w:r>
        <w:t xml:space="preserve">Mikä oli Caledonian Railwayn 670-luokan virallinen hyväksymisvuosi?</w:t>
      </w:r>
    </w:p>
    <w:p>
      <w:r>
        <w:rPr>
          <w:b/>
        </w:rPr>
        <w:t xml:space="preserve">Esimerkki 5.1924</w:t>
      </w:r>
    </w:p>
    <w:p>
      <w:r>
        <w:t xml:space="preserve">Konteksti : Rocketship X-M kertoo tarinan Kuu-retkikunnasta, joka ennakoimattomien tapahtumien seurauksena päätyy matkalle kaukaiselle Marsille. Vastaus : Mars</w:t>
      </w:r>
    </w:p>
    <w:p>
      <w:r>
        <w:rPr>
          <w:b/>
        </w:rPr>
        <w:t xml:space="preserve">Tulos</w:t>
      </w:r>
    </w:p>
    <w:p>
      <w:r>
        <w:t xml:space="preserve">Missä paikassa Rocketship X-M sijaitsee?</w:t>
      </w:r>
    </w:p>
    <w:p>
      <w:r>
        <w:rPr>
          <w:b/>
        </w:rPr>
        <w:t xml:space="preserve">Esimerkki 5.1925</w:t>
      </w:r>
    </w:p>
    <w:p>
      <w:r>
        <w:t xml:space="preserve">Konteksti: Lady Zhen (26. tammikuuta 183 -- 4. elokuuta 221), henkilönimi tuntematon, oli Cao Piin ensimmäinen vaimo, Cao Wein valtion ensimmäinen hallitsija Kolmen valtakunnan kaudella. Vastaus : Cao Pi</w:t>
      </w:r>
    </w:p>
    <w:p>
      <w:r>
        <w:rPr>
          <w:b/>
        </w:rPr>
        <w:t xml:space="preserve">Tulos</w:t>
      </w:r>
    </w:p>
    <w:p>
      <w:r>
        <w:t xml:space="preserve">Mikä on Lady Zhenin puolison nimi?</w:t>
      </w:r>
    </w:p>
    <w:p>
      <w:r>
        <w:rPr>
          <w:b/>
        </w:rPr>
        <w:t xml:space="preserve">Esimerkki 5.1926</w:t>
      </w:r>
    </w:p>
    <w:p>
      <w:r>
        <w:t xml:space="preserve">Konteksti : Un dramma borghese (kansainvälisesti julkaistu nimellä Mimi) on Florestano Vancinin ohjaama italialainen draamaelokuva vuodelta 1979. Vastaus : Florestano Vancini</w:t>
      </w:r>
    </w:p>
    <w:p>
      <w:r>
        <w:rPr>
          <w:b/>
        </w:rPr>
        <w:t xml:space="preserve">Tulos</w:t>
      </w:r>
    </w:p>
    <w:p>
      <w:r>
        <w:t xml:space="preserve">Kuka on Un dramma borghese -elokuvan ohjaaja?</w:t>
      </w:r>
    </w:p>
    <w:p>
      <w:r>
        <w:rPr>
          <w:b/>
        </w:rPr>
        <w:t xml:space="preserve">Esimerkki 5.1927</w:t>
      </w:r>
    </w:p>
    <w:p>
      <w:r>
        <w:t xml:space="preserve">Konteksti : Antonio Selvaggio (s. 1. tammikuuta 1958 Palermo) on italialainen eläkkeellä oleva miespuolinen pitkän matkan juoksija. Vastaus: mies</w:t>
      </w:r>
    </w:p>
    <w:p>
      <w:r>
        <w:rPr>
          <w:b/>
        </w:rPr>
        <w:t xml:space="preserve">Tulos</w:t>
      </w:r>
    </w:p>
    <w:p>
      <w:r>
        <w:t xml:space="preserve">Millä sukupuolella Antonio Selvaggio tunnetaan?</w:t>
      </w:r>
    </w:p>
    <w:p>
      <w:r>
        <w:rPr>
          <w:b/>
        </w:rPr>
        <w:t xml:space="preserve">Esimerkki 5.1928</w:t>
      </w:r>
    </w:p>
    <w:p>
      <w:r>
        <w:t xml:space="preserve">Konteksti : ISO 4217 on Kansainvälisen standardisoimisjärjestön julkaisema standardi, jossa määritellään valuuttatunnukset, maakoodit (alfa- ja numerokoodit) ja viittaukset pienempiin yksiköihin kolmessa taulukossa: Vastaus : Kansainvälinen standardisoimisjärjestö</w:t>
      </w:r>
    </w:p>
    <w:p>
      <w:r>
        <w:rPr>
          <w:b/>
        </w:rPr>
        <w:t xml:space="preserve">Tulos</w:t>
      </w:r>
    </w:p>
    <w:p>
      <w:r>
        <w:t xml:space="preserve">Kuka määritteli ISO 4217 -standardit?</w:t>
      </w:r>
    </w:p>
    <w:p>
      <w:r>
        <w:rPr>
          <w:b/>
        </w:rPr>
        <w:t xml:space="preserve">Esimerkki 5.1929</w:t>
      </w:r>
    </w:p>
    <w:p>
      <w:r>
        <w:t xml:space="preserve">Eleni Avlonitou opiskeli Indianan yliopistossa (Bloomington) ja suoritti liikuntakasvatuksen maisterin tutkinnon vuonna 1983 ja tohtorin tutkinnon ergofysiologiasta vuonna 1988. Vastaus: Indianan yliopisto</w:t>
      </w:r>
    </w:p>
    <w:p>
      <w:r>
        <w:rPr>
          <w:b/>
        </w:rPr>
        <w:t xml:space="preserve">Tulos</w:t>
      </w:r>
    </w:p>
    <w:p>
      <w:r>
        <w:t xml:space="preserve">Mikä on Eleni Avlonitoun kouluttaneen yliopiston nimi?</w:t>
      </w:r>
    </w:p>
    <w:p>
      <w:r>
        <w:rPr>
          <w:b/>
        </w:rPr>
        <w:t xml:space="preserve">Esimerkki 5.1930</w:t>
      </w:r>
    </w:p>
    <w:p>
      <w:r>
        <w:t xml:space="preserve">Konteksti : ISO 3166-2:ZW on Zimbabwea koskeva merkintä ISO 3166-2 -standardissa, joka on osa Kansainvälisen standardisoimisjärjestön (ISO) julkaisemaa ISO 3166 -standardia, joka määrittelee koodit kaikkien ISO 3166-1 -standardissa koodattujen maiden tärkeimpien alajaottelujen (esim. maakuntien tai osavaltioiden) nimille. Vastaus: Kansainvälinen standardisoimisjärjestö</w:t>
      </w:r>
    </w:p>
    <w:p>
      <w:r>
        <w:rPr>
          <w:b/>
        </w:rPr>
        <w:t xml:space="preserve">Tulos</w:t>
      </w:r>
    </w:p>
    <w:p>
      <w:r>
        <w:t xml:space="preserve">Kuka on laatinut ISO 3166-2:ZW -standardit?</w:t>
      </w:r>
    </w:p>
    <w:p>
      <w:r>
        <w:rPr>
          <w:b/>
        </w:rPr>
        <w:t xml:space="preserve">Esimerkki 5.1931</w:t>
      </w:r>
    </w:p>
    <w:p>
      <w:r>
        <w:t xml:space="preserve">Konteksti : HD 168607 (V4029 Sgr) on Jousimiehen tähdistössä sijaitseva sininen hyperjättiläinen ja valoisa sininen muuttuva tähti (LBV), joka on helppo nähdä amatöörikaukoputkilla. Vastaus : Jousimies</w:t>
      </w:r>
    </w:p>
    <w:p>
      <w:r>
        <w:rPr>
          <w:b/>
        </w:rPr>
        <w:t xml:space="preserve">Tulos</w:t>
      </w:r>
    </w:p>
    <w:p>
      <w:r>
        <w:t xml:space="preserve">Minkä tähtikuvion muodostaa HD 168607?</w:t>
      </w:r>
    </w:p>
    <w:p>
      <w:r>
        <w:rPr>
          <w:b/>
        </w:rPr>
        <w:t xml:space="preserve">Esimerkki 5.1932</w:t>
      </w:r>
    </w:p>
    <w:p>
      <w:r>
        <w:t xml:space="preserve">Konteksti : Ilmaisua "pitkä harmaa linja" käytetään kuvaamaan jatkumona kaikkia New Yorkin West Pointissa sijaitsevan Yhdysvaltain sotilasakatemian valmistuneita ja kadetteja. Vastaus : New York</w:t>
      </w:r>
    </w:p>
    <w:p>
      <w:r>
        <w:rPr>
          <w:b/>
        </w:rPr>
        <w:t xml:space="preserve">Tulos</w:t>
      </w:r>
    </w:p>
    <w:p>
      <w:r>
        <w:t xml:space="preserve">Missä paikassa The Long Gray Line on?</w:t>
      </w:r>
    </w:p>
    <w:p>
      <w:r>
        <w:rPr>
          <w:b/>
        </w:rPr>
        <w:t xml:space="preserve">Esimerkki 5.1933</w:t>
      </w:r>
    </w:p>
    <w:p>
      <w:r>
        <w:t xml:space="preserve">Konteksti : Simona Halep syntyi Dobrujanin kaupungissa Constanțassa Stere ja Tania Halepin perheeseen, joka on aromanialaista syntyperää. Vastaus : Constanța</w:t>
      </w:r>
    </w:p>
    <w:p>
      <w:r>
        <w:rPr>
          <w:b/>
        </w:rPr>
        <w:t xml:space="preserve">Tulos</w:t>
      </w:r>
    </w:p>
    <w:p>
      <w:r>
        <w:t xml:space="preserve">Mistä kaupungista Simona Halep on kotoisin?</w:t>
      </w:r>
    </w:p>
    <w:p>
      <w:r>
        <w:rPr>
          <w:b/>
        </w:rPr>
        <w:t xml:space="preserve">Esimerkki 5.1934</w:t>
      </w:r>
    </w:p>
    <w:p>
      <w:r>
        <w:t xml:space="preserve">Konteksti : Hans Werner Meyer on naimisissa brittinäyttelijä Jacqueline Macaulayn kanssa. Vastaus : Jacqueline Macaulay</w:t>
      </w:r>
    </w:p>
    <w:p>
      <w:r>
        <w:rPr>
          <w:b/>
        </w:rPr>
        <w:t xml:space="preserve">Tulos</w:t>
      </w:r>
    </w:p>
    <w:p>
      <w:r>
        <w:t xml:space="preserve">Mikä on Hans Werner Meyerin puolison nimi?</w:t>
      </w:r>
    </w:p>
    <w:p>
      <w:r>
        <w:rPr>
          <w:b/>
        </w:rPr>
        <w:t xml:space="preserve">Esimerkki 5.1935</w:t>
      </w:r>
    </w:p>
    <w:p>
      <w:r>
        <w:t xml:space="preserve">Konteksti : Pohjois-Suomen Ryhmä oli Suomen armeijan muodostelma talvisodan aikana. Vastaus : Talvisota</w:t>
      </w:r>
    </w:p>
    <w:p>
      <w:r>
        <w:rPr>
          <w:b/>
        </w:rPr>
        <w:t xml:space="preserve">Tulos</w:t>
      </w:r>
    </w:p>
    <w:p>
      <w:r>
        <w:t xml:space="preserve">Minkä historiallisen sodan aikana Pohjois-Suomen ryhmä oli upseeri?</w:t>
      </w:r>
    </w:p>
    <w:p>
      <w:r>
        <w:rPr>
          <w:b/>
        </w:rPr>
        <w:t xml:space="preserve">Esimerkki 5.1936</w:t>
      </w:r>
    </w:p>
    <w:p>
      <w:r>
        <w:t xml:space="preserve">Konteksti : Vuonna 1942 Walker Art Center Minneapolisissa, Minnesotassa, osti Blue Horses -teoksen T. B. Walker Foundationin ja sen Gilbert M. Walker Memorial Fundin kautta. Vastaus : Walker Art Center</w:t>
      </w:r>
    </w:p>
    <w:p>
      <w:r>
        <w:rPr>
          <w:b/>
        </w:rPr>
        <w:t xml:space="preserve">Tulos</w:t>
      </w:r>
    </w:p>
    <w:p>
      <w:r>
        <w:t xml:space="preserve">Mikä on sen paikan nimi, josta löytyy Sinisiä hevosia?</w:t>
      </w:r>
    </w:p>
    <w:p>
      <w:r>
        <w:rPr>
          <w:b/>
        </w:rPr>
        <w:t xml:space="preserve">Esimerkki 5.1937</w:t>
      </w:r>
    </w:p>
    <w:p>
      <w:r>
        <w:t xml:space="preserve">Konteksti: Gordon Aylward valmistui 20. toukokuuta 1952 sovelletun kemian kandidaatiksi (Bachelor (Honours) in Applied Chemistry) tuolloin uudesta Uuden Etelä-Walesin yliopistosta Sydneyssä Australiassa. Vastaus : New South Walesin yliopisto</w:t>
      </w:r>
    </w:p>
    <w:p>
      <w:r>
        <w:rPr>
          <w:b/>
        </w:rPr>
        <w:t xml:space="preserve">Tulos</w:t>
      </w:r>
    </w:p>
    <w:p>
      <w:r>
        <w:t xml:space="preserve">Mikä korkeakoulu tai yliopisto liittyy Gordon Aylwardiin?</w:t>
      </w:r>
    </w:p>
    <w:p>
      <w:r>
        <w:rPr>
          <w:b/>
        </w:rPr>
        <w:t xml:space="preserve">Esimerkki 5.1938</w:t>
      </w:r>
    </w:p>
    <w:p>
      <w:r>
        <w:t xml:space="preserve">Konteksti : Anna Vasilitšikova (Анна Васильчикова) oli Venäjän tsaarinvallan tsaaritar ja Iivana Julman viides vaimo. Vastaus: Iivana Julma</w:t>
      </w:r>
    </w:p>
    <w:p>
      <w:r>
        <w:rPr>
          <w:b/>
        </w:rPr>
        <w:t xml:space="preserve">Tulos</w:t>
      </w:r>
    </w:p>
    <w:p>
      <w:r>
        <w:t xml:space="preserve">Mikä on Anna Vasilchikovan puolison nimi?</w:t>
      </w:r>
    </w:p>
    <w:p>
      <w:r>
        <w:rPr>
          <w:b/>
        </w:rPr>
        <w:t xml:space="preserve">Esimerkki 5.1939</w:t>
      </w:r>
    </w:p>
    <w:p>
      <w:r>
        <w:t xml:space="preserve">Konteksti : Kenraaliluutnantti John Home Home oli Britannian armeijan upseeri. Vastaus : Britannian armeija</w:t>
      </w:r>
    </w:p>
    <w:p>
      <w:r>
        <w:rPr>
          <w:b/>
        </w:rPr>
        <w:t xml:space="preserve">Tulos</w:t>
      </w:r>
    </w:p>
    <w:p>
      <w:r>
        <w:t xml:space="preserve">Mihin asevoimiin John Home Home kuului?</w:t>
      </w:r>
    </w:p>
    <w:p>
      <w:r>
        <w:rPr>
          <w:b/>
        </w:rPr>
        <w:t xml:space="preserve">Esimerkki 5.1940</w:t>
      </w:r>
    </w:p>
    <w:p>
      <w:r>
        <w:t xml:space="preserve">Konteksti : Nicolas Petan (s. 22. maaliskuuta 1995) on kanadalainen jääkiekkoilija, joka pelaa tällä hetkellä Manitoba Moose American Hockey League sen jälkeen, kun on siirretty Winnipeg Jets National Hockey League. Vastaus : Winnipeg Jets</w:t>
      </w:r>
    </w:p>
    <w:p>
      <w:r>
        <w:rPr>
          <w:b/>
        </w:rPr>
        <w:t xml:space="preserve">Tulos</w:t>
      </w:r>
    </w:p>
    <w:p>
      <w:r>
        <w:t xml:space="preserve">Missä joukkueessa Nicolas Petan on?</w:t>
      </w:r>
    </w:p>
    <w:p>
      <w:r>
        <w:rPr>
          <w:b/>
        </w:rPr>
        <w:t xml:space="preserve">Esimerkki 5.1941</w:t>
      </w:r>
    </w:p>
    <w:p>
      <w:r>
        <w:t xml:space="preserve">Konteksti : Marten von Barnekow (18. maaliskuuta 1900 Kronburg - 29. tammikuuta 1967 lähellä Hofia) oli saksalainen ratsastaja ja olympiavoittaja. Vastaus : 29. tammikuuta 1967</w:t>
      </w:r>
    </w:p>
    <w:p>
      <w:r>
        <w:rPr>
          <w:b/>
        </w:rPr>
        <w:t xml:space="preserve">Tulos</w:t>
      </w:r>
    </w:p>
    <w:p>
      <w:r>
        <w:t xml:space="preserve">Mikä oli Marten von Barnekowin kuolinpäivä?</w:t>
      </w:r>
    </w:p>
    <w:p>
      <w:r>
        <w:rPr>
          <w:b/>
        </w:rPr>
        <w:t xml:space="preserve">Esimerkki 5.1942</w:t>
      </w:r>
    </w:p>
    <w:p>
      <w:r>
        <w:t xml:space="preserve">Konteksti: Paul Danhauser (2. elokuuta 1892 -- 11. joulukuuta 1975) oli korkeasti palkittu kenraaliluutnantti Wehrmachtissa toisen maailmansodan aikana. Hän sai myös rautaristin ritariristin. Vastaus : Rautaristin ritariristi</w:t>
      </w:r>
    </w:p>
    <w:p>
      <w:r>
        <w:rPr>
          <w:b/>
        </w:rPr>
        <w:t xml:space="preserve">Tulos</w:t>
      </w:r>
    </w:p>
    <w:p>
      <w:r>
        <w:t xml:space="preserve">Minkä palkinnon Paul Danhauser sai?</w:t>
      </w:r>
    </w:p>
    <w:p>
      <w:r>
        <w:rPr>
          <w:b/>
        </w:rPr>
        <w:t xml:space="preserve">Esimerkki 5.1943</w:t>
      </w:r>
    </w:p>
    <w:p>
      <w:r>
        <w:t xml:space="preserve">Konteksti: Pablo Berger Uranga (s. 1963) on espanjalainen elokuvaohjaaja, joka on syntynyt Bilbaossa, Espanjassa. Vastaus: elokuvaohjaaja</w:t>
      </w:r>
    </w:p>
    <w:p>
      <w:r>
        <w:rPr>
          <w:b/>
        </w:rPr>
        <w:t xml:space="preserve">Tulos</w:t>
      </w:r>
    </w:p>
    <w:p>
      <w:r>
        <w:t xml:space="preserve">Mikä oli Pablo Bergerin ammatti?</w:t>
      </w:r>
    </w:p>
    <w:p>
      <w:r>
        <w:rPr>
          <w:b/>
        </w:rPr>
        <w:t xml:space="preserve">Esimerkki 5.1944</w:t>
      </w:r>
    </w:p>
    <w:p>
      <w:r>
        <w:t xml:space="preserve">Konteksti : Timothy O'Hea VC (1843 -- 1874), syntynyt Schullissa, Corkin kreivikunnassa, oli irlantilainen Victoria-ristin saaja, joka on korkein ja arvostetuin urhoollisuudesta myönnettävä palkinto, joka voidaan myöntää Britannian ja Kansainyhteisön joukoille. Vastaus: 1874</w:t>
      </w:r>
    </w:p>
    <w:p>
      <w:r>
        <w:rPr>
          <w:b/>
        </w:rPr>
        <w:t xml:space="preserve">Tulos</w:t>
      </w:r>
    </w:p>
    <w:p>
      <w:r>
        <w:t xml:space="preserve">Milloin Timothy O'Hea kuoli?</w:t>
      </w:r>
    </w:p>
    <w:p>
      <w:r>
        <w:rPr>
          <w:b/>
        </w:rPr>
        <w:t xml:space="preserve">Esimerkki 5.1945</w:t>
      </w:r>
    </w:p>
    <w:p>
      <w:r>
        <w:t xml:space="preserve">Konteksti : Yuliya Beygelzimer asuu tällä hetkellä kotikaupungissaan Donetskissa. Vastaus : Donetsk</w:t>
      </w:r>
    </w:p>
    <w:p>
      <w:r>
        <w:rPr>
          <w:b/>
        </w:rPr>
        <w:t xml:space="preserve">Tulos</w:t>
      </w:r>
    </w:p>
    <w:p>
      <w:r>
        <w:t xml:space="preserve">Mihin kaupunkiin Yuliya Beygelzimer liittyy?</w:t>
      </w:r>
    </w:p>
    <w:p>
      <w:r>
        <w:rPr>
          <w:b/>
        </w:rPr>
        <w:t xml:space="preserve">Esimerkki 5.1946</w:t>
      </w:r>
    </w:p>
    <w:p>
      <w:r>
        <w:t xml:space="preserve">Konteksti: Elissa Aallon kuoleman jälkeen toimisto on jatkanut toimintaansa Alvar Aalto -akatemiana, joka neuvoo Aallon rakennusten restauroinnissa ja järjestää laajaa arkistomateriaalia. Vastaus : Elissa Aalto</w:t>
      </w:r>
    </w:p>
    <w:p>
      <w:r>
        <w:rPr>
          <w:b/>
        </w:rPr>
        <w:t xml:space="preserve">Tulos</w:t>
      </w:r>
    </w:p>
    <w:p>
      <w:r>
        <w:t xml:space="preserve">Mikä on Alvar Aallon puolison nimi?</w:t>
      </w:r>
    </w:p>
    <w:p>
      <w:r>
        <w:rPr>
          <w:b/>
        </w:rPr>
        <w:t xml:space="preserve">Esimerkki 5.1947</w:t>
      </w:r>
    </w:p>
    <w:p>
      <w:r>
        <w:t xml:space="preserve">Konteksti : Yad Vashem tunnusti 27. maaliskuuta 1997 Johan Bendersin ja Gerritdina Letteboerin kansojen vanhurskaiksi. Vastaus : Vanhurskaat kansojen joukossa</w:t>
      </w:r>
    </w:p>
    <w:p>
      <w:r>
        <w:rPr>
          <w:b/>
        </w:rPr>
        <w:t xml:space="preserve">Tulos</w:t>
      </w:r>
    </w:p>
    <w:p>
      <w:r>
        <w:t xml:space="preserve">Minkä palkinnon Johan Benders sai?</w:t>
      </w:r>
    </w:p>
    <w:p>
      <w:r>
        <w:rPr>
          <w:b/>
        </w:rPr>
        <w:t xml:space="preserve">Esimerkki 5.1948</w:t>
      </w:r>
    </w:p>
    <w:p>
      <w:r>
        <w:t xml:space="preserve">Konteksti : Ishangopalpur-verilöyly (bengali: ঈশাণগোপালপুর হত্যাকান্ড) viittaa bengalilaishindujen verilöylyyn Ishangopalpurin kylässä Faridpurin laitamilla 2. toukokuuta 1971. Vastaus: 2. toukokuuta 1971</w:t>
      </w:r>
    </w:p>
    <w:p>
      <w:r>
        <w:rPr>
          <w:b/>
        </w:rPr>
        <w:t xml:space="preserve">Tulos</w:t>
      </w:r>
    </w:p>
    <w:p>
      <w:r>
        <w:t xml:space="preserve">Minä päivänä Ishangopalpurissa tapahtui verilöyly?</w:t>
      </w:r>
    </w:p>
    <w:p>
      <w:r>
        <w:rPr>
          <w:b/>
        </w:rPr>
        <w:t xml:space="preserve">Esimerkki 5.1949</w:t>
      </w:r>
    </w:p>
    <w:p>
      <w:r>
        <w:t xml:space="preserve">Konteksti: Banarsidas Chaturvedi (1892-1985) oli tunnettu hindinkielinen kirjailija ja toimittaja, jolle Intian hallitus myönsi Padma Bhushanin vuonna 1973. Vastaus : Padma Bhushan</w:t>
      </w:r>
    </w:p>
    <w:p>
      <w:r>
        <w:rPr>
          <w:b/>
        </w:rPr>
        <w:t xml:space="preserve">Tulos</w:t>
      </w:r>
    </w:p>
    <w:p>
      <w:r>
        <w:t xml:space="preserve">Minkä palkinnon Banarsidas Chaturvedi sai?</w:t>
      </w:r>
    </w:p>
    <w:p>
      <w:r>
        <w:rPr>
          <w:b/>
        </w:rPr>
        <w:t xml:space="preserve">Esimerkki 5.1950</w:t>
      </w:r>
    </w:p>
    <w:p>
      <w:r>
        <w:t xml:space="preserve">Konteksti : Knick Knack on yhdysvaltalainen tietokoneanimaatioelokuva vuodelta 1989, jonka on tuottanut Pixar ja ohjannut John Lasseter. Vastaus : Pixar</w:t>
      </w:r>
    </w:p>
    <w:p>
      <w:r>
        <w:rPr>
          <w:b/>
        </w:rPr>
        <w:t xml:space="preserve">Tulos</w:t>
      </w:r>
    </w:p>
    <w:p>
      <w:r>
        <w:t xml:space="preserve">Mikä tuotantoyhtiö tai -yhtiöt loivat Knick Knackin?</w:t>
      </w:r>
    </w:p>
    <w:p>
      <w:r>
        <w:rPr>
          <w:b/>
        </w:rPr>
        <w:t xml:space="preserve">Esimerkki 5.1951</w:t>
      </w:r>
    </w:p>
    <w:p>
      <w:r>
        <w:t xml:space="preserve">Konteksti : Danielle Mitterrand (syntynyt Danielle Émilienne Isabelle Gouze; 29. lokakuuta 1924 - 22. marraskuuta 2011) oli Ranskan presidentin François Mitterrandin vaimo ja France Libertés Fondation Danielle Mitterrand -säätiön puheenjohtaja. Vastaus : François Mitterrand</w:t>
      </w:r>
    </w:p>
    <w:p>
      <w:r>
        <w:rPr>
          <w:b/>
        </w:rPr>
        <w:t xml:space="preserve">Tulos</w:t>
      </w:r>
    </w:p>
    <w:p>
      <w:r>
        <w:t xml:space="preserve">Mikä on Danielle Mitterrandin puolison nimi?</w:t>
      </w:r>
    </w:p>
    <w:p>
      <w:r>
        <w:rPr>
          <w:b/>
        </w:rPr>
        <w:t xml:space="preserve">Esimerkki 5.1952</w:t>
      </w:r>
    </w:p>
    <w:p>
      <w:r>
        <w:t xml:space="preserve">Konteksti : Alexandra Zharkimbajeva (o.s. Turova, s. 31. heinäkuuta 1990) on kazakstanilainen naispuolinen vesipallomaalivahti. Vastaus : Nainen</w:t>
      </w:r>
    </w:p>
    <w:p>
      <w:r>
        <w:rPr>
          <w:b/>
        </w:rPr>
        <w:t xml:space="preserve">Tulos</w:t>
      </w:r>
    </w:p>
    <w:p>
      <w:r>
        <w:t xml:space="preserve">Mitä sukupuolta Alexandra Zharkimbajeva oli?</w:t>
      </w:r>
    </w:p>
    <w:p>
      <w:r>
        <w:rPr>
          <w:b/>
        </w:rPr>
        <w:t xml:space="preserve">Esimerkki 5.1953</w:t>
      </w:r>
    </w:p>
    <w:p>
      <w:r>
        <w:t xml:space="preserve">Konteksti: Khadijeh Saqafi (alias Ghods Iran Saqafi) (1913 -- 21. maaliskuuta 2009) oli Iranin vuoden 1979 vallankumouksen johtajan ajatollah Ruhollah Khomeinin vaimo. Vastaus : Ruhollah Khomeini</w:t>
      </w:r>
    </w:p>
    <w:p>
      <w:r>
        <w:rPr>
          <w:b/>
        </w:rPr>
        <w:t xml:space="preserve">Tulos</w:t>
      </w:r>
    </w:p>
    <w:p>
      <w:r>
        <w:t xml:space="preserve">Mikä on Khadijeh Saqafin puolison nimi?</w:t>
      </w:r>
    </w:p>
    <w:p>
      <w:r>
        <w:rPr>
          <w:b/>
        </w:rPr>
        <w:t xml:space="preserve">Esimerkki 5.1954</w:t>
      </w:r>
    </w:p>
    <w:p>
      <w:r>
        <w:t xml:space="preserve">Konteksti : Vuonna 1979 ensiesitetty Amadeus sai innoituksensa Aleksandr Puškinin vuonna 1830 kirjoittamasta lyhyestä näytelmästä Mozart ja Salieri (jota käytettiin myös Nikolai Rimski-Korsakovin samannimisen oopperan librettona vuonna 1897). Vastaus : Mozart ja Salieri</w:t>
      </w:r>
    </w:p>
    <w:p>
      <w:r>
        <w:rPr>
          <w:b/>
        </w:rPr>
        <w:t xml:space="preserve">Tulos</w:t>
      </w:r>
    </w:p>
    <w:p>
      <w:r>
        <w:t xml:space="preserve">Mikä on Amadeuksen perusta?</w:t>
      </w:r>
    </w:p>
    <w:p>
      <w:r>
        <w:rPr>
          <w:b/>
        </w:rPr>
        <w:t xml:space="preserve">Esimerkki 5.1955</w:t>
      </w:r>
    </w:p>
    <w:p>
      <w:r>
        <w:t xml:space="preserve">Konteksti : Video Mods oli MTV2-kanavalla esitetty televisiosarja. Vastaus : MTV2</w:t>
      </w:r>
    </w:p>
    <w:p>
      <w:r>
        <w:rPr>
          <w:b/>
        </w:rPr>
        <w:t xml:space="preserve">Tulos</w:t>
      </w:r>
    </w:p>
    <w:p>
      <w:r>
        <w:t xml:space="preserve">Mistä löydät Show Video Mods -ohjelman?</w:t>
      </w:r>
    </w:p>
    <w:p>
      <w:r>
        <w:rPr>
          <w:b/>
        </w:rPr>
        <w:t xml:space="preserve">Esimerkki 5.1956</w:t>
      </w:r>
    </w:p>
    <w:p>
      <w:r>
        <w:t xml:space="preserve">Konteksti : Berliinin slummit (saks. Die Verrufenen) on Gerhard Lamprechtin ohjaama saksalainen mykkäelokuva vuodelta 1925, jossa näyttelevät Aud Egede-Nissen, Bernhard Goetzke ja Mady Christians. Vastaus : Gerhard Lamprecht</w:t>
      </w:r>
    </w:p>
    <w:p>
      <w:r>
        <w:rPr>
          <w:b/>
        </w:rPr>
        <w:t xml:space="preserve">Tulos</w:t>
      </w:r>
    </w:p>
    <w:p>
      <w:r>
        <w:t xml:space="preserve">Slums of Berlin saksalainen draamaelokuva vuodelta 2001 ohjaus ?</w:t>
      </w:r>
    </w:p>
    <w:p>
      <w:r>
        <w:rPr>
          <w:b/>
        </w:rPr>
        <w:t xml:space="preserve">Esimerkki 5.1957</w:t>
      </w:r>
    </w:p>
    <w:p>
      <w:r>
        <w:t xml:space="preserve">Konteksti: SilkAirin lento 185 oli Indonesian Jakartasta Singaporeen lähtenyt SilkAirin reittilento, joka syöksyi 19. joulukuuta 1997 Musi-jokeen lähellä Palembangia Etelä-Sumatralla. Kaikki koneessa olleet 97 matkustajaa ja seitsemän miehistön jäsentä kuolivat. Vastaus: 19. joulukuuta 1997</w:t>
      </w:r>
    </w:p>
    <w:p>
      <w:r>
        <w:rPr>
          <w:b/>
        </w:rPr>
        <w:t xml:space="preserve">Tulos</w:t>
      </w:r>
    </w:p>
    <w:p>
      <w:r>
        <w:t xml:space="preserve">SilkAirin lennon 185 päivämäärä?</w:t>
      </w:r>
    </w:p>
    <w:p>
      <w:r>
        <w:rPr>
          <w:b/>
        </w:rPr>
        <w:t xml:space="preserve">Esimerkki 5.1958</w:t>
      </w:r>
    </w:p>
    <w:p>
      <w:r>
        <w:t xml:space="preserve">Konteksti : The Man Who Fights Alone on Famous Players-Laskyn tuottama ja Paramount Picturesin levittämä kadonnut mykkäelokuvadraama vuodelta 1924. Vastaus : Famous Players-Lasky</w:t>
      </w:r>
    </w:p>
    <w:p>
      <w:r>
        <w:rPr>
          <w:b/>
        </w:rPr>
        <w:t xml:space="preserve">Tulos</w:t>
      </w:r>
    </w:p>
    <w:p>
      <w:r>
        <w:t xml:space="preserve">Mikä tuotantoyhtiö on mukana elokuvassa The Man Who Fights Alone?</w:t>
      </w:r>
    </w:p>
    <w:p>
      <w:r>
        <w:rPr>
          <w:b/>
        </w:rPr>
        <w:t xml:space="preserve">Esimerkki 5.1959</w:t>
      </w:r>
    </w:p>
    <w:p>
      <w:r>
        <w:t xml:space="preserve">Konteksti : Pier Maria Rossi di San Secondon muotokuva on italialaisen manieristisen taiteilijan Parmigianinon noin vuosina 1535-1539 tekemä maalaus, joka on esillä Museo del Pradossa Madridissa Espanjassa. Vastaus : Museo del Prado</w:t>
      </w:r>
    </w:p>
    <w:p>
      <w:r>
        <w:rPr>
          <w:b/>
        </w:rPr>
        <w:t xml:space="preserve">Tulos</w:t>
      </w:r>
    </w:p>
    <w:p>
      <w:r>
        <w:t xml:space="preserve">Mikä on sen paikan nimi, josta löytyy Pier Maria Rossi di San Secondon muotokuva?</w:t>
      </w:r>
    </w:p>
    <w:p>
      <w:r>
        <w:rPr>
          <w:b/>
        </w:rPr>
        <w:t xml:space="preserve">Esimerkki 5.1960</w:t>
      </w:r>
    </w:p>
    <w:p>
      <w:r>
        <w:t xml:space="preserve">Konteksti: Ishi kuoli tuberkuloosiin 25. maaliskuuta 1916. Vastaus : tuberkuloosi</w:t>
      </w:r>
    </w:p>
    <w:p>
      <w:r>
        <w:rPr>
          <w:b/>
        </w:rPr>
        <w:t xml:space="preserve">Tulos</w:t>
      </w:r>
    </w:p>
    <w:p>
      <w:r>
        <w:t xml:space="preserve">Mikä aiheutti Ishin kuoleman?</w:t>
      </w:r>
    </w:p>
    <w:p>
      <w:r>
        <w:rPr>
          <w:b/>
        </w:rPr>
        <w:t xml:space="preserve">Esimerkki 5.1961</w:t>
      </w:r>
    </w:p>
    <w:p>
      <w:r>
        <w:t xml:space="preserve">Konteksti: Piha ja lehtimaja (1658-1660) on hollantilaisen taidemaalarin Pieter de Hoochin öljymaalaus kankaalle; se on esimerkki hollantilaisen kultakauden maalaustaiteesta, ja se on nykyään yksityiskokoelmassa. Vastaus : yksityiskokoelma</w:t>
      </w:r>
    </w:p>
    <w:p>
      <w:r>
        <w:rPr>
          <w:b/>
        </w:rPr>
        <w:t xml:space="preserve">Tulos</w:t>
      </w:r>
    </w:p>
    <w:p>
      <w:r>
        <w:t xml:space="preserve">Mikä on sen paikan nimi, josta löytyy Courtyard with a Arbor?</w:t>
      </w:r>
    </w:p>
    <w:p>
      <w:r>
        <w:rPr>
          <w:b/>
        </w:rPr>
        <w:t xml:space="preserve">Esimerkki 5.1962</w:t>
      </w:r>
    </w:p>
    <w:p>
      <w:r>
        <w:t xml:space="preserve">Konteksti : Vuonna 2002 julkaistu The Man with the Red Tattoo (Mies, jolla on punainen tatuointi) oli Raymond Bensonin kuudes ja viimeinen romaani, jossa Ian Flemingin hahmo James Bond esiintyy. Vastaus : James Bond</w:t>
      </w:r>
    </w:p>
    <w:p>
      <w:r>
        <w:rPr>
          <w:b/>
        </w:rPr>
        <w:t xml:space="preserve">Tulos</w:t>
      </w:r>
    </w:p>
    <w:p>
      <w:r>
        <w:t xml:space="preserve">Mies, jolla on punainen tatuointi on osa mitä sarjaa?</w:t>
      </w:r>
    </w:p>
    <w:p>
      <w:r>
        <w:rPr>
          <w:b/>
        </w:rPr>
        <w:t xml:space="preserve">Esimerkki 5.1963</w:t>
      </w:r>
    </w:p>
    <w:p>
      <w:r>
        <w:t xml:space="preserve">Konteksti : Nour Abbès (arabia: نور عباس; s. 20. kesäkuuta 1993 Tunis) on tunisialainen tennispelaaja. Vastaus : Tunis</w:t>
      </w:r>
    </w:p>
    <w:p>
      <w:r>
        <w:rPr>
          <w:b/>
        </w:rPr>
        <w:t xml:space="preserve">Tulos</w:t>
      </w:r>
    </w:p>
    <w:p>
      <w:r>
        <w:t xml:space="preserve">Mistä kaupungista Nour Abbès on kotoisin?</w:t>
      </w:r>
    </w:p>
    <w:p>
      <w:r>
        <w:rPr>
          <w:b/>
        </w:rPr>
        <w:t xml:space="preserve">Esimerkki 5.1964</w:t>
      </w:r>
    </w:p>
    <w:p>
      <w:r>
        <w:t xml:space="preserve">Konteksti : Eversti John Anstruther-Thomson of Charleton (15. huhtikuuta 1776 - 10. huhtikuuta 1833) oli skotlantilainen aatelismies ja Royal Fifeshire Yeomanry Cavalryn eversti. Vastaus : 10. huhtikuuta 1833</w:t>
      </w:r>
    </w:p>
    <w:p>
      <w:r>
        <w:rPr>
          <w:b/>
        </w:rPr>
        <w:t xml:space="preserve">Tulos</w:t>
      </w:r>
    </w:p>
    <w:p>
      <w:r>
        <w:t xml:space="preserve">Minä päivänä John Anstruther-Thomson kuoli?</w:t>
      </w:r>
    </w:p>
    <w:p>
      <w:r>
        <w:rPr>
          <w:b/>
        </w:rPr>
        <w:t xml:space="preserve">Esimerkki 5.1965</w:t>
      </w:r>
    </w:p>
    <w:p>
      <w:r>
        <w:t xml:space="preserve">Konteksti : David ja Lisa on Frank Perryn ohjaama yhdysvaltalainen draamaelokuva vuodelta 1962. Vastaus : Frank Perry</w:t>
      </w:r>
    </w:p>
    <w:p>
      <w:r>
        <w:rPr>
          <w:b/>
        </w:rPr>
        <w:t xml:space="preserve">Tulos</w:t>
      </w:r>
    </w:p>
    <w:p>
      <w:r>
        <w:t xml:space="preserve">Kuka ohjaaja työskenteli Davidin ja Lisan parissa?</w:t>
      </w:r>
    </w:p>
    <w:p>
      <w:r>
        <w:rPr>
          <w:b/>
        </w:rPr>
        <w:t xml:space="preserve">Esimerkki 5.1966</w:t>
      </w:r>
    </w:p>
    <w:p>
      <w:r>
        <w:t xml:space="preserve">Konteksti : ``Vendetta kuolleelle miehelle'' on vuoden 1969 suositun brittiläisen ITC:n televisiosarjan Randall ja Hopkirk (kuollut) kahdeskymmenes neljäs jakso, jonka pääosissa esiintyvät Mike Pratt, Kenneth Cope ja Annette Andre. Vastaus : Randall ja Hopkirk</w:t>
      </w:r>
    </w:p>
    <w:p>
      <w:r>
        <w:rPr>
          <w:b/>
        </w:rPr>
        <w:t xml:space="preserve">Tulos</w:t>
      </w:r>
    </w:p>
    <w:p>
      <w:r>
        <w:t xml:space="preserve">Mihin sarjaan Vendetta kuolleelle miehelle kuului?</w:t>
      </w:r>
    </w:p>
    <w:p>
      <w:r>
        <w:rPr>
          <w:b/>
        </w:rPr>
        <w:t xml:space="preserve">Esimerkki 5.1967</w:t>
      </w:r>
    </w:p>
    <w:p>
      <w:r>
        <w:t xml:space="preserve">Konteksti : The Lords of Flatbush (tyylitelty näytöllä nimellä The Lord's of Flatbush) on vuonna 1974 valmistunut yhdysvaltalainen draamaelokuva New Yorkin Brooklynin Flatbushin kaupunginosan nahkatakkisista katuteinistä. Vastaus : Brooklyn</w:t>
      </w:r>
    </w:p>
    <w:p>
      <w:r>
        <w:rPr>
          <w:b/>
        </w:rPr>
        <w:t xml:space="preserve">Tulos</w:t>
      </w:r>
    </w:p>
    <w:p>
      <w:r>
        <w:t xml:space="preserve">Missä paikassa The Lords of Flatbush sijaitsee?</w:t>
      </w:r>
    </w:p>
    <w:p>
      <w:r>
        <w:rPr>
          <w:b/>
        </w:rPr>
        <w:t xml:space="preserve">Esimerkki 5.1968</w:t>
      </w:r>
    </w:p>
    <w:p>
      <w:r>
        <w:t xml:space="preserve">Konteksti : Sienalaisen Pyhän Bernardinon kahden enkelin välissä on italialaisen renessanssitaiteilijan Andrea Mantegnan ja hänen avustajiensa maalaama, vuodelta 1460 peräisin oleva maalaus, joka sijaitsee Milanon Pinacoteca di Brerassa. Vastaus : Pinacoteca di Brera</w:t>
      </w:r>
    </w:p>
    <w:p>
      <w:r>
        <w:rPr>
          <w:b/>
        </w:rPr>
        <w:t xml:space="preserve">Tulos</w:t>
      </w:r>
    </w:p>
    <w:p>
      <w:r>
        <w:t xml:space="preserve">Mikä on sen paikan nimi, jossa Pyhä Bernardino Sienalainen kahden enkelin välillä sijaitsee?</w:t>
      </w:r>
    </w:p>
    <w:p>
      <w:r>
        <w:rPr>
          <w:b/>
        </w:rPr>
        <w:t xml:space="preserve">Esimerkki 5.1969</w:t>
      </w:r>
    </w:p>
    <w:p>
      <w:r>
        <w:t xml:space="preserve">Konteksti : Kannustaakseen Windows 10:n käyttöönottoa Microsoft ilmoitti, että käyttöjärjestelmän ensimmäisen vuoden aikana päivitykset käyttöjärjestelmään ovat maksuttomia Windows 7:n ja Windows 8:n hyväksyttyjen versioiden alkuperäisten kopioiden käyttäjille sen jälkeen, kun se on päivitetty Windows 8.1:een. Vastaus : Windows 8.1</w:t>
      </w:r>
    </w:p>
    <w:p>
      <w:r>
        <w:rPr>
          <w:b/>
        </w:rPr>
        <w:t xml:space="preserve">Tulos</w:t>
      </w:r>
    </w:p>
    <w:p>
      <w:r>
        <w:t xml:space="preserve">Mihin Windows 10 perustuu?</w:t>
      </w:r>
    </w:p>
    <w:p>
      <w:r>
        <w:rPr>
          <w:b/>
        </w:rPr>
        <w:t xml:space="preserve">Esimerkki 5.1970</w:t>
      </w:r>
    </w:p>
    <w:p>
      <w:r>
        <w:t xml:space="preserve">Konteksti : Pantyhose Hero, joka tunnetaan myös nimellä Pantyhose Killer, on Sammo Hungin tuottama ja ohjaama hongkongilainen toimintakomedia vuodelta 1990. Vastaus : Sammo Hung</w:t>
      </w:r>
    </w:p>
    <w:p>
      <w:r>
        <w:rPr>
          <w:b/>
        </w:rPr>
        <w:t xml:space="preserve">Tulos</w:t>
      </w:r>
    </w:p>
    <w:p>
      <w:r>
        <w:t xml:space="preserve">Kuka ohjaaja työskenteli elokuvassa Pantyhose Hero?</w:t>
      </w:r>
    </w:p>
    <w:p>
      <w:r>
        <w:rPr>
          <w:b/>
        </w:rPr>
        <w:t xml:space="preserve">Esimerkki 5.1971</w:t>
      </w:r>
    </w:p>
    <w:p>
      <w:r>
        <w:t xml:space="preserve">Konteksti : ISO 3166-2:TC on Turks- ja Caicossaarten nimike ISO 3166-2:ssa, joka on osa Kansainvälisen standardisoimisjärjestön (ISO) julkaisemaa ISO 3166 -standardia, joka määrittelee koodit kaikkien ISO 3166-1:ssä koodattujen maiden tärkeimpien alajaotteluiden (esim. maakuntien tai osavaltioiden) nimille. Vastaus: Kansainvälinen standardisoimisjärjestö</w:t>
      </w:r>
    </w:p>
    <w:p>
      <w:r>
        <w:rPr>
          <w:b/>
        </w:rPr>
        <w:t xml:space="preserve">Tulos</w:t>
      </w:r>
    </w:p>
    <w:p>
      <w:r>
        <w:t xml:space="preserve">Kuka on laatinut ISO 3166-2:TC -standardit?</w:t>
      </w:r>
    </w:p>
    <w:p>
      <w:r>
        <w:rPr>
          <w:b/>
        </w:rPr>
        <w:t xml:space="preserve">Esimerkki 5.1972</w:t>
      </w:r>
    </w:p>
    <w:p>
      <w:r>
        <w:t xml:space="preserve">Konteksti : 41 Arietis (lyhenne 41 Ari) on kaksoistähti Oinaan pohjoisessa tähdistössä. Vastaus : Oinas</w:t>
      </w:r>
    </w:p>
    <w:p>
      <w:r>
        <w:rPr>
          <w:b/>
        </w:rPr>
        <w:t xml:space="preserve">Tulos</w:t>
      </w:r>
    </w:p>
    <w:p>
      <w:r>
        <w:t xml:space="preserve">Tähti/galaksi 41 Arietis sijaitsee missä tähtikuviossa?</w:t>
      </w:r>
    </w:p>
    <w:p>
      <w:r>
        <w:rPr>
          <w:b/>
        </w:rPr>
        <w:t xml:space="preserve">Esimerkki 5.1973</w:t>
      </w:r>
    </w:p>
    <w:p>
      <w:r>
        <w:t xml:space="preserve">Asiayhteys: Pekingin kansainvälisessä poliisivarusteita koskevassa näyttelyssä toukokuussa 2005 näyttelyssä näytettiin JS 7.62 -ampujakivääri 8 kuukauden kenttäkokeiden jälkeen Palaute osoitti, että ampujakiväärijärjestelmä salli 7.62 mm:n kierroksen läpäistä asuintalon seinän, joka on suurempi kuin 6 mm, ja osoitti korkeaa toleranssitasoa ilman toimintahäiriöitä koko 8 kuukauden kenttäkokeen ajan. Vastaus: 2005</w:t>
      </w:r>
    </w:p>
    <w:p>
      <w:r>
        <w:rPr>
          <w:b/>
        </w:rPr>
        <w:t xml:space="preserve">Tulos</w:t>
      </w:r>
    </w:p>
    <w:p>
      <w:r>
        <w:t xml:space="preserve">Minä vuonna JS 7.62 otettiin käyttöön?</w:t>
      </w:r>
    </w:p>
    <w:p>
      <w:r>
        <w:rPr>
          <w:b/>
        </w:rPr>
        <w:t xml:space="preserve">Esimerkki 5.1974</w:t>
      </w:r>
    </w:p>
    <w:p>
      <w:r>
        <w:t xml:space="preserve">Asiayhteys : Attack of the Show! (AOTS) on yhdysvaltalainen live-tv-ohjelma, joka esitettiin aiemmin arki-iltaisin G4:llä, G4 Canada Fuel TV:llä, HOW TO Channelilla ja Maxxxilla. Vastaus : G4</w:t>
      </w:r>
    </w:p>
    <w:p>
      <w:r>
        <w:rPr>
          <w:b/>
        </w:rPr>
        <w:t xml:space="preserve">Tulos</w:t>
      </w:r>
    </w:p>
    <w:p>
      <w:r>
        <w:t xml:space="preserve">Mihin verkkoon Attack of the Show! liittyy?</w:t>
      </w:r>
    </w:p>
    <w:p>
      <w:r>
        <w:rPr>
          <w:b/>
        </w:rPr>
        <w:t xml:space="preserve">Esimerkki 5.1975</w:t>
      </w:r>
    </w:p>
    <w:p>
      <w:r>
        <w:t xml:space="preserve">Konteksti : Shae Fournier (s. 3. syyskuuta 1992 Calgary, Alberta) on kanadalainen naispuolinen vesipalloilija. Vastaus : Nainen</w:t>
      </w:r>
    </w:p>
    <w:p>
      <w:r>
        <w:rPr>
          <w:b/>
        </w:rPr>
        <w:t xml:space="preserve">Tulos</w:t>
      </w:r>
    </w:p>
    <w:p>
      <w:r>
        <w:t xml:space="preserve">Mitä sukupuolta Shae Fournier on?</w:t>
      </w:r>
    </w:p>
    <w:p>
      <w:r>
        <w:rPr>
          <w:b/>
        </w:rPr>
        <w:t xml:space="preserve">Esimerkki 5.1976</w:t>
      </w:r>
    </w:p>
    <w:p>
      <w:r>
        <w:t xml:space="preserve">Konteksti : Lausannen sopimus oli rauhansopimus, joka allekirjoitettiin Sveitsin Lausannessa 24. heinäkuuta 1923. Vastaus : 1923</w:t>
      </w:r>
    </w:p>
    <w:p>
      <w:r>
        <w:rPr>
          <w:b/>
        </w:rPr>
        <w:t xml:space="preserve">Tulos</w:t>
      </w:r>
    </w:p>
    <w:p>
      <w:r>
        <w:t xml:space="preserve">Mikä oli Lausannen sopimuksen päivämäärä?</w:t>
      </w:r>
    </w:p>
    <w:p>
      <w:r>
        <w:rPr>
          <w:b/>
        </w:rPr>
        <w:t xml:space="preserve">Esimerkki 5.1977</w:t>
      </w:r>
    </w:p>
    <w:p>
      <w:r>
        <w:t xml:space="preserve">Konteksti : Caterina Sforza (1463 -- 28. toukokuuta 1509) oli italialainen aatelisnainen, Forlìn kreivitär ja Imolan rouva ensin miehensä Girolamo Riarion kanssa ja tämän kuoleman jälkeen poikansa Ottavianon sijaishallitsijana. Vastaus : Girolamo Riario</w:t>
      </w:r>
    </w:p>
    <w:p>
      <w:r>
        <w:rPr>
          <w:b/>
        </w:rPr>
        <w:t xml:space="preserve">Tulos</w:t>
      </w:r>
    </w:p>
    <w:p>
      <w:r>
        <w:t xml:space="preserve">Mikä on Caterina Sforzan puolison nimi?</w:t>
      </w:r>
    </w:p>
    <w:p>
      <w:r>
        <w:rPr>
          <w:b/>
        </w:rPr>
        <w:t xml:space="preserve">Esimerkki 5.1978</w:t>
      </w:r>
    </w:p>
    <w:p>
      <w:r>
        <w:t xml:space="preserve">Konteksti : Laura La Plante kuoli Woodland Hillsissä, Kaliforniassa Alzheimerin tautiin 91-vuotiaana. Vastaus : Alzheimerin tauti</w:t>
      </w:r>
    </w:p>
    <w:p>
      <w:r>
        <w:rPr>
          <w:b/>
        </w:rPr>
        <w:t xml:space="preserve">Tulos</w:t>
      </w:r>
    </w:p>
    <w:p>
      <w:r>
        <w:t xml:space="preserve">Mikä aiheutti Laura La Planten kuoleman?</w:t>
      </w:r>
    </w:p>
    <w:p>
      <w:r>
        <w:rPr>
          <w:b/>
        </w:rPr>
        <w:t xml:space="preserve">Esimerkki 5.1979</w:t>
      </w:r>
    </w:p>
    <w:p>
      <w:r>
        <w:t xml:space="preserve">Asiayhteys: China Airlinesin lento 642 syöksyi maahan Hongkongin kansainvälisellä lentokentällä 22. elokuuta 1999. Vastaus : 22. elokuuta 1999</w:t>
      </w:r>
    </w:p>
    <w:p>
      <w:r>
        <w:rPr>
          <w:b/>
        </w:rPr>
        <w:t xml:space="preserve">Tulos</w:t>
      </w:r>
    </w:p>
    <w:p>
      <w:r>
        <w:t xml:space="preserve">Mikä oli China Airlinesin lennon 642 päivämäärä?</w:t>
      </w:r>
    </w:p>
    <w:p>
      <w:r>
        <w:rPr>
          <w:b/>
        </w:rPr>
        <w:t xml:space="preserve">Esimerkki 5.1980</w:t>
      </w:r>
    </w:p>
    <w:p>
      <w:r>
        <w:t xml:space="preserve">Konteksti: (Siihen kuului myös Li Jitao, mutta kun hän myöhemmin huomasi, että Li Jitao suunnitteli edelleen hallitsevansa valtakuntaansa itsenäisesti, hän tappoi Li Jitaon. Vaikka Li Cunxu olikin kyvykäs kenraali, hän ei kuitenkaan kyennyt hallitsemaan. Hän ja erityisesti hänen suosikkipuolisonsa keisarinna Liu, jonka hän loi keisarinnaksi, keräsivät varallisuutta varastoitavaksi huolimatta siitä taakasta, jonka se aiheutti kansalle. Hän myös vieraannutti armeijansa luottamalla näyttelijöihin (koska hän itse oli intohimoinen näyttelijä) ja eunukkeihin niin, että hän teki kolmesta näyttelijästä prefektin, kun taas sotilaita, jotka olivat seuranneet häntä satojen taistelujen ajan, ei palkittu samalla tavalla. Tämän ilmiön havaitsivat myös Wun lähettiläs myöhempään Tangiin, Lu Ping (盧蘋), ja entinen myöhemmän Liangin sotapäällikkö Gao Jixing, Jingnanin piirin sotilaskuvernööri (荊南, päämaja nykyisessä Jingzhoussa, Hubei, ei sama Jingnanin piiri, johon viitattiin aiemmin), joka lopulta Li Cunxun kuoleman jälkeen itsenäistyi myöhemmästä Tangista, sekä eteläisen Hanin lähettiläs He Ci (何詞). Samaan aikaan Li Cunxu suunnitteli valloittavansa entisen Shun ja toteutti suunnitelmansa vuoden 925 lopulla. Hän antoi keisarinna Liun vanhimman pojan, Li Jijin, tehtäväksi operaatioiden nimikkokomentajaksi, Vastaa : Vastaus: Keisarinna Liu</w:t>
      </w:r>
    </w:p>
    <w:p>
      <w:r>
        <w:rPr>
          <w:b/>
        </w:rPr>
        <w:t xml:space="preserve">Tulos</w:t>
      </w:r>
    </w:p>
    <w:p>
      <w:r>
        <w:t xml:space="preserve">Mikä on Li Cunxun puolison nimi?</w:t>
      </w:r>
    </w:p>
    <w:p>
      <w:r>
        <w:rPr>
          <w:b/>
        </w:rPr>
        <w:t xml:space="preserve">Esimerkki 5.1981</w:t>
      </w:r>
    </w:p>
    <w:p>
      <w:r>
        <w:t xml:space="preserve">Konteksti: Julio César Arana del Águila (1864--1952) oli perulainen yrittäjä ja poliitikko. Vastaus: 1952</w:t>
      </w:r>
    </w:p>
    <w:p>
      <w:r>
        <w:rPr>
          <w:b/>
        </w:rPr>
        <w:t xml:space="preserve">Tulos</w:t>
      </w:r>
    </w:p>
    <w:p>
      <w:r>
        <w:t xml:space="preserve">Minä päivänä Julio César Arana kuoli?</w:t>
      </w:r>
    </w:p>
    <w:p>
      <w:r>
        <w:rPr>
          <w:b/>
        </w:rPr>
        <w:t xml:space="preserve">Esimerkki 5.1982</w:t>
      </w:r>
    </w:p>
    <w:p>
      <w:r>
        <w:t xml:space="preserve">Konteksti : Catherine Ryan Hyde (s. 1955) on yhdysvaltalainen romaanikirjailija ja novellisti, joka on viime aikoina siirtynyt perinteisestä julkaisemisesta kohti sähköisten kirjojen julkaisemista ja onnistunut siinä huomattavan hyvin. Vastaus : romaanikirjailija</w:t>
      </w:r>
    </w:p>
    <w:p>
      <w:r>
        <w:rPr>
          <w:b/>
        </w:rPr>
        <w:t xml:space="preserve">Tulos</w:t>
      </w:r>
    </w:p>
    <w:p>
      <w:r>
        <w:t xml:space="preserve">Mikä oli Catherine Ryan Hyden ammatti?</w:t>
      </w:r>
    </w:p>
    <w:p>
      <w:r>
        <w:rPr>
          <w:b/>
        </w:rPr>
        <w:t xml:space="preserve">Esimerkki 5.1983</w:t>
      </w:r>
    </w:p>
    <w:p>
      <w:r>
        <w:t xml:space="preserve">Konteksti : Mary Temple Grandin (s. 29. elokuuta 1947) on yhdysvaltalainen eläintieteen professori Coloradon osavaltion yliopistossa, bestseller-kirjailija, autismiaktivisti ja karjankasvatusteollisuuden konsultti eläinten käyttäytymisestä. Vastaus : autismi</w:t>
      </w:r>
    </w:p>
    <w:p>
      <w:r>
        <w:rPr>
          <w:b/>
        </w:rPr>
        <w:t xml:space="preserve">Tulos</w:t>
      </w:r>
    </w:p>
    <w:p>
      <w:r>
        <w:t xml:space="preserve">Mikä aiheutti Temple Grandinin kuoleman?</w:t>
      </w:r>
    </w:p>
    <w:p>
      <w:r>
        <w:rPr>
          <w:b/>
        </w:rPr>
        <w:t xml:space="preserve">Esimerkki 5.1984</w:t>
      </w:r>
    </w:p>
    <w:p>
      <w:r>
        <w:t xml:space="preserve">Asiayhteys: Jacob Fick (17. tammikuuta 1912 - 22. huhtikuuta 2004) oli Obersturmbannführer (everstiluutnantti) Waffen SS:ssä toisen maailmansodan aikana, ja hänelle myönnettiin rautaristin ritariristi. Vastaus : Toisessa maailmansodassa</w:t>
      </w:r>
    </w:p>
    <w:p>
      <w:r>
        <w:rPr>
          <w:b/>
        </w:rPr>
        <w:t xml:space="preserve">Tulos</w:t>
      </w:r>
    </w:p>
    <w:p>
      <w:r>
        <w:t xml:space="preserve">Mihin konfliktiin Jacob Fick osallistui?</w:t>
      </w:r>
    </w:p>
    <w:p>
      <w:r>
        <w:rPr>
          <w:b/>
        </w:rPr>
        <w:t xml:space="preserve">Esimerkki 5.1985</w:t>
      </w:r>
    </w:p>
    <w:p>
      <w:r>
        <w:t xml:space="preserve">Konteksti : ISO 3166-2:HK on Hongkongia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3166-2:HK -standardit?</w:t>
      </w:r>
    </w:p>
    <w:p>
      <w:r>
        <w:rPr>
          <w:b/>
        </w:rPr>
        <w:t xml:space="preserve">Esimerkki 5.1986</w:t>
      </w:r>
    </w:p>
    <w:p>
      <w:r>
        <w:t xml:space="preserve">Konteksti : Petronilla Tovo (Torino, 1800-luku) oli italialainen naismaalari, joka oli erikoistunut miniatyyrien maalaamiseen norsunluulle. Vastaus: nainen</w:t>
      </w:r>
    </w:p>
    <w:p>
      <w:r>
        <w:rPr>
          <w:b/>
        </w:rPr>
        <w:t xml:space="preserve">Tulos</w:t>
      </w:r>
    </w:p>
    <w:p>
      <w:r>
        <w:t xml:space="preserve">Mikä on Petronilla Tovon sukupuoli?</w:t>
      </w:r>
    </w:p>
    <w:p>
      <w:r>
        <w:rPr>
          <w:b/>
        </w:rPr>
        <w:t xml:space="preserve">Esimerkki 5.1987</w:t>
      </w:r>
    </w:p>
    <w:p>
      <w:r>
        <w:t xml:space="preserve">Konteksti : Pafnucio Santo on Rafael Corkidin ohjaama meksikolainen draamaelokuva vuodelta 1977. Vastaus : Rafael Corkidi</w:t>
      </w:r>
    </w:p>
    <w:p>
      <w:r>
        <w:rPr>
          <w:b/>
        </w:rPr>
        <w:t xml:space="preserve">Tulos</w:t>
      </w:r>
    </w:p>
    <w:p>
      <w:r>
        <w:t xml:space="preserve">Kuka on Pafnucio Santon ohjaaja?</w:t>
      </w:r>
    </w:p>
    <w:p>
      <w:r>
        <w:rPr>
          <w:b/>
        </w:rPr>
        <w:t xml:space="preserve">Esimerkki 5.1988</w:t>
      </w:r>
    </w:p>
    <w:p>
      <w:r>
        <w:t xml:space="preserve">Konteksti : Hän syntyi Ulsterissa nimellä Benjamin Waldo Maguire ja opiskeli Portadown Collegessa ja Dublinin Trinity Collegessa filosofiaa ja matematiikkaa. Vastaus : Trinity College</w:t>
      </w:r>
    </w:p>
    <w:p>
      <w:r>
        <w:rPr>
          <w:b/>
        </w:rPr>
        <w:t xml:space="preserve">Tulos</w:t>
      </w:r>
    </w:p>
    <w:p>
      <w:r>
        <w:t xml:space="preserve">Missä yliopistossa Waldo Maguire opiskeli?</w:t>
      </w:r>
    </w:p>
    <w:p>
      <w:r>
        <w:rPr>
          <w:b/>
        </w:rPr>
        <w:t xml:space="preserve">Esimerkki 5.1989</w:t>
      </w:r>
    </w:p>
    <w:p>
      <w:r>
        <w:t xml:space="preserve">Konteksti : Sonia Mary Brownell (25. elokuuta 1918 -- 11. joulukuuta 1980), joka tunnetaan paremmin nimellä Sonia Orwell, oli kirjailija George Orwellin, oikealta nimeltään Eric Arthur Blair, toinen ja viimeinen vaimo. Vastaus : George Orwell</w:t>
      </w:r>
    </w:p>
    <w:p>
      <w:r>
        <w:rPr>
          <w:b/>
        </w:rPr>
        <w:t xml:space="preserve">Tulos</w:t>
      </w:r>
    </w:p>
    <w:p>
      <w:r>
        <w:t xml:space="preserve">Mikä on Sonia Orwellin puolison nimi?</w:t>
      </w:r>
    </w:p>
    <w:p>
      <w:r>
        <w:rPr>
          <w:b/>
        </w:rPr>
        <w:t xml:space="preserve">Esimerkki 5.1990</w:t>
      </w:r>
    </w:p>
    <w:p>
      <w:r>
        <w:t xml:space="preserve">Konteksti : Neltje Blanchan De Graff Doubleday (23. lokakuuta 1865 - 21. helmikuuta 1918) oli yhdysvaltalainen tieteellinen historioitsija ja luontokirjailija, joka julkaisi useita luonnonkukkia ja lintuja käsitteleviä kirjoja nimimerkillä Neltje Blanchan. Vastaus: kirjailija</w:t>
      </w:r>
    </w:p>
    <w:p>
      <w:r>
        <w:rPr>
          <w:b/>
        </w:rPr>
        <w:t xml:space="preserve">Tulos</w:t>
      </w:r>
    </w:p>
    <w:p>
      <w:r>
        <w:t xml:space="preserve">Mikä oli Neltje Blanchanin ammatti?</w:t>
      </w:r>
    </w:p>
    <w:p>
      <w:r>
        <w:rPr>
          <w:b/>
        </w:rPr>
        <w:t xml:space="preserve">Esimerkki 5.1991</w:t>
      </w:r>
    </w:p>
    <w:p>
      <w:r>
        <w:t xml:space="preserve">Konteksti : Messier 103 (tunnetaan myös nimellä M103 tai NGC 581) on avoin tähtijoukko, jossa muodostui muutama tuhat tähteä Kassiopeian tähdistössä. Vastaus : Cassiopeia</w:t>
      </w:r>
    </w:p>
    <w:p>
      <w:r>
        <w:rPr>
          <w:b/>
        </w:rPr>
        <w:t xml:space="preserve">Tulos</w:t>
      </w:r>
    </w:p>
    <w:p>
      <w:r>
        <w:t xml:space="preserve">Minkä tähtikuvion muodostaa Messier 103?</w:t>
      </w:r>
    </w:p>
    <w:p>
      <w:r>
        <w:rPr>
          <w:b/>
        </w:rPr>
        <w:t xml:space="preserve">Esimerkki 5.1992</w:t>
      </w:r>
    </w:p>
    <w:p>
      <w:r>
        <w:t xml:space="preserve">Konteksti : Emil Molin (s. 3. helmikuuta 1993) on ruotsalainen ammattilaisjääkiekkoilija, joka pelaa tällä hetkellä Idaho Steelheadsin ECHL:ssä Dallas Starsin NHL-joukkueessa. Vastaus : Dallas Stars</w:t>
      </w:r>
    </w:p>
    <w:p>
      <w:r>
        <w:rPr>
          <w:b/>
        </w:rPr>
        <w:t xml:space="preserve">Tulos</w:t>
      </w:r>
    </w:p>
    <w:p>
      <w:r>
        <w:t xml:space="preserve">Mihin joukkueeseen Emil Molin kuuluu?</w:t>
      </w:r>
    </w:p>
    <w:p>
      <w:r>
        <w:rPr>
          <w:b/>
        </w:rPr>
        <w:t xml:space="preserve">Esimerkki 5.1993</w:t>
      </w:r>
    </w:p>
    <w:p>
      <w:r>
        <w:t xml:space="preserve">Konteksti : Roberta Vinci syntyi Tarantossa kirjanpitäjä Angelo Vincin ja hänen kotiäitinäyttelijävaimonsa Luisan tyttärenä; hänellä on vanhempi veli Francesco. Vastaus : Taranto</w:t>
      </w:r>
    </w:p>
    <w:p>
      <w:r>
        <w:rPr>
          <w:b/>
        </w:rPr>
        <w:t xml:space="preserve">Tulos</w:t>
      </w:r>
    </w:p>
    <w:p>
      <w:r>
        <w:t xml:space="preserve">Mihin kaupunkiin Roberta Vinci liittyy?</w:t>
      </w:r>
    </w:p>
    <w:p>
      <w:r>
        <w:rPr>
          <w:b/>
        </w:rPr>
        <w:t xml:space="preserve">Esimerkki 5.1994</w:t>
      </w:r>
    </w:p>
    <w:p>
      <w:r>
        <w:t xml:space="preserve">Konteksti : Gabriel Ferreira Ioshida on brasilialainen miespuolinen akrobaattinen voimistelija. Vastaus: mies</w:t>
      </w:r>
    </w:p>
    <w:p>
      <w:r>
        <w:rPr>
          <w:b/>
        </w:rPr>
        <w:t xml:space="preserve">Tulos</w:t>
      </w:r>
    </w:p>
    <w:p>
      <w:r>
        <w:t xml:space="preserve">Mikä on Gabriel Ferreira Ioshidan sukupuoli?</w:t>
      </w:r>
    </w:p>
    <w:p>
      <w:r>
        <w:rPr>
          <w:b/>
        </w:rPr>
        <w:t xml:space="preserve">Esimerkki 5.1995</w:t>
      </w:r>
    </w:p>
    <w:p>
      <w:r>
        <w:t xml:space="preserve">Konteksti : Natasha Howard (s. 3. syyskuuta 1980 Harare) on brittiläinen soutaja. Vastaus: soutaja</w:t>
      </w:r>
    </w:p>
    <w:p>
      <w:r>
        <w:rPr>
          <w:b/>
        </w:rPr>
        <w:t xml:space="preserve">Tulos</w:t>
      </w:r>
    </w:p>
    <w:p>
      <w:r>
        <w:t xml:space="preserve">Mikä oli Natasha Howardin ura?</w:t>
      </w:r>
    </w:p>
    <w:p>
      <w:r>
        <w:rPr>
          <w:b/>
        </w:rPr>
        <w:t xml:space="preserve">Esimerkki 5.1996</w:t>
      </w:r>
    </w:p>
    <w:p>
      <w:r>
        <w:t xml:space="preserve">Taustaa : Telecinco Cinema, S.A.U. on espanjalainen elokuvatuotantoyhtiö, jonka omistaa Mediaset España Comunicación. Vastaus : Mediaset España</w:t>
      </w:r>
    </w:p>
    <w:p>
      <w:r>
        <w:rPr>
          <w:b/>
        </w:rPr>
        <w:t xml:space="preserve">Tulos</w:t>
      </w:r>
    </w:p>
    <w:p>
      <w:r>
        <w:t xml:space="preserve">Mikä yritys on Telecinco Cineman emoyhtiö?</w:t>
      </w:r>
    </w:p>
    <w:p>
      <w:r>
        <w:rPr>
          <w:b/>
        </w:rPr>
        <w:t xml:space="preserve">Esimerkki 5.1997</w:t>
      </w:r>
    </w:p>
    <w:p>
      <w:r>
        <w:t xml:space="preserve">Konteksti : Yves Meyer sijoittui ensimmäiseksi École Normale Supérieure -ylioppilaskoulun pääsykokeissa vuonna 1957. Vastaus : École Normale Supérieure</w:t>
      </w:r>
    </w:p>
    <w:p>
      <w:r>
        <w:rPr>
          <w:b/>
        </w:rPr>
        <w:t xml:space="preserve">Tulos</w:t>
      </w:r>
    </w:p>
    <w:p>
      <w:r>
        <w:t xml:space="preserve">Missä yliopistossa Yves Meyer opiskeli?</w:t>
      </w:r>
    </w:p>
    <w:p>
      <w:r>
        <w:rPr>
          <w:b/>
        </w:rPr>
        <w:t xml:space="preserve">Esimerkki 5.1998</w:t>
      </w:r>
    </w:p>
    <w:p>
      <w:r>
        <w:t xml:space="preserve">Konteksti : Hermann Siggel (29. joulukuuta 1910 -- 15. huhtikuuta 1981) oli Wehrmachtin korkeasti palkittu Oberst toisen maailmansodan aikana. Hän sai myös rautaristin ritariristin tammenlehvineen. Vastaus : Rautaristin ritariristi tammenlehvineen.</w:t>
      </w:r>
    </w:p>
    <w:p>
      <w:r>
        <w:rPr>
          <w:b/>
        </w:rPr>
        <w:t xml:space="preserve">Tulos</w:t>
      </w:r>
    </w:p>
    <w:p>
      <w:r>
        <w:t xml:space="preserve">Minkä palkinnon Hermann Siggel sai?</w:t>
      </w:r>
    </w:p>
    <w:p>
      <w:r>
        <w:rPr>
          <w:b/>
        </w:rPr>
        <w:t xml:space="preserve">Esimerkki 5.1999</w:t>
      </w:r>
    </w:p>
    <w:p>
      <w:r>
        <w:t xml:space="preserve">Konteksti : Discoring oli Rai 1:n vuosina 1977-1989 lähettämä musiikkiohjelma, jonka loi Gianni Boncompagni ja joka esitettiin pääasiassa sunnuntaisin. Vastaus : Rai 1</w:t>
      </w:r>
    </w:p>
    <w:p>
      <w:r>
        <w:rPr>
          <w:b/>
        </w:rPr>
        <w:t xml:space="preserve">Tulos</w:t>
      </w:r>
    </w:p>
    <w:p>
      <w:r>
        <w:t xml:space="preserve">Millä alkuperäisellä kanavalla Discoring soi?</w:t>
      </w:r>
    </w:p>
    <w:p>
      <w:r>
        <w:rPr>
          <w:b/>
        </w:rPr>
        <w:t xml:space="preserve">Esimerkki 5.2000</w:t>
      </w:r>
    </w:p>
    <w:p>
      <w:r>
        <w:t xml:space="preserve">Konteksti : Alaska Passage on draama vuodelta 1959 ohjaus Edward Bernds pääosissa Bill Williams ja Naura Hayden. Vastaus : Edward Bernds</w:t>
      </w:r>
    </w:p>
    <w:p>
      <w:r>
        <w:rPr>
          <w:b/>
        </w:rPr>
        <w:t xml:space="preserve">Tulos</w:t>
      </w:r>
    </w:p>
    <w:p>
      <w:r>
        <w:t xml:space="preserve">Kuka on ohjannut Alaskan kulkua?</w:t>
      </w:r>
    </w:p>
    <w:p>
      <w:r>
        <w:rPr>
          <w:b/>
        </w:rPr>
        <w:t xml:space="preserve">Esimerkki 5.2001</w:t>
      </w:r>
    </w:p>
    <w:p>
      <w:r>
        <w:t xml:space="preserve">Konteksti : Everett W. Anderson (12. heinäkuuta 1839 - 4. helmikuuta 1917) oli yhdysvaltalainen sotilas, joka sai kunniamitalin urhoollisuudesta Yhdysvaltain sisällissodan aikana. Vastaus : Medal of Honor</w:t>
      </w:r>
    </w:p>
    <w:p>
      <w:r>
        <w:rPr>
          <w:b/>
        </w:rPr>
        <w:t xml:space="preserve">Tulos</w:t>
      </w:r>
    </w:p>
    <w:p>
      <w:r>
        <w:t xml:space="preserve">Minkä palkinnon Everett W. Anderson sai?</w:t>
      </w:r>
    </w:p>
    <w:p>
      <w:r>
        <w:rPr>
          <w:b/>
        </w:rPr>
        <w:t xml:space="preserve">Esimerkki 5.2002</w:t>
      </w:r>
    </w:p>
    <w:p>
      <w:r>
        <w:t xml:space="preserve">Konteksti : Vuonna 1999 kongressin kirjasto valitsi Lambchopsin säilytettäväksi Yhdysvaltain kansalliseen elokuvarekisteriin "kulttuurisesti, historiallisesti tai esteettisesti merkittävänä". Vastaus : National Film Registry</w:t>
      </w:r>
    </w:p>
    <w:p>
      <w:r>
        <w:rPr>
          <w:b/>
        </w:rPr>
        <w:t xml:space="preserve">Tulos</w:t>
      </w:r>
    </w:p>
    <w:p>
      <w:r>
        <w:t xml:space="preserve">Mikä palkinto myönnettiin Lambchopsille?</w:t>
      </w:r>
    </w:p>
    <w:p>
      <w:r>
        <w:rPr>
          <w:b/>
        </w:rPr>
        <w:t xml:space="preserve">Esimerkki 5.2003</w:t>
      </w:r>
    </w:p>
    <w:p>
      <w:r>
        <w:t xml:space="preserve">Taustaa : Jean-Marc XO Vodka on Campari-konsernin omistama Jean-Marc Daucourt'n tislaama premium-vodka, joka valmistetaan Cognacin alueella Ranskassa. Vastaus : Campari Group</w:t>
      </w:r>
    </w:p>
    <w:p>
      <w:r>
        <w:rPr>
          <w:b/>
        </w:rPr>
        <w:t xml:space="preserve">Tulos</w:t>
      </w:r>
    </w:p>
    <w:p>
      <w:r>
        <w:t xml:space="preserve">Mikä on Jean-Marc XO Vodkan emoyhtiö?</w:t>
      </w:r>
    </w:p>
    <w:p>
      <w:r>
        <w:rPr>
          <w:b/>
        </w:rPr>
        <w:t xml:space="preserve">Esimerkki 5.2004</w:t>
      </w:r>
    </w:p>
    <w:p>
      <w:r>
        <w:t xml:space="preserve">Konteksti : Antoine Touron (5. syyskuuta 1686 -- 2. syyskuuta 1775) oli ranskalainen dominikaanien elämäkerturi ja historioitsija. Vastaus : 2. syyskuuta 1775</w:t>
      </w:r>
    </w:p>
    <w:p>
      <w:r>
        <w:rPr>
          <w:b/>
        </w:rPr>
        <w:t xml:space="preserve">Tulos</w:t>
      </w:r>
    </w:p>
    <w:p>
      <w:r>
        <w:t xml:space="preserve">Milloin Antoine Touron kuoli?</w:t>
      </w:r>
    </w:p>
    <w:p>
      <w:r>
        <w:rPr>
          <w:b/>
        </w:rPr>
        <w:t xml:space="preserve">Esimerkki 5.2005</w:t>
      </w:r>
    </w:p>
    <w:p>
      <w:r>
        <w:t xml:space="preserve">Konteksti : Hastingsin taistelu käytiin 14. lokakuuta 1066 Normandian herttuan Vilhelm II:n normanni-ranskalaisen armeijan ja englantilaisen kuningas Harold Godwinsonin johtaman englantilaisen armeijan välillä. Vastaus: 14. lokakuuta 1066</w:t>
      </w:r>
    </w:p>
    <w:p>
      <w:r>
        <w:rPr>
          <w:b/>
        </w:rPr>
        <w:t xml:space="preserve">Tulos</w:t>
      </w:r>
    </w:p>
    <w:p>
      <w:r>
        <w:t xml:space="preserve">Mikä päivämäärä liittyy Hastingsin taisteluun?</w:t>
      </w:r>
    </w:p>
    <w:p>
      <w:r>
        <w:rPr>
          <w:b/>
        </w:rPr>
        <w:t xml:space="preserve">Esimerkki 5.2006</w:t>
      </w:r>
    </w:p>
    <w:p>
      <w:r>
        <w:t xml:space="preserve">Konteksti : Giant Magnolias on a Blue Velvet Cloth (1890) on Martin Johnson Headen öljy kankaalle maalattu asetelma, jonka National Gallery of Art hankki vuonna 1982. Vastaus : National Gallery of Art</w:t>
      </w:r>
    </w:p>
    <w:p>
      <w:r>
        <w:rPr>
          <w:b/>
        </w:rPr>
        <w:t xml:space="preserve">Tulos</w:t>
      </w:r>
    </w:p>
    <w:p>
      <w:r>
        <w:t xml:space="preserve">Mikä on sen paikan nimi, josta löytyy Giant Magnolias on a Blue Velvet Cloth?</w:t>
      </w:r>
    </w:p>
    <w:p>
      <w:r>
        <w:rPr>
          <w:b/>
        </w:rPr>
        <w:t xml:space="preserve">Esimerkki 5.2007</w:t>
      </w:r>
    </w:p>
    <w:p>
      <w:r>
        <w:t xml:space="preserve">Asiayhteys : FNAB-43 on italialainen vuosina 1943-1944 valmistettu ja kehitetty konepistooli. Vastaus : 1944</w:t>
      </w:r>
    </w:p>
    <w:p>
      <w:r>
        <w:rPr>
          <w:b/>
        </w:rPr>
        <w:t xml:space="preserve">Tulos</w:t>
      </w:r>
    </w:p>
    <w:p>
      <w:r>
        <w:t xml:space="preserve">Minä vuonna FNAB-43 otettiin käyttöön?</w:t>
      </w:r>
    </w:p>
    <w:p>
      <w:r>
        <w:rPr>
          <w:b/>
        </w:rPr>
        <w:t xml:space="preserve">Esimerkki 5.2008</w:t>
      </w:r>
    </w:p>
    <w:p>
      <w:r>
        <w:t xml:space="preserve">Konteksti : Addison Hiatt Sanders (13. syyskuuta 1823 - 7. marraskuuta 1912) oli sanomalehden toimittaja, joka liittyi Yhdysvaltain sisällissodan aikana unionin armeijaan. Vastaus : Yhdysvaltain sisällissota</w:t>
      </w:r>
    </w:p>
    <w:p>
      <w:r>
        <w:rPr>
          <w:b/>
        </w:rPr>
        <w:t xml:space="preserve">Tulos</w:t>
      </w:r>
    </w:p>
    <w:p>
      <w:r>
        <w:t xml:space="preserve">Missä sodassa Addison Hiatt Sanders oli taistelijana?</w:t>
      </w:r>
    </w:p>
    <w:p>
      <w:r>
        <w:rPr>
          <w:b/>
        </w:rPr>
        <w:t xml:space="preserve">Esimerkki 5.2009</w:t>
      </w:r>
    </w:p>
    <w:p>
      <w:r>
        <w:t xml:space="preserve">Konteksti: Charles Davis Jameson (24. helmikuuta 1827 - 6. marraskuuta 1862) oli yhdysvaltalainen sisällissodan kenraali ja demokraattisen puolueen ehdokas Mainen kuvernööriksi. Vastaus : Yhdysvaltain sisällissota</w:t>
      </w:r>
    </w:p>
    <w:p>
      <w:r>
        <w:rPr>
          <w:b/>
        </w:rPr>
        <w:t xml:space="preserve">Tulos</w:t>
      </w:r>
    </w:p>
    <w:p>
      <w:r>
        <w:t xml:space="preserve">Mihin sotaan Charles Davis Jameson osallistui?</w:t>
      </w:r>
    </w:p>
    <w:p>
      <w:r>
        <w:rPr>
          <w:b/>
        </w:rPr>
        <w:t xml:space="preserve">Esimerkki 5.2010</w:t>
      </w:r>
    </w:p>
    <w:p>
      <w:r>
        <w:t xml:space="preserve">Konteksti : Louis Joseph Ferdinand Hérold (28. tammikuuta 1791 -- 19. tammikuuta 1833), joka tunnetaan paremmin nimellä Ferdinand Hérold (lausutaan: (fɛʁdinɑ̃ eʁɔld)), oli ranskalainen alsaasilaissyntyinen oopperasäveltäjä, joka kirjoitti myös monia kappaleita pianolle, orkesterille ja baletille. Vastaus : 19. tammikuuta 1833</w:t>
      </w:r>
    </w:p>
    <w:p>
      <w:r>
        <w:rPr>
          <w:b/>
        </w:rPr>
        <w:t xml:space="preserve">Tulos</w:t>
      </w:r>
    </w:p>
    <w:p>
      <w:r>
        <w:t xml:space="preserve">Minä päivänä Ferdinand Hérold kuoli?</w:t>
      </w:r>
    </w:p>
    <w:p>
      <w:r>
        <w:rPr>
          <w:b/>
        </w:rPr>
        <w:t xml:space="preserve">Esimerkki 5.2011</w:t>
      </w:r>
    </w:p>
    <w:p>
      <w:r>
        <w:t xml:space="preserve">Konteksti : Jean Hoxie oli Hamtramckissa, Michiganissa asuva tennispelaaja ja valmentaja. Vastaus: Hamtramck</w:t>
      </w:r>
    </w:p>
    <w:p>
      <w:r>
        <w:rPr>
          <w:b/>
        </w:rPr>
        <w:t xml:space="preserve">Tulos</w:t>
      </w:r>
    </w:p>
    <w:p>
      <w:r>
        <w:t xml:space="preserve">Mistä kaupungista Jean Hoxie on kotoisin?</w:t>
      </w:r>
    </w:p>
    <w:p>
      <w:r>
        <w:rPr>
          <w:b/>
        </w:rPr>
        <w:t xml:space="preserve">Esimerkki 5.2012</w:t>
      </w:r>
    </w:p>
    <w:p>
      <w:r>
        <w:t xml:space="preserve">Konteksti: William Hanley avioitui Shelley Postin kanssa 1956 (eronnut 1961) ja Pat Stanleyn kanssa 1962 (eronnut 1978). Vastaus : Pat Stanley</w:t>
      </w:r>
    </w:p>
    <w:p>
      <w:r>
        <w:rPr>
          <w:b/>
        </w:rPr>
        <w:t xml:space="preserve">Tulos</w:t>
      </w:r>
    </w:p>
    <w:p>
      <w:r>
        <w:t xml:space="preserve">Mikä on William Hanleyn puolison nimi?</w:t>
      </w:r>
    </w:p>
    <w:p>
      <w:r>
        <w:rPr>
          <w:b/>
        </w:rPr>
        <w:t xml:space="preserve">Esimerkki 5.2013</w:t>
      </w:r>
    </w:p>
    <w:p>
      <w:r>
        <w:t xml:space="preserve">Konteksti : Krishnapurin verilöyly (bengali: কৃষ্ণপুর হত্যাকান্ড) tapahtui 18. syyskuuta 1971 Krishnapurissa ja sen naapurikylissä Sylhetin piirikunnassa Bangladeshissa. Vastaus: 18. syyskuuta 1971</w:t>
      </w:r>
    </w:p>
    <w:p>
      <w:r>
        <w:rPr>
          <w:b/>
        </w:rPr>
        <w:t xml:space="preserve">Tulos</w:t>
      </w:r>
    </w:p>
    <w:p>
      <w:r>
        <w:t xml:space="preserve">Minä päivänä Krishnapurin verilöyly tapahtui?</w:t>
      </w:r>
    </w:p>
    <w:p>
      <w:r>
        <w:rPr>
          <w:b/>
        </w:rPr>
        <w:t xml:space="preserve">Esimerkki 5.2014</w:t>
      </w:r>
    </w:p>
    <w:p>
      <w:r>
        <w:t xml:space="preserve">Konteksti: Jani Kovačič (s. 14. kesäkuuta 1992) on slovenialainen lentopalloilija. Vastaus: mies</w:t>
      </w:r>
    </w:p>
    <w:p>
      <w:r>
        <w:rPr>
          <w:b/>
        </w:rPr>
        <w:t xml:space="preserve">Tulos</w:t>
      </w:r>
    </w:p>
    <w:p>
      <w:r>
        <w:t xml:space="preserve">Mikä kuvaa Jani Kovačičin sukupuolta?</w:t>
      </w:r>
    </w:p>
    <w:p>
      <w:r>
        <w:rPr>
          <w:b/>
        </w:rPr>
        <w:t xml:space="preserve">Esimerkki 5.2015</w:t>
      </w:r>
    </w:p>
    <w:p>
      <w:r>
        <w:t xml:space="preserve">Konteksti : Hänen herttuakuntansa viimeinen tahto (ruotsiksi Hans nåds testamente ja tunnetaan myös nimellä Hänen armonsa viimeinen tahto) on Victor Sjöströmin ohjaama ruotsalainen mykkä draamaelokuva vuodelta 1919. Vastaus : Hans nåds testamente</w:t>
      </w:r>
    </w:p>
    <w:p>
      <w:r>
        <w:rPr>
          <w:b/>
        </w:rPr>
        <w:t xml:space="preserve">Tulos</w:t>
      </w:r>
    </w:p>
    <w:p>
      <w:r>
        <w:t xml:space="preserve">Mihin perustuu hänen ylhäisyytensä viimeinen tahto?</w:t>
      </w:r>
    </w:p>
    <w:p>
      <w:r>
        <w:rPr>
          <w:b/>
        </w:rPr>
        <w:t xml:space="preserve">Esimerkki 5.2016</w:t>
      </w:r>
    </w:p>
    <w:p>
      <w:r>
        <w:t xml:space="preserve">Konteksti : Madonna Litta on 1400-luvun lopun maalaus, joka on perinteisesti liitetty Leonardo da Vinciin ja joka on Eremitaasimuseossa Pietarissa. Vastaus : Eremitaasimuseo</w:t>
      </w:r>
    </w:p>
    <w:p>
      <w:r>
        <w:rPr>
          <w:b/>
        </w:rPr>
        <w:t xml:space="preserve">Tulos</w:t>
      </w:r>
    </w:p>
    <w:p>
      <w:r>
        <w:t xml:space="preserve">Mikä on sen paikan nimi, josta Madonna Litta löytyy?</w:t>
      </w:r>
    </w:p>
    <w:p>
      <w:r>
        <w:rPr>
          <w:b/>
        </w:rPr>
        <w:t xml:space="preserve">Esimerkki 5.2017</w:t>
      </w:r>
    </w:p>
    <w:p>
      <w:r>
        <w:t xml:space="preserve">Konteksti: Kenraali Sir Geoffrey Richard Desmond Fitzpatrick GCB GCVO DSO MBE MC (14. joulukuuta 1912 - 12. lokakuuta 2002) oli Britannian armeijan korkea-arvoinen upseeri, joka toimi Britannian Reinin armeijan komentajana ja liittoutuneiden Euroopan ylimmän komentajan sijaisena. Vastaus: Britannian armeija</w:t>
      </w:r>
    </w:p>
    <w:p>
      <w:r>
        <w:rPr>
          <w:b/>
        </w:rPr>
        <w:t xml:space="preserve">Tulos</w:t>
      </w:r>
    </w:p>
    <w:p>
      <w:r>
        <w:t xml:space="preserve">Mihin sotilashaaraan Desmond Fitzpatrick kuului?</w:t>
      </w:r>
    </w:p>
    <w:p>
      <w:r>
        <w:rPr>
          <w:b/>
        </w:rPr>
        <w:t xml:space="preserve">Esimerkki 5.2018</w:t>
      </w:r>
    </w:p>
    <w:p>
      <w:r>
        <w:t xml:space="preserve">Taustaa : Venäjän hallitus sulautti Tupolev-yhtiön sekä Mikojanin, Iljushinin, Irkutin, Suhoin ja Jakovlevin uuteen yhtiöön nimeltä United Aircraft Corporation. Vastaus : United Aircraft Corporation</w:t>
      </w:r>
    </w:p>
    <w:p>
      <w:r>
        <w:rPr>
          <w:b/>
        </w:rPr>
        <w:t xml:space="preserve">Tulos</w:t>
      </w:r>
    </w:p>
    <w:p>
      <w:r>
        <w:t xml:space="preserve">Mihin yhtiöön Tupolev kuuluu?</w:t>
      </w:r>
    </w:p>
    <w:p>
      <w:r>
        <w:rPr>
          <w:b/>
        </w:rPr>
        <w:t xml:space="preserve">Esimerkki 5.2019</w:t>
      </w:r>
    </w:p>
    <w:p>
      <w:r>
        <w:t xml:space="preserve">Konteksti: Franco Cuomo (22. huhtikuuta 1938 Napoli - 23. heinäkuuta 2007 Rooma) oli italialainen toimittaja ja kirjailija. Vastaus : 23. heinäkuuta 2007</w:t>
      </w:r>
    </w:p>
    <w:p>
      <w:r>
        <w:rPr>
          <w:b/>
        </w:rPr>
        <w:t xml:space="preserve">Tulos</w:t>
      </w:r>
    </w:p>
    <w:p>
      <w:r>
        <w:t xml:space="preserve">Minä päivänä Franco Cuomo kuoli?</w:t>
      </w:r>
    </w:p>
    <w:p>
      <w:r>
        <w:rPr>
          <w:b/>
        </w:rPr>
        <w:t xml:space="preserve">Esimerkki 5.2020</w:t>
      </w:r>
    </w:p>
    <w:p>
      <w:r>
        <w:t xml:space="preserve">Konteksti : Hänen teatterielämästään tehtyjen havaintojen ja laulujen näyttämöesitys oli myöhemmin D. A. Pennebakerin vuonna 2004 tekemän dokumenttielokuvan Elaine Stritch at Liberty aiheena, joka Stritchin Emmyn lisäksi voitti tuottajilleen myös Primetime Emmy -palkinnon erinomaisesta varietee-, musiikki- tai komediaerikoisohjelmasta. Vastaus : Primetime Emmy Award</w:t>
      </w:r>
    </w:p>
    <w:p>
      <w:r>
        <w:rPr>
          <w:b/>
        </w:rPr>
        <w:t xml:space="preserve">Tulos</w:t>
      </w:r>
    </w:p>
    <w:p>
      <w:r>
        <w:t xml:space="preserve">Minkä palkinnon Elaine Stritch sai?</w:t>
      </w:r>
    </w:p>
    <w:p>
      <w:r>
        <w:rPr>
          <w:b/>
        </w:rPr>
        <w:t xml:space="preserve">Esimerkki 5.2021</w:t>
      </w:r>
    </w:p>
    <w:p>
      <w:r>
        <w:t xml:space="preserve">Konteksti : Don Amor on Chilen Canal 13:n ja Puerto Ricon Canal 6:n yhdessä tuottama telenovela. Vastaus : Canal 13</w:t>
      </w:r>
    </w:p>
    <w:p>
      <w:r>
        <w:rPr>
          <w:b/>
        </w:rPr>
        <w:t xml:space="preserve">Tulos</w:t>
      </w:r>
    </w:p>
    <w:p>
      <w:r>
        <w:t xml:space="preserve">Mistä löydät Don Amor -ohjelman?</w:t>
      </w:r>
    </w:p>
    <w:p>
      <w:r>
        <w:rPr>
          <w:b/>
        </w:rPr>
        <w:t xml:space="preserve">Esimerkki 5.2022</w:t>
      </w:r>
    </w:p>
    <w:p>
      <w:r>
        <w:t xml:space="preserve">Konteksti : Telemakhoksen ja Euchariksen jäähyväiset on Jacques-Louis Davidin vuonna 1818 maalaama maalaus, joka on nykyään J. Paul Getty Museumissa. Vastaus : J. Paul Getty Museum</w:t>
      </w:r>
    </w:p>
    <w:p>
      <w:r>
        <w:rPr>
          <w:b/>
        </w:rPr>
        <w:t xml:space="preserve">Tulos</w:t>
      </w:r>
    </w:p>
    <w:p>
      <w:r>
        <w:t xml:space="preserve">Mikä on sen paikan nimi, josta löytyy Telemachoksen ja Euchariksen jäähyväiset?</w:t>
      </w:r>
    </w:p>
    <w:p>
      <w:r>
        <w:rPr>
          <w:b/>
        </w:rPr>
        <w:t xml:space="preserve">Esimerkki 5.2023</w:t>
      </w:r>
    </w:p>
    <w:p>
      <w:r>
        <w:t xml:space="preserve">Taustaa : Dell Force10 (aiemmin nCore Networks, Force10 Networks) oli yhdysvaltalainen yritys, joka kehitti ja markkinoi 10 gigabitin ja 40 gigabitin Ethernet-kytkimiä tietokoneverkkoihin yritys-, koulutus- ja viranomaisasiakkaille. Vastaus : Dell</w:t>
      </w:r>
    </w:p>
    <w:p>
      <w:r>
        <w:rPr>
          <w:b/>
        </w:rPr>
        <w:t xml:space="preserve">Tulos</w:t>
      </w:r>
    </w:p>
    <w:p>
      <w:r>
        <w:t xml:space="preserve">Mihin yritykseen Force10 kuuluu?</w:t>
      </w:r>
    </w:p>
    <w:p>
      <w:r>
        <w:rPr>
          <w:b/>
        </w:rPr>
        <w:t xml:space="preserve">Esimerkki 5.2024</w:t>
      </w:r>
    </w:p>
    <w:p>
      <w:r>
        <w:t xml:space="preserve">Konteksti : Pierre Bruno Bourla (19. joulukuuta 1783 -- 31. joulukuuta 1866) oli Pariisissa syntynyt belgialainen arkkitehti. Vastaus : 31. joulukuuta 1866</w:t>
      </w:r>
    </w:p>
    <w:p>
      <w:r>
        <w:rPr>
          <w:b/>
        </w:rPr>
        <w:t xml:space="preserve">Tulos</w:t>
      </w:r>
    </w:p>
    <w:p>
      <w:r>
        <w:t xml:space="preserve">Milloin Pierre Bruno Bourla kuoli?</w:t>
      </w:r>
    </w:p>
    <w:p>
      <w:r>
        <w:rPr>
          <w:b/>
        </w:rPr>
        <w:t xml:space="preserve">Esimerkki 5.2025</w:t>
      </w:r>
    </w:p>
    <w:p>
      <w:r>
        <w:t xml:space="preserve">Konteksti : Seden Gürel (12. syyskuuta 1965 Ankarassa) on turkkilainen laulaja ja lauluntekijä. Vastaus : laulaja</w:t>
      </w:r>
    </w:p>
    <w:p>
      <w:r>
        <w:rPr>
          <w:b/>
        </w:rPr>
        <w:t xml:space="preserve">Tulos</w:t>
      </w:r>
    </w:p>
    <w:p>
      <w:r>
        <w:t xml:space="preserve">Mikä oli Seden Gürelin ammatti?</w:t>
      </w:r>
    </w:p>
    <w:p>
      <w:r>
        <w:rPr>
          <w:b/>
        </w:rPr>
        <w:t xml:space="preserve">Esimerkki 5.2026</w:t>
      </w:r>
    </w:p>
    <w:p>
      <w:r>
        <w:t xml:space="preserve">Konteksti: Maa Exchange on hindinkielinen intialainen tosi-tv-sarja, joka sai ensi-iltansa 12. tammikuuta 2011 Sony TV:llä. Vastaus : Sony</w:t>
      </w:r>
    </w:p>
    <w:p>
      <w:r>
        <w:rPr>
          <w:b/>
        </w:rPr>
        <w:t xml:space="preserve">Tulos</w:t>
      </w:r>
    </w:p>
    <w:p>
      <w:r>
        <w:t xml:space="preserve">Mikä tuotantoyhtiö tai mitkä tuotantoyhtiöt loivat Maa Exchangen?</w:t>
      </w:r>
    </w:p>
    <w:p>
      <w:r>
        <w:rPr>
          <w:b/>
        </w:rPr>
        <w:t xml:space="preserve">Esimerkki 5.2027</w:t>
      </w:r>
    </w:p>
    <w:p>
      <w:r>
        <w:t xml:space="preserve">Konteksti: Frans Nielsen (s. 24. huhtikuuta 1984) on tanskalainen jääkiekkoilija ja National Hockey Leaguen (NHL) New York Islandersin varakapteeni. Vastaus : New York Islanders</w:t>
      </w:r>
    </w:p>
    <w:p>
      <w:r>
        <w:rPr>
          <w:b/>
        </w:rPr>
        <w:t xml:space="preserve">Tulos</w:t>
      </w:r>
    </w:p>
    <w:p>
      <w:r>
        <w:t xml:space="preserve">Missä joukkueessa Frans Nielsen on?</w:t>
      </w:r>
    </w:p>
    <w:p>
      <w:r>
        <w:rPr>
          <w:b/>
        </w:rPr>
        <w:t xml:space="preserve">Esimerkki 5.2028</w:t>
      </w:r>
    </w:p>
    <w:p>
      <w:r>
        <w:t xml:space="preserve">Konteksti : NGC 1448 tai NGC 1457 on lähes ede-on näkyvä epämääräinen spiraaligalaksi Horologiumin tähdistössä. Vastaus : Horologium</w:t>
      </w:r>
    </w:p>
    <w:p>
      <w:r>
        <w:rPr>
          <w:b/>
        </w:rPr>
        <w:t xml:space="preserve">Tulos</w:t>
      </w:r>
    </w:p>
    <w:p>
      <w:r>
        <w:t xml:space="preserve">Mihin tähdistöön NGC 1448 kuuluu?</w:t>
      </w:r>
    </w:p>
    <w:p>
      <w:r>
        <w:rPr>
          <w:b/>
        </w:rPr>
        <w:t xml:space="preserve">Esimerkki 5.2029</w:t>
      </w:r>
    </w:p>
    <w:p>
      <w:r>
        <w:t xml:space="preserve">Konteksti : Stelvio Rosi (s. 1. elokuuta 1938), joka tunnetaan myös nimellä Stan Cooper, on italialainen entinen elokuvanäyttelijä. Vastaus : näyttelijä</w:t>
      </w:r>
    </w:p>
    <w:p>
      <w:r>
        <w:rPr>
          <w:b/>
        </w:rPr>
        <w:t xml:space="preserve">Tulos</w:t>
      </w:r>
    </w:p>
    <w:p>
      <w:r>
        <w:t xml:space="preserve">Mitä Stelvio Rosi teki ammatikseen?</w:t>
      </w:r>
    </w:p>
    <w:p>
      <w:r>
        <w:rPr>
          <w:b/>
        </w:rPr>
        <w:t xml:space="preserve">Esimerkki 5.2030</w:t>
      </w:r>
    </w:p>
    <w:p>
      <w:r>
        <w:t xml:space="preserve">Konteksti : Anna Brandoli (s. 25. heinäkuuta 1945) on italialainen naispuolinen sarjakuvataiteilija. Vastaus: nainen</w:t>
      </w:r>
    </w:p>
    <w:p>
      <w:r>
        <w:rPr>
          <w:b/>
        </w:rPr>
        <w:t xml:space="preserve">Tulos</w:t>
      </w:r>
    </w:p>
    <w:p>
      <w:r>
        <w:t xml:space="preserve">Mikä on Anna Brandolin sukupuoli?</w:t>
      </w:r>
    </w:p>
    <w:p>
      <w:r>
        <w:rPr>
          <w:b/>
        </w:rPr>
        <w:t xml:space="preserve">Esimerkki 5.2031</w:t>
      </w:r>
    </w:p>
    <w:p>
      <w:r>
        <w:t xml:space="preserve">Konteksti : Gewehr 98 (lyhenteet G98, Gew 98 tai M98) on saksalainen pulttipyssytoiminen Mauser-kivääri, joka ampuu patruunoita 5-kierroksisesta sisäisestä lippaaseen ladattavasta lipaslippaasta ja joka oli Saksan palveluskivääri vuodesta 1898 vuoteen 1935, jolloin se korvattiin Karabiner 98k:lla. Vastaus: 1898</w:t>
      </w:r>
    </w:p>
    <w:p>
      <w:r>
        <w:rPr>
          <w:b/>
        </w:rPr>
        <w:t xml:space="preserve">Tulos</w:t>
      </w:r>
    </w:p>
    <w:p>
      <w:r>
        <w:t xml:space="preserve">Minä vuonna Gewehr 98 otettiin käyttöön?</w:t>
      </w:r>
    </w:p>
    <w:p>
      <w:r>
        <w:rPr>
          <w:b/>
        </w:rPr>
        <w:t xml:space="preserve">Esimerkki 5.2032</w:t>
      </w:r>
    </w:p>
    <w:p>
      <w:r>
        <w:t xml:space="preserve">Konteksti : The Army Show on yhdysvaltalainen komediasarja, joka esitettiin ensimmäisen kerran 13. syyskuuta 1998 WB-kanavalla. Vastaus : WB</w:t>
      </w:r>
    </w:p>
    <w:p>
      <w:r>
        <w:rPr>
          <w:b/>
        </w:rPr>
        <w:t xml:space="preserve">Tulos</w:t>
      </w:r>
    </w:p>
    <w:p>
      <w:r>
        <w:t xml:space="preserve">Millä kanavalla The Army Show esitettiin ensimmäisen kerran?</w:t>
      </w:r>
    </w:p>
    <w:p>
      <w:r>
        <w:rPr>
          <w:b/>
        </w:rPr>
        <w:t xml:space="preserve">Esimerkki 5.2033</w:t>
      </w:r>
    </w:p>
    <w:p>
      <w:r>
        <w:t xml:space="preserve">Konteksti : Pietà Vittoria Colonnalle on Michelangelo Buonarrottin mustalla liidulla tekemä piirros kartongille (28,9 × 18,9 cm), joka on ajoitettu noin vuosiin 1538-44 ja jota säilytetään Isabella Stewart Gardnerin museossa Bostonissa. Vastaus: Isabella Stewart Gardnerin museo.</w:t>
      </w:r>
    </w:p>
    <w:p>
      <w:r>
        <w:rPr>
          <w:b/>
        </w:rPr>
        <w:t xml:space="preserve">Tulos</w:t>
      </w:r>
    </w:p>
    <w:p>
      <w:r>
        <w:t xml:space="preserve">Mikä on sen paikan nimi, josta löytyy Vittoria Colonnan Pietà?</w:t>
      </w:r>
    </w:p>
    <w:p>
      <w:r>
        <w:rPr>
          <w:b/>
        </w:rPr>
        <w:t xml:space="preserve">Esimerkki 5.2034</w:t>
      </w:r>
    </w:p>
    <w:p>
      <w:r>
        <w:t xml:space="preserve">Konteksti : Ylikersantti James H. Turpin (1846 -- 6. toukokuuta 1893) oli yhdysvaltalainen Yhdysvaltain armeijan sotilas, joka palveli Yhdysvaltain viidennessä ratsuväkirykmentissä apassisotien aikana. Vastaus : Apassisodat</w:t>
      </w:r>
    </w:p>
    <w:p>
      <w:r>
        <w:rPr>
          <w:b/>
        </w:rPr>
        <w:t xml:space="preserve">Tulos</w:t>
      </w:r>
    </w:p>
    <w:p>
      <w:r>
        <w:t xml:space="preserve">Missä sodassa James H. Turpin taisteli?</w:t>
      </w:r>
    </w:p>
    <w:p>
      <w:r>
        <w:rPr>
          <w:b/>
        </w:rPr>
        <w:t xml:space="preserve">Esimerkki 5.2035</w:t>
      </w:r>
    </w:p>
    <w:p>
      <w:r>
        <w:t xml:space="preserve">Konteksti : Huang Haijing (yksinkertaistettu kiina: 黄海静; perinteinen kiina: 黃海靜; pinyin: Huáng Hǎijìng; s. 3. heinäkuuta 1988 Harbin, Heilongjiang) on kiinalainen naispuolinen jääkiekkoilija. Vastaus: nainen</w:t>
      </w:r>
    </w:p>
    <w:p>
      <w:r>
        <w:rPr>
          <w:b/>
        </w:rPr>
        <w:t xml:space="preserve">Tulos</w:t>
      </w:r>
    </w:p>
    <w:p>
      <w:r>
        <w:t xml:space="preserve">Mikä oli Huang Haijingin sukupuoli?</w:t>
      </w:r>
    </w:p>
    <w:p>
      <w:r>
        <w:rPr>
          <w:b/>
        </w:rPr>
        <w:t xml:space="preserve">Esimerkki 5.2036</w:t>
      </w:r>
    </w:p>
    <w:p>
      <w:r>
        <w:t xml:space="preserve">Konteksti: Carl Wagener (23. joulukuuta 1901 - 3. kesäkuuta 1988) oli korkeasti palkittu kenraalimajuri Wehrmachtissa toisen maailmansodan aikana. Hän sai myös rautaristin ritariristin. Vastaus : Rautaristin ritariristi</w:t>
      </w:r>
    </w:p>
    <w:p>
      <w:r>
        <w:rPr>
          <w:b/>
        </w:rPr>
        <w:t xml:space="preserve">Tulos</w:t>
      </w:r>
    </w:p>
    <w:p>
      <w:r>
        <w:t xml:space="preserve">Minkä palkinnon Carl Wagener sai?</w:t>
      </w:r>
    </w:p>
    <w:p>
      <w:r>
        <w:rPr>
          <w:b/>
        </w:rPr>
        <w:t xml:space="preserve">Esimerkki 5.2037</w:t>
      </w:r>
    </w:p>
    <w:p>
      <w:r>
        <w:t xml:space="preserve">Konteksti : Olen aina rakastanut sinua on Frank Borzagen ohjaama ja Borden Chasen käsikirjoittama yhdysvaltalainen draamaelokuva vuodelta 1946. Vastaus : Frank Borzage</w:t>
      </w:r>
    </w:p>
    <w:p>
      <w:r>
        <w:rPr>
          <w:b/>
        </w:rPr>
        <w:t xml:space="preserve">Tulos</w:t>
      </w:r>
    </w:p>
    <w:p>
      <w:r>
        <w:t xml:space="preserve">Mikä on I've Always Loved You -elokuvan ohjaaja?</w:t>
      </w:r>
    </w:p>
    <w:p>
      <w:r>
        <w:rPr>
          <w:b/>
        </w:rPr>
        <w:t xml:space="preserve">Esimerkki 5.2038</w:t>
      </w:r>
    </w:p>
    <w:p>
      <w:r>
        <w:t xml:space="preserve">Konteksti : Tad J. Oelstrom (s. 14. helmikuuta 1943) on Yhdysvaltain ilmavoimien eläkkeellä oleva kenraaliluutnantti, joka toimii nykyään Harvardin yliopiston John F. Kennedy School of Governmentin kansallisen turvallisuuden ohjelman johtajana. Vastaus : Yhdysvaltain ilmavoimat</w:t>
      </w:r>
    </w:p>
    <w:p>
      <w:r>
        <w:rPr>
          <w:b/>
        </w:rPr>
        <w:t xml:space="preserve">Tulos</w:t>
      </w:r>
    </w:p>
    <w:p>
      <w:r>
        <w:t xml:space="preserve">Missä armeijakunnassa Tad J. Oelstrom palveli?</w:t>
      </w:r>
    </w:p>
    <w:p>
      <w:r>
        <w:rPr>
          <w:b/>
        </w:rPr>
        <w:t xml:space="preserve">Esimerkki 5.2039</w:t>
      </w:r>
    </w:p>
    <w:p>
      <w:r>
        <w:t xml:space="preserve">Konteksti: Jean-Baptiste Lestiboudois (30. tammikuuta 1715, Douai -- 20. maaliskuuta 1804, Lille) oli ranskalainen kasvitieteilijä ja farmaseutti. Vastaus : 20. maaliskuuta 1804</w:t>
      </w:r>
    </w:p>
    <w:p>
      <w:r>
        <w:rPr>
          <w:b/>
        </w:rPr>
        <w:t xml:space="preserve">Tulos</w:t>
      </w:r>
    </w:p>
    <w:p>
      <w:r>
        <w:t xml:space="preserve">Mikä oli Jean-Baptiste Lestiboudois'n kuolinvuosi?</w:t>
      </w:r>
    </w:p>
    <w:p>
      <w:r>
        <w:rPr>
          <w:b/>
        </w:rPr>
        <w:t xml:space="preserve">Esimerkki 5.2040</w:t>
      </w:r>
    </w:p>
    <w:p>
      <w:r>
        <w:t xml:space="preserve">Konteksti : Kalifornian tähtisumu (NGC 1499) on Perseuksen tähdistössä sijaitseva emissiosumu. Vastaus : Perseus</w:t>
      </w:r>
    </w:p>
    <w:p>
      <w:r>
        <w:rPr>
          <w:b/>
        </w:rPr>
        <w:t xml:space="preserve">Tulos</w:t>
      </w:r>
    </w:p>
    <w:p>
      <w:r>
        <w:t xml:space="preserve">Missä tähdistössä Kalifornian tähtisumu on?</w:t>
      </w:r>
    </w:p>
    <w:p>
      <w:r>
        <w:rPr>
          <w:b/>
        </w:rPr>
        <w:t xml:space="preserve">Esimerkki 5.2041</w:t>
      </w:r>
    </w:p>
    <w:p>
      <w:r>
        <w:t xml:space="preserve">Konteksti : Mary Ann Angell Young (8. kesäkuuta 1803 -- 27. kesäkuuta 1882) oli jälkipolvien pyhien johtajan Brigham Youngin toinen aviovaimo. Vastaus: Brigham Young</w:t>
      </w:r>
    </w:p>
    <w:p>
      <w:r>
        <w:rPr>
          <w:b/>
        </w:rPr>
        <w:t xml:space="preserve">Tulos</w:t>
      </w:r>
    </w:p>
    <w:p>
      <w:r>
        <w:t xml:space="preserve">Mikä on Mary Ann Angellin puolison nimi?</w:t>
      </w:r>
    </w:p>
    <w:p>
      <w:r>
        <w:rPr>
          <w:b/>
        </w:rPr>
        <w:t xml:space="preserve">Esimerkki 5.2042</w:t>
      </w:r>
    </w:p>
    <w:p>
      <w:r>
        <w:t xml:space="preserve">Konteksti : Joe Isgro (s. n. 1948 ) on yhdysvaltalainen Oscar-ehdokas tuottaja ja Purple Heart -veteraani. Vastaus : Purple Heart</w:t>
      </w:r>
    </w:p>
    <w:p>
      <w:r>
        <w:rPr>
          <w:b/>
        </w:rPr>
        <w:t xml:space="preserve">Tulos</w:t>
      </w:r>
    </w:p>
    <w:p>
      <w:r>
        <w:t xml:space="preserve">Mikä palkinto myönnettiin Joe Isgrolle?</w:t>
      </w:r>
    </w:p>
    <w:p>
      <w:r>
        <w:rPr>
          <w:b/>
        </w:rPr>
        <w:t xml:space="preserve">Esimerkki 5.2043</w:t>
      </w:r>
    </w:p>
    <w:p>
      <w:r>
        <w:t xml:space="preserve">Konteksti : The Ref (Hostile Hostages joissakin maissa) on Ted Demmen ohjaama ja Don Simpsonin ja Jerry Bruckheimerin tuottama yhdysvaltalainen musta komediaelokuva vuodelta 1994, jonka pääosissa nähdään Denis Leary, Judy Davis ja Kevin Spacey. Vastaus : Don Simpson</w:t>
      </w:r>
    </w:p>
    <w:p>
      <w:r>
        <w:rPr>
          <w:b/>
        </w:rPr>
        <w:t xml:space="preserve">Tulos</w:t>
      </w:r>
    </w:p>
    <w:p>
      <w:r>
        <w:t xml:space="preserve">Mikä tuotantoyhtiö on mukana The Ref -elokuvassa?</w:t>
      </w:r>
    </w:p>
    <w:p>
      <w:r>
        <w:rPr>
          <w:b/>
        </w:rPr>
        <w:t xml:space="preserve">Esimerkki 5.2044</w:t>
      </w:r>
    </w:p>
    <w:p>
      <w:r>
        <w:t xml:space="preserve">Konteksti : Anglesia Visconti (1377--1439) oli Kyproksen kuningatar ja Kyproksen kuningas Januksen vaimo. Vastaus : Janus Kyproslainen</w:t>
      </w:r>
    </w:p>
    <w:p>
      <w:r>
        <w:rPr>
          <w:b/>
        </w:rPr>
        <w:t xml:space="preserve">Tulos</w:t>
      </w:r>
    </w:p>
    <w:p>
      <w:r>
        <w:t xml:space="preserve">Mikä on Anglesia Viscontin puolison nimi?</w:t>
      </w:r>
    </w:p>
    <w:p>
      <w:r>
        <w:rPr>
          <w:b/>
        </w:rPr>
        <w:t xml:space="preserve">Esimerkki 5.2045</w:t>
      </w:r>
    </w:p>
    <w:p>
      <w:r>
        <w:t xml:space="preserve">Konteksti : ISO 3166-2:PW on Palaun nimi ISO 3166-2:ssa, joka on osa Kansainvälisen standardisoimisjärjestön (ISO) julkaisemaa ISO 3166 -standardia, joka määrittelee koodit kaikkien ISO 3166-1:ssä koodattujen maiden tärkeimpien alajaotteluiden (esim. maakuntien tai osavaltioiden) nimille. Vastaus: Kansainvälinen standardisoimisjärjestö</w:t>
      </w:r>
    </w:p>
    <w:p>
      <w:r>
        <w:rPr>
          <w:b/>
        </w:rPr>
        <w:t xml:space="preserve">Tulos</w:t>
      </w:r>
    </w:p>
    <w:p>
      <w:r>
        <w:t xml:space="preserve">Kuka on laatinut ISO 3166-2:PW -standardit?</w:t>
      </w:r>
    </w:p>
    <w:p>
      <w:r>
        <w:rPr>
          <w:b/>
        </w:rPr>
        <w:t xml:space="preserve">Esimerkki 5.2046</w:t>
      </w:r>
    </w:p>
    <w:p>
      <w:r>
        <w:t xml:space="preserve">Konteksti : Maybelline LLC, joka tunnetaan nimellä Maybelline New York, on merkittävä amerikkalainen meikkimerkki, jota myydään maailmanlaajuisesti ja joka on ranskalaisen kosmetiikkayhtiö L'Oréalin tytäryhtiö. Vastaus : L'Oréal</w:t>
      </w:r>
    </w:p>
    <w:p>
      <w:r>
        <w:rPr>
          <w:b/>
        </w:rPr>
        <w:t xml:space="preserve">Tulos</w:t>
      </w:r>
    </w:p>
    <w:p>
      <w:r>
        <w:t xml:space="preserve">Mikä yritys on Maybellinen emoyhtiö?</w:t>
      </w:r>
    </w:p>
    <w:p>
      <w:r>
        <w:rPr>
          <w:b/>
        </w:rPr>
        <w:t xml:space="preserve">Esimerkki 5.2047</w:t>
      </w:r>
    </w:p>
    <w:p>
      <w:r>
        <w:t xml:space="preserve">Konteksti : Ühikarotid on virolainen teinidraamasarja, joka esitetään Kanal 2:lla. Vastaus : Kanal 2</w:t>
      </w:r>
    </w:p>
    <w:p>
      <w:r>
        <w:rPr>
          <w:b/>
        </w:rPr>
        <w:t xml:space="preserve">Tulos</w:t>
      </w:r>
    </w:p>
    <w:p>
      <w:r>
        <w:t xml:space="preserve">Mikä kanava esitti Ühikarotidia?</w:t>
      </w:r>
    </w:p>
    <w:p>
      <w:r>
        <w:rPr>
          <w:b/>
        </w:rPr>
        <w:t xml:space="preserve">Esimerkki 5.2048</w:t>
      </w:r>
    </w:p>
    <w:p>
      <w:r>
        <w:t xml:space="preserve">Konteksti : ISO 3166-2:AM on Armenian nimi ISO 3166-2:ssa, joka on osa Kansainvälisen standardisoimisjärjestön (ISO) julkaisemaa ISO 3166 -standardia, joka määrittelee koodit kaikkien ISO 3166-1:ssä koodattujen maiden tärkeimpien alajaotteluiden (esim. maakuntien tai osavaltioiden) nimille. Vastaus: Kansainvälinen standardisoimisjärjestö</w:t>
      </w:r>
    </w:p>
    <w:p>
      <w:r>
        <w:rPr>
          <w:b/>
        </w:rPr>
        <w:t xml:space="preserve">Tulos</w:t>
      </w:r>
    </w:p>
    <w:p>
      <w:r>
        <w:t xml:space="preserve">Kuka määritteli ISO 3166-2:AM -standardit?</w:t>
      </w:r>
    </w:p>
    <w:p>
      <w:r>
        <w:rPr>
          <w:b/>
        </w:rPr>
        <w:t xml:space="preserve">Esimerkki 5.2049</w:t>
      </w:r>
    </w:p>
    <w:p>
      <w:r>
        <w:t xml:space="preserve">Konteksti : Alaston verilöyly (1976) Tämä perustuu löyhästi Richard Speckin surullisenkuuluisaan murhaan, ja se on karu tarina häiriintyneestä Vietnamin veteraanista, joka palaa Belfastin kautta kotiin, tunkeutuu kahdeksan sairaanhoitajan yhteiseen taloon ja alkaa terrorisoida ja murhata heitä. Vastaus: murha</w:t>
      </w:r>
    </w:p>
    <w:p>
      <w:r>
        <w:rPr>
          <w:b/>
        </w:rPr>
        <w:t xml:space="preserve">Tulos</w:t>
      </w:r>
    </w:p>
    <w:p>
      <w:r>
        <w:t xml:space="preserve">Mikä rikos johti Richard Speckin tuomitsemiseen?</w:t>
      </w:r>
    </w:p>
    <w:p>
      <w:r>
        <w:rPr>
          <w:b/>
        </w:rPr>
        <w:t xml:space="preserve">Esimerkki 5.2050</w:t>
      </w:r>
    </w:p>
    <w:p>
      <w:r>
        <w:t xml:space="preserve">Konteksti : ``Dwight K. Schrute, (näyttelijä)manageri'' on amerikkalaisen komediasarjan The Office seitsemännen kauden 24. jakso ja sarjan 150. jakso kokonaisuudessaan. Vastaus : The Office</w:t>
      </w:r>
    </w:p>
    <w:p>
      <w:r>
        <w:rPr>
          <w:b/>
        </w:rPr>
        <w:t xml:space="preserve">Tulos</w:t>
      </w:r>
    </w:p>
    <w:p>
      <w:r>
        <w:t xml:space="preserve">Missä sarjassa Dwight K. Schrute, (näyttelijä) Manager oli mukana?</w:t>
      </w:r>
    </w:p>
    <w:p>
      <w:r>
        <w:rPr>
          <w:b/>
        </w:rPr>
        <w:t xml:space="preserve">Esimerkki 5.2051</w:t>
      </w:r>
    </w:p>
    <w:p>
      <w:r>
        <w:t xml:space="preserve">Konteksti : Gabriel Landeskog (s. 23. marraskuuta 1992) on ruotsalainen jääkiekkoammattilainen, joka toimii tällä hetkellä Colorado Avalanchen kapteenina National Hockey Leaguessa (NHL). Vastaus : Colorado Avalanche</w:t>
      </w:r>
    </w:p>
    <w:p>
      <w:r>
        <w:rPr>
          <w:b/>
        </w:rPr>
        <w:t xml:space="preserve">Tulos</w:t>
      </w:r>
    </w:p>
    <w:p>
      <w:r>
        <w:t xml:space="preserve">Pelaaja Gabriel Landeskog pelasi minkä joukkueen riveissä?</w:t>
      </w:r>
    </w:p>
    <w:p>
      <w:r>
        <w:rPr>
          <w:b/>
        </w:rPr>
        <w:t xml:space="preserve">Esimerkki 5.2052</w:t>
      </w:r>
    </w:p>
    <w:p>
      <w:r>
        <w:t xml:space="preserve">Konteksti : ``Tornadotyttö'' on yhdysvaltalaisen draamasarjan Ugly Betty kolmannen kauden kahdeksas jakso ja 49. jakso, joka esitettiin 13. marraskuuta 2008. Vastaus : Ugly Betty</w:t>
      </w:r>
    </w:p>
    <w:p>
      <w:r>
        <w:rPr>
          <w:b/>
        </w:rPr>
        <w:t xml:space="preserve">Tulos</w:t>
      </w:r>
    </w:p>
    <w:p>
      <w:r>
        <w:t xml:space="preserve">Missä sarjassa Tornado Girl oli mukana?</w:t>
      </w:r>
    </w:p>
    <w:p>
      <w:r>
        <w:rPr>
          <w:b/>
        </w:rPr>
        <w:t xml:space="preserve">Esimerkki 5.2053</w:t>
      </w:r>
    </w:p>
    <w:p>
      <w:r>
        <w:t xml:space="preserve">Konteksti : Robert Bower (kuoli 1606) oli englantilainen poliitikko. Vastaus: poliitikko</w:t>
      </w:r>
    </w:p>
    <w:p>
      <w:r>
        <w:rPr>
          <w:b/>
        </w:rPr>
        <w:t xml:space="preserve">Tulos</w:t>
      </w:r>
    </w:p>
    <w:p>
      <w:r>
        <w:t xml:space="preserve">Mikä oli Robert Bowerin (kuollut 1606) ammatti?</w:t>
      </w:r>
    </w:p>
    <w:p>
      <w:r>
        <w:rPr>
          <w:b/>
        </w:rPr>
        <w:t xml:space="preserve">Esimerkki 5.2054</w:t>
      </w:r>
    </w:p>
    <w:p>
      <w:r>
        <w:t xml:space="preserve">Konteksti : Corinne Luchaire (11. helmikuuta 1921 -- 22. tammikuuta 1950) oli ranskalainen elokuvanäyttelijä, joka oli toisen maailmansodan kynnyksellä Ranskan elokuvatähti. Hänen yhteytensä saksalaismiehitykseen johti siihen, että hänet tuomittiin sodan jälkeen ``kansalliseen nöyryytykseen'', ja omaelämäkerran kirjoittamisen jälkeen hän kuoli tuberkuloosiin vain 28-vuotiaana. Vastaus: tuberkuloosi</w:t>
      </w:r>
    </w:p>
    <w:p>
      <w:r>
        <w:rPr>
          <w:b/>
        </w:rPr>
        <w:t xml:space="preserve">Tulos</w:t>
      </w:r>
    </w:p>
    <w:p>
      <w:r>
        <w:t xml:space="preserve">Mikä johti Corinne Luchairen kuolemaan?</w:t>
      </w:r>
    </w:p>
    <w:p>
      <w:r>
        <w:rPr>
          <w:b/>
        </w:rPr>
        <w:t xml:space="preserve">Esimerkki 5.2055</w:t>
      </w:r>
    </w:p>
    <w:p>
      <w:r>
        <w:t xml:space="preserve">Konteksti : Linton Muldoon Treacy (4. kesäkuuta 1887 - 13. maaliskuuta 1929), joka tunnetaan paremmin nimellä Pete Muldoon, oli kanadalainen jääkiekkovalmentaja ja pioneeri läntisissä Yhdysvalloissa, joka tunnetaan erityisesti Stanley Cupin mestaruuden tuomisesta Seattlelle, Washingtoniin. Vastaus: Stanley Cup</w:t>
      </w:r>
    </w:p>
    <w:p>
      <w:r>
        <w:rPr>
          <w:b/>
        </w:rPr>
        <w:t xml:space="preserve">Tulos</w:t>
      </w:r>
    </w:p>
    <w:p>
      <w:r>
        <w:t xml:space="preserve">Minkä palkinnon Pete Muldoon sai?</w:t>
      </w:r>
    </w:p>
    <w:p>
      <w:r>
        <w:rPr>
          <w:b/>
        </w:rPr>
        <w:t xml:space="preserve">Esimerkki 5.2056</w:t>
      </w:r>
    </w:p>
    <w:p>
      <w:r>
        <w:t xml:space="preserve">Konteksti : The Thief and the Cobbler on kanadalaisen animaattorin Richard Williamsin ohjaama, käsikirjoittama ja tuottama fantasia-animaatioelokuva. Vastaus : Richard Williams</w:t>
      </w:r>
    </w:p>
    <w:p>
      <w:r>
        <w:rPr>
          <w:b/>
        </w:rPr>
        <w:t xml:space="preserve">Tulos</w:t>
      </w:r>
    </w:p>
    <w:p>
      <w:r>
        <w:t xml:space="preserve">Mikä studio tuotti elokuvan The Thief and the Cobbler?</w:t>
      </w:r>
    </w:p>
    <w:p>
      <w:r>
        <w:rPr>
          <w:b/>
        </w:rPr>
        <w:t xml:space="preserve">Esimerkki 5.2057</w:t>
      </w:r>
    </w:p>
    <w:p>
      <w:r>
        <w:t xml:space="preserve">Konteksti: Huang Jialing (s. 1982-08-03 Guangzhou, Guangdong) on kiinalainen naispuolinen foliomiekkailija. Vastaus: Nainen</w:t>
      </w:r>
    </w:p>
    <w:p>
      <w:r>
        <w:rPr>
          <w:b/>
        </w:rPr>
        <w:t xml:space="preserve">Tulos</w:t>
      </w:r>
    </w:p>
    <w:p>
      <w:r>
        <w:t xml:space="preserve">Mihin sukupuoleen Huang Jialing kuuluu?</w:t>
      </w:r>
    </w:p>
    <w:p>
      <w:r>
        <w:rPr>
          <w:b/>
        </w:rPr>
        <w:t xml:space="preserve">Esimerkki 5.2058</w:t>
      </w:r>
    </w:p>
    <w:p>
      <w:r>
        <w:t xml:space="preserve">Konteksti : Kadonnut hiiri on 73. yksirullainen amerikkalainen Tom ja Jerry -animaatioelokuva, joka on tehty vuonna 1951, ohjannut William Hanna ja Joseph Barbera ja tuottanut Fred Quimby. Vastaus : Tom ja Jerry</w:t>
      </w:r>
    </w:p>
    <w:p>
      <w:r>
        <w:rPr>
          <w:b/>
        </w:rPr>
        <w:t xml:space="preserve">Tulos</w:t>
      </w:r>
    </w:p>
    <w:p>
      <w:r>
        <w:t xml:space="preserve">Mihin sarjaan The Missing Mouse kuuluu?</w:t>
      </w:r>
    </w:p>
    <w:p>
      <w:r>
        <w:rPr>
          <w:b/>
        </w:rPr>
        <w:t xml:space="preserve">Esimerkki 5.2059</w:t>
      </w:r>
    </w:p>
    <w:p>
      <w:r>
        <w:t xml:space="preserve">Konteksti : Mark Vonnegut (jonka vanhemmat nimesivät Mark Twainin mukaan) valmistui Swarthmore Collegesta vuonna 1969. Vastaus : Swarthmore College</w:t>
      </w:r>
    </w:p>
    <w:p>
      <w:r>
        <w:rPr>
          <w:b/>
        </w:rPr>
        <w:t xml:space="preserve">Tulos</w:t>
      </w:r>
    </w:p>
    <w:p>
      <w:r>
        <w:t xml:space="preserve">Missä yliopistossa Mark Vonnegut opiskeli?</w:t>
      </w:r>
    </w:p>
    <w:p>
      <w:r>
        <w:rPr>
          <w:b/>
        </w:rPr>
        <w:t xml:space="preserve">Esimerkki 5.2060</w:t>
      </w:r>
    </w:p>
    <w:p>
      <w:r>
        <w:t xml:space="preserve">Konteksti: John Kelvin Koelsch (22. joulukuuta 1923 - 16. lokakuuta 1951) oli Yhdysvaltain laivaston upseeri, joka sai Yhdysvaltain korkeimman sotilasansiomerkin, kunniamitalin, toimistaan Korean sodassa. Vastaus : Yhdysvaltain laivasto</w:t>
      </w:r>
    </w:p>
    <w:p>
      <w:r>
        <w:rPr>
          <w:b/>
        </w:rPr>
        <w:t xml:space="preserve">Tulos</w:t>
      </w:r>
    </w:p>
    <w:p>
      <w:r>
        <w:t xml:space="preserve">Missä sotilashaarassa John Kelvin Koelsch palveli?</w:t>
      </w:r>
    </w:p>
    <w:p>
      <w:r>
        <w:rPr>
          <w:b/>
        </w:rPr>
        <w:t xml:space="preserve">Esimerkki 5.2061</w:t>
      </w:r>
    </w:p>
    <w:p>
      <w:r>
        <w:t xml:space="preserve">Konteksti : Deke Dickerson (3. kesäkuuta 1968 St. Louis, Missouri) on yhdysvaltalainen laulaja, lauluntekijä ja kitaristi. Vastaus : lauluntekijä</w:t>
      </w:r>
    </w:p>
    <w:p>
      <w:r>
        <w:rPr>
          <w:b/>
        </w:rPr>
        <w:t xml:space="preserve">Tulos</w:t>
      </w:r>
    </w:p>
    <w:p>
      <w:r>
        <w:t xml:space="preserve">Millainen ammatti Deke Dickersonilla on?</w:t>
      </w:r>
    </w:p>
    <w:p>
      <w:r>
        <w:rPr>
          <w:b/>
        </w:rPr>
        <w:t xml:space="preserve">Esimerkki 5.2062</w:t>
      </w:r>
    </w:p>
    <w:p>
      <w:r>
        <w:t xml:space="preserve">Konteksti : The Stabilizer on Arizalin ohjaama indonesialainen toimintaelokuva vuodelta 1984, jonka on tuottanut Parkit Film (The Punjabi Brothers) ja levittänyt Troma Entertainment. Vastaus : Troma Entertainment</w:t>
      </w:r>
    </w:p>
    <w:p>
      <w:r>
        <w:rPr>
          <w:b/>
        </w:rPr>
        <w:t xml:space="preserve">Tulos</w:t>
      </w:r>
    </w:p>
    <w:p>
      <w:r>
        <w:t xml:space="preserve">Mikä on The Stabilizerista vastaava tuotantoyhtiö?</w:t>
      </w:r>
    </w:p>
    <w:p>
      <w:r>
        <w:rPr>
          <w:b/>
        </w:rPr>
        <w:t xml:space="preserve">Esimerkki 5.2063</w:t>
      </w:r>
    </w:p>
    <w:p>
      <w:r>
        <w:t xml:space="preserve">Konteksti : Le Corsaire on baletti, joka esitetään yleensä kolmessa näytöksessä ja jonka libretto on alun perin Jules-Henri Vernoy de Saint-Georgesin kirjoittama ja perustuu löyhästi Lordi Byronin runoon The Corsair. Vastaus : The Corsair</w:t>
      </w:r>
    </w:p>
    <w:p>
      <w:r>
        <w:rPr>
          <w:b/>
        </w:rPr>
        <w:t xml:space="preserve">Tulos</w:t>
      </w:r>
    </w:p>
    <w:p>
      <w:r>
        <w:t xml:space="preserve">Mihin Le Corsaire perustuu?</w:t>
      </w:r>
    </w:p>
    <w:p>
      <w:r>
        <w:rPr>
          <w:b/>
        </w:rPr>
        <w:t xml:space="preserve">Esimerkki 5.2064</w:t>
      </w:r>
    </w:p>
    <w:p>
      <w:r>
        <w:t xml:space="preserve">Konteksti : Launchworks, aiemmin Xbox Live Productions, on yhdysvaltalainen Redmondissa, Washingtonissa sijaitseva videopelien kehittäjä, jonka Microsoft Studios perusti sisäisesti vuonna 2008 luodakseen "korkealaatuista digitaalista sisältöä" Xbox Liveen. Vastaus : Microsoft Studios</w:t>
      </w:r>
    </w:p>
    <w:p>
      <w:r>
        <w:rPr>
          <w:b/>
        </w:rPr>
        <w:t xml:space="preserve">Tulos</w:t>
      </w:r>
    </w:p>
    <w:p>
      <w:r>
        <w:t xml:space="preserve">Mikä on Launchworksin emoyhtiö?</w:t>
      </w:r>
    </w:p>
    <w:p>
      <w:r>
        <w:rPr>
          <w:b/>
        </w:rPr>
        <w:t xml:space="preserve">Esimerkki 5.2065</w:t>
      </w:r>
    </w:p>
    <w:p>
      <w:r>
        <w:t xml:space="preserve">Konteksti: HR 4072 (ET Ursae Majoris, HD 89822, HIP 50933) on tähti Ursa Major -tähdistössä. Vastaus : Ursa Major</w:t>
      </w:r>
    </w:p>
    <w:p>
      <w:r>
        <w:rPr>
          <w:b/>
        </w:rPr>
        <w:t xml:space="preserve">Tulos</w:t>
      </w:r>
    </w:p>
    <w:p>
      <w:r>
        <w:t xml:space="preserve">Missä tähtikuviossa HR 4072 sijaitsee?</w:t>
      </w:r>
    </w:p>
    <w:p>
      <w:r>
        <w:rPr>
          <w:b/>
        </w:rPr>
        <w:t xml:space="preserve">Esimerkki 5.2066</w:t>
      </w:r>
    </w:p>
    <w:p>
      <w:r>
        <w:t xml:space="preserve">Konteksti : ISO 3166-2:BV on Bouvetin saarta koskeva merkintä ISO 3166-2 -standardissa, joka on osa Kansainvälisen standardisoimisjärjestön (ISO) julkaisemaa ISO 3166 -standardia, joka määrittelee koodit kaikkien ISO 3166-1 -standardissa koodattujen maiden tärkeimpien alajaottelujen (esim. maakuntien tai osavaltioiden) nimille. Vastaus: Kansainvälinen standardisoimisjärjestö</w:t>
      </w:r>
    </w:p>
    <w:p>
      <w:r>
        <w:rPr>
          <w:b/>
        </w:rPr>
        <w:t xml:space="preserve">Tulos</w:t>
      </w:r>
    </w:p>
    <w:p>
      <w:r>
        <w:t xml:space="preserve">Kuka on laatinut ISO 3166-2:BV -standardit?</w:t>
      </w:r>
    </w:p>
    <w:p>
      <w:r>
        <w:rPr>
          <w:b/>
        </w:rPr>
        <w:t xml:space="preserve">Esimerkki 5.2067</w:t>
      </w:r>
    </w:p>
    <w:p>
      <w:r>
        <w:t xml:space="preserve">Konteksti: Warner Premiere oli Warner Home Videon, joka oli Time Warnerin tytäryhtiön Warner Brosin kotivideoyksikkö, suoraan videolle myytävien elokuvien merkki. Vastaus : Warner Home Video</w:t>
      </w:r>
    </w:p>
    <w:p>
      <w:r>
        <w:rPr>
          <w:b/>
        </w:rPr>
        <w:t xml:space="preserve">Tulos</w:t>
      </w:r>
    </w:p>
    <w:p>
      <w:r>
        <w:t xml:space="preserve">Mikä on Warner Premieren emoyhtiö?</w:t>
      </w:r>
    </w:p>
    <w:p>
      <w:r>
        <w:rPr>
          <w:b/>
        </w:rPr>
        <w:t xml:space="preserve">Esimerkki 5.2068</w:t>
      </w:r>
    </w:p>
    <w:p>
      <w:r>
        <w:t xml:space="preserve">Konteksti : Beauty School Cop Outs on brittiläinen tosi-tv-sarja, joka pyörii Manchesterissa, Englannissa, ja jota lähetetään MTV:llä. Vastaus : Manchester</w:t>
      </w:r>
    </w:p>
    <w:p>
      <w:r>
        <w:rPr>
          <w:b/>
        </w:rPr>
        <w:t xml:space="preserve">Tulos</w:t>
      </w:r>
    </w:p>
    <w:p>
      <w:r>
        <w:t xml:space="preserve">Missä paikassa on Beauty School Cop Outs?</w:t>
      </w:r>
    </w:p>
    <w:p>
      <w:r>
        <w:rPr>
          <w:b/>
        </w:rPr>
        <w:t xml:space="preserve">Esimerkki 5.2069</w:t>
      </w:r>
    </w:p>
    <w:p>
      <w:r>
        <w:t xml:space="preserve">Konteksti: Out of Oz päättää The Wicked Years -teoksen kertomukset ja tarjoaa samalla revisionistisen katsauksen L. Frank Baumin Ozin maahan, johon sisältyy elementtejä Baumin sarjasta sekä alkuperäisen romaanin elokuvasovituksesta vuodelta 1939. Vastaus : Ozin maa</w:t>
      </w:r>
    </w:p>
    <w:p>
      <w:r>
        <w:rPr>
          <w:b/>
        </w:rPr>
        <w:t xml:space="preserve">Tulos</w:t>
      </w:r>
    </w:p>
    <w:p>
      <w:r>
        <w:t xml:space="preserve">Missä paikassa Out of Oz on olemassa?</w:t>
      </w:r>
    </w:p>
    <w:p>
      <w:r>
        <w:rPr>
          <w:b/>
        </w:rPr>
        <w:t xml:space="preserve">Esimerkki 5.2070</w:t>
      </w:r>
    </w:p>
    <w:p>
      <w:r>
        <w:t xml:space="preserve">Konteksti: Poika miekkaa kantamassa on ranskalaisen Édouard Manet'n vuonna 1861 maalaama öljymaalaus, joka on nykyään esillä New Yorkin Metropolitan Museum of Artissa. Vastaus : Metropolitan Museum of Art</w:t>
      </w:r>
    </w:p>
    <w:p>
      <w:r>
        <w:rPr>
          <w:b/>
        </w:rPr>
        <w:t xml:space="preserve">Tulos</w:t>
      </w:r>
    </w:p>
    <w:p>
      <w:r>
        <w:t xml:space="preserve">Mikä on sen paikan nimi, josta löytyy Boy Carrying a Sword?</w:t>
      </w:r>
    </w:p>
    <w:p>
      <w:r>
        <w:rPr>
          <w:b/>
        </w:rPr>
        <w:t xml:space="preserve">Esimerkki 5.2071</w:t>
      </w:r>
    </w:p>
    <w:p>
      <w:r>
        <w:t xml:space="preserve">Konteksti : Marie Huber (4. maaliskuuta 1695 - 13. kesäkuuta 1753) oli sveitsiläinen teologian ja siihen liittyvien aiheiden kirjoittaja, kääntäjä ja toimittaja. Vastaus : 13. kesäkuuta 1753</w:t>
      </w:r>
    </w:p>
    <w:p>
      <w:r>
        <w:rPr>
          <w:b/>
        </w:rPr>
        <w:t xml:space="preserve">Tulos</w:t>
      </w:r>
    </w:p>
    <w:p>
      <w:r>
        <w:t xml:space="preserve">Mikä on Marie Huberin kuolinpäivä?</w:t>
      </w:r>
    </w:p>
    <w:p>
      <w:r>
        <w:rPr>
          <w:b/>
        </w:rPr>
        <w:t xml:space="preserve">Esimerkki 5.2072</w:t>
      </w:r>
    </w:p>
    <w:p>
      <w:r>
        <w:t xml:space="preserve">Konteksti : William Baines (26. maaliskuuta 1899 - 6. marraskuuta 1922) oli englantilainen pianisti ja säveltäjä, joka kirjoitti yli 150 teosta soolopianolle ja useita laajempia orkesteriteoksia ennen ennen ennenaikaista kuolemaansa tuberkuloosiin 23-vuotiaana. Vastaus: tuberkuloosi</w:t>
      </w:r>
    </w:p>
    <w:p>
      <w:r>
        <w:rPr>
          <w:b/>
        </w:rPr>
        <w:t xml:space="preserve">Tulos</w:t>
      </w:r>
    </w:p>
    <w:p>
      <w:r>
        <w:t xml:space="preserve">Mikä oli William Bainesin terveydentila lähellä elämänsä loppua?</w:t>
      </w:r>
    </w:p>
    <w:p>
      <w:r>
        <w:rPr>
          <w:b/>
        </w:rPr>
        <w:t xml:space="preserve">Esimerkki 5.2073</w:t>
      </w:r>
    </w:p>
    <w:p>
      <w:r>
        <w:t xml:space="preserve">Konteksti : La orgía de los muertos (suomennettuna The Orgy of the Dead) tai The Hanging Woman (nimi videojulkaisusta; tunnetaan myös nimillä Beyond the Living Dead ja Terror of the Living Dead Yhdysvalloissa) on José Luis Merinon ohjaama ja Troma Entertainmentin levittämä kauhuelokuva vuodelta 1973. Vastaus : Troma Entertainment</w:t>
      </w:r>
    </w:p>
    <w:p>
      <w:r>
        <w:rPr>
          <w:b/>
        </w:rPr>
        <w:t xml:space="preserve">Tulos</w:t>
      </w:r>
    </w:p>
    <w:p>
      <w:r>
        <w:t xml:space="preserve">Mikä tuotantoyhtiö oli mukana elokuvassa The Hanging Woman?</w:t>
      </w:r>
    </w:p>
    <w:p>
      <w:r>
        <w:rPr>
          <w:b/>
        </w:rPr>
        <w:t xml:space="preserve">Esimerkki 5.2074</w:t>
      </w:r>
    </w:p>
    <w:p>
      <w:r>
        <w:t xml:space="preserve">Konteksti: Kenraaliluutnantti Sir Harry Edward de Robillard Wetherall KBE CB DSO MC (1889--1979) oli Britannian armeijan upseeri ensimmäisen ja toisen maailmansodan aikana. Vastaus : Britannian armeija</w:t>
      </w:r>
    </w:p>
    <w:p>
      <w:r>
        <w:rPr>
          <w:b/>
        </w:rPr>
        <w:t xml:space="preserve">Tulos</w:t>
      </w:r>
    </w:p>
    <w:p>
      <w:r>
        <w:t xml:space="preserve">Mihin sotilashaaraan Harry Edward de Robillard Wetherall kuului?</w:t>
      </w:r>
    </w:p>
    <w:p>
      <w:r>
        <w:rPr>
          <w:b/>
        </w:rPr>
        <w:t xml:space="preserve">Esimerkki 5.2075</w:t>
      </w:r>
    </w:p>
    <w:p>
      <w:r>
        <w:t xml:space="preserve">Konteksti : Brad Church (s. 14. marraskuuta 1976) on entinen kanadalainen jääkiekkoilija, joka pelasi kaksi peliä Washington Capitalsissa ja kymmenen vuotta ammattilaiskiekkoilua pikkuliigoissa. Vastaus : Washington Capitals</w:t>
      </w:r>
    </w:p>
    <w:p>
      <w:r>
        <w:rPr>
          <w:b/>
        </w:rPr>
        <w:t xml:space="preserve">Tulos</w:t>
      </w:r>
    </w:p>
    <w:p>
      <w:r>
        <w:t xml:space="preserve">Mihin joukkueeseen Brad Church kuuluu?</w:t>
      </w:r>
    </w:p>
    <w:p>
      <w:r>
        <w:rPr>
          <w:b/>
        </w:rPr>
        <w:t xml:space="preserve">Esimerkki 5.2076</w:t>
      </w:r>
    </w:p>
    <w:p>
      <w:r>
        <w:t xml:space="preserve">Konteksti: David Mostyn kävi Downside Schoolin ja Sandhurstin kuninkaallisen sotilasakatemian, ja hänet otettiin palvelukseen Oxfordshiren ja Buckinghamshiren kevyeen jalkaväkeen vuonna 1949. Vastaus : Sandhurstin kuninkaallinen sotilasakatemia</w:t>
      </w:r>
    </w:p>
    <w:p>
      <w:r>
        <w:rPr>
          <w:b/>
        </w:rPr>
        <w:t xml:space="preserve">Tulos</w:t>
      </w:r>
    </w:p>
    <w:p>
      <w:r>
        <w:t xml:space="preserve">Minkä niminen yliopisto on kouluttanut David Mostynin?</w:t>
      </w:r>
    </w:p>
    <w:p>
      <w:r>
        <w:rPr>
          <w:b/>
        </w:rPr>
        <w:t xml:space="preserve">Esimerkki 5.2077</w:t>
      </w:r>
    </w:p>
    <w:p>
      <w:r>
        <w:t xml:space="preserve">Konteksti : White Banners on Warner Bros. draamaelokuva vuodelta 1938, jonka pääosissa nähdään Claude Rains, Fay Bainter, Jackie Cooper, Bonita Granville, Henry O'Neill ja Kay Johnson. Vastaus : Warner Bros.</w:t>
      </w:r>
    </w:p>
    <w:p>
      <w:r>
        <w:rPr>
          <w:b/>
        </w:rPr>
        <w:t xml:space="preserve">Tulos</w:t>
      </w:r>
    </w:p>
    <w:p>
      <w:r>
        <w:t xml:space="preserve">Mikä tuotantoyhtiö on mukana White Banners -elokuvassa?</w:t>
      </w:r>
    </w:p>
    <w:p>
      <w:r>
        <w:rPr>
          <w:b/>
        </w:rPr>
        <w:t xml:space="preserve">Esimerkki 5.2078</w:t>
      </w:r>
    </w:p>
    <w:p>
      <w:r>
        <w:t xml:space="preserve">Taustaa : Eugenie Bouchard syntyi Montrealissa investointipankkiiri Michel Bouchardin ja Julie Leclairin lapsena. Vastaus : Montreal</w:t>
      </w:r>
    </w:p>
    <w:p>
      <w:r>
        <w:rPr>
          <w:b/>
        </w:rPr>
        <w:t xml:space="preserve">Tulos</w:t>
      </w:r>
    </w:p>
    <w:p>
      <w:r>
        <w:t xml:space="preserve">Mihin kaupunkiin Eugenie Bouchard liittyy?</w:t>
      </w:r>
    </w:p>
    <w:p>
      <w:r>
        <w:rPr>
          <w:b/>
        </w:rPr>
        <w:t xml:space="preserve">Esimerkki 5.2079</w:t>
      </w:r>
    </w:p>
    <w:p>
      <w:r>
        <w:t xml:space="preserve">Konteksti : Alpha House on yhdysvaltalainen poliittinen satiiri-televisiosarja, jonka on tuottanut Amazon Studios. Vastaus : Amazon Studios</w:t>
      </w:r>
    </w:p>
    <w:p>
      <w:r>
        <w:rPr>
          <w:b/>
        </w:rPr>
        <w:t xml:space="preserve">Tulos</w:t>
      </w:r>
    </w:p>
    <w:p>
      <w:r>
        <w:t xml:space="preserve">Mikä tuotantoyhtiö tai -yhtiöt loivat Alpha Housen?</w:t>
      </w:r>
    </w:p>
    <w:p>
      <w:r>
        <w:rPr>
          <w:b/>
        </w:rPr>
        <w:t xml:space="preserve">Esimerkki 5.2080</w:t>
      </w:r>
    </w:p>
    <w:p>
      <w:r>
        <w:t xml:space="preserve">Konteksti : Dinah Sheridanin toinen aviomies, elokuvajohtaja John Davis, jonka kanssa hän meni naimisiin vuonna 1954, vaati häntä lopettamaan näyttelemisen ja jäämään kotiin lastensa kanssa. Vastaus : John Davis</w:t>
      </w:r>
    </w:p>
    <w:p>
      <w:r>
        <w:rPr>
          <w:b/>
        </w:rPr>
        <w:t xml:space="preserve">Tulos</w:t>
      </w:r>
    </w:p>
    <w:p>
      <w:r>
        <w:t xml:space="preserve">Mikä on Dinah Sheridanin puolison nimi?</w:t>
      </w:r>
    </w:p>
    <w:p>
      <w:r>
        <w:rPr>
          <w:b/>
        </w:rPr>
        <w:t xml:space="preserve">Esimerkki 5.2081</w:t>
      </w:r>
    </w:p>
    <w:p>
      <w:r>
        <w:t xml:space="preserve">Konteksti : Odelvis Dominico Speek (s. 6. toukokuuta 1977) on kuubalainen lentopalloilija, joka pelaa miesten maajoukkueessa keskitorjujana. Vastaus : mies</w:t>
      </w:r>
    </w:p>
    <w:p>
      <w:r>
        <w:rPr>
          <w:b/>
        </w:rPr>
        <w:t xml:space="preserve">Tulos</w:t>
      </w:r>
    </w:p>
    <w:p>
      <w:r>
        <w:t xml:space="preserve">Onko Odelvis Dominico mies vai nainen?</w:t>
      </w:r>
    </w:p>
    <w:p>
      <w:r>
        <w:rPr>
          <w:b/>
        </w:rPr>
        <w:t xml:space="preserve">Esimerkki 5.2082</w:t>
      </w:r>
    </w:p>
    <w:p>
      <w:r>
        <w:t xml:space="preserve">Konteksti : Julio Arboleda Pombo (9. kesäkuuta 1817, Barbacoas, Kolumbia - 1862) oli kolumbialainen runoilija, toimittaja ja poliitikko. Vastaus : 1862</w:t>
      </w:r>
    </w:p>
    <w:p>
      <w:r>
        <w:rPr>
          <w:b/>
        </w:rPr>
        <w:t xml:space="preserve">Tulos</w:t>
      </w:r>
    </w:p>
    <w:p>
      <w:r>
        <w:t xml:space="preserve">Minä päivänä Julio Arboleda Pombo kuoli?</w:t>
      </w:r>
    </w:p>
    <w:p>
      <w:r>
        <w:rPr>
          <w:b/>
        </w:rPr>
        <w:t xml:space="preserve">Esimerkki 5.2083</w:t>
      </w:r>
    </w:p>
    <w:p>
      <w:r>
        <w:t xml:space="preserve">Konteksti : ``Kill Me Now'' on amerikkalaisen draamakomediasarjan Gilmore Girls ensimmäisen kauden kolmas jakso. Vastaus : Gilmore Girls</w:t>
      </w:r>
    </w:p>
    <w:p>
      <w:r>
        <w:rPr>
          <w:b/>
        </w:rPr>
        <w:t xml:space="preserve">Tulos</w:t>
      </w:r>
    </w:p>
    <w:p>
      <w:r>
        <w:t xml:space="preserve">Mihin sarjaan Kill Me Now kuuluu?</w:t>
      </w:r>
    </w:p>
    <w:p>
      <w:r>
        <w:rPr>
          <w:b/>
        </w:rPr>
        <w:t xml:space="preserve">Esimerkki 5.2084</w:t>
      </w:r>
    </w:p>
    <w:p>
      <w:r>
        <w:t xml:space="preserve">Konteksti : Ordnance QF 20 pounder (tunnetaan yksinkertaisesti nimellä 20 pounder tai 20-pr) oli brittiläinen 84 mm:n (3,307 tuuman) panssarivaunutykki, joka otettiin käyttöön vuonna 1948 ja jota käytettiin Centurion-, Charioteer- ja Caernarvon-panssarivaunuissa. Vastaus: 1948</w:t>
      </w:r>
    </w:p>
    <w:p>
      <w:r>
        <w:rPr>
          <w:b/>
        </w:rPr>
        <w:t xml:space="preserve">Tulos</w:t>
      </w:r>
    </w:p>
    <w:p>
      <w:r>
        <w:t xml:space="preserve">Minä vuonna Ordnance QF 20 pounder valmistettiin?</w:t>
      </w:r>
    </w:p>
    <w:p>
      <w:r>
        <w:rPr>
          <w:b/>
        </w:rPr>
        <w:t xml:space="preserve">Esimerkki 5.2085</w:t>
      </w:r>
    </w:p>
    <w:p>
      <w:r>
        <w:t xml:space="preserve">Konteksti : ISO 3166-2:UA on Ukrainaa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3166-2:UA -standardit?</w:t>
      </w:r>
    </w:p>
    <w:p>
      <w:r>
        <w:rPr>
          <w:b/>
        </w:rPr>
        <w:t xml:space="preserve">Esimerkki 5.2086</w:t>
      </w:r>
    </w:p>
    <w:p>
      <w:r>
        <w:t xml:space="preserve">Konteksti : Keskiviikko! alkaa, kun Mumbain poliisipäällikkö Prakash Rathod (Anupam Kher) lepää lenkkeilyn jälkeen ja kertoo äänikuvassa, että hän aikoo jäädä eläkkeelle seuraavana päivänä. Vastaus : Mumbai</w:t>
      </w:r>
    </w:p>
    <w:p>
      <w:r>
        <w:rPr>
          <w:b/>
        </w:rPr>
        <w:t xml:space="preserve">Tulos</w:t>
      </w:r>
    </w:p>
    <w:p>
      <w:r>
        <w:t xml:space="preserve">Missä paikassa A Wednesday! on?</w:t>
      </w:r>
    </w:p>
    <w:p>
      <w:r>
        <w:rPr>
          <w:b/>
        </w:rPr>
        <w:t xml:space="preserve">Esimerkki 5.2087</w:t>
      </w:r>
    </w:p>
    <w:p>
      <w:r>
        <w:t xml:space="preserve">Konteksti : Richard Onslow, 3. paroni Onslow KB (1713 -- 8. lokakuuta 1776) oli brittiläinen kuninkaallinen ja poliitikko, jonka nimi oli Hon Richard Onslow vuosina 1717-1740. Vastaus : 8. lokakuuta 1776</w:t>
      </w:r>
    </w:p>
    <w:p>
      <w:r>
        <w:rPr>
          <w:b/>
        </w:rPr>
        <w:t xml:space="preserve">Tulos</w:t>
      </w:r>
    </w:p>
    <w:p>
      <w:r>
        <w:t xml:space="preserve">Milloin Richard Onslow, 3. paroni Onslow kuoli?</w:t>
      </w:r>
    </w:p>
    <w:p>
      <w:r>
        <w:rPr>
          <w:b/>
        </w:rPr>
        <w:t xml:space="preserve">Esimerkki 5.2088</w:t>
      </w:r>
    </w:p>
    <w:p>
      <w:r>
        <w:t xml:space="preserve">Konteksti : Irene Riano (1871-1940) oli brittiläinen näyttelijä. Vastaus: 1940</w:t>
      </w:r>
    </w:p>
    <w:p>
      <w:r>
        <w:rPr>
          <w:b/>
        </w:rPr>
        <w:t xml:space="preserve">Tulos</w:t>
      </w:r>
    </w:p>
    <w:p>
      <w:r>
        <w:t xml:space="preserve">Milloin Irene Riano kuoli?</w:t>
      </w:r>
    </w:p>
    <w:p>
      <w:r>
        <w:rPr>
          <w:b/>
        </w:rPr>
        <w:t xml:space="preserve">Esimerkki 5.2089</w:t>
      </w:r>
    </w:p>
    <w:p>
      <w:r>
        <w:t xml:space="preserve">Konteksti : Lin Man-ting (kiinaksi 林曼婷, s. 10. heinäkuuta 1990 Hualien, Taiwan) eli "Claire" on taiwanilainen naisjalkapalloilija, jolla on amis-sukupolvi. Vastaus: Nainen</w:t>
      </w:r>
    </w:p>
    <w:p>
      <w:r>
        <w:rPr>
          <w:b/>
        </w:rPr>
        <w:t xml:space="preserve">Tulos</w:t>
      </w:r>
    </w:p>
    <w:p>
      <w:r>
        <w:t xml:space="preserve">Minkä sukupuolen Lin Man-ting on?</w:t>
      </w:r>
    </w:p>
    <w:p>
      <w:r>
        <w:rPr>
          <w:b/>
        </w:rPr>
        <w:t xml:space="preserve">Esimerkki 5.2090</w:t>
      </w:r>
    </w:p>
    <w:p>
      <w:r>
        <w:t xml:space="preserve">Konteksti : Merlin ja lohikäärmeiden sota on The Asylum -yhtiön vuonna 2008 tuottama fantasiaelokuva, joka perustuu löyhästi kuningas Arthurin legendoihin. Vastaus : The Asylum</w:t>
      </w:r>
    </w:p>
    <w:p>
      <w:r>
        <w:rPr>
          <w:b/>
        </w:rPr>
        <w:t xml:space="preserve">Tulos</w:t>
      </w:r>
    </w:p>
    <w:p>
      <w:r>
        <w:t xml:space="preserve">Mikä tuotantoyhtiö tai mitkä tuotantoyhtiöt loivat Merlin and the War of the Dragons -elokuvan?</w:t>
      </w:r>
    </w:p>
    <w:p>
      <w:r>
        <w:rPr>
          <w:b/>
        </w:rPr>
        <w:t xml:space="preserve">Esimerkki 5.2091</w:t>
      </w:r>
    </w:p>
    <w:p>
      <w:r>
        <w:t xml:space="preserve">Konteksti : Elokuvan nimi viittaa brasilialaiseen Rio de Janeiroon, johon ensimmäinen elokuva sijoittui ja josta Rio 2 alkaa, vaikka suurin osa elokuvan juonesta sijoittuu Amazonin sademetsään. Vastaus : Rio de Janeiro</w:t>
      </w:r>
    </w:p>
    <w:p>
      <w:r>
        <w:rPr>
          <w:b/>
        </w:rPr>
        <w:t xml:space="preserve">Tulos</w:t>
      </w:r>
    </w:p>
    <w:p>
      <w:r>
        <w:t xml:space="preserve">Missä paikassa Rio 2 on olemassa?</w:t>
      </w:r>
    </w:p>
    <w:p>
      <w:r>
        <w:rPr>
          <w:b/>
        </w:rPr>
        <w:t xml:space="preserve">Esimerkki 5.2092</w:t>
      </w:r>
    </w:p>
    <w:p>
      <w:r>
        <w:t xml:space="preserve">Konteksti : Barrio Sésamo (Seesam District tai Sesame Neighborhood) oli espanjankielinen versio suositusta yhdysvaltalaisesta lastenohjelmasta Sesame Street. Vastaus : Sesame Street</w:t>
      </w:r>
    </w:p>
    <w:p>
      <w:r>
        <w:rPr>
          <w:b/>
        </w:rPr>
        <w:t xml:space="preserve">Tulos</w:t>
      </w:r>
    </w:p>
    <w:p>
      <w:r>
        <w:t xml:space="preserve">Mikä on Barrio Sésamon perusta?</w:t>
      </w:r>
    </w:p>
    <w:p>
      <w:r>
        <w:rPr>
          <w:b/>
        </w:rPr>
        <w:t xml:space="preserve">Esimerkki 5.2093</w:t>
      </w:r>
    </w:p>
    <w:p>
      <w:r>
        <w:t xml:space="preserve">Konteksti: Kapteeni Jerauld Wright sai hopeatähden tunnustuksena osallistumisestaan Canberran ja Houstonin hinaamiseen takaisin Ulitiin. Vastaus : Hopeatähti</w:t>
      </w:r>
    </w:p>
    <w:p>
      <w:r>
        <w:rPr>
          <w:b/>
        </w:rPr>
        <w:t xml:space="preserve">Tulos</w:t>
      </w:r>
    </w:p>
    <w:p>
      <w:r>
        <w:t xml:space="preserve">Minkä palkinnon Jerauld Wright sai?</w:t>
      </w:r>
    </w:p>
    <w:p>
      <w:r>
        <w:rPr>
          <w:b/>
        </w:rPr>
        <w:t xml:space="preserve">Esimerkki 5.2094</w:t>
      </w:r>
    </w:p>
    <w:p>
      <w:r>
        <w:t xml:space="preserve">Konteksti: Baat Hamari Pakki Hai oli intialainen draamasarja, joka sai ensi-iltansa Sony Entertainment Televisionilla 31. toukokuuta 2010 ja lopetettiin 25. helmikuuta 2011. Vastaus : Sony</w:t>
      </w:r>
    </w:p>
    <w:p>
      <w:r>
        <w:rPr>
          <w:b/>
        </w:rPr>
        <w:t xml:space="preserve">Tulos</w:t>
      </w:r>
    </w:p>
    <w:p>
      <w:r>
        <w:t xml:space="preserve">Mikä tuotantoyhtiö on mukana Baat Hamari Pakki Haissa?</w:t>
      </w:r>
    </w:p>
    <w:p>
      <w:r>
        <w:rPr>
          <w:b/>
        </w:rPr>
        <w:t xml:space="preserve">Esimerkki 5.2095</w:t>
      </w:r>
    </w:p>
    <w:p>
      <w:r>
        <w:t xml:space="preserve">Konteksti: Albert Gilles (1895-1979) oli ranskalainen kupariseppä. Vastaus: Kupariseppä</w:t>
      </w:r>
    </w:p>
    <w:p>
      <w:r>
        <w:rPr>
          <w:b/>
        </w:rPr>
        <w:t xml:space="preserve">Tulos</w:t>
      </w:r>
    </w:p>
    <w:p>
      <w:r>
        <w:t xml:space="preserve">Millainen ammatti Albert Gilles on?</w:t>
      </w:r>
    </w:p>
    <w:p>
      <w:r>
        <w:rPr>
          <w:b/>
        </w:rPr>
        <w:t xml:space="preserve">Esimerkki 5.2096</w:t>
      </w:r>
    </w:p>
    <w:p>
      <w:r>
        <w:t xml:space="preserve">Konteksti : Karl Helge Hampus Hellekant, myöhemmin Karl Svensson (s. 30. tammikuuta 1976 Danderyd, Tukholman lääni) on ruotsalainen uusnatsi, joka tuomittiin 11 vuodeksi vankeuteen syndikalistisen ammattiliiton jäsenen Björn Söderbergin murhasta 12. lokakuuta 1999. Vastaus: murha</w:t>
      </w:r>
    </w:p>
    <w:p>
      <w:r>
        <w:rPr>
          <w:b/>
        </w:rPr>
        <w:t xml:space="preserve">Tulos</w:t>
      </w:r>
    </w:p>
    <w:p>
      <w:r>
        <w:t xml:space="preserve">Mihin rikokseen Hampus Hellekantin katsotaan syyllistyneen?</w:t>
      </w:r>
    </w:p>
    <w:p>
      <w:r>
        <w:rPr>
          <w:b/>
        </w:rPr>
        <w:t xml:space="preserve">Esimerkki 5.2097</w:t>
      </w:r>
    </w:p>
    <w:p>
      <w:r>
        <w:t xml:space="preserve">Konteksti : Oglethorpen jalkaväkirykmentti oli Britannian armeijan jalkaväkirykmentti, joka perustettiin palvelemaan Pohjois-Amerikassa Jenkinsin korvan sodan aikana. Vastaus : Britannian armeija</w:t>
      </w:r>
    </w:p>
    <w:p>
      <w:r>
        <w:rPr>
          <w:b/>
        </w:rPr>
        <w:t xml:space="preserve">Tulos</w:t>
      </w:r>
    </w:p>
    <w:p>
      <w:r>
        <w:t xml:space="preserve">Mitkä asevoimat käyttivät Oglethorpen rykmentin palvelusta?</w:t>
      </w:r>
    </w:p>
    <w:p>
      <w:r>
        <w:rPr>
          <w:b/>
        </w:rPr>
        <w:t xml:space="preserve">Esimerkki 5.2098</w:t>
      </w:r>
    </w:p>
    <w:p>
      <w:r>
        <w:t xml:space="preserve">Konteksti : Iris ter Schiphorst (s. 22. toukokuuta 1956) on saksalainen säveltäjä ja muusikko. Vastaus: säveltäjä</w:t>
      </w:r>
    </w:p>
    <w:p>
      <w:r>
        <w:rPr>
          <w:b/>
        </w:rPr>
        <w:t xml:space="preserve">Tulos</w:t>
      </w:r>
    </w:p>
    <w:p>
      <w:r>
        <w:t xml:space="preserve">Mikä oli Iris ter Schiphorstin ura?</w:t>
      </w:r>
    </w:p>
    <w:p>
      <w:r>
        <w:rPr>
          <w:b/>
        </w:rPr>
        <w:t xml:space="preserve">Esimerkki 5.2099</w:t>
      </w:r>
    </w:p>
    <w:p>
      <w:r>
        <w:t xml:space="preserve">Konteksti : Sebastiano Serlio (6. syyskuuta 1475 - n. 1554) oli italialainen manieristinen arkkitehti, joka kuului Fontainebleaun palatsin rakentamiseen osallistuneeseen italialaiseen ryhmään. Vastaus : arkkitehti</w:t>
      </w:r>
    </w:p>
    <w:p>
      <w:r>
        <w:rPr>
          <w:b/>
        </w:rPr>
        <w:t xml:space="preserve">Tulos</w:t>
      </w:r>
    </w:p>
    <w:p>
      <w:r>
        <w:t xml:space="preserve">Mikä oli Sebastiano Serlion ammatti?</w:t>
      </w:r>
    </w:p>
    <w:p>
      <w:r>
        <w:rPr>
          <w:b/>
        </w:rPr>
        <w:t xml:space="preserve">Esimerkki 5.2100</w:t>
      </w:r>
    </w:p>
    <w:p>
      <w:r>
        <w:t xml:space="preserve">Konteksti: Louis McGuffie VC (15. maaliskuuta 1893 - 4. lokakuuta 1918) oli skotlantilainen Victorian ristin saaja, joka on korkein ja arvostetuin Britannian ja kansainyhteisön joukoille vihollisen edessä tehdystä urhoollisuudesta myönnettävä palkinto. Vastaus : Victoria Cross</w:t>
      </w:r>
    </w:p>
    <w:p>
      <w:r>
        <w:rPr>
          <w:b/>
        </w:rPr>
        <w:t xml:space="preserve">Tulos</w:t>
      </w:r>
    </w:p>
    <w:p>
      <w:r>
        <w:t xml:space="preserve">Mikä palkinto myönnettiin Louis McGuffielle?</w:t>
      </w:r>
    </w:p>
    <w:p>
      <w:r>
        <w:rPr>
          <w:b/>
        </w:rPr>
        <w:t xml:space="preserve">Esimerkki 5.2101</w:t>
      </w:r>
    </w:p>
    <w:p>
      <w:r>
        <w:t xml:space="preserve">Konteksti : 1950-luvulla eräässä romanialaisessa sanomalehdessä julkaistussa artikkelissa todettiin Radu Mihnea Vodan viimeisen suoran miespuolisen jälkeläisen, Dumitru Radulescun (Radu), kirkkomaalarin, taiteilijan ja taidemaalarin, kuolema. Vastaus : mies</w:t>
      </w:r>
    </w:p>
    <w:p>
      <w:r>
        <w:rPr>
          <w:b/>
        </w:rPr>
        <w:t xml:space="preserve">Tulos</w:t>
      </w:r>
    </w:p>
    <w:p>
      <w:r>
        <w:t xml:space="preserve">Mikä on Radu Mihnean sukupuoli?</w:t>
      </w:r>
    </w:p>
    <w:p>
      <w:r>
        <w:rPr>
          <w:b/>
        </w:rPr>
        <w:t xml:space="preserve">Esimerkki 5.2102</w:t>
      </w:r>
    </w:p>
    <w:p>
      <w:r>
        <w:t xml:space="preserve">Konteksti : Martha Coreya (1619/1620 -- 22. syyskuuta 1692) syytettiin ja tuomittiin noitana Salemin noitaoikeudenkäyntien aikana vuonna 1692 yhdessä miehensä Giles Coreyn kanssa. Vastaus : Giles Corey</w:t>
      </w:r>
    </w:p>
    <w:p>
      <w:r>
        <w:rPr>
          <w:b/>
        </w:rPr>
        <w:t xml:space="preserve">Tulos</w:t>
      </w:r>
    </w:p>
    <w:p>
      <w:r>
        <w:t xml:space="preserve">Mikä on Martha Coreyn puolison nimi?</w:t>
      </w:r>
    </w:p>
    <w:p>
      <w:r>
        <w:rPr>
          <w:b/>
        </w:rPr>
        <w:t xml:space="preserve">Esimerkki 5.2103</w:t>
      </w:r>
    </w:p>
    <w:p>
      <w:r>
        <w:t xml:space="preserve">Konteksti: Molly Doddin päivät ja yöt on yhdysvaltalainen draamakomediasarja, jota esitettiin NBC:llä vuosina 1987-1988 ja Lifetime-kanavalla vuosina 1988-1991. Vastaus : NBC</w:t>
      </w:r>
    </w:p>
    <w:p>
      <w:r>
        <w:rPr>
          <w:b/>
        </w:rPr>
        <w:t xml:space="preserve">Tulos</w:t>
      </w:r>
    </w:p>
    <w:p>
      <w:r>
        <w:t xml:space="preserve">Mikä oli ensimmäinen kanava, jolla Molly Doddin päivät ja yöt esitettiin?</w:t>
      </w:r>
    </w:p>
    <w:p>
      <w:r>
        <w:rPr>
          <w:b/>
        </w:rPr>
        <w:t xml:space="preserve">Esimerkki 5.2104</w:t>
      </w:r>
    </w:p>
    <w:p>
      <w:r>
        <w:t xml:space="preserve">Konteksti : C14 Timberwolf MRSWS (Medium Range Sniper Weapon System) on kanadalaisen PGW Defence Technologies Inc:n valmistama pulttilukkokivääri. Vuonna 2005 se sai sopimuksen C14 Timberwolf MRSWS:n toimittamisesta Kanadan maavoimien maavoimien komentokeskukselle 4,5 miljoonalla dollarilla. Vastaus: 2005</w:t>
      </w:r>
    </w:p>
    <w:p>
      <w:r>
        <w:rPr>
          <w:b/>
        </w:rPr>
        <w:t xml:space="preserve">Tulos</w:t>
      </w:r>
    </w:p>
    <w:p>
      <w:r>
        <w:t xml:space="preserve">Minä vuonna C14 Timberwolf otettiin käyttöön?</w:t>
      </w:r>
    </w:p>
    <w:p>
      <w:r>
        <w:rPr>
          <w:b/>
        </w:rPr>
        <w:t xml:space="preserve">Esimerkki 5.2105</w:t>
      </w:r>
    </w:p>
    <w:p>
      <w:r>
        <w:t xml:space="preserve">Konteksti : Olli Määttä (s. 22. elokuuta 1994) on suomalainen jääkiekkoammattilainen puolustaja, joka pelaa tällä hetkellä NHL:ssä (National Hockey League) Pittsburgh Penguinsissa. Vastaus : Pittsburgh Penguins</w:t>
      </w:r>
    </w:p>
    <w:p>
      <w:r>
        <w:rPr>
          <w:b/>
        </w:rPr>
        <w:t xml:space="preserve">Tulos</w:t>
      </w:r>
    </w:p>
    <w:p>
      <w:r>
        <w:t xml:space="preserve">Mihin joukkueeseen Olli Määttä liittyy?</w:t>
      </w:r>
    </w:p>
    <w:p>
      <w:r>
        <w:rPr>
          <w:b/>
        </w:rPr>
        <w:t xml:space="preserve">Esimerkki 5.2106</w:t>
      </w:r>
    </w:p>
    <w:p>
      <w:r>
        <w:t xml:space="preserve">Konteksti: Spiro Xega (15. kesäkuuta 1861 - 1953) oli albanialainen taidemaalari. Vastaus: taidemaalari</w:t>
      </w:r>
    </w:p>
    <w:p>
      <w:r>
        <w:rPr>
          <w:b/>
        </w:rPr>
        <w:t xml:space="preserve">Tulos</w:t>
      </w:r>
    </w:p>
    <w:p>
      <w:r>
        <w:t xml:space="preserve">Mikä oli Spiro Xegan ura?</w:t>
      </w:r>
    </w:p>
    <w:p>
      <w:r>
        <w:rPr>
          <w:b/>
        </w:rPr>
        <w:t xml:space="preserve">Esimerkki 5.2107</w:t>
      </w:r>
    </w:p>
    <w:p>
      <w:r>
        <w:t xml:space="preserve">Konteksti: Margarete Himmler (o.s. Boden), joka tunnetaan myös nimellä Marga Himmler (9. syyskuuta 1893 - 25. elokuuta 1967) oli Reichsführer-SS Heinrich Himmlerin vaimo. Vastaus : Heinrich Himmler</w:t>
      </w:r>
    </w:p>
    <w:p>
      <w:r>
        <w:rPr>
          <w:b/>
        </w:rPr>
        <w:t xml:space="preserve">Tulos</w:t>
      </w:r>
    </w:p>
    <w:p>
      <w:r>
        <w:t xml:space="preserve">Mikä on Margarete Himmlerin puolison nimi?</w:t>
      </w:r>
    </w:p>
    <w:p>
      <w:r>
        <w:rPr>
          <w:b/>
        </w:rPr>
        <w:t xml:space="preserve">Esimerkki 5.2108</w:t>
      </w:r>
    </w:p>
    <w:p>
      <w:r>
        <w:t xml:space="preserve">Konteksti : Jenny O'Hara on ollut naimisissa vuodesta 1986 brittiläissyntyisen amerikkalaisen näyttelijän Nick Ullettin kanssa. Vastaus : Nick Ullett</w:t>
      </w:r>
    </w:p>
    <w:p>
      <w:r>
        <w:rPr>
          <w:b/>
        </w:rPr>
        <w:t xml:space="preserve">Tulos</w:t>
      </w:r>
    </w:p>
    <w:p>
      <w:r>
        <w:t xml:space="preserve">Mikä on Jenny O'Haran puolison nimi?</w:t>
      </w:r>
    </w:p>
    <w:p>
      <w:r>
        <w:rPr>
          <w:b/>
        </w:rPr>
        <w:t xml:space="preserve">Esimerkki 5.2109</w:t>
      </w:r>
    </w:p>
    <w:p>
      <w:r>
        <w:t xml:space="preserve">Taustaa : Vuonna 1969 Hasbro osti Romper Room Inc:n ja nimesi sen uudelleen Claster Television Productionsiksi. Vastaus: Hasbro</w:t>
      </w:r>
    </w:p>
    <w:p>
      <w:r>
        <w:rPr>
          <w:b/>
        </w:rPr>
        <w:t xml:space="preserve">Tulos</w:t>
      </w:r>
    </w:p>
    <w:p>
      <w:r>
        <w:t xml:space="preserve">Mikä on Claster Televisionin emoyhtiö?</w:t>
      </w:r>
    </w:p>
    <w:p>
      <w:r>
        <w:rPr>
          <w:b/>
        </w:rPr>
        <w:t xml:space="preserve">Esimerkki 5.2110</w:t>
      </w:r>
    </w:p>
    <w:p>
      <w:r>
        <w:t xml:space="preserve">Taustaa : Vuoden 1982 El Salvadorin maanjäristys tapahtui 19. kesäkuuta 1982 klo 00.21 paikallista aikaa (06.21 UTC). Vastaus : 19. kesäkuuta 1982</w:t>
      </w:r>
    </w:p>
    <w:p>
      <w:r>
        <w:rPr>
          <w:b/>
        </w:rPr>
        <w:t xml:space="preserve">Tulos</w:t>
      </w:r>
    </w:p>
    <w:p>
      <w:r>
        <w:t xml:space="preserve">Milloin El Salvadorin vuoden 1982 maanjäristys tapahtui?</w:t>
      </w:r>
    </w:p>
    <w:p>
      <w:r>
        <w:rPr>
          <w:b/>
        </w:rPr>
        <w:t xml:space="preserve">Esimerkki 5.2111</w:t>
      </w:r>
    </w:p>
    <w:p>
      <w:r>
        <w:t xml:space="preserve">Konteksti : William Courtleigh, Jr. (1892--1918) oli yhdysvaltalainen mykkäelokuvanäyttelijä, jonka lupaava ura katkesi vuoden 1918 influenssapandemian jälkeen. Vastaus : Vuoden 1918 influenssapandemia</w:t>
      </w:r>
    </w:p>
    <w:p>
      <w:r>
        <w:rPr>
          <w:b/>
        </w:rPr>
        <w:t xml:space="preserve">Tulos</w:t>
      </w:r>
    </w:p>
    <w:p>
      <w:r>
        <w:t xml:space="preserve">Mistä sairaudesta William Courtleigh, Jr. kärsii?</w:t>
      </w:r>
    </w:p>
    <w:p>
      <w:r>
        <w:rPr>
          <w:b/>
        </w:rPr>
        <w:t xml:space="preserve">Esimerkki 5.2112</w:t>
      </w:r>
    </w:p>
    <w:p>
      <w:r>
        <w:t xml:space="preserve">Konteksti : Madeleine L'Engle (/ˈmædəlɪn ˈlɛŋɡəl/; 29. marraskuuta 1918 - 6. syyskuuta 2007; o.s. Camp) oli yhdysvaltalainen kirjailija, joka tunnetaan parhaiten nuortenkirjallisuudestaan, erityisesti Newbery-mitalin voittaneesta A Wrinkle in Time -teoksesta ja sen jatko-osista: Vastaus : Newbery Medal</w:t>
      </w:r>
    </w:p>
    <w:p>
      <w:r>
        <w:rPr>
          <w:b/>
        </w:rPr>
        <w:t xml:space="preserve">Tulos</w:t>
      </w:r>
    </w:p>
    <w:p>
      <w:r>
        <w:t xml:space="preserve">Minkä palkinnon Madeleine L'Engle sai?</w:t>
      </w:r>
    </w:p>
    <w:p>
      <w:r>
        <w:rPr>
          <w:b/>
        </w:rPr>
        <w:t xml:space="preserve">Esimerkki 5.2113</w:t>
      </w:r>
    </w:p>
    <w:p>
      <w:r>
        <w:t xml:space="preserve">Konteksti : London R. Ferebee (1849 -- AFT 1883) oli afrikkalaisen metodistikirkon saarnaaja ja kirjailija, joka syntyi orjuuteen 18. elokuuta 1849 paikassa nimeltä Big Ditch Currituckin piirikunnassa Pohjois-Carolinassa. Vastaus: 1883</w:t>
      </w:r>
    </w:p>
    <w:p>
      <w:r>
        <w:rPr>
          <w:b/>
        </w:rPr>
        <w:t xml:space="preserve">Tulos</w:t>
      </w:r>
    </w:p>
    <w:p>
      <w:r>
        <w:t xml:space="preserve">Minä päivänä London R. Ferebee kuoli?</w:t>
      </w:r>
    </w:p>
    <w:p>
      <w:r>
        <w:rPr>
          <w:b/>
        </w:rPr>
        <w:t xml:space="preserve">Esimerkki 5.2114</w:t>
      </w:r>
    </w:p>
    <w:p>
      <w:r>
        <w:t xml:space="preserve">Konteksti : Aikaterini Trikoupi (kreik. Αικατερίνη Τρικούπη, Konstantinopoli, 1800 -- Aegina, 15. heinäkuuta 1871) oli Kreikan pääministerin ja historioitsija Spyridon Trikoupisin vaimo. Vastaus: Spyridon Trikoupis</w:t>
      </w:r>
    </w:p>
    <w:p>
      <w:r>
        <w:rPr>
          <w:b/>
        </w:rPr>
        <w:t xml:space="preserve">Tulos</w:t>
      </w:r>
    </w:p>
    <w:p>
      <w:r>
        <w:t xml:space="preserve">Mikä on Aikaterini Trikoupin puolison nimi?</w:t>
      </w:r>
    </w:p>
    <w:p>
      <w:r>
        <w:rPr>
          <w:b/>
        </w:rPr>
        <w:t xml:space="preserve">Esimerkki 5.2115</w:t>
      </w:r>
    </w:p>
    <w:p>
      <w:r>
        <w:t xml:space="preserve">Konteksti : ISO 3166-2:HR on Kroatian nimike ISO 3166-2:ssa, joka on osa Kansainvälisen standardisoimisjärjestön (ISO) julkaisemaa ISO 3166 -standardia, jossa määritellään koodit kaikkien ISO 3166-1:ssä koodattujen maiden tärkeimpien osa-alueiden (esim. maakuntien tai osavaltioiden) nimille. Vastaus: Kansainvälinen standardisoimisjärjestö</w:t>
      </w:r>
    </w:p>
    <w:p>
      <w:r>
        <w:rPr>
          <w:b/>
        </w:rPr>
        <w:t xml:space="preserve">Tulos</w:t>
      </w:r>
    </w:p>
    <w:p>
      <w:r>
        <w:t xml:space="preserve">Kuka on laatinut ISO 3166-2:HR -standardit?</w:t>
      </w:r>
    </w:p>
    <w:p>
      <w:r>
        <w:rPr>
          <w:b/>
        </w:rPr>
        <w:t xml:space="preserve">Esimerkki 5.2116</w:t>
      </w:r>
    </w:p>
    <w:p>
      <w:r>
        <w:t xml:space="preserve">Konteksti : Neal of the Navy on William Bertramin ja W. M. Harveyn ohjaama yhdysvaltalainen seikkailuelokuvasarja vuodelta 1915. Vastaus : William Bertram</w:t>
      </w:r>
    </w:p>
    <w:p>
      <w:r>
        <w:rPr>
          <w:b/>
        </w:rPr>
        <w:t xml:space="preserve">Tulos</w:t>
      </w:r>
    </w:p>
    <w:p>
      <w:r>
        <w:t xml:space="preserve">Kuka ohjasi Neal of the Navy -elokuvan?</w:t>
      </w:r>
    </w:p>
    <w:p>
      <w:r>
        <w:rPr>
          <w:b/>
        </w:rPr>
        <w:t xml:space="preserve">Esimerkki 5.2117</w:t>
      </w:r>
    </w:p>
    <w:p>
      <w:r>
        <w:t xml:space="preserve">Konteksti: Kenraalimajuri Ian Gordon Gill CB OBE MC &amp; Bar (9. marraskuuta 1919 - 23. marraskuuta 2006) oli Britannian armeijan upseeri, josta tuli yleisesikunnan apulaispäällikkö. Vastaus : Britannian armeija</w:t>
      </w:r>
    </w:p>
    <w:p>
      <w:r>
        <w:rPr>
          <w:b/>
        </w:rPr>
        <w:t xml:space="preserve">Tulos</w:t>
      </w:r>
    </w:p>
    <w:p>
      <w:r>
        <w:t xml:space="preserve">Mihin asevoimiin Ian Gordon Gill kuului?</w:t>
      </w:r>
    </w:p>
    <w:p>
      <w:r>
        <w:rPr>
          <w:b/>
        </w:rPr>
        <w:t xml:space="preserve">Esimerkki 5.2118</w:t>
      </w:r>
    </w:p>
    <w:p>
      <w:r>
        <w:t xml:space="preserve">Konteksti: Benjamin Fine (1905--1975) oli yhdysvaltalainen toimittaja ja kirjailija. Vastaus: 1975</w:t>
      </w:r>
    </w:p>
    <w:p>
      <w:r>
        <w:rPr>
          <w:b/>
        </w:rPr>
        <w:t xml:space="preserve">Tulos</w:t>
      </w:r>
    </w:p>
    <w:p>
      <w:r>
        <w:t xml:space="preserve">Minä päivänä Benjamin Fine kuoli?</w:t>
      </w:r>
    </w:p>
    <w:p>
      <w:r>
        <w:rPr>
          <w:b/>
        </w:rPr>
        <w:t xml:space="preserve">Esimerkki 5.2119</w:t>
      </w:r>
    </w:p>
    <w:p>
      <w:r>
        <w:t xml:space="preserve">Konteksti : Lorenzo kirjoitti Lafarguen kuoleman jälkeen: "Paul Lafarguen ja Laura Marxin (Espanjassa naiset säilyttävät tyttönimensä avioliiton jälkeen) kaksinainen, omaperäinen ja, mitä tahansa rutinoitsijat sanovatkin, jopa sympaattinen itsemurha (Espanjassa naiset säilyttävät tyttönimensä avioliiton jälkeen), jotka tunsivat ja saattoivat elää yhdistyneinä ja rakastavaisina kuolemaan asti, on herättänyt muistoni (...) Lafargue oli opettajani: hänen muistonsa on minulle melkeinpä yhtä tärkeä kuin Fanellin. Vastaus : Laura Marx</w:t>
      </w:r>
    </w:p>
    <w:p>
      <w:r>
        <w:rPr>
          <w:b/>
        </w:rPr>
        <w:t xml:space="preserve">Tulos</w:t>
      </w:r>
    </w:p>
    <w:p>
      <w:r>
        <w:t xml:space="preserve">Mikä on Paul Lafarguen puolison nimi?</w:t>
      </w:r>
    </w:p>
    <w:p>
      <w:r>
        <w:rPr>
          <w:b/>
        </w:rPr>
        <w:t xml:space="preserve">Esimerkki 5.2120</w:t>
      </w:r>
    </w:p>
    <w:p>
      <w:r>
        <w:t xml:space="preserve">Konteksti : Wellingtonin herttuan rykmentti (West Riding) oli Britannian armeijan jalkaväkirykmentti, joka oli osa Kuninkaan divisioonaa. Vastaus : Britannian armeija</w:t>
      </w:r>
    </w:p>
    <w:p>
      <w:r>
        <w:rPr>
          <w:b/>
        </w:rPr>
        <w:t xml:space="preserve">Tulos</w:t>
      </w:r>
    </w:p>
    <w:p>
      <w:r>
        <w:t xml:space="preserve">Mihin joukko-osastoon Wellingtonin herttuan rykmentti kuului?</w:t>
      </w:r>
    </w:p>
    <w:p>
      <w:r>
        <w:rPr>
          <w:b/>
        </w:rPr>
        <w:t xml:space="preserve">Esimerkki 5.2121</w:t>
      </w:r>
    </w:p>
    <w:p>
      <w:r>
        <w:t xml:space="preserve">Konteksti : Una Maid en Manhattan (Neito Manhattanilla) on espanjankielinen telenovela, jonka on tuottanut yhdysvaltalainen televisioverkko Telemundo Studios, Miami. Vastaus : Telemundo</w:t>
      </w:r>
    </w:p>
    <w:p>
      <w:r>
        <w:rPr>
          <w:b/>
        </w:rPr>
        <w:t xml:space="preserve">Tulos</w:t>
      </w:r>
    </w:p>
    <w:p>
      <w:r>
        <w:t xml:space="preserve">Millä kanavalla Una Maid en Manhattan esitettiin ensimmäisen kerran?</w:t>
      </w:r>
    </w:p>
    <w:p>
      <w:r>
        <w:rPr>
          <w:b/>
        </w:rPr>
        <w:t xml:space="preserve">Esimerkki 5.2122</w:t>
      </w:r>
    </w:p>
    <w:p>
      <w:r>
        <w:t xml:space="preserve">Konteksti : Siviilivaatteet on säilynyt mykkäelokuva vuodelta 1920, jonka on tuottanut Famous Players-Lasky ja levittänyt Paramount Pictures. Vastaus : Famous Players-Lasky</w:t>
      </w:r>
    </w:p>
    <w:p>
      <w:r>
        <w:rPr>
          <w:b/>
        </w:rPr>
        <w:t xml:space="preserve">Tulos</w:t>
      </w:r>
    </w:p>
    <w:p>
      <w:r>
        <w:t xml:space="preserve">Mikä on Civilian Clothesin tuotantoyhtiö?</w:t>
      </w:r>
    </w:p>
    <w:p>
      <w:r>
        <w:rPr>
          <w:b/>
        </w:rPr>
        <w:t xml:space="preserve">Esimerkki 5.2123</w:t>
      </w:r>
    </w:p>
    <w:p>
      <w:r>
        <w:t xml:space="preserve">Konteksti : Radha Hi Bawari on romanttinen draama Zee Marathi -kanavalla joka maanantaista lauantaihin klo 19:30. Vastaus : Zee Marathi</w:t>
      </w:r>
    </w:p>
    <w:p>
      <w:r>
        <w:rPr>
          <w:b/>
        </w:rPr>
        <w:t xml:space="preserve">Tulos</w:t>
      </w:r>
    </w:p>
    <w:p>
      <w:r>
        <w:t xml:space="preserve">Radha Hi Bawari -ohjelma esitettiin alun perin millä kanavalla?</w:t>
      </w:r>
    </w:p>
    <w:p>
      <w:r>
        <w:rPr>
          <w:b/>
        </w:rPr>
        <w:t xml:space="preserve">Esimerkki 5.2124</w:t>
      </w:r>
    </w:p>
    <w:p>
      <w:r>
        <w:t xml:space="preserve">Konteksti : Richard Franchot (2. kesäkuuta 1816 - 23. marraskuuta 1875) oli Yhdysvaltain edustaja New Yorkista ja sitten upseeri unionin armeijassa Yhdysvaltain sisällissodan aikana. Vastaus : Amerikan sisällissota</w:t>
      </w:r>
    </w:p>
    <w:p>
      <w:r>
        <w:rPr>
          <w:b/>
        </w:rPr>
        <w:t xml:space="preserve">Tulos</w:t>
      </w:r>
    </w:p>
    <w:p>
      <w:r>
        <w:t xml:space="preserve">Missä sodassa Richard Franchot taisteli?</w:t>
      </w:r>
    </w:p>
    <w:p>
      <w:r>
        <w:rPr>
          <w:b/>
        </w:rPr>
        <w:t xml:space="preserve">Esimerkki 5.2125</w:t>
      </w:r>
    </w:p>
    <w:p>
      <w:r>
        <w:t xml:space="preserve">Konteksti : The Singer Takes It All oli brittiläinen kykyjenetsintäohjelma, jota juonsi koomikko Alan Carr ja jota esitettiin Channel 4 -kanavalla. Vastaus : Channel 4</w:t>
      </w:r>
    </w:p>
    <w:p>
      <w:r>
        <w:rPr>
          <w:b/>
        </w:rPr>
        <w:t xml:space="preserve">Tulos</w:t>
      </w:r>
    </w:p>
    <w:p>
      <w:r>
        <w:t xml:space="preserve">Millä kanavalla The Singer Takes It All esitettiin ensimmäisen kerran?</w:t>
      </w:r>
    </w:p>
    <w:p>
      <w:r>
        <w:rPr>
          <w:b/>
        </w:rPr>
        <w:t xml:space="preserve">Esimerkki 5.2126</w:t>
      </w:r>
    </w:p>
    <w:p>
      <w:r>
        <w:t xml:space="preserve">Konteksti : ( New Yorkissa näytettiin jiddisinkielinen käännös. Elämänsä lopussa hän käsitteli jälleen juutalaisia aiheita (The Jewess of Toledo) ja kannatti juutalaisvaltiota turvapaikkana. Vuonna 1953 Lion Feuchtwanger voitti Itä-Saksan ensimmäisen luokan kansallisen palkinnon taiteesta ja kirjallisuudesta. Kiihkeänä antifasistina ja kommunistisympatisoijana häntä pidettiin siellä suuressa arvossa, vaikka hänen teostensa juutalaisia osuuksia ei arvostettu yhtä paljon. Vastaus : Itä-Saksan kansallinen palkinto</w:t>
      </w:r>
    </w:p>
    <w:p>
      <w:r>
        <w:rPr>
          <w:b/>
        </w:rPr>
        <w:t xml:space="preserve">Tulos</w:t>
      </w:r>
    </w:p>
    <w:p>
      <w:r>
        <w:t xml:space="preserve">Minkä palkinnon Lion Feuchtwanger sai?</w:t>
      </w:r>
    </w:p>
    <w:p>
      <w:r>
        <w:rPr>
          <w:b/>
        </w:rPr>
        <w:t xml:space="preserve">Esimerkki 5.2127</w:t>
      </w:r>
    </w:p>
    <w:p>
      <w:r>
        <w:t xml:space="preserve">Konteksti : Tammikuun 4. päivänä 1902 leski Abigail Kuaihelani Campbell avioitui leskimies Samuel Parkerin kanssa, joka oli Parker Ranchin puoliksi omistaja. Vastaus: Samuel Parker</w:t>
      </w:r>
    </w:p>
    <w:p>
      <w:r>
        <w:rPr>
          <w:b/>
        </w:rPr>
        <w:t xml:space="preserve">Tulos</w:t>
      </w:r>
    </w:p>
    <w:p>
      <w:r>
        <w:t xml:space="preserve">Mikä on Abigail Kuaihelani Campbellin puolison nimi?</w:t>
      </w:r>
    </w:p>
    <w:p>
      <w:r>
        <w:rPr>
          <w:b/>
        </w:rPr>
        <w:t xml:space="preserve">Esimerkki 5.2128</w:t>
      </w:r>
    </w:p>
    <w:p>
      <w:r>
        <w:t xml:space="preserve">Konteksti : The Master Gunfighter on pääosin uusintafilmatisointi vuoden 1969 japanilaisesta elokuvasta Goyokin, vaikka tarina pyörii tositapahtuman ympärillä 1800-luvun alussa Kalifornian Goletan lähellä tapahtuneessa intiaanien verilöylyssä. Vastaus : California</w:t>
      </w:r>
    </w:p>
    <w:p>
      <w:r>
        <w:rPr>
          <w:b/>
        </w:rPr>
        <w:t xml:space="preserve">Tulos</w:t>
      </w:r>
    </w:p>
    <w:p>
      <w:r>
        <w:t xml:space="preserve">Missä paikassa The Master Gunfighter on?</w:t>
      </w:r>
    </w:p>
    <w:p>
      <w:r>
        <w:rPr>
          <w:b/>
        </w:rPr>
        <w:t xml:space="preserve">Esimerkki 5.2129</w:t>
      </w:r>
    </w:p>
    <w:p>
      <w:r>
        <w:t xml:space="preserve">Konteksti: Willy Lehnert (9. maaliskuuta 1916 - 10. heinäkuuta 1975) oli saksalainen Luftwaffen pommikoneiden radio-operaattori, jolle myönnettiin toisen maailmansodan aikana Rautaristin ritariristi (saksaksi Ritterkreuz des Eisernen Kreuzes). Rautaristin ritariristi myönnettiin tunnustuksena äärimmäisestä urheudesta taistelukentällä tai menestyksekkäästä sotilaallisesta johtajuudesta. Vastaus : Luftwaffe</w:t>
      </w:r>
    </w:p>
    <w:p>
      <w:r>
        <w:rPr>
          <w:b/>
        </w:rPr>
        <w:t xml:space="preserve">Tulos</w:t>
      </w:r>
    </w:p>
    <w:p>
      <w:r>
        <w:t xml:space="preserve">Mitkä asevoimat käyttivät Willy Lehnertin palveluksia?</w:t>
      </w:r>
    </w:p>
    <w:p>
      <w:r>
        <w:rPr>
          <w:b/>
        </w:rPr>
        <w:t xml:space="preserve">Esimerkki 5.2130</w:t>
      </w:r>
    </w:p>
    <w:p>
      <w:r>
        <w:t xml:space="preserve">Konteksti : 6. syyskuuta 1990 Tom Fogerty kuoli Arizonan Scottsdalessa AIDSiin (nimenomaan tuberkuloosi-infektioon), koska hän oli saanut HIV:n selkäsairauksien vuoksi tehdyistä verensiirroista. Vastaus : Tuberkuloosi</w:t>
      </w:r>
    </w:p>
    <w:p>
      <w:r>
        <w:rPr>
          <w:b/>
        </w:rPr>
        <w:t xml:space="preserve">Tulos</w:t>
      </w:r>
    </w:p>
    <w:p>
      <w:r>
        <w:t xml:space="preserve">Mikä sairaus Tom Fogertylla oli elämänsä lopussa?</w:t>
      </w:r>
    </w:p>
    <w:p>
      <w:r>
        <w:rPr>
          <w:b/>
        </w:rPr>
        <w:t xml:space="preserve">Esimerkki 5.2131</w:t>
      </w:r>
    </w:p>
    <w:p>
      <w:r>
        <w:t xml:space="preserve">Konteksti : Sachs-säätiön myöntämän apurahan saatuaan Odile Jacob lähti Harvardin yliopistoon tekemään väitöskirjaa lasten käsitteiden omaksumisesta. Vastaus : Harvardin yliopisto</w:t>
      </w:r>
    </w:p>
    <w:p>
      <w:r>
        <w:rPr>
          <w:b/>
        </w:rPr>
        <w:t xml:space="preserve">Tulos</w:t>
      </w:r>
    </w:p>
    <w:p>
      <w:r>
        <w:t xml:space="preserve">Mikä oli Odile Jacobin opiskelupaikka?</w:t>
      </w:r>
    </w:p>
    <w:p>
      <w:r>
        <w:rPr>
          <w:b/>
        </w:rPr>
        <w:t xml:space="preserve">Esimerkki 5.2132</w:t>
      </w:r>
    </w:p>
    <w:p>
      <w:r>
        <w:t xml:space="preserve">Konteksti: Rosita Quinto Stecza (1925 -- 28. marraskuuta 2006), joka tunnettiin taiteilijanimellä Rosa Mia, oli palkittu näyttelijä ja yksi Filippiinien harvoista naisohjaajista. Vastaus : Nainen</w:t>
      </w:r>
    </w:p>
    <w:p>
      <w:r>
        <w:rPr>
          <w:b/>
        </w:rPr>
        <w:t xml:space="preserve">Tulos</w:t>
      </w:r>
    </w:p>
    <w:p>
      <w:r>
        <w:t xml:space="preserve">Millä sukupuolella Rosa Mia tunnetaan?</w:t>
      </w:r>
    </w:p>
    <w:p>
      <w:r>
        <w:rPr>
          <w:b/>
        </w:rPr>
        <w:t xml:space="preserve">Esimerkki 5.2133</w:t>
      </w:r>
    </w:p>
    <w:p>
      <w:r>
        <w:t xml:space="preserve">Konteksti : Bardhyl Luzhnica (s. 21. toukokuuta 1971) on kosovolainen miespuolinen jousiampuja. Vastaus: mies</w:t>
      </w:r>
    </w:p>
    <w:p>
      <w:r>
        <w:rPr>
          <w:b/>
        </w:rPr>
        <w:t xml:space="preserve">Tulos</w:t>
      </w:r>
    </w:p>
    <w:p>
      <w:r>
        <w:t xml:space="preserve">Mikä on Bardhyl Luzhnican sukupuoli tai sukupuoli?</w:t>
      </w:r>
    </w:p>
    <w:p>
      <w:r>
        <w:rPr>
          <w:b/>
        </w:rPr>
        <w:t xml:space="preserve">Esimerkki 5.2134</w:t>
      </w:r>
    </w:p>
    <w:p>
      <w:r>
        <w:t xml:space="preserve">Taustaa: BWIA West Indies Airways Limited, joka tunnettiin paikallisesti nimellä "Bee-wee", oli Trinidadin ja Tobagon kansallinen lentoyhtiö. Vastaus : Trinidad ja Tobago</w:t>
      </w:r>
    </w:p>
    <w:p>
      <w:r>
        <w:rPr>
          <w:b/>
        </w:rPr>
        <w:t xml:space="preserve">Tulos</w:t>
      </w:r>
    </w:p>
    <w:p>
      <w:r>
        <w:t xml:space="preserve">Mikä on BWIA West Indies Airwaysin emoyhtiö?</w:t>
      </w:r>
    </w:p>
    <w:p>
      <w:r>
        <w:rPr>
          <w:b/>
        </w:rPr>
        <w:t xml:space="preserve">Esimerkki 5.2135</w:t>
      </w:r>
    </w:p>
    <w:p>
      <w:r>
        <w:t xml:space="preserve">Konteksti : Jan Jakob Tønseth (s. 1. syyskuuta 1947 Oslo) on norjalainen kirjailija, runoilija ja kääntäjä. Vastaus: kääntäjä</w:t>
      </w:r>
    </w:p>
    <w:p>
      <w:r>
        <w:rPr>
          <w:b/>
        </w:rPr>
        <w:t xml:space="preserve">Tulos</w:t>
      </w:r>
    </w:p>
    <w:p>
      <w:r>
        <w:t xml:space="preserve">Mikä oli Jan Jakob Tønsethin ura?</w:t>
      </w:r>
    </w:p>
    <w:p>
      <w:r>
        <w:rPr>
          <w:b/>
        </w:rPr>
        <w:t xml:space="preserve">Esimerkki 5.2136</w:t>
      </w:r>
    </w:p>
    <w:p>
      <w:r>
        <w:t xml:space="preserve">Konteksti : Tamás Giák (s. 2. huhtikuuta 1990 Miskolc) on unkarilainen jalkapalloilija, joka pelaa tällä hetkellä Egri FC:ssä. Vastaus : Miskolc</w:t>
      </w:r>
    </w:p>
    <w:p>
      <w:r>
        <w:rPr>
          <w:b/>
        </w:rPr>
        <w:t xml:space="preserve">Tulos</w:t>
      </w:r>
    </w:p>
    <w:p>
      <w:r>
        <w:t xml:space="preserve">Mihin kaupunkiin Tamás Giák liittyy?</w:t>
      </w:r>
    </w:p>
    <w:p>
      <w:r>
        <w:rPr>
          <w:b/>
        </w:rPr>
        <w:t xml:space="preserve">Esimerkki 5.2137</w:t>
      </w:r>
    </w:p>
    <w:p>
      <w:r>
        <w:t xml:space="preserve">Konteksti: Acropolis Now oli australialainen televisiosarjakuva, joka sijoittui samannimiseen kuvitteelliseen kreikkalaiseen kahvilaan Melbournessa ja jota esitettiin 63 jaksoa vuosina 1989-1992 Seven Network -kanavalla. Vastaus : Seven Network</w:t>
      </w:r>
    </w:p>
    <w:p>
      <w:r>
        <w:rPr>
          <w:b/>
        </w:rPr>
        <w:t xml:space="preserve">Tulos</w:t>
      </w:r>
    </w:p>
    <w:p>
      <w:r>
        <w:t xml:space="preserve">Mistä löydät Akropolis Now -ohjelman?</w:t>
      </w:r>
    </w:p>
    <w:p>
      <w:r>
        <w:rPr>
          <w:b/>
        </w:rPr>
        <w:t xml:space="preserve">Esimerkki 5.2138</w:t>
      </w:r>
    </w:p>
    <w:p>
      <w:r>
        <w:t xml:space="preserve">Konteksti : Kreivi Armand Blanquet du Chayla (9. toukokuuta 1759 - 29. huhtikuuta 1826) oli Ranskan laivaston upseeri, joka tunnetaan parhaiten Ranskan laivaston toisena komentajana sen hävitessä Niilin taistelussa. Vastaus : Niilin taistelu</w:t>
      </w:r>
    </w:p>
    <w:p>
      <w:r>
        <w:rPr>
          <w:b/>
        </w:rPr>
        <w:t xml:space="preserve">Tulos</w:t>
      </w:r>
    </w:p>
    <w:p>
      <w:r>
        <w:t xml:space="preserve">Mihin konfliktiin Armand Blanquet du Chayla osallistui?</w:t>
      </w:r>
    </w:p>
    <w:p>
      <w:r>
        <w:rPr>
          <w:b/>
        </w:rPr>
        <w:t xml:space="preserve">Esimerkki 5.2139</w:t>
      </w:r>
    </w:p>
    <w:p>
      <w:r>
        <w:t xml:space="preserve">Konteksti : William Doolen (1841 -- 14. syyskuuta 1895) oli Yhdysvaltain sisällissodan aikainen unionin laivaston merimies, joka sai Yhdysvaltain armeijan korkeimman kunniamerkin, Medal of Honorin, toimistaan Mobile Bayn taistelussa. Vastaus : Yhdysvaltain sisällissota</w:t>
      </w:r>
    </w:p>
    <w:p>
      <w:r>
        <w:rPr>
          <w:b/>
        </w:rPr>
        <w:t xml:space="preserve">Tulos</w:t>
      </w:r>
    </w:p>
    <w:p>
      <w:r>
        <w:t xml:space="preserve">Mihin sotaan William Doolen osallistui?</w:t>
      </w:r>
    </w:p>
    <w:p>
      <w:r>
        <w:rPr>
          <w:b/>
        </w:rPr>
        <w:t xml:space="preserve">Esimerkki 5.2140</w:t>
      </w:r>
    </w:p>
    <w:p>
      <w:r>
        <w:t xml:space="preserve">Konteksti: Patrick Summers (s. 14. elokuuta 1963) on yhdysvaltalainen kapellimestari, joka tunnetaan parhaiten Houston Grand Operan taiteellisena johtajana ja musiikillisena johtajana sekä San Franciscon oopperan päävierailijakapellimestarina. Vastaus : kapellimestari</w:t>
      </w:r>
    </w:p>
    <w:p>
      <w:r>
        <w:rPr>
          <w:b/>
        </w:rPr>
        <w:t xml:space="preserve">Tulos</w:t>
      </w:r>
    </w:p>
    <w:p>
      <w:r>
        <w:t xml:space="preserve">Mikä oli Patrick Summersin ammatti?</w:t>
      </w:r>
    </w:p>
    <w:p>
      <w:r>
        <w:rPr>
          <w:b/>
        </w:rPr>
        <w:t xml:space="preserve">Esimerkki 5.2141</w:t>
      </w:r>
    </w:p>
    <w:p>
      <w:r>
        <w:t xml:space="preserve">Konteksti : ISO 3166-2:WS on Samoaa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3166-2:WS -standardit?</w:t>
      </w:r>
    </w:p>
    <w:p>
      <w:r>
        <w:rPr>
          <w:b/>
        </w:rPr>
        <w:t xml:space="preserve">Esimerkki 5.2142</w:t>
      </w:r>
    </w:p>
    <w:p>
      <w:r>
        <w:t xml:space="preserve">Konteksti : Lojbanin on osoitettu olevan käännettävissä joiltakin osiltaan predikaattilogiikkaan. Vastaus : predikaattilogiikka</w:t>
      </w:r>
    </w:p>
    <w:p>
      <w:r>
        <w:rPr>
          <w:b/>
        </w:rPr>
        <w:t xml:space="preserve">Tulos</w:t>
      </w:r>
    </w:p>
    <w:p>
      <w:r>
        <w:t xml:space="preserve">Mihin Lojban perustuu?</w:t>
      </w:r>
    </w:p>
    <w:p>
      <w:r>
        <w:rPr>
          <w:b/>
        </w:rPr>
        <w:t xml:space="preserve">Esimerkki 5.2143</w:t>
      </w:r>
    </w:p>
    <w:p>
      <w:r>
        <w:t xml:space="preserve">Konteksti : Mariamne I (kuoli 29 eaa.), jota kutsuttiin myös nimellä Mariamne Hasmonäalainen, oli hasmonäalainen prinsessa ja Herodes Suuren toinen vaimo. Vastaus : Herodes Suuri</w:t>
      </w:r>
    </w:p>
    <w:p>
      <w:r>
        <w:rPr>
          <w:b/>
        </w:rPr>
        <w:t xml:space="preserve">Tulos</w:t>
      </w:r>
    </w:p>
    <w:p>
      <w:r>
        <w:t xml:space="preserve">Mikä on Mariamne I:n puolison nimi?</w:t>
      </w:r>
    </w:p>
    <w:p>
      <w:r>
        <w:rPr>
          <w:b/>
        </w:rPr>
        <w:t xml:space="preserve">Esimerkki 5.2144</w:t>
      </w:r>
    </w:p>
    <w:p>
      <w:r>
        <w:t xml:space="preserve">Konteksti : Nat Towles (10. elokuuta 1905 - tammikuu 1963) oli afroamerikkalainen muusikko, jazz- ja big band -yhtyeiden johtaja, joka oli suosittu kotikaupungissaan New Orleansissa, Louisianassa, Pohjois-Omahassa, Nebraskassa ja Chicagossa, Illinoisissa. Vastaus : North Omaha, Nebraska</w:t>
      </w:r>
    </w:p>
    <w:p>
      <w:r>
        <w:rPr>
          <w:b/>
        </w:rPr>
        <w:t xml:space="preserve">Tulos</w:t>
      </w:r>
    </w:p>
    <w:p>
      <w:r>
        <w:t xml:space="preserve">Mistä kaupungista Nat Towles on kotoisin?</w:t>
      </w:r>
    </w:p>
    <w:p>
      <w:r>
        <w:rPr>
          <w:b/>
        </w:rPr>
        <w:t xml:space="preserve">Esimerkki 5.2145</w:t>
      </w:r>
    </w:p>
    <w:p>
      <w:r>
        <w:t xml:space="preserve">Konteksti : Bee Movie on DreamWorks Animationin tuottama ja Paramount Picturesin levittämä amerikkalainen tietokoneanimaatioelokuva vuodelta 2007.1 Sen pääosissa nähdään Jerry Seinfeld ja Renée Zellweger. Vastaus : DreamWorks Animation</w:t>
      </w:r>
    </w:p>
    <w:p>
      <w:r>
        <w:rPr>
          <w:b/>
        </w:rPr>
        <w:t xml:space="preserve">Tulos</w:t>
      </w:r>
    </w:p>
    <w:p>
      <w:r>
        <w:t xml:space="preserve">Mikä tuotantoyhtiö oli mukana Bee Movie -elokuvassa?</w:t>
      </w:r>
    </w:p>
    <w:p>
      <w:r>
        <w:rPr>
          <w:b/>
        </w:rPr>
        <w:t xml:space="preserve">Esimerkki 5.2146</w:t>
      </w:r>
    </w:p>
    <w:p>
      <w:r>
        <w:t xml:space="preserve">Konteksti: Heinz Strüning (13. tammikuuta 1912 - 24. joulukuuta 1944) oli saksalainen Luftwaffen hävittäjä-ässä, jolle myönnettiin toisessa maailmansodassa Rautaristin ritariristi tammenlehvineen (saksaksi Ritterkreuz des Eisernen Kreuzes mit Eichenlaub). Rautaristin ritariristi ja sen korkeampi luokka Tammilehdet myönnettiin tunnustuksena äärimmäisestä taistelukentän urheudesta tai menestyksekkäästä sotilaallisesta johtajuudesta. Vastaus : Rautaristin ritariristi ja tammilehdet.</w:t>
      </w:r>
    </w:p>
    <w:p>
      <w:r>
        <w:rPr>
          <w:b/>
        </w:rPr>
        <w:t xml:space="preserve">Tulos</w:t>
      </w:r>
    </w:p>
    <w:p>
      <w:r>
        <w:t xml:space="preserve">Mikä palkinto myönnettiin Heinz Strüningille?</w:t>
      </w:r>
    </w:p>
    <w:p>
      <w:r>
        <w:rPr>
          <w:b/>
        </w:rPr>
        <w:t xml:space="preserve">Esimerkki 5.2147</w:t>
      </w:r>
    </w:p>
    <w:p>
      <w:r>
        <w:t xml:space="preserve">Konteksti: Keisarinna Xing (1106-1139) oli kiinalainen Song-dynastian keisarinna, joka oli naimisissa Songin keisari Gaozongin kanssa. Vastaus : Keisari Gaozong</w:t>
      </w:r>
    </w:p>
    <w:p>
      <w:r>
        <w:rPr>
          <w:b/>
        </w:rPr>
        <w:t xml:space="preserve">Tulos</w:t>
      </w:r>
    </w:p>
    <w:p>
      <w:r>
        <w:t xml:space="preserve">Mikä on keisarinna Xingin puolison nimi?</w:t>
      </w:r>
    </w:p>
    <w:p>
      <w:r>
        <w:rPr>
          <w:b/>
        </w:rPr>
        <w:t xml:space="preserve">Esimerkki 5.2148</w:t>
      </w:r>
    </w:p>
    <w:p>
      <w:r>
        <w:t xml:space="preserve">Konteksti : ISO 3166-2:MH on Marshallinsaaria koskeva merkintä ISO 3166-2 -standardissa, joka on osa Kansainvälisen standardisoimisjärjestön (ISO) julkaisemaa ISO 3166 -standardia, joka määrittelee koodit kaikkien ISO 3166-1 -standardissa koodattujen maiden tärkeimpien alajaottelujen (esim. maakuntien tai osavaltioiden) nimille. Vastaus: Kansainvälinen standardisoimisjärjestö</w:t>
      </w:r>
    </w:p>
    <w:p>
      <w:r>
        <w:rPr>
          <w:b/>
        </w:rPr>
        <w:t xml:space="preserve">Tulos</w:t>
      </w:r>
    </w:p>
    <w:p>
      <w:r>
        <w:t xml:space="preserve">Kuka on laatinut ISO 3166-2:MH -standardit?</w:t>
      </w:r>
    </w:p>
    <w:p>
      <w:r>
        <w:rPr>
          <w:b/>
        </w:rPr>
        <w:t xml:space="preserve">Esimerkki 5.2149</w:t>
      </w:r>
    </w:p>
    <w:p>
      <w:r>
        <w:t xml:space="preserve">Konteksti: Andrea Bogdani (n. 1600-1683), joka tunnetaan myös nimellä Ndre Bogdani, oli albanialainen oppinut ja roomalaiskatolisen kirkon prelaatti. Vastaus : 1683</w:t>
      </w:r>
    </w:p>
    <w:p>
      <w:r>
        <w:rPr>
          <w:b/>
        </w:rPr>
        <w:t xml:space="preserve">Tulos</w:t>
      </w:r>
    </w:p>
    <w:p>
      <w:r>
        <w:t xml:space="preserve">Milloin Andrea Bogdani kuoli?</w:t>
      </w:r>
    </w:p>
    <w:p>
      <w:r>
        <w:rPr>
          <w:b/>
        </w:rPr>
        <w:t xml:space="preserve">Esimerkki 5.2150</w:t>
      </w:r>
    </w:p>
    <w:p>
      <w:r>
        <w:t xml:space="preserve">Konteksti : Enkelien unelmaelämä (ranskaksi La Vie rêvée des anges) on Erick Zoncan ohjaama ranskalainen draamaelokuva vuodelta 1998. Vastaus : Erick Zonca</w:t>
      </w:r>
    </w:p>
    <w:p>
      <w:r>
        <w:rPr>
          <w:b/>
        </w:rPr>
        <w:t xml:space="preserve">Tulos</w:t>
      </w:r>
    </w:p>
    <w:p>
      <w:r>
        <w:t xml:space="preserve">Kuka ohjasi elokuvan Enkelten unelmaelämä?</w:t>
      </w:r>
    </w:p>
    <w:p>
      <w:r>
        <w:rPr>
          <w:b/>
        </w:rPr>
        <w:t xml:space="preserve">Esimerkki 5.2151</w:t>
      </w:r>
    </w:p>
    <w:p>
      <w:r>
        <w:t xml:space="preserve">Konteksti: Henry Despard (noin 1784 -- 30. huhtikuuta 1859) oli uusiseelantilainen sotilas. Vastaus: 30. huhtikuuta 1859</w:t>
      </w:r>
    </w:p>
    <w:p>
      <w:r>
        <w:rPr>
          <w:b/>
        </w:rPr>
        <w:t xml:space="preserve">Tulos</w:t>
      </w:r>
    </w:p>
    <w:p>
      <w:r>
        <w:t xml:space="preserve">Minä vuonna Henry Despard kuoli?</w:t>
      </w:r>
    </w:p>
    <w:p>
      <w:r>
        <w:rPr>
          <w:b/>
        </w:rPr>
        <w:t xml:space="preserve">Esimerkki 5.2152</w:t>
      </w:r>
    </w:p>
    <w:p>
      <w:r>
        <w:t xml:space="preserve">Konteksti : Salonikan sopimus (jota kutsutaan myös Thessalonikin sopimukseksi) oli 31. heinäkuuta 1938 allekirjoitettu sopimus, jonka allekirjoittivat Bulgaria ja Balkanin liittoutuma (Kreikan, Romanian, Turkin ja Jugoslavian valtiot). Vastaus: 31. heinäkuuta 1938</w:t>
      </w:r>
    </w:p>
    <w:p>
      <w:r>
        <w:rPr>
          <w:b/>
        </w:rPr>
        <w:t xml:space="preserve">Tulos</w:t>
      </w:r>
    </w:p>
    <w:p>
      <w:r>
        <w:t xml:space="preserve">Milloin Salonikan sopimus tehtiin?</w:t>
      </w:r>
    </w:p>
    <w:p>
      <w:r>
        <w:rPr>
          <w:b/>
        </w:rPr>
        <w:t xml:space="preserve">Esimerkki 5.2153</w:t>
      </w:r>
    </w:p>
    <w:p>
      <w:r>
        <w:t xml:space="preserve">Konteksti : Gretta Taslakian (s. 16. elokuuta 1985 Ghadir, Libanon) on armenialaista syntyperää oleva libanonilainen sprintteri, joka on erikoistunut 200 metrin juoksuun. Vastaus : Libanon</w:t>
      </w:r>
    </w:p>
    <w:p>
      <w:r>
        <w:rPr>
          <w:b/>
        </w:rPr>
        <w:t xml:space="preserve">Tulos</w:t>
      </w:r>
    </w:p>
    <w:p>
      <w:r>
        <w:t xml:space="preserve">Mistä kaupungista Gretta Taslakian on kotoisin?</w:t>
      </w:r>
    </w:p>
    <w:p>
      <w:r>
        <w:rPr>
          <w:b/>
        </w:rPr>
        <w:t xml:space="preserve">Esimerkki 5.2154</w:t>
      </w:r>
    </w:p>
    <w:p>
      <w:r>
        <w:t xml:space="preserve">Konteksti: Wilhelm Walther (27. tammikuuta 1910 - 25. marraskuuta 2010) oli Wehrmachtin Oberstleutnantti toisen maailmansodan aikana. Hän sai myös Rautaristin ritariristin, ensimmäisenä brandenburgilaisista, joka sai sen. Vastaus : Rautaristin ritariristi</w:t>
      </w:r>
    </w:p>
    <w:p>
      <w:r>
        <w:rPr>
          <w:b/>
        </w:rPr>
        <w:t xml:space="preserve">Tulos</w:t>
      </w:r>
    </w:p>
    <w:p>
      <w:r>
        <w:t xml:space="preserve">Minkä palkinnon Wilhelm Walther sai?</w:t>
      </w:r>
    </w:p>
    <w:p>
      <w:r>
        <w:rPr>
          <w:b/>
        </w:rPr>
        <w:t xml:space="preserve">Esimerkki 5.2155</w:t>
      </w:r>
    </w:p>
    <w:p>
      <w:r>
        <w:t xml:space="preserve">Konteksti : Urban Justice (julkaistu Yhdistyneessä kuningaskunnassa nimellä Renegade Justice) on Don E. Fauntleroyn ohjaama ja Steven Seagalin tuottama yhdysvaltalainen toimintaelokuva vuodelta 2007, jossa hän myös näytteli pääosaa. Vastaus : Don E. Fauntleroy</w:t>
      </w:r>
    </w:p>
    <w:p>
      <w:r>
        <w:rPr>
          <w:b/>
        </w:rPr>
        <w:t xml:space="preserve">Tulos</w:t>
      </w:r>
    </w:p>
    <w:p>
      <w:r>
        <w:t xml:space="preserve">Kuka toimi Urban Justice -ohjelman johtajana?</w:t>
      </w:r>
    </w:p>
    <w:p>
      <w:r>
        <w:rPr>
          <w:b/>
        </w:rPr>
        <w:t xml:space="preserve">Esimerkki 5.2156</w:t>
      </w:r>
    </w:p>
    <w:p>
      <w:r>
        <w:t xml:space="preserve">Konteksti : Mélanie de Salignac (Marennes, Charente-Maritime, 19. tammikuuta 1744 - 1766) oli nuori ranskalainen nainen, jonka saavutukset vammansa - sokeutensa - edessä mainittiin Diderot'n kirjoituksissa. Vastaus: sokeus</w:t>
      </w:r>
    </w:p>
    <w:p>
      <w:r>
        <w:rPr>
          <w:b/>
        </w:rPr>
        <w:t xml:space="preserve">Tulos</w:t>
      </w:r>
    </w:p>
    <w:p>
      <w:r>
        <w:t xml:space="preserve">Mistä sairaudesta Mélanie de Salignac kärsi?</w:t>
      </w:r>
    </w:p>
    <w:p>
      <w:r>
        <w:rPr>
          <w:b/>
        </w:rPr>
        <w:t xml:space="preserve">Esimerkki 5.2157</w:t>
      </w:r>
    </w:p>
    <w:p>
      <w:r>
        <w:t xml:space="preserve">Konteksti : Sabaidee Luang Prabang (thaiksi: สะบายดี หลวงพะบาง, englanninkielinen nimi: Good Morning, Luang Prabang) on romanttinen draamaelokuva vuodelta 2008 ohjaus Sakchai Deenan, pääosissa Ananda Everingham. Vastaus: Sakchai Deenan</w:t>
      </w:r>
    </w:p>
    <w:p>
      <w:r>
        <w:rPr>
          <w:b/>
        </w:rPr>
        <w:t xml:space="preserve">Tulos</w:t>
      </w:r>
    </w:p>
    <w:p>
      <w:r>
        <w:t xml:space="preserve">Mikä oli Sabaidee Luang Prabangin johtajan nimi?</w:t>
      </w:r>
    </w:p>
    <w:p>
      <w:r>
        <w:rPr>
          <w:b/>
        </w:rPr>
        <w:t xml:space="preserve">Esimerkki 5.2158</w:t>
      </w:r>
    </w:p>
    <w:p>
      <w:r>
        <w:t xml:space="preserve">Konteksti : Aakasmika on vuonna 1993 valmistunut intialainen kannada-toimintaelokuva, jonka on ohjannut T. S. Nagabharana. Vastaus : T. S. Nagabharana</w:t>
      </w:r>
    </w:p>
    <w:p>
      <w:r>
        <w:rPr>
          <w:b/>
        </w:rPr>
        <w:t xml:space="preserve">Tulos</w:t>
      </w:r>
    </w:p>
    <w:p>
      <w:r>
        <w:t xml:space="preserve">Mikä on Aakasmikan johtaja?</w:t>
      </w:r>
    </w:p>
    <w:p>
      <w:r>
        <w:rPr>
          <w:b/>
        </w:rPr>
        <w:t xml:space="preserve">Esimerkki 5.2159</w:t>
      </w:r>
    </w:p>
    <w:p>
      <w:r>
        <w:t xml:space="preserve">Konteksti : Translation Memory eXchange (TMX) on XML-määrittely käännösmuistitietojen vaihtoon tietokoneavusteisten käännös- ja lokalisointityökalujen välillä siten, että kriittisiä tietoja menetetään vain vähän tai ei lainkaan. Vastaus : XML</w:t>
      </w:r>
    </w:p>
    <w:p>
      <w:r>
        <w:rPr>
          <w:b/>
        </w:rPr>
        <w:t xml:space="preserve">Tulos</w:t>
      </w:r>
    </w:p>
    <w:p>
      <w:r>
        <w:t xml:space="preserve">Mikä on Translation Memory eXchange -palvelun perusta?</w:t>
      </w:r>
    </w:p>
    <w:p>
      <w:r>
        <w:rPr>
          <w:b/>
        </w:rPr>
        <w:t xml:space="preserve">Esimerkki 5.2160</w:t>
      </w:r>
    </w:p>
    <w:p>
      <w:r>
        <w:t xml:space="preserve">Konteksti : Tom Lopez opettaa tällä hetkellä Oberlin College Conservatory of Musicissa ja toimii vuonna 1967 perustetun TIMARA-ohjelman (Technology in Music and Related Arts) puheenjohtajana. Vastaus : Oberlin College</w:t>
      </w:r>
    </w:p>
    <w:p>
      <w:r>
        <w:rPr>
          <w:b/>
        </w:rPr>
        <w:t xml:space="preserve">Tulos</w:t>
      </w:r>
    </w:p>
    <w:p>
      <w:r>
        <w:t xml:space="preserve">Missä yliopistossa Tom Lopez opiskeli?</w:t>
      </w:r>
    </w:p>
    <w:p>
      <w:r>
        <w:rPr>
          <w:b/>
        </w:rPr>
        <w:t xml:space="preserve">Esimerkki 5.2161</w:t>
      </w:r>
    </w:p>
    <w:p>
      <w:r>
        <w:t xml:space="preserve">Konteksti : Android Cop on vuonna 2014 valmistunut yhdysvaltalainen scifi-toimintaelokuva, jonka on tuottanut The Asylum ja ohjannut Mark Atkins. Vastaus : The Asylum</w:t>
      </w:r>
    </w:p>
    <w:p>
      <w:r>
        <w:rPr>
          <w:b/>
        </w:rPr>
        <w:t xml:space="preserve">Tulos</w:t>
      </w:r>
    </w:p>
    <w:p>
      <w:r>
        <w:t xml:space="preserve">Mikä on Android Copista vastaava tuotantoyhtiö?</w:t>
      </w:r>
    </w:p>
    <w:p>
      <w:r>
        <w:rPr>
          <w:b/>
        </w:rPr>
        <w:t xml:space="preserve">Esimerkki 5.2162</w:t>
      </w:r>
    </w:p>
    <w:p>
      <w:r>
        <w:t xml:space="preserve">Taustaa : Hewa Bora Airwaysin lento 122, McDonnell Douglas DC-9-51 -lentokone, syöksyi 15. huhtikuuta 2008 Kongon demokraattisen tasavallan Goman asuinalueelle ja torialueelle välittömästi Goman kansainvälisen lentokentän eteläpuolella. Vastaus: 15. huhtikuuta 2008</w:t>
      </w:r>
    </w:p>
    <w:p>
      <w:r>
        <w:rPr>
          <w:b/>
        </w:rPr>
        <w:t xml:space="preserve">Tulos</w:t>
      </w:r>
    </w:p>
    <w:p>
      <w:r>
        <w:t xml:space="preserve">Minä päivänä Hewa Bora Airwaysin lento 122 tapahtui?</w:t>
      </w:r>
    </w:p>
    <w:p>
      <w:r>
        <w:rPr>
          <w:b/>
        </w:rPr>
        <w:t xml:space="preserve">Esimerkki 5.2163</w:t>
      </w:r>
    </w:p>
    <w:p>
      <w:r>
        <w:t xml:space="preserve">Konteksti : Ken Pavia on entinen urheiluagentti, Kaliforniassa sijaitsevan Huntington Beachin urheilutoimiston MMAagentsin perustaja ja Intian ensimmäisen MMA Promotion Super Fight Leaguen entinen toimitusjohtaja. Vastaus : Huntington Beach</w:t>
      </w:r>
    </w:p>
    <w:p>
      <w:r>
        <w:rPr>
          <w:b/>
        </w:rPr>
        <w:t xml:space="preserve">Tulos</w:t>
      </w:r>
    </w:p>
    <w:p>
      <w:r>
        <w:t xml:space="preserve">Mihin kaupunkiin Ken Pavia liittyy?</w:t>
      </w:r>
    </w:p>
    <w:p>
      <w:r>
        <w:rPr>
          <w:b/>
        </w:rPr>
        <w:t xml:space="preserve">Esimerkki 5.2164</w:t>
      </w:r>
    </w:p>
    <w:p>
      <w:r>
        <w:t xml:space="preserve">Konteksti : Alexander Alderman Semmes (1825 -- 22. syyskuuta 1885) oli Yhdysvaltain laivaston upseeri, joka palveli ansiokkaasti Yhdysvaltain sisällissodassa. Vastaus : Yhdysvaltain laivasto</w:t>
      </w:r>
    </w:p>
    <w:p>
      <w:r>
        <w:rPr>
          <w:b/>
        </w:rPr>
        <w:t xml:space="preserve">Tulos</w:t>
      </w:r>
    </w:p>
    <w:p>
      <w:r>
        <w:t xml:space="preserve">Mihin yksikköön Alexander Alderman Semmes kuului?</w:t>
      </w:r>
    </w:p>
    <w:p>
      <w:r>
        <w:rPr>
          <w:b/>
        </w:rPr>
        <w:t xml:space="preserve">Esimerkki 5.2165</w:t>
      </w:r>
    </w:p>
    <w:p>
      <w:r>
        <w:t xml:space="preserve">Konteksti : American Me on vuonna 1992 valmistunut elämäkerrallinen rikosdraamaelokuva, jonka on tuottanut ja ohjannut Edward James Olmos, hänen ensimmäinen elokuvansa ohjaajana, ja jonka käsikirjoittajina ovat Floyd Mutrux ja Desmond Nakano. Vastaus : Edward James Olmos</w:t>
      </w:r>
    </w:p>
    <w:p>
      <w:r>
        <w:rPr>
          <w:b/>
        </w:rPr>
        <w:t xml:space="preserve">Tulos</w:t>
      </w:r>
    </w:p>
    <w:p>
      <w:r>
        <w:t xml:space="preserve">Mikä tuotantoyhtiö on mukana American Me -elokuvassa?</w:t>
      </w:r>
    </w:p>
    <w:p>
      <w:r>
        <w:rPr>
          <w:b/>
        </w:rPr>
        <w:t xml:space="preserve">Esimerkki 5.2166</w:t>
      </w:r>
    </w:p>
    <w:p>
      <w:r>
        <w:t xml:space="preserve">Konteksti: John Thomas Kennedy (22. heinäkuuta 1885 - 22. syyskuuta 1969) oli Yhdysvaltain armeijan luutnantti, joka sai kunniamitalin toimistaan Filippiinien ja Amerikan sodan aikana. Vastaus : Filippiinien ja Amerikan sota</w:t>
      </w:r>
    </w:p>
    <w:p>
      <w:r>
        <w:rPr>
          <w:b/>
        </w:rPr>
        <w:t xml:space="preserve">Tulos</w:t>
      </w:r>
    </w:p>
    <w:p>
      <w:r>
        <w:t xml:space="preserve">Mihin sotaan John Thomas Kennedy osallistui?</w:t>
      </w:r>
    </w:p>
    <w:p>
      <w:r>
        <w:rPr>
          <w:b/>
        </w:rPr>
        <w:t xml:space="preserve">Esimerkki 5.2167</w:t>
      </w:r>
    </w:p>
    <w:p>
      <w:r>
        <w:t xml:space="preserve">Konteksti : George W. McIver (22. helmikuuta 1858 - 9. toukokuuta 1947) oli Yhdysvaltain armeijan prikaatikenraali, joka toimi miliisitoimiston virkaatekevänä päällikkönä ja komensi 161. jalkaväkiprikaatia ensimmäisessä maailmansodassa. Vastaus : Yhdysvaltain armeija</w:t>
      </w:r>
    </w:p>
    <w:p>
      <w:r>
        <w:rPr>
          <w:b/>
        </w:rPr>
        <w:t xml:space="preserve">Tulos</w:t>
      </w:r>
    </w:p>
    <w:p>
      <w:r>
        <w:t xml:space="preserve">Missä asevoimissa George W. McIver palveli?</w:t>
      </w:r>
    </w:p>
    <w:p>
      <w:r>
        <w:rPr>
          <w:b/>
        </w:rPr>
        <w:t xml:space="preserve">Esimerkki 5.2168</w:t>
      </w:r>
    </w:p>
    <w:p>
      <w:r>
        <w:t xml:space="preserve">Konteksti : Aavikkopartioajoneuvo (Desert Patrol Vehicle, DPV), jota aiemmin kutsuttiin nopeaksi hyökkäysajoneuvoksi (Fast Attack Vehicle, FAV), on nopea, kevyesti panssaroitu hiekkakiskon kaltainen ajoneuvo, jota käytettiin ensimmäisen kerran taistelussa Persianlahden sodan aikana vuonna 1991. Vastaus : 1991</w:t>
      </w:r>
    </w:p>
    <w:p>
      <w:r>
        <w:rPr>
          <w:b/>
        </w:rPr>
        <w:t xml:space="preserve">Tulos</w:t>
      </w:r>
    </w:p>
    <w:p>
      <w:r>
        <w:t xml:space="preserve">Mikä oli aavikkopartioajoneuvon virallinen hyväksymisvuosi?</w:t>
      </w:r>
    </w:p>
    <w:p>
      <w:r>
        <w:rPr>
          <w:b/>
        </w:rPr>
        <w:t xml:space="preserve">Esimerkki 5.2169</w:t>
      </w:r>
    </w:p>
    <w:p>
      <w:r>
        <w:t xml:space="preserve">Konteksti : Duncan Sandys avioitui vuonna 1935 Diana Churchillin kanssa, joka oli tulevan pääministerin Winston Churchillin tytär. Vastaus : Diana Churchill</w:t>
      </w:r>
    </w:p>
    <w:p>
      <w:r>
        <w:rPr>
          <w:b/>
        </w:rPr>
        <w:t xml:space="preserve">Tulos</w:t>
      </w:r>
    </w:p>
    <w:p>
      <w:r>
        <w:t xml:space="preserve">Mikä on Duncan Sandysin puolison nimi?</w:t>
      </w:r>
    </w:p>
    <w:p>
      <w:r>
        <w:rPr>
          <w:b/>
        </w:rPr>
        <w:t xml:space="preserve">Esimerkki 5.2170</w:t>
      </w:r>
    </w:p>
    <w:p>
      <w:r>
        <w:t xml:space="preserve">Konteksti : ``Terrance ja Phillip elokuvassa Ei ilman peräaukkoani'' on animaatiosarja South Parkin toisen kauden ensi-ilta ja sarjan 14. jakso. Vastaus: South Park</w:t>
      </w:r>
    </w:p>
    <w:p>
      <w:r>
        <w:rPr>
          <w:b/>
        </w:rPr>
        <w:t xml:space="preserve">Tulos</w:t>
      </w:r>
    </w:p>
    <w:p>
      <w:r>
        <w:t xml:space="preserve">Terrance ja Phillip elokuvassa Not Without My Anus on osa mitä sarjaa?</w:t>
      </w:r>
    </w:p>
    <w:p>
      <w:r>
        <w:rPr>
          <w:b/>
        </w:rPr>
        <w:t xml:space="preserve">Esimerkki 5.2171</w:t>
      </w:r>
    </w:p>
    <w:p>
      <w:r>
        <w:t xml:space="preserve">Konteksti : Tromeo ja Julia on yhdysvaltalainen amerikkalainen riippumaton transgressiivinen romanttinen komediaelokuva vuodelta 1996, joka on Troma Entertainmentin löyhä sovitus William Shakespearen Romeo ja Julia -elokuvasta. Vastaus : Troma Entertainment</w:t>
      </w:r>
    </w:p>
    <w:p>
      <w:r>
        <w:rPr>
          <w:b/>
        </w:rPr>
        <w:t xml:space="preserve">Tulos</w:t>
      </w:r>
    </w:p>
    <w:p>
      <w:r>
        <w:t xml:space="preserve">Mikä tuotantoyhtiö on mukana Tromeo ja Julia -elokuvassa?</w:t>
      </w:r>
    </w:p>
    <w:p>
      <w:r>
        <w:rPr>
          <w:b/>
        </w:rPr>
        <w:t xml:space="preserve">Esimerkki 5.2172</w:t>
      </w:r>
    </w:p>
    <w:p>
      <w:r>
        <w:t xml:space="preserve">Konteksti : Kuolematon rakkaus (jap. 永遠の人 / Eien no hito) on Keisuke Kinoshitan ohjaama japanilainen draamaelokuva vuodelta 1961. Vastaus : Keisuke Kinoshita</w:t>
      </w:r>
    </w:p>
    <w:p>
      <w:r>
        <w:rPr>
          <w:b/>
        </w:rPr>
        <w:t xml:space="preserve">Tulos</w:t>
      </w:r>
    </w:p>
    <w:p>
      <w:r>
        <w:t xml:space="preserve">Kuka toimi Kuolematon rakkaus -elokuvan ohjaajana?</w:t>
      </w:r>
    </w:p>
    <w:p>
      <w:r>
        <w:rPr>
          <w:b/>
        </w:rPr>
        <w:t xml:space="preserve">Esimerkki 5.2173</w:t>
      </w:r>
    </w:p>
    <w:p>
      <w:r>
        <w:t xml:space="preserve">Konteksti: British Rail 18100 oli Manchesterin Metropolitan-Vickersin vuonna 1951 British Railwaysille rakentama kaasuturbiinisähköveturin prototyyppi. Vastaus : 1951</w:t>
      </w:r>
    </w:p>
    <w:p>
      <w:r>
        <w:rPr>
          <w:b/>
        </w:rPr>
        <w:t xml:space="preserve">Tulos</w:t>
      </w:r>
    </w:p>
    <w:p>
      <w:r>
        <w:t xml:space="preserve">Minä vuonna British Rail 18100 otettiin käyttöön?</w:t>
      </w:r>
    </w:p>
    <w:p>
      <w:r>
        <w:rPr>
          <w:b/>
        </w:rPr>
        <w:t xml:space="preserve">Esimerkki 5.2174</w:t>
      </w:r>
    </w:p>
    <w:p>
      <w:r>
        <w:t xml:space="preserve">Konteksti : HD 112028 on kolmoistähtijärjestelmä Camelopardaliksen pohjoisessa tähdistössä. Vastaus : Camelopardalis</w:t>
      </w:r>
    </w:p>
    <w:p>
      <w:r>
        <w:rPr>
          <w:b/>
        </w:rPr>
        <w:t xml:space="preserve">Tulos</w:t>
      </w:r>
    </w:p>
    <w:p>
      <w:r>
        <w:t xml:space="preserve">Missä tähtikuviossa HD 112028 sijaitsee?</w:t>
      </w:r>
    </w:p>
    <w:p>
      <w:r>
        <w:rPr>
          <w:b/>
        </w:rPr>
        <w:t xml:space="preserve">Esimerkki 5.2175</w:t>
      </w:r>
    </w:p>
    <w:p>
      <w:r>
        <w:t xml:space="preserve">Konteksti : Nuori mies pääkallon kanssa on hollantilaisen kultakauden maalarin Frans Halsin vuonna 1626 maalaama maalaus, joka on nykyään Lontoon National Galleryssa. Vastaus : National Gallery</w:t>
      </w:r>
    </w:p>
    <w:p>
      <w:r>
        <w:rPr>
          <w:b/>
        </w:rPr>
        <w:t xml:space="preserve">Tulos</w:t>
      </w:r>
    </w:p>
    <w:p>
      <w:r>
        <w:t xml:space="preserve">Mikä on sen paikan nimi, josta löytyy Young Man with a Skull?</w:t>
      </w:r>
    </w:p>
    <w:p>
      <w:r>
        <w:rPr>
          <w:b/>
        </w:rPr>
        <w:t xml:space="preserve">Esimerkki 5.2176</w:t>
      </w:r>
    </w:p>
    <w:p>
      <w:r>
        <w:t xml:space="preserve">Konteksti : Isä Amaron rikos aiheutti ilmestyessään kiistaa Meksikon katolilaisten ryhmien keskuudessa, jotka yrittivät estää elokuvan esittämisen. Vastaus : Meksiko</w:t>
      </w:r>
    </w:p>
    <w:p>
      <w:r>
        <w:rPr>
          <w:b/>
        </w:rPr>
        <w:t xml:space="preserve">Tulos</w:t>
      </w:r>
    </w:p>
    <w:p>
      <w:r>
        <w:t xml:space="preserve">Missä paikassa on Isä Amaron rikos?</w:t>
      </w:r>
    </w:p>
    <w:p>
      <w:r>
        <w:rPr>
          <w:b/>
        </w:rPr>
        <w:t xml:space="preserve">Esimerkki 5.2177</w:t>
      </w:r>
    </w:p>
    <w:p>
      <w:r>
        <w:t xml:space="preserve">Konteksti : Traitor or Patriot (ranskankielinen alkuperäisnimi: Traître ou Patriote) on Kanadan kansallisen elokuvalautakunnan (National Film Board of Canada, NFB) vuonna 2000 tuottama quebeciläinen dokumenttielokuva. Vastaus : National Film Board of Canada</w:t>
      </w:r>
    </w:p>
    <w:p>
      <w:r>
        <w:rPr>
          <w:b/>
        </w:rPr>
        <w:t xml:space="preserve">Tulos</w:t>
      </w:r>
    </w:p>
    <w:p>
      <w:r>
        <w:t xml:space="preserve">Mikä studio tuotti elokuvan Traitor or Patriot?</w:t>
      </w:r>
    </w:p>
    <w:p>
      <w:r>
        <w:rPr>
          <w:b/>
        </w:rPr>
        <w:t xml:space="preserve">Esimerkki 5.2178</w:t>
      </w:r>
    </w:p>
    <w:p>
      <w:r>
        <w:t xml:space="preserve">Konteksti: Idiotest (portmanteau sanoista ``idiot'' ja ``test'' ja tyyliteltynä Id!otest) on yhdysvaltalainen televisiopeliohjelma, jonka lähettää Game Show Network (GSN). Vastaus : Game Show Network</w:t>
      </w:r>
    </w:p>
    <w:p>
      <w:r>
        <w:rPr>
          <w:b/>
        </w:rPr>
        <w:t xml:space="preserve">Tulos</w:t>
      </w:r>
    </w:p>
    <w:p>
      <w:r>
        <w:t xml:space="preserve">Mikä kanava lähettää Idiotestin?</w:t>
      </w:r>
    </w:p>
    <w:p>
      <w:r>
        <w:rPr>
          <w:b/>
        </w:rPr>
        <w:t xml:space="preserve">Esimerkki 5.2179</w:t>
      </w:r>
    </w:p>
    <w:p>
      <w:r>
        <w:t xml:space="preserve">Konteksti: Tan Yuling (1920 -- 14. elokuuta 1942), syntyjään Tatara Yuling, oli Kiinan viimeisen keisarin Puyin jalkavaimo. Vastaus : Puyi</w:t>
      </w:r>
    </w:p>
    <w:p>
      <w:r>
        <w:rPr>
          <w:b/>
        </w:rPr>
        <w:t xml:space="preserve">Tulos</w:t>
      </w:r>
    </w:p>
    <w:p>
      <w:r>
        <w:t xml:space="preserve">Mikä on Tan Yulingin puolison nimi?</w:t>
      </w:r>
    </w:p>
    <w:p>
      <w:r>
        <w:rPr>
          <w:b/>
        </w:rPr>
        <w:t xml:space="preserve">Esimerkki 5.2180</w:t>
      </w:r>
    </w:p>
    <w:p>
      <w:r>
        <w:t xml:space="preserve">Konteksti : Robot Holocaust on vuonna 1986 tehty elokuva, joka sijoittuu maailmanlopun jälkeiseen New Yorkiin. Vastaus : New York City</w:t>
      </w:r>
    </w:p>
    <w:p>
      <w:r>
        <w:rPr>
          <w:b/>
        </w:rPr>
        <w:t xml:space="preserve">Tulos</w:t>
      </w:r>
    </w:p>
    <w:p>
      <w:r>
        <w:t xml:space="preserve">Missä paikassa Robot Holocaust on?</w:t>
      </w:r>
    </w:p>
    <w:p>
      <w:r>
        <w:rPr>
          <w:b/>
        </w:rPr>
        <w:t xml:space="preserve">Esimerkki 5.2181</w:t>
      </w:r>
    </w:p>
    <w:p>
      <w:r>
        <w:t xml:space="preserve">Konteksti : Fredrik Olaus Lindström (21. maaliskuuta 1847 - 6. marraskuuta 1919) oli ruotsalainen arkkitehti. Vastaus : arkkitehti</w:t>
      </w:r>
    </w:p>
    <w:p>
      <w:r>
        <w:rPr>
          <w:b/>
        </w:rPr>
        <w:t xml:space="preserve">Tulos</w:t>
      </w:r>
    </w:p>
    <w:p>
      <w:r>
        <w:t xml:space="preserve">Mikä oli Fredrik Olaus Lindströmin ammatti?</w:t>
      </w:r>
    </w:p>
    <w:p>
      <w:r>
        <w:rPr>
          <w:b/>
        </w:rPr>
        <w:t xml:space="preserve">Esimerkki 5.2182</w:t>
      </w:r>
    </w:p>
    <w:p>
      <w:r>
        <w:t xml:space="preserve">Konteksti : ISO 3166-2:SZ on Swazimaata koskeva merkintä ISO 3166-2 -standardissa, joka on osa Kansainvälisen standardisoimisjärjestön (ISO) julkaisemaa ISO 3166 -standardia, joka määrittelee koodit kaikkien ISO 3166-1 -standardissa koodattujen maiden tärkeimpien alajaottelujen (esim. maakuntien tai osavaltioiden) nimille. Vastaus: Kansainvälinen standardisoimisjärjestö</w:t>
      </w:r>
    </w:p>
    <w:p>
      <w:r>
        <w:rPr>
          <w:b/>
        </w:rPr>
        <w:t xml:space="preserve">Tulos</w:t>
      </w:r>
    </w:p>
    <w:p>
      <w:r>
        <w:t xml:space="preserve">Kuka on laatinut ISO 3166-2:SZ -standardit?</w:t>
      </w:r>
    </w:p>
    <w:p>
      <w:r>
        <w:rPr>
          <w:b/>
        </w:rPr>
        <w:t xml:space="preserve">Esimerkki 5.2183</w:t>
      </w:r>
    </w:p>
    <w:p>
      <w:r>
        <w:t xml:space="preserve">Konteksti: Khusro Faramurz Rustamji, joka tunnetaan paremmin nimellä K F Rustamji, on toistaiseksi ainoa Intian poliisi, jolle on myönnetty Padma Vibhushan, Intian toiseksi korkein siviilipalkinto. Vastaus : Padma Vibhushan</w:t>
      </w:r>
    </w:p>
    <w:p>
      <w:r>
        <w:rPr>
          <w:b/>
        </w:rPr>
        <w:t xml:space="preserve">Tulos</w:t>
      </w:r>
    </w:p>
    <w:p>
      <w:r>
        <w:t xml:space="preserve">Minkä palkinnon sai Khusro Faramurz Rustamji?</w:t>
      </w:r>
    </w:p>
    <w:p>
      <w:r>
        <w:rPr>
          <w:b/>
        </w:rPr>
        <w:t xml:space="preserve">Esimerkki 5.2184</w:t>
      </w:r>
    </w:p>
    <w:p>
      <w:r>
        <w:t xml:space="preserve">Konteksti : Tarzan the Tiger (1929) on Universal-elokuvasarja, joka perustuu Edgar Rice Burroughsin romaaniin Tarzan ja Oparin jalokivet. Vastaus : Tarzan ja Oparin jalokivet</w:t>
      </w:r>
    </w:p>
    <w:p>
      <w:r>
        <w:rPr>
          <w:b/>
        </w:rPr>
        <w:t xml:space="preserve">Tulos</w:t>
      </w:r>
    </w:p>
    <w:p>
      <w:r>
        <w:t xml:space="preserve">Mihin perustuu Tarzan the Tiger?</w:t>
      </w:r>
    </w:p>
    <w:p>
      <w:r>
        <w:rPr>
          <w:b/>
        </w:rPr>
        <w:t xml:space="preserve">Esimerkki 5.2185</w:t>
      </w:r>
    </w:p>
    <w:p>
      <w:r>
        <w:t xml:space="preserve">Konteksti : Kuolematon peli oli shakkipeli, jonka Adolf Anderssen ja Lionel Kieseritzky pelasivat 21. kesäkuuta 1851 Lontoossa ensimmäisen kansainvälisen turnauksen tauolla. Vastaus : 21. kesäkuuta 1851</w:t>
      </w:r>
    </w:p>
    <w:p>
      <w:r>
        <w:rPr>
          <w:b/>
        </w:rPr>
        <w:t xml:space="preserve">Tulos</w:t>
      </w:r>
    </w:p>
    <w:p>
      <w:r>
        <w:t xml:space="preserve">Milloin Immortal Game tapahtui?</w:t>
      </w:r>
    </w:p>
    <w:p>
      <w:r>
        <w:rPr>
          <w:b/>
        </w:rPr>
        <w:t xml:space="preserve">Esimerkki 5.2186</w:t>
      </w:r>
    </w:p>
    <w:p>
      <w:r>
        <w:t xml:space="preserve">Konteksti : The Farmer from Texas (saks. Der Farmer aus Texas) on Joe Mayn ohjaama saksalainen mykkäelokuva vuodelta 1925, jossa näyttelevät Mady Christians, Willy Fritsch ja Lillian Hall-Davis. Vastaus : Joe May</w:t>
      </w:r>
    </w:p>
    <w:p>
      <w:r>
        <w:rPr>
          <w:b/>
        </w:rPr>
        <w:t xml:space="preserve">Tulos</w:t>
      </w:r>
    </w:p>
    <w:p>
      <w:r>
        <w:t xml:space="preserve">Kenellä oli ohjaajan rooli elokuvassa The Farmer from Texas?</w:t>
      </w:r>
    </w:p>
    <w:p>
      <w:r>
        <w:rPr>
          <w:b/>
        </w:rPr>
        <w:t xml:space="preserve">Esimerkki 5.2187</w:t>
      </w:r>
    </w:p>
    <w:p>
      <w:r>
        <w:t xml:space="preserve">Konteksti : Ludovico Rusconi Sassi (28. helmikuuta 1678 - 18. elokuuta 1736) oli italialainen rokokoo-kauden arkkitehti. Vastaus : arkkitehti</w:t>
      </w:r>
    </w:p>
    <w:p>
      <w:r>
        <w:rPr>
          <w:b/>
        </w:rPr>
        <w:t xml:space="preserve">Tulos</w:t>
      </w:r>
    </w:p>
    <w:p>
      <w:r>
        <w:t xml:space="preserve">Millainen ammatti Ludovico Rusconi Sassi on?</w:t>
      </w:r>
    </w:p>
    <w:p>
      <w:r>
        <w:rPr>
          <w:b/>
        </w:rPr>
        <w:t xml:space="preserve">Esimerkki 5.2188</w:t>
      </w:r>
    </w:p>
    <w:p>
      <w:r>
        <w:t xml:space="preserve">Konteksti : Jimmy Lee Gray (1949 -- 2. syyskuuta 1983) tuomittiin kolmevuotiaan Deressa Jean Scalesin murhasta vuonna 1976, kun hän oli kidnapannut ja raiskannut hänet. Vastaus : murha</w:t>
      </w:r>
    </w:p>
    <w:p>
      <w:r>
        <w:rPr>
          <w:b/>
        </w:rPr>
        <w:t xml:space="preserve">Tulos</w:t>
      </w:r>
    </w:p>
    <w:p>
      <w:r>
        <w:t xml:space="preserve">Mihin rikokseen Jimmy Lee Grayn katsotaan syyllistyneen?</w:t>
      </w:r>
    </w:p>
    <w:p>
      <w:r>
        <w:rPr>
          <w:b/>
        </w:rPr>
        <w:t xml:space="preserve">Esimerkki 5.2189</w:t>
      </w:r>
    </w:p>
    <w:p>
      <w:r>
        <w:t xml:space="preserve">Konteksti : Nassaun prinsessa Helena (saksaksi Prinzessin Helene Wilhelmine Henriette Pauline Marianne von Nassau-Weilburg; 18. elokuuta 1831 -- 27. lokakuuta 1888) oli Nassaun herttuan Vilhelmin (eli saksalaisen Nassaun osavaltion tai Nassaun alueen) tytär ja Waldeckin ja Pyrmontin prinssin Yrjö Viktorin puoliso. Vastaus : Yrjö Viktor, Waldeckin ja Pyrmontin prinssi.</w:t>
      </w:r>
    </w:p>
    <w:p>
      <w:r>
        <w:rPr>
          <w:b/>
        </w:rPr>
        <w:t xml:space="preserve">Tulos</w:t>
      </w:r>
    </w:p>
    <w:p>
      <w:r>
        <w:t xml:space="preserve">Mikä on prinsessa Helena Nassaun puolison nimi?</w:t>
      </w:r>
    </w:p>
    <w:p>
      <w:r>
        <w:rPr>
          <w:b/>
        </w:rPr>
        <w:t xml:space="preserve">Esimerkki 5.2190</w:t>
      </w:r>
    </w:p>
    <w:p>
      <w:r>
        <w:t xml:space="preserve">Konteksti : Icerocketilla oli varhainen lisenssisopimus Gofish.comin kanssa Elokuussa 2011 ilmoitettiin, että Meltwater Group oli ostanut IceRocketin. Vastaus : Meltwater Group</w:t>
      </w:r>
    </w:p>
    <w:p>
      <w:r>
        <w:rPr>
          <w:b/>
        </w:rPr>
        <w:t xml:space="preserve">Tulos</w:t>
      </w:r>
    </w:p>
    <w:p>
      <w:r>
        <w:t xml:space="preserve">Mikä yritys on IceRocketin emoyhtiö?</w:t>
      </w:r>
    </w:p>
    <w:p>
      <w:r>
        <w:rPr>
          <w:b/>
        </w:rPr>
        <w:t xml:space="preserve">Esimerkki 5.2191</w:t>
      </w:r>
    </w:p>
    <w:p>
      <w:r>
        <w:t xml:space="preserve">Konteksti : Gagak Item ((ɡaˈɡaʔ iˈtəm); kansankielinen malaiji sanoista Black Raven, tunnetaan myös hollantilaisella nimellä De Zwarte Raaf) on vuonna 1939 valmistunut rosvoelokuva Alankomaiden Itä-Intiasta (nykyisin Indonesia), jonka Joshua ja Othniel Wong ohjasivat Tan's Filmille. Vastaus : Tan's Film</w:t>
      </w:r>
    </w:p>
    <w:p>
      <w:r>
        <w:rPr>
          <w:b/>
        </w:rPr>
        <w:t xml:space="preserve">Tulos</w:t>
      </w:r>
    </w:p>
    <w:p>
      <w:r>
        <w:t xml:space="preserve">Mikä tuotantoyhtiö tai -yhtiöt loivat Gagak Itemin?</w:t>
      </w:r>
    </w:p>
    <w:p>
      <w:r>
        <w:rPr>
          <w:b/>
        </w:rPr>
        <w:t xml:space="preserve">Esimerkki 5.2192</w:t>
      </w:r>
    </w:p>
    <w:p>
      <w:r>
        <w:t xml:space="preserve">Konteksti : Gerardo Flores (s. 1986) Lufkinista, Texasista, tuomittiin vuonna 2005 kahdesta kuolemantuottamuksesta, koska hän oli tehnyt edellisenä vuonna kaksosia odottavalle tyttöystävälleen kotiabortin. Vastaus : murha</w:t>
      </w:r>
    </w:p>
    <w:p>
      <w:r>
        <w:rPr>
          <w:b/>
        </w:rPr>
        <w:t xml:space="preserve">Tulos</w:t>
      </w:r>
    </w:p>
    <w:p>
      <w:r>
        <w:t xml:space="preserve">Mihin rikokseen Gerardo Floresin katsotaan syyllistyneen?</w:t>
      </w:r>
    </w:p>
    <w:p>
      <w:r>
        <w:rPr>
          <w:b/>
        </w:rPr>
        <w:t xml:space="preserve">Esimerkki 5.2193</w:t>
      </w:r>
    </w:p>
    <w:p>
      <w:r>
        <w:t xml:space="preserve">Konteksti : Marine Lorphelin (s. 16. maaliskuuta 1993) on ranskalainen malli ja kauneuskuningatar, joka kruunattiin 8. joulukuuta 2012 Miss Ranskaksi 2013, joka edusti Burgundin aluetta, ja joka edusti Ranskaa Miss Maailma 2013 -kilpailussa ja sijoittui ensimmäiseksi. Vastaus : Miss Ranska 2013</w:t>
      </w:r>
    </w:p>
    <w:p>
      <w:r>
        <w:rPr>
          <w:b/>
        </w:rPr>
        <w:t xml:space="preserve">Tulos</w:t>
      </w:r>
    </w:p>
    <w:p>
      <w:r>
        <w:t xml:space="preserve">Minkä palkinnon Marine Lorphelin sai?</w:t>
      </w:r>
    </w:p>
    <w:p>
      <w:r>
        <w:rPr>
          <w:b/>
        </w:rPr>
        <w:t xml:space="preserve">Esimerkki 5.2194</w:t>
      </w:r>
    </w:p>
    <w:p>
      <w:r>
        <w:t xml:space="preserve">Konteksti : Carlo Mazzacurati (2. maaliskuuta 1956 -- 22. tammikuuta 2014) oli italialainen elokuvaohjaaja ja käsikirjoittaja, joka syntyi Padovassa. Vastaus : Padova</w:t>
      </w:r>
    </w:p>
    <w:p>
      <w:r>
        <w:rPr>
          <w:b/>
        </w:rPr>
        <w:t xml:space="preserve">Tulos</w:t>
      </w:r>
    </w:p>
    <w:p>
      <w:r>
        <w:t xml:space="preserve">Mihin kaupunkiin Carlo Mazzacurati liittyy?</w:t>
      </w:r>
    </w:p>
    <w:p>
      <w:r>
        <w:rPr>
          <w:b/>
        </w:rPr>
        <w:t xml:space="preserve">Esimerkki 5.2195</w:t>
      </w:r>
    </w:p>
    <w:p>
      <w:r>
        <w:t xml:space="preserve">Konteksti : Webley Revolveri (joka tunnetaan myös nimellä Webley Top-Break Revolver tai Webley Self-Extracting Revolver) oli eri merkkien osalta Yhdistyneen kuningaskunnan, brittiläisen imperiumin ja kansainyhteisön asevoimien vakiopistooli vuodesta 1887 vuoteen 1963. Vastaus: 1887</w:t>
      </w:r>
    </w:p>
    <w:p>
      <w:r>
        <w:rPr>
          <w:b/>
        </w:rPr>
        <w:t xml:space="preserve">Tulos</w:t>
      </w:r>
    </w:p>
    <w:p>
      <w:r>
        <w:t xml:space="preserve">Mikä oli Webley Revolverin virallinen hyväksymisvuosi?</w:t>
      </w:r>
    </w:p>
    <w:p>
      <w:r>
        <w:rPr>
          <w:b/>
        </w:rPr>
        <w:t xml:space="preserve">Esimerkki 5.2196</w:t>
      </w:r>
    </w:p>
    <w:p>
      <w:r>
        <w:t xml:space="preserve">Konteksti : Mary Bateman (1768 -- 20. maaliskuuta 1809) oli englantilainen rikollinen ja noitana pidetty henkilö, joka tunnettiin nimellä Yorkshiren noita ja joka tuomittiin ja teloitettiin murhasta 1800-luvun alussa. Vastaus : murha</w:t>
      </w:r>
    </w:p>
    <w:p>
      <w:r>
        <w:rPr>
          <w:b/>
        </w:rPr>
        <w:t xml:space="preserve">Tulos</w:t>
      </w:r>
    </w:p>
    <w:p>
      <w:r>
        <w:t xml:space="preserve">Mikä rikos johti Mary Batemanin tuomitsemiseen?</w:t>
      </w:r>
    </w:p>
    <w:p>
      <w:r>
        <w:rPr>
          <w:b/>
        </w:rPr>
        <w:t xml:space="preserve">Esimerkki 5.2197</w:t>
      </w:r>
    </w:p>
    <w:p>
      <w:r>
        <w:t xml:space="preserve">Konteksti : Joseph Rodman Drake (7. elokuuta 1795 - 21. syyskuuta 1820) oli varhainen amerikkalainen runoilija. Vastaus : runoilija</w:t>
      </w:r>
    </w:p>
    <w:p>
      <w:r>
        <w:rPr>
          <w:b/>
        </w:rPr>
        <w:t xml:space="preserve">Tulos</w:t>
      </w:r>
    </w:p>
    <w:p>
      <w:r>
        <w:t xml:space="preserve">Millainen ammatti Joseph Rodman Drake on?</w:t>
      </w:r>
    </w:p>
    <w:p>
      <w:r>
        <w:rPr>
          <w:b/>
        </w:rPr>
        <w:t xml:space="preserve">Esimerkki 5.2198</w:t>
      </w:r>
    </w:p>
    <w:p>
      <w:r>
        <w:t xml:space="preserve">Konteksti : West of the Water Tower on Famous Players-Laskyn tuottama ja Paramount Picturesin levittämä kadonnut mykkäelokuvakomedia vuodelta 1923. Vastaus : Famous Players-Lasky</w:t>
      </w:r>
    </w:p>
    <w:p>
      <w:r>
        <w:rPr>
          <w:b/>
        </w:rPr>
        <w:t xml:space="preserve">Tulos</w:t>
      </w:r>
    </w:p>
    <w:p>
      <w:r>
        <w:t xml:space="preserve">Mikä tuotantoyhtiö on vastuussa West of the Water Towerista?</w:t>
      </w:r>
    </w:p>
    <w:p>
      <w:r>
        <w:rPr>
          <w:b/>
        </w:rPr>
        <w:t xml:space="preserve">Esimerkki 5.2199</w:t>
      </w:r>
    </w:p>
    <w:p>
      <w:r>
        <w:t xml:space="preserve">Konteksti : Giulia Casoni (s. 19. huhtikuuta 1978 Ferrara) on italialainen eläkkeellä oleva tennispelaaja. Vastaus : Ferrara</w:t>
      </w:r>
    </w:p>
    <w:p>
      <w:r>
        <w:rPr>
          <w:b/>
        </w:rPr>
        <w:t xml:space="preserve">Tulos</w:t>
      </w:r>
    </w:p>
    <w:p>
      <w:r>
        <w:t xml:space="preserve">Mihin kaupunkiin Giulia Casoni liittyy?</w:t>
      </w:r>
    </w:p>
    <w:p>
      <w:r>
        <w:rPr>
          <w:b/>
        </w:rPr>
        <w:t xml:space="preserve">Esimerkki 5.2200</w:t>
      </w:r>
    </w:p>
    <w:p>
      <w:r>
        <w:t xml:space="preserve">Taustaa : Jean Fréchet suoritti ensimmäisen yliopistotutkintonsa Institut de Chimie et Physique Industrielles -laitoksessa (nykyisin CPE) Lyonissa Ranskassa, minkä jälkeen hän lähti Yhdysvaltoihin suorittamaan jatko-opintoja orgaanisen kemian ja polymeerikemian alalta New Yorkin osavaltionyliopiston ympäristö- ja metsätieteiden korkeakoulussa ja Syracusen yliopistossa. Vastaus: Syracusen yliopisto</w:t>
      </w:r>
    </w:p>
    <w:p>
      <w:r>
        <w:rPr>
          <w:b/>
        </w:rPr>
        <w:t xml:space="preserve">Tulos</w:t>
      </w:r>
    </w:p>
    <w:p>
      <w:r>
        <w:t xml:space="preserve">Missä yliopistossa Jean Fréchet opiskeli?</w:t>
      </w:r>
    </w:p>
    <w:p>
      <w:r>
        <w:rPr>
          <w:b/>
        </w:rPr>
        <w:t xml:space="preserve">Esimerkki 5.2201</w:t>
      </w:r>
    </w:p>
    <w:p>
      <w:r>
        <w:t xml:space="preserve">Konteksti : Nathan Cooper Branwhite (n. 1775 -- 18. maaliskuuta 1857) oli englantilainen pienoismuotokuvamaalari, akvarellisti ja kaivertaja, joka kuului Bristolin koulukuntaan. Vastaus : maalari</w:t>
      </w:r>
    </w:p>
    <w:p>
      <w:r>
        <w:rPr>
          <w:b/>
        </w:rPr>
        <w:t xml:space="preserve">Tulos</w:t>
      </w:r>
    </w:p>
    <w:p>
      <w:r>
        <w:t xml:space="preserve">Millainen ammatti Nathan Cooper Branwhite on?</w:t>
      </w:r>
    </w:p>
    <w:p>
      <w:r>
        <w:rPr>
          <w:b/>
        </w:rPr>
        <w:t xml:space="preserve">Esimerkki 5.2202</w:t>
      </w:r>
    </w:p>
    <w:p>
      <w:r>
        <w:t xml:space="preserve">Konteksti : Venera Getova (bulgarialainen: Венера Гетова, s. 13. joulukuuta 1980 Pleven) on bulgarialainen naispuolinen kiekonheittäjä. Vastaus: Nainen</w:t>
      </w:r>
    </w:p>
    <w:p>
      <w:r>
        <w:rPr>
          <w:b/>
        </w:rPr>
        <w:t xml:space="preserve">Tulos</w:t>
      </w:r>
    </w:p>
    <w:p>
      <w:r>
        <w:t xml:space="preserve">Mikä on Venera Getovan sukupuoli?</w:t>
      </w:r>
    </w:p>
    <w:p>
      <w:r>
        <w:rPr>
          <w:b/>
        </w:rPr>
        <w:t xml:space="preserve">Esimerkki 5.2203</w:t>
      </w:r>
    </w:p>
    <w:p>
      <w:r>
        <w:t xml:space="preserve">Konteksti : Corey Perry (s. 16. toukokuuta 1985) on kanadalainen jääkiekkoilija ja Anaheim Ducksin varakapteeni National Hockey Leaguessa (NHL). Vastaus : Anaheim Ducks</w:t>
      </w:r>
    </w:p>
    <w:p>
      <w:r>
        <w:rPr>
          <w:b/>
        </w:rPr>
        <w:t xml:space="preserve">Tulos</w:t>
      </w:r>
    </w:p>
    <w:p>
      <w:r>
        <w:t xml:space="preserve">Missä joukkueessa Corey Perry pelaa?</w:t>
      </w:r>
    </w:p>
    <w:p>
      <w:r>
        <w:rPr>
          <w:b/>
        </w:rPr>
        <w:t xml:space="preserve">Esimerkki 5.2204</w:t>
      </w:r>
    </w:p>
    <w:p>
      <w:r>
        <w:t xml:space="preserve">Konteksti: Brian Rowsom (s. 23. lokakuuta 1965) on yhdysvaltalainen koripalloilija, jonka Indiana Pacers valitsi vuoden 1987 NBA-draftin toisella kierroksella (34.). Vastaus : Indiana Pacers</w:t>
      </w:r>
    </w:p>
    <w:p>
      <w:r>
        <w:rPr>
          <w:b/>
        </w:rPr>
        <w:t xml:space="preserve">Tulos</w:t>
      </w:r>
    </w:p>
    <w:p>
      <w:r>
        <w:t xml:space="preserve">Missä joukkueessa Brian Rowsom pelasi?</w:t>
      </w:r>
    </w:p>
    <w:p>
      <w:r>
        <w:rPr>
          <w:b/>
        </w:rPr>
        <w:t xml:space="preserve">Esimerkki 5.2205</w:t>
      </w:r>
    </w:p>
    <w:p>
      <w:r>
        <w:t xml:space="preserve">Konteksti : Eversti Charles deForest Chandler (24. joulukuuta 1878 - 18. toukokuuta 1939) oli yhdysvaltalainen sotilasilmailija ja Yhdysvaltain viestijoukkojen ilmailuosaston, josta myöhemmin tuli Yhdysvaltain ilmavoimat, ensimmäinen johtaja. Vastaus : Yhdysvaltain ilmavoimat</w:t>
      </w:r>
    </w:p>
    <w:p>
      <w:r>
        <w:rPr>
          <w:b/>
        </w:rPr>
        <w:t xml:space="preserve">Tulos</w:t>
      </w:r>
    </w:p>
    <w:p>
      <w:r>
        <w:t xml:space="preserve">Mitkä asevoimat käyttivät Charles deForest Chandlerin palvelusta?</w:t>
      </w:r>
    </w:p>
    <w:p>
      <w:r>
        <w:rPr>
          <w:b/>
        </w:rPr>
        <w:t xml:space="preserve">Esimerkki 5.2206</w:t>
      </w:r>
    </w:p>
    <w:p>
      <w:r>
        <w:t xml:space="preserve">Konteksti : Simon de Melun (1250 -- Kortrijk, 11. heinäkuuta 1302) oli Ranskan marsalkka, joka kuoli Kultaisten kannusten taistelussa. Vastaus : Ranskan marsalkka</w:t>
      </w:r>
    </w:p>
    <w:p>
      <w:r>
        <w:rPr>
          <w:b/>
        </w:rPr>
        <w:t xml:space="preserve">Tulos</w:t>
      </w:r>
    </w:p>
    <w:p>
      <w:r>
        <w:t xml:space="preserve">Minkä palkinnon Simon de Melun sai?</w:t>
      </w:r>
    </w:p>
    <w:p>
      <w:r>
        <w:rPr>
          <w:b/>
        </w:rPr>
        <w:t xml:space="preserve">Esimerkki 5.2207</w:t>
      </w:r>
    </w:p>
    <w:p>
      <w:r>
        <w:t xml:space="preserve">Konteksti: Earplay oli National Public Radion virallisista radiodraama-antologioista pitkäikäisin, WHA:n Madisonissa, Wisconsinissa tuottama sarja, jota kuunneltiin vuodesta 1972 aina 1990-luvulle asti. Vastaus : WHA</w:t>
      </w:r>
    </w:p>
    <w:p>
      <w:r>
        <w:rPr>
          <w:b/>
        </w:rPr>
        <w:t xml:space="preserve">Tulos</w:t>
      </w:r>
    </w:p>
    <w:p>
      <w:r>
        <w:t xml:space="preserve">Mikä oli Earplayn alkuperäinen verkosto?</w:t>
      </w:r>
    </w:p>
    <w:p>
      <w:r>
        <w:rPr>
          <w:b/>
        </w:rPr>
        <w:t xml:space="preserve">Esimerkki 5.2208</w:t>
      </w:r>
    </w:p>
    <w:p>
      <w:r>
        <w:t xml:space="preserve">Konteksti : Enter the Fat Dragon (kiinaksi: 肥龍過江) on vuonna 1978 valmistunut hongkongilainen taistelulajielokuva, jonka on ohjannut Sammo Hung, joka myös näytteli elokuvassa. Vastaus: Sammo Hung</w:t>
      </w:r>
    </w:p>
    <w:p>
      <w:r>
        <w:rPr>
          <w:b/>
        </w:rPr>
        <w:t xml:space="preserve">Tulos</w:t>
      </w:r>
    </w:p>
    <w:p>
      <w:r>
        <w:t xml:space="preserve">Kuka on ohjaaja elokuvalle Enter the Fat Dragon?</w:t>
      </w:r>
    </w:p>
    <w:p>
      <w:r>
        <w:rPr>
          <w:b/>
        </w:rPr>
        <w:t xml:space="preserve">Esimerkki 5.2209</w:t>
      </w:r>
    </w:p>
    <w:p>
      <w:r>
        <w:t xml:space="preserve">Konteksti: Helmut Fickel (27. marraskuuta 1921 - 6. huhtikuuta 2005) oli toisen maailmansodan aikana Luftwaffen yliluutnantti ja rautaristin ritariristin saaja. Vastaus: 6. huhtikuuta 2005</w:t>
      </w:r>
    </w:p>
    <w:p>
      <w:r>
        <w:rPr>
          <w:b/>
        </w:rPr>
        <w:t xml:space="preserve">Tulos</w:t>
      </w:r>
    </w:p>
    <w:p>
      <w:r>
        <w:t xml:space="preserve">Mikä on Helmut Fickelin kuolinpäivä?</w:t>
      </w:r>
    </w:p>
    <w:p>
      <w:r>
        <w:rPr>
          <w:b/>
        </w:rPr>
        <w:t xml:space="preserve">Esimerkki 5.2210</w:t>
      </w:r>
    </w:p>
    <w:p>
      <w:r>
        <w:t xml:space="preserve">Konteksti: Pomaran verilöyly viittaa aseettomien bengalihindujen tappamiseen Pomaran liitossa Chittagongin piirikunnassa Bangladeshissa 14. syyskuuta 1971. Vastaus: 14. syyskuuta 1971</w:t>
      </w:r>
    </w:p>
    <w:p>
      <w:r>
        <w:rPr>
          <w:b/>
        </w:rPr>
        <w:t xml:space="preserve">Tulos</w:t>
      </w:r>
    </w:p>
    <w:p>
      <w:r>
        <w:t xml:space="preserve">Milloin Pomaran verilöyly tapahtui?</w:t>
      </w:r>
    </w:p>
    <w:p>
      <w:r>
        <w:rPr>
          <w:b/>
        </w:rPr>
        <w:t xml:space="preserve">Esimerkki 5.2211</w:t>
      </w:r>
    </w:p>
    <w:p>
      <w:r>
        <w:t xml:space="preserve">Konteksti: Jeanette, Lady Randolph Churchill, CI DStJ (ent. Jerome; 9. tammikuuta 1854 - 29. kesäkuuta 1921) oli amerikkalaissyntyinen brittiläinen seurapiirikaunotar, lordi Randolph Churchillin vaimo ja Yhdistyneen kuningaskunnan pääministerin Sir Winston Churchillin äiti. Vastaus : Lord Randolph Churchill</w:t>
      </w:r>
    </w:p>
    <w:p>
      <w:r>
        <w:rPr>
          <w:b/>
        </w:rPr>
        <w:t xml:space="preserve">Tulos</w:t>
      </w:r>
    </w:p>
    <w:p>
      <w:r>
        <w:t xml:space="preserve">Mikä on Lady Randolph Churchillin puolison nimi?</w:t>
      </w:r>
    </w:p>
    <w:p>
      <w:r>
        <w:rPr>
          <w:b/>
        </w:rPr>
        <w:t xml:space="preserve">Esimerkki 5.2212</w:t>
      </w:r>
    </w:p>
    <w:p>
      <w:r>
        <w:t xml:space="preserve">Konteksti : Local Boy Makes Good on Mervyn LeRoyn ohjaama ja Robert Lordin, Raymond Griffithin ja Ray Enrightin käsikirjoittama yhdysvaltalainen Pre-Code-komediaelokuva vuodelta 1931. Vastaus : Mervyn LeRoy</w:t>
      </w:r>
    </w:p>
    <w:p>
      <w:r>
        <w:rPr>
          <w:b/>
        </w:rPr>
        <w:t xml:space="preserve">Tulos</w:t>
      </w:r>
    </w:p>
    <w:p>
      <w:r>
        <w:t xml:space="preserve">Kuka oli Local Boy Makes Goodin pääohjaaja?</w:t>
      </w:r>
    </w:p>
    <w:p>
      <w:r>
        <w:rPr>
          <w:b/>
        </w:rPr>
        <w:t xml:space="preserve">Esimerkki 5.2213</w:t>
      </w:r>
    </w:p>
    <w:p>
      <w:r>
        <w:t xml:space="preserve">Konteksti : ISO 3166-2:GT on Guatemalan nimike ISO 3166-2:ssa, joka on osa Kansainvälisen standardisoimisjärjestön (ISO) julkaisemaa ISO 3166 -standardia, joka määrittelee koodit kaikkien ISO 3166-1:ssä koodattujen maiden tärkeimpien alajaotteluiden (esim. maakuntien tai osavaltioiden) nimille. Vastaus: Kansainvälinen standardisoimisjärjestö</w:t>
      </w:r>
    </w:p>
    <w:p>
      <w:r>
        <w:rPr>
          <w:b/>
        </w:rPr>
        <w:t xml:space="preserve">Tulos</w:t>
      </w:r>
    </w:p>
    <w:p>
      <w:r>
        <w:t xml:space="preserve">Kuka on laatinut ISO 3166-2:GT -standardit?</w:t>
      </w:r>
    </w:p>
    <w:p>
      <w:r>
        <w:rPr>
          <w:b/>
        </w:rPr>
        <w:t xml:space="preserve">Esimerkki 5.2214</w:t>
      </w:r>
    </w:p>
    <w:p>
      <w:r>
        <w:t xml:space="preserve">Konteksti : Francine Peeters (s. 23. helmikuuta 1957) on belgialainen pitkänmatkanjuoksija, joka on eläkkeellä. Vastaus: Nainen</w:t>
      </w:r>
    </w:p>
    <w:p>
      <w:r>
        <w:rPr>
          <w:b/>
        </w:rPr>
        <w:t xml:space="preserve">Tulos</w:t>
      </w:r>
    </w:p>
    <w:p>
      <w:r>
        <w:t xml:space="preserve">Mikä oli Francine Peetersin sukupuoli?</w:t>
      </w:r>
    </w:p>
    <w:p>
      <w:r>
        <w:rPr>
          <w:b/>
        </w:rPr>
        <w:t xml:space="preserve">Esimerkki 5.2215</w:t>
      </w:r>
    </w:p>
    <w:p>
      <w:r>
        <w:t xml:space="preserve">Konteksti : Chipeta eli Valkoinen laululintu (1843 tai 1844-elokuu 1924) oli intiaaninainen ja Uncompahgre Ute -heimon päällikkö Ourayn toinen vaimo. Vastaus : Chief Ouray</w:t>
      </w:r>
    </w:p>
    <w:p>
      <w:r>
        <w:rPr>
          <w:b/>
        </w:rPr>
        <w:t xml:space="preserve">Tulos</w:t>
      </w:r>
    </w:p>
    <w:p>
      <w:r>
        <w:t xml:space="preserve">Mikä on Chipetan puolison nimi?</w:t>
      </w:r>
    </w:p>
    <w:p>
      <w:r>
        <w:rPr>
          <w:b/>
        </w:rPr>
        <w:t xml:space="preserve">Esimerkki 5.2216</w:t>
      </w:r>
    </w:p>
    <w:p>
      <w:r>
        <w:t xml:space="preserve">Konteksti : Love on a Saturday Night oli London Weekend Televisionin tuottama peliohjelma, joka esitettiin ITV:llä 7. helmikuuta ja 22. toukokuuta 2004 välisenä aikana. Vastaus : ITV</w:t>
      </w:r>
    </w:p>
    <w:p>
      <w:r>
        <w:rPr>
          <w:b/>
        </w:rPr>
        <w:t xml:space="preserve">Tulos</w:t>
      </w:r>
    </w:p>
    <w:p>
      <w:r>
        <w:t xml:space="preserve">Millä kanavalla Love on a Saturday Night alun perin esitettiin?</w:t>
      </w:r>
    </w:p>
    <w:p>
      <w:r>
        <w:rPr>
          <w:b/>
        </w:rPr>
        <w:t xml:space="preserve">Esimerkki 5.2217</w:t>
      </w:r>
    </w:p>
    <w:p>
      <w:r>
        <w:t xml:space="preserve">Taustaa: MILANin suunnittelu aloitettiin vuonna 1962, se oli valmis koekäyttöön vuonna 1971, ja se hyväksyttiin käyttöön vuonna 1972. Vastaus: 1972</w:t>
      </w:r>
    </w:p>
    <w:p>
      <w:r>
        <w:rPr>
          <w:b/>
        </w:rPr>
        <w:t xml:space="preserve">Tulos</w:t>
      </w:r>
    </w:p>
    <w:p>
      <w:r>
        <w:t xml:space="preserve">Minä vuonna MILAN tuli palvelukseen?</w:t>
      </w:r>
    </w:p>
    <w:p>
      <w:r>
        <w:rPr>
          <w:b/>
        </w:rPr>
        <w:t xml:space="preserve">Esimerkki 5.2218</w:t>
      </w:r>
    </w:p>
    <w:p>
      <w:r>
        <w:t xml:space="preserve">Konteksti : William George Bock (s. 11. kesäkuuta 1884 Port Elgin, Ontario, Kanada - kuollut 1973) oli kanadalainen poliitikko ja maanviljelijä. Vastaus : 1973</w:t>
      </w:r>
    </w:p>
    <w:p>
      <w:r>
        <w:rPr>
          <w:b/>
        </w:rPr>
        <w:t xml:space="preserve">Tulos</w:t>
      </w:r>
    </w:p>
    <w:p>
      <w:r>
        <w:t xml:space="preserve">Minä vuonna William George Bock kuoli?</w:t>
      </w:r>
    </w:p>
    <w:p>
      <w:r>
        <w:rPr>
          <w:b/>
        </w:rPr>
        <w:t xml:space="preserve">Esimerkki 5.2219</w:t>
      </w:r>
    </w:p>
    <w:p>
      <w:r>
        <w:t xml:space="preserve">Konteksti : Carlos Romero Giménez, joskus väärin kirjoitettuna Jiménez, (Madrid, 7. marraskuuta 1890 - Mexico City, 11. syyskuuta 1978) oli espanjalainen sotilas, joka oli uskollinen Espanjan tasavallalle, ja yksi Espanjan sisällissodan aikaisen Madridin piirityksen merkittävimmistä henkilöistä. Vastaus: Espanjan sisällissota</w:t>
      </w:r>
    </w:p>
    <w:p>
      <w:r>
        <w:rPr>
          <w:b/>
        </w:rPr>
        <w:t xml:space="preserve">Tulos</w:t>
      </w:r>
    </w:p>
    <w:p>
      <w:r>
        <w:t xml:space="preserve">Missä sodassa Carlos Romero Giménez taisteli?</w:t>
      </w:r>
    </w:p>
    <w:p>
      <w:r>
        <w:rPr>
          <w:b/>
        </w:rPr>
        <w:t xml:space="preserve">Esimerkki 5.2220</w:t>
      </w:r>
    </w:p>
    <w:p>
      <w:r>
        <w:t xml:space="preserve">Konteksti : Carl-Gunne Fälthammar (s. 4. joulukuuta 1931 Markaryd, Ruotsi) on Tukholman kuninkaallisen teknillisen korkeakoulun emeritusprofessori, joka on erikoistunut avaruus- ja plasmafysiikkaan sähkötekniikan laitoksella. Vastaus : Royal Institute of Technology</w:t>
      </w:r>
    </w:p>
    <w:p>
      <w:r>
        <w:rPr>
          <w:b/>
        </w:rPr>
        <w:t xml:space="preserve">Tulos</w:t>
      </w:r>
    </w:p>
    <w:p>
      <w:r>
        <w:t xml:space="preserve">Mikä oli se korkeakoulu, jossa Carl-Gunne Fälthammar opiskeli?</w:t>
      </w:r>
    </w:p>
    <w:p>
      <w:r>
        <w:rPr>
          <w:b/>
        </w:rPr>
        <w:t xml:space="preserve">Esimerkki 5.2221</w:t>
      </w:r>
    </w:p>
    <w:p>
      <w:r>
        <w:t xml:space="preserve">Konteksti : Nuori nainen mustassa mekossa on Tizianin öljymaalaus, joka on peräisin noin vuodelta 1520 ja joka on nykyisin Wienin Kunsthistorisches Museumissa. Vastaus : Kunsthistorisches Museum</w:t>
      </w:r>
    </w:p>
    <w:p>
      <w:r>
        <w:rPr>
          <w:b/>
        </w:rPr>
        <w:t xml:space="preserve">Tulos</w:t>
      </w:r>
    </w:p>
    <w:p>
      <w:r>
        <w:t xml:space="preserve">Mikä on sen paikan nimi, josta löytyy Nuori nainen mustassa mekossa?</w:t>
      </w:r>
    </w:p>
    <w:p>
      <w:r>
        <w:rPr>
          <w:b/>
        </w:rPr>
        <w:t xml:space="preserve">Esimerkki 5.2222</w:t>
      </w:r>
    </w:p>
    <w:p>
      <w:r>
        <w:t xml:space="preserve">Konteksti: Wing Commander Peter Stanley James DFC, AE, RAF VR (24. helmikuuta 1917 -- 11. tammikuuta 1999) oli kuninkaallisten ilmavoimien vapaaehtoisten reserviläisten lentäjä toisen maailmansodan aikana, ja hän lensi RAF:n pommikoneiden komennuskunnassa 35., 78. ja 148. laivueessa. Vastaus : Royal Air Force</w:t>
      </w:r>
    </w:p>
    <w:p>
      <w:r>
        <w:rPr>
          <w:b/>
        </w:rPr>
        <w:t xml:space="preserve">Tulos</w:t>
      </w:r>
    </w:p>
    <w:p>
      <w:r>
        <w:t xml:space="preserve">Mihin yksikköön Peter Stanley James kuului?</w:t>
      </w:r>
    </w:p>
    <w:p>
      <w:r>
        <w:rPr>
          <w:b/>
        </w:rPr>
        <w:t xml:space="preserve">Esimerkki 5.2223</w:t>
      </w:r>
    </w:p>
    <w:p>
      <w:r>
        <w:t xml:space="preserve">Konteksti : Civitaten taistelu (tunnetaan myös nimellä Civitella del Fortoren taistelu) käytiin 18. kesäkuuta 1053 Etelä-Italiassa Apulian kreivin Humphrey Hautevillen johtamien normannien ja paavi Leo IX:n organisoiman svabiolais-italialais-lombardialaisen armeijan välillä, jota taistelukentällä johtivat Lothringenin herttua Gerard ja Beneventon prinssi Rudolf. Vastaus: 18. kesäkuuta 1053</w:t>
      </w:r>
    </w:p>
    <w:p>
      <w:r>
        <w:rPr>
          <w:b/>
        </w:rPr>
        <w:t xml:space="preserve">Tulos</w:t>
      </w:r>
    </w:p>
    <w:p>
      <w:r>
        <w:t xml:space="preserve">Minä päivänä Civitaten taistelu käytiin?</w:t>
      </w:r>
    </w:p>
    <w:p>
      <w:r>
        <w:rPr>
          <w:b/>
        </w:rPr>
        <w:t xml:space="preserve">Esimerkki 5.2224</w:t>
      </w:r>
    </w:p>
    <w:p>
      <w:r>
        <w:t xml:space="preserve">Konteksti : Veronika Martinek (s. 3. huhtikuuta 1972) on entinen naispuolinen tenniksen ammattilainen, joka pelasi Saksan joukkueessa. Vastaus: nainen</w:t>
      </w:r>
    </w:p>
    <w:p>
      <w:r>
        <w:rPr>
          <w:b/>
        </w:rPr>
        <w:t xml:space="preserve">Tulos</w:t>
      </w:r>
    </w:p>
    <w:p>
      <w:r>
        <w:t xml:space="preserve">Minkä sukupuolen Veronika Martinek on?</w:t>
      </w:r>
    </w:p>
    <w:p>
      <w:r>
        <w:rPr>
          <w:b/>
        </w:rPr>
        <w:t xml:space="preserve">Esimerkki 5.2225</w:t>
      </w:r>
    </w:p>
    <w:p>
      <w:r>
        <w:t xml:space="preserve">Konteksti : Downendin lento-onnettomuus tapahtui 6. marraskuuta 1957, kun Bristol Britannia -lentokoneen prototyyppi syöksyi metsään lähellä Overndale Roadia Downendissa, Bristolin esikaupungissa Englannissa, laskeutuessaan Filtonin lentokentälle testilennon aikana. Vastaus: 6. marraskuuta 1957</w:t>
      </w:r>
    </w:p>
    <w:p>
      <w:r>
        <w:rPr>
          <w:b/>
        </w:rPr>
        <w:t xml:space="preserve">Tulos</w:t>
      </w:r>
    </w:p>
    <w:p>
      <w:r>
        <w:t xml:space="preserve">Milloin Downendin lento-onnettomuus tapahtui?</w:t>
      </w:r>
    </w:p>
    <w:p>
      <w:r>
        <w:rPr>
          <w:b/>
        </w:rPr>
        <w:t xml:space="preserve">Esimerkki 5.2226</w:t>
      </w:r>
    </w:p>
    <w:p>
      <w:r>
        <w:t xml:space="preserve">Konteksti : Albert Johnson Walker (s. 1946) on kanadalainen rikollinen, joka istuu vankilatuomiota kavalluksesta ja murhasta. Vastaus : murha</w:t>
      </w:r>
    </w:p>
    <w:p>
      <w:r>
        <w:rPr>
          <w:b/>
        </w:rPr>
        <w:t xml:space="preserve">Tulos</w:t>
      </w:r>
    </w:p>
    <w:p>
      <w:r>
        <w:t xml:space="preserve">Mistä rikoksesta Albert Johnson Walkeria syytettiin?</w:t>
      </w:r>
    </w:p>
    <w:p>
      <w:r>
        <w:rPr>
          <w:b/>
        </w:rPr>
        <w:t xml:space="preserve">Esimerkki 5.2227</w:t>
      </w:r>
    </w:p>
    <w:p>
      <w:r>
        <w:t xml:space="preserve">Konteksti : ISO 3166-2:AT on Itävaltaa koskeva merkintä ISO 3166-2 -standardissa, joka on osa Kansainvälisen standardisoimisjärjestön (ISO) julkaisemaa ISO 3166 -standardia, joka määrittelee koodit kaikkien ISO 3166-1 -standardissa koodattujen maiden tärkeimpien osa-alueiden (esim. maakuntien tai osavaltioiden) nimille. Vastaus: Kansainvälinen standardisoimisjärjestö</w:t>
      </w:r>
    </w:p>
    <w:p>
      <w:r>
        <w:rPr>
          <w:b/>
        </w:rPr>
        <w:t xml:space="preserve">Tulos</w:t>
      </w:r>
    </w:p>
    <w:p>
      <w:r>
        <w:t xml:space="preserve">Kuka on laatinut ISO 3166-2:AT -standardit?</w:t>
      </w:r>
    </w:p>
    <w:p>
      <w:r>
        <w:rPr>
          <w:b/>
        </w:rPr>
        <w:t xml:space="preserve">Esimerkki 5.2228</w:t>
      </w:r>
    </w:p>
    <w:p>
      <w:r>
        <w:t xml:space="preserve">Konteksti : Koo Bon-wang (Hangul: 구본왕; s. 18. toukokuuta 1972) on entinen eteläkorealainen mieslentopalloilija. Vastaus: mies</w:t>
      </w:r>
    </w:p>
    <w:p>
      <w:r>
        <w:rPr>
          <w:b/>
        </w:rPr>
        <w:t xml:space="preserve">Tulos</w:t>
      </w:r>
    </w:p>
    <w:p>
      <w:r>
        <w:t xml:space="preserve">Mihin sukupuoliluokkaan Koo Bon-wang kuuluu?</w:t>
      </w:r>
    </w:p>
    <w:p>
      <w:r>
        <w:rPr>
          <w:b/>
        </w:rPr>
        <w:t xml:space="preserve">Esimerkki 5.2229</w:t>
      </w:r>
    </w:p>
    <w:p>
      <w:r>
        <w:t xml:space="preserve">Konteksti: Kalastus- ja metsästysseura oli lyhytikäinen DuMont Television Networkin ohjelma, joka esitettiin perjantaisin klo 21.00 ET 7. lokakuuta 1949 - 31. maaliskuuta 1950. Vastaus : DuMont Television Network</w:t>
      </w:r>
    </w:p>
    <w:p>
      <w:r>
        <w:rPr>
          <w:b/>
        </w:rPr>
        <w:t xml:space="preserve">Tulos</w:t>
      </w:r>
    </w:p>
    <w:p>
      <w:r>
        <w:t xml:space="preserve">Mikä oli Fishing and Hunting Clubin alkuperäinen verkosto?</w:t>
      </w:r>
    </w:p>
    <w:p>
      <w:r>
        <w:rPr>
          <w:b/>
        </w:rPr>
        <w:t xml:space="preserve">Esimerkki 5.2230</w:t>
      </w:r>
    </w:p>
    <w:p>
      <w:r>
        <w:t xml:space="preserve">Konteksti : Kuslan Budiman (s. 1935 Itä-Jaavalla) on indonesialainen runoilija ja kaunokirjailija. Vastaus: kirjailija</w:t>
      </w:r>
    </w:p>
    <w:p>
      <w:r>
        <w:rPr>
          <w:b/>
        </w:rPr>
        <w:t xml:space="preserve">Tulos</w:t>
      </w:r>
    </w:p>
    <w:p>
      <w:r>
        <w:t xml:space="preserve">Mikä oli Kuslan Budimanin ura?</w:t>
      </w:r>
    </w:p>
    <w:p>
      <w:r>
        <w:rPr>
          <w:b/>
        </w:rPr>
        <w:t xml:space="preserve">Esimerkki 5.2231</w:t>
      </w:r>
    </w:p>
    <w:p>
      <w:r>
        <w:t xml:space="preserve">Konteksti: Eversti Charles Fairlie Dobbs CIE CBE DSO (1. heinäkuuta 1872 - 27. joulukuuta 1936) oli brittiläisen Intian armeijan upseeri. Vastaus : Britannian Intian armeija</w:t>
      </w:r>
    </w:p>
    <w:p>
      <w:r>
        <w:rPr>
          <w:b/>
        </w:rPr>
        <w:t xml:space="preserve">Tulos</w:t>
      </w:r>
    </w:p>
    <w:p>
      <w:r>
        <w:t xml:space="preserve">Mihin haaraan Charles Fairlie Dobbs kuului?</w:t>
      </w:r>
    </w:p>
    <w:p>
      <w:r>
        <w:rPr>
          <w:b/>
        </w:rPr>
        <w:t xml:space="preserve">Esimerkki 5.2232</w:t>
      </w:r>
    </w:p>
    <w:p>
      <w:r>
        <w:t xml:space="preserve">Konteksti : Colin Charles on Trinidadista ja Tobagosta kotoisin oleva rantalentopalloilija ja valmentaja. Vastaus: mies</w:t>
      </w:r>
    </w:p>
    <w:p>
      <w:r>
        <w:rPr>
          <w:b/>
        </w:rPr>
        <w:t xml:space="preserve">Tulos</w:t>
      </w:r>
    </w:p>
    <w:p>
      <w:r>
        <w:t xml:space="preserve">Millä sukupuolella Colin Charles tunnetaan?</w:t>
      </w:r>
    </w:p>
    <w:p>
      <w:r>
        <w:rPr>
          <w:b/>
        </w:rPr>
        <w:t xml:space="preserve">Esimerkki 5.2233</w:t>
      </w:r>
    </w:p>
    <w:p>
      <w:r>
        <w:t xml:space="preserve">Konteksti: Craig Dykema (s. 11. kesäkuuta 1959) on yhdysvaltalainen koripalloilija, joka vietti kauden 1981-1982 National Basketball Associationissa (NBA) Phoenix Sunsissa. Vastaus : Phoenix Suns</w:t>
      </w:r>
    </w:p>
    <w:p>
      <w:r>
        <w:rPr>
          <w:b/>
        </w:rPr>
        <w:t xml:space="preserve">Tulos</w:t>
      </w:r>
    </w:p>
    <w:p>
      <w:r>
        <w:t xml:space="preserve">Pelaaja Craig Dykema pelasi minkä joukkueen riveissä?</w:t>
      </w:r>
    </w:p>
    <w:p>
      <w:r>
        <w:rPr>
          <w:b/>
        </w:rPr>
        <w:t xml:space="preserve">Esimerkki 5.2234</w:t>
      </w:r>
    </w:p>
    <w:p>
      <w:r>
        <w:t xml:space="preserve">Konteksti : East End Hustle on Frank Vitalen ohjaama ja Troma Entertainmentin levittämä draamaelokuva vuodelta 1976. Vastaus : Troma Entertainment</w:t>
      </w:r>
    </w:p>
    <w:p>
      <w:r>
        <w:rPr>
          <w:b/>
        </w:rPr>
        <w:t xml:space="preserve">Tulos</w:t>
      </w:r>
    </w:p>
    <w:p>
      <w:r>
        <w:t xml:space="preserve">Mikä tuotantoyhtiö tai -yhtiöt loivat East End Hustlen?</w:t>
      </w:r>
    </w:p>
    <w:p>
      <w:r>
        <w:rPr>
          <w:b/>
        </w:rPr>
        <w:t xml:space="preserve">Esimerkki 5.2235</w:t>
      </w:r>
    </w:p>
    <w:p>
      <w:r>
        <w:t xml:space="preserve">Konteksti : Bryon Nickoloff (23. kesäkuuta 1956, Toronto, Kanada - 3. elokuuta 2004, North Bay, Kanada) oli kanadalainen kansainvälinen shakkimestari. Vastaus : Kansainvälinen mestari</w:t>
      </w:r>
    </w:p>
    <w:p>
      <w:r>
        <w:rPr>
          <w:b/>
        </w:rPr>
        <w:t xml:space="preserve">Tulos</w:t>
      </w:r>
    </w:p>
    <w:p>
      <w:r>
        <w:t xml:space="preserve">Mikä palkinto myönnettiin Bryon Nickoloffille?</w:t>
      </w:r>
    </w:p>
    <w:p>
      <w:r>
        <w:rPr>
          <w:b/>
        </w:rPr>
        <w:t xml:space="preserve">Esimerkki 5.2236</w:t>
      </w:r>
    </w:p>
    <w:p>
      <w:r>
        <w:t xml:space="preserve">Konteksti: Sadabhau Khot (s. 1964) on poliitikko Maharashtran osavaltiosta Intiasta. Vastaus: poliitikko</w:t>
      </w:r>
    </w:p>
    <w:p>
      <w:r>
        <w:rPr>
          <w:b/>
        </w:rPr>
        <w:t xml:space="preserve">Tulos</w:t>
      </w:r>
    </w:p>
    <w:p>
      <w:r>
        <w:t xml:space="preserve">Mikä oli Sadabhau Khotin ura?</w:t>
      </w:r>
    </w:p>
    <w:p>
      <w:r>
        <w:rPr>
          <w:b/>
        </w:rPr>
        <w:t xml:space="preserve">Esimerkki 5.2237</w:t>
      </w:r>
    </w:p>
    <w:p>
      <w:r>
        <w:t xml:space="preserve">Konteksti : Partaorja (ital. Schiavo barbuto) on Michelangelon marmoriveistos, joka on peräisin noin vuosilta 1525-1530 ja jota säilytetään Galleria dell'Accademiassa Firenzessä. Vastaus : Galleria dell'Accademia</w:t>
      </w:r>
    </w:p>
    <w:p>
      <w:r>
        <w:rPr>
          <w:b/>
        </w:rPr>
        <w:t xml:space="preserve">Tulos</w:t>
      </w:r>
    </w:p>
    <w:p>
      <w:r>
        <w:t xml:space="preserve">Mikä on sen paikan nimi, josta Partaorja löytyy?</w:t>
      </w:r>
    </w:p>
    <w:p>
      <w:r>
        <w:rPr>
          <w:b/>
        </w:rPr>
        <w:t xml:space="preserve">Esimerkki 5.2238</w:t>
      </w:r>
    </w:p>
    <w:p>
      <w:r>
        <w:t xml:space="preserve">Konteksti : Pian Aasian kiertueelta palattuaan Andee ilmoittautui Quebecin televisioidun laulukilpailun Star Académie viidennelle kaudelle, jossa hän oli yksi neljästä parhaasta naisfinalistista. Vastaus: Nainen</w:t>
      </w:r>
    </w:p>
    <w:p>
      <w:r>
        <w:rPr>
          <w:b/>
        </w:rPr>
        <w:t xml:space="preserve">Tulos</w:t>
      </w:r>
    </w:p>
    <w:p>
      <w:r>
        <w:t xml:space="preserve">Mikä oli Andeen sukupuoli?</w:t>
      </w:r>
    </w:p>
    <w:p>
      <w:r>
        <w:rPr>
          <w:b/>
        </w:rPr>
        <w:t xml:space="preserve">Esimerkki 5.2239</w:t>
      </w:r>
    </w:p>
    <w:p>
      <w:r>
        <w:t xml:space="preserve">Konteksti : Service Modeling Language (SML) ja Service Modeling Language Interchange Format (SML-IF) ovat johtavien tietotekniikkayritysten luomat XML-pohjaiset määrittelyt, jotka määrittelevät joukon XML-instanssidokumentin laajennuksia elementtien välisten yhteyksien ilmaisemiseen, joukon XML Schema -laajennuksia näiden yhteyksien rajoittamiseen sekä tavan liittää Schematron-sääntöjä globaaleihin elementtideklaraatioihin, globaaleihin kompleksisten tyyppien määritelmiin ja/tai malliasiakirjoihin. Vastaus : XML</w:t>
      </w:r>
    </w:p>
    <w:p>
      <w:r>
        <w:rPr>
          <w:b/>
        </w:rPr>
        <w:t xml:space="preserve">Tulos</w:t>
      </w:r>
    </w:p>
    <w:p>
      <w:r>
        <w:t xml:space="preserve">Mihin Service Modeling Language perustuu?</w:t>
      </w:r>
    </w:p>
    <w:p>
      <w:r>
        <w:rPr>
          <w:b/>
        </w:rPr>
        <w:t xml:space="preserve">Esimerkki 5.2240</w:t>
      </w:r>
    </w:p>
    <w:p>
      <w:r>
        <w:t xml:space="preserve">Konteksti : Endre Dudich (20. maaliskuuta 1895 - 5. helmikuuta 1971) oli unkarilainen Kossuth-palkittu professori, akateemikko ja eläintieteilijä, joka oli tunnettu matemaattisten menetelmien soveltamisesta hyönteisten variaatiotutkimukseen. Vastaus : Kossuth-palkinto</w:t>
      </w:r>
    </w:p>
    <w:p>
      <w:r>
        <w:rPr>
          <w:b/>
        </w:rPr>
        <w:t xml:space="preserve">Tulos</w:t>
      </w:r>
    </w:p>
    <w:p>
      <w:r>
        <w:t xml:space="preserve">Mikä palkinto myönnettiin Endre Dudichille?</w:t>
      </w:r>
    </w:p>
    <w:p>
      <w:r>
        <w:rPr>
          <w:b/>
        </w:rPr>
        <w:t xml:space="preserve">Esimerkki 5.2241</w:t>
      </w:r>
    </w:p>
    <w:p>
      <w:r>
        <w:t xml:space="preserve">Konteksti : Amador Salazar Jiménez (30. huhtikuuta 1868 - 16. huhtikuuta 1916) oli meksikolainen sotilasjohtaja, joka osallistui Meksikon vallankumoukseen. Vastaus : Meksikon vallankumous</w:t>
      </w:r>
    </w:p>
    <w:p>
      <w:r>
        <w:rPr>
          <w:b/>
        </w:rPr>
        <w:t xml:space="preserve">Tulos</w:t>
      </w:r>
    </w:p>
    <w:p>
      <w:r>
        <w:t xml:space="preserve">Mihin konfliktiin Amador Salazar osallistui?</w:t>
      </w:r>
    </w:p>
    <w:p>
      <w:r>
        <w:rPr>
          <w:b/>
        </w:rPr>
        <w:t xml:space="preserve">Esimerkki 5.2242</w:t>
      </w:r>
    </w:p>
    <w:p>
      <w:r>
        <w:t xml:space="preserve">Konteksti : Peter Joseph Osterhaus (1823--1917) oli Yhdysvaltain sisällissodan kenraali ja toimi myöhemmin diplomaattina. Vastaus : Unionin armeija</w:t>
      </w:r>
    </w:p>
    <w:p>
      <w:r>
        <w:rPr>
          <w:b/>
        </w:rPr>
        <w:t xml:space="preserve">Tulos</w:t>
      </w:r>
    </w:p>
    <w:p>
      <w:r>
        <w:t xml:space="preserve">Missä armeijassa Peter Joseph Osterhaus palveli?</w:t>
      </w:r>
    </w:p>
    <w:p>
      <w:r>
        <w:rPr>
          <w:b/>
        </w:rPr>
        <w:t xml:space="preserve">Esimerkki 5.2243</w:t>
      </w:r>
    </w:p>
    <w:p>
      <w:r>
        <w:t xml:space="preserve">Vincenz Liechtenstein (30. heinäkuuta 1950 Graz -- 14. tammikuuta 2008 Deutschfeistritz, Steiermark) oli itävaltalainen poliitikko (ÖVP). Vastaus : 14. tammikuuta 2008</w:t>
      </w:r>
    </w:p>
    <w:p>
      <w:r>
        <w:rPr>
          <w:b/>
        </w:rPr>
        <w:t xml:space="preserve">Tulos</w:t>
      </w:r>
    </w:p>
    <w:p>
      <w:r>
        <w:t xml:space="preserve">Minä päivänä Vincenz Liechtenstein kuoli?</w:t>
      </w:r>
    </w:p>
    <w:p>
      <w:r>
        <w:rPr>
          <w:b/>
        </w:rPr>
        <w:t xml:space="preserve">Esimerkki 5.2244</w:t>
      </w:r>
    </w:p>
    <w:p>
      <w:r>
        <w:t xml:space="preserve">Konteksti : Øivin Fjeldstad (2. toukokuuta 1903 - 16. lokakuuta 1983) oli norjalainen kapellimestari ja viulisti, joka johti Oslon filharmonikkoja vuosina 1962-1969. Vastaus : 16. lokakuuta 1983</w:t>
      </w:r>
    </w:p>
    <w:p>
      <w:r>
        <w:rPr>
          <w:b/>
        </w:rPr>
        <w:t xml:space="preserve">Tulos</w:t>
      </w:r>
    </w:p>
    <w:p>
      <w:r>
        <w:t xml:space="preserve">Mikä on Øivin Fjeldstadin kuolinpäivä?</w:t>
      </w:r>
    </w:p>
    <w:p>
      <w:r>
        <w:rPr>
          <w:b/>
        </w:rPr>
        <w:t xml:space="preserve">Esimerkki 5.2245</w:t>
      </w:r>
    </w:p>
    <w:p>
      <w:r>
        <w:t xml:space="preserve">Konteksti: Samassa Top Fest -tapahtumassa Soni Malaj voitti myös parhaan naislaulajan palkinnon. Vastaus: Nainen</w:t>
      </w:r>
    </w:p>
    <w:p>
      <w:r>
        <w:rPr>
          <w:b/>
        </w:rPr>
        <w:t xml:space="preserve">Tulos</w:t>
      </w:r>
    </w:p>
    <w:p>
      <w:r>
        <w:t xml:space="preserve">Onko Soni Malaj mies vai nainen?</w:t>
      </w:r>
    </w:p>
    <w:p>
      <w:r>
        <w:rPr>
          <w:b/>
        </w:rPr>
        <w:t xml:space="preserve">Esimerkki 5.2246</w:t>
      </w:r>
    </w:p>
    <w:p>
      <w:r>
        <w:t xml:space="preserve">Konteksti: Hans-Joachim Merks (2. helmikuuta 1917 - 21. kesäkuuta 1961) oli sotalaivaston kapteeniluutnantti toisessa maailmansodassa ja Rautaristin ritariristin (saksaksi Ritterkreuz des Eisernen Kreuzes) saaja. Vastaus : Toinen maailmansota</w:t>
      </w:r>
    </w:p>
    <w:p>
      <w:r>
        <w:rPr>
          <w:b/>
        </w:rPr>
        <w:t xml:space="preserve">Tulos</w:t>
      </w:r>
    </w:p>
    <w:p>
      <w:r>
        <w:t xml:space="preserve">Missä sodassa Hans-Joachim Merks oli mukana?</w:t>
      </w:r>
    </w:p>
    <w:p>
      <w:r>
        <w:rPr>
          <w:b/>
        </w:rPr>
        <w:t xml:space="preserve">Esimerkki 5.2247</w:t>
      </w:r>
    </w:p>
    <w:p>
      <w:r>
        <w:t xml:space="preserve">Konteksti : HD 43848 on 9. magnitudin K-tyypin alijättiläistähti, joka sijaitsee noin 123 valovuoden päässä Columban tähdistössä. Vastaus : Columba</w:t>
      </w:r>
    </w:p>
    <w:p>
      <w:r>
        <w:rPr>
          <w:b/>
        </w:rPr>
        <w:t xml:space="preserve">Tulos</w:t>
      </w:r>
    </w:p>
    <w:p>
      <w:r>
        <w:t xml:space="preserve">Mikä on sen tähdistön nimi, johon HD 43848 kuuluu?</w:t>
      </w:r>
    </w:p>
    <w:p>
      <w:r>
        <w:rPr>
          <w:b/>
        </w:rPr>
        <w:t xml:space="preserve">Esimerkki 5.2248</w:t>
      </w:r>
    </w:p>
    <w:p>
      <w:r>
        <w:t xml:space="preserve">Konteksti : HD 3 on kolmoistähti, joka sijaitsee 139 parsekin (450 ly) päässä Andromedan tähdistössä. Vastaus : Andromeda</w:t>
      </w:r>
    </w:p>
    <w:p>
      <w:r>
        <w:rPr>
          <w:b/>
        </w:rPr>
        <w:t xml:space="preserve">Tulos</w:t>
      </w:r>
    </w:p>
    <w:p>
      <w:r>
        <w:t xml:space="preserve">Tähti/galaksi HD 3 sijaitsee missä tähtikuviossa?</w:t>
      </w:r>
    </w:p>
    <w:p>
      <w:r>
        <w:rPr>
          <w:b/>
        </w:rPr>
        <w:t xml:space="preserve">Esimerkki 5.2249</w:t>
      </w:r>
    </w:p>
    <w:p>
      <w:r>
        <w:t xml:space="preserve">Konteksti : ``Tervetuloa Koreaan'' oli kaksijaksoinen tarinakaari, M*A*S*H-televisiosarjan 73. ja 74. jakso ja sarjan neljännen kauden kaksi ensimmäistä jaksoa. Vastaus : M*A*S*H</w:t>
      </w:r>
    </w:p>
    <w:p>
      <w:r>
        <w:rPr>
          <w:b/>
        </w:rPr>
        <w:t xml:space="preserve">Tulos</w:t>
      </w:r>
    </w:p>
    <w:p>
      <w:r>
        <w:t xml:space="preserve">Mikä on sarjan nimi, johon Welcome to Korea kuuluu?</w:t>
      </w:r>
    </w:p>
    <w:p>
      <w:r>
        <w:rPr>
          <w:b/>
        </w:rPr>
        <w:t xml:space="preserve">Esimerkki 5.2250</w:t>
      </w:r>
    </w:p>
    <w:p>
      <w:r>
        <w:t xml:space="preserve">Konteksti : Varastettu paratiisi, joka julkaistiin myös nimellä Adolescence, on Louis J. Gasnierin ohjaama nuorisoelokuva vuodelta 1940, joka kuvattiin Floridan Coral Gablesissa ja sen ympäristössä. Vastaus : Florida</w:t>
      </w:r>
    </w:p>
    <w:p>
      <w:r>
        <w:rPr>
          <w:b/>
        </w:rPr>
        <w:t xml:space="preserve">Tulos</w:t>
      </w:r>
    </w:p>
    <w:p>
      <w:r>
        <w:t xml:space="preserve">Missä paikassa Stolen Paradise on olemassa?</w:t>
      </w:r>
    </w:p>
    <w:p>
      <w:r>
        <w:rPr>
          <w:b/>
        </w:rPr>
        <w:t xml:space="preserve">Esimerkki 5.2251</w:t>
      </w:r>
    </w:p>
    <w:p>
      <w:r>
        <w:t xml:space="preserve">Konteksti: Reinhard Graubner (2. elokuuta 1915 - 3. marraskuuta 1986) oli toisen maailmansodan aikana Luftwaffen korkeasti palkittu majuri, joka sai rautaristin ritariristin. Vastaus : Toinen maailmansota</w:t>
      </w:r>
    </w:p>
    <w:p>
      <w:r>
        <w:rPr>
          <w:b/>
        </w:rPr>
        <w:t xml:space="preserve">Tulos</w:t>
      </w:r>
    </w:p>
    <w:p>
      <w:r>
        <w:t xml:space="preserve">Mihin konfliktiin Reinhard Graubner osallistui?</w:t>
      </w:r>
    </w:p>
    <w:p>
      <w:r>
        <w:rPr>
          <w:b/>
        </w:rPr>
        <w:t xml:space="preserve">Esimerkki 5.2252</w:t>
      </w:r>
    </w:p>
    <w:p>
      <w:r>
        <w:t xml:space="preserve">Konteksti : Otto Preminger kuoli 80-vuotiaana New Yorkissa vuonna 1986 keuhkosyöpään Alzheimerin tautiin sairastuneena. Vastaus : Alzheimerin tauti</w:t>
      </w:r>
    </w:p>
    <w:p>
      <w:r>
        <w:rPr>
          <w:b/>
        </w:rPr>
        <w:t xml:space="preserve">Tulos</w:t>
      </w:r>
    </w:p>
    <w:p>
      <w:r>
        <w:t xml:space="preserve">Mikä johti Otto Premingerin kuolemaan?</w:t>
      </w:r>
    </w:p>
    <w:p>
      <w:r>
        <w:rPr>
          <w:b/>
        </w:rPr>
        <w:t xml:space="preserve">Esimerkki 5.2253</w:t>
      </w:r>
    </w:p>
    <w:p>
      <w:r>
        <w:t xml:space="preserve">Konteksti: Lê Trọng Tấn oli yksi Pohjois-Vietnamin asevoimien avainhenkilöistä Vietnamin sodassa, ja hän oli Vietkongin apulaispäällikkö ja toinen komentaja vuoden 1975 keväthyökkäyksessä, joka lopetti sodan. Vastaus : Vietnamin sota</w:t>
      </w:r>
    </w:p>
    <w:p>
      <w:r>
        <w:rPr>
          <w:b/>
        </w:rPr>
        <w:t xml:space="preserve">Tulos</w:t>
      </w:r>
    </w:p>
    <w:p>
      <w:r>
        <w:t xml:space="preserve">Missä sodassa Lê Trọng Tấn taisteli?</w:t>
      </w:r>
    </w:p>
    <w:p>
      <w:r>
        <w:rPr>
          <w:b/>
        </w:rPr>
        <w:t xml:space="preserve">Esimerkki 5.2254</w:t>
      </w:r>
    </w:p>
    <w:p>
      <w:r>
        <w:t xml:space="preserve">Konteksti : Ilmestyskirkko ja pyhä Margareta ja pyhä Ansanus on italialaisten goottilaistaiteilijoiden Simone Martinin ja Lippo Memminin maalaus, joka on nykyään Uffizin galleriassa Firenzessä Italiassa. Vastaus : Uffizi</w:t>
      </w:r>
    </w:p>
    <w:p>
      <w:r>
        <w:rPr>
          <w:b/>
        </w:rPr>
        <w:t xml:space="preserve">Tulos</w:t>
      </w:r>
    </w:p>
    <w:p>
      <w:r>
        <w:t xml:space="preserve">Mikä on sen paikan nimi, jossa on Marian ilmestys, jossa on Pyhä Margareta ja Pyhä Ansanus?</w:t>
      </w:r>
    </w:p>
    <w:p>
      <w:r>
        <w:rPr>
          <w:b/>
        </w:rPr>
        <w:t xml:space="preserve">Esimerkki 5.2255</w:t>
      </w:r>
    </w:p>
    <w:p>
      <w:r>
        <w:t xml:space="preserve">Konteksti: Bobby Frank Cherry (20. kesäkuuta 1930 - 18. marraskuuta 2004) oli yhdysvaltalainen valkoisen ylivallan kannattaja ja klaanilainen, joka tuomittiin vuonna 2002 murhasta osallisuudestaan 16th Street Baptist Churchin pommi-iskuun vuonna 1963. Vastaus: murha</w:t>
      </w:r>
    </w:p>
    <w:p>
      <w:r>
        <w:rPr>
          <w:b/>
        </w:rPr>
        <w:t xml:space="preserve">Tulos</w:t>
      </w:r>
    </w:p>
    <w:p>
      <w:r>
        <w:t xml:space="preserve">Mikä rikos johti Bobby Frank Cherryn tuomitsemiseen?</w:t>
      </w:r>
    </w:p>
    <w:p>
      <w:r>
        <w:rPr>
          <w:b/>
        </w:rPr>
        <w:t xml:space="preserve">Esimerkki 5.2256</w:t>
      </w:r>
    </w:p>
    <w:p>
      <w:r>
        <w:t xml:space="preserve">Konteksti : HD 28254 on 8. magnitudin G-tyypin pääjaksotähti, joka sijaitsee noin 178 valovuoden päässä Doradon tähdistössä. Vastaus : Dorado</w:t>
      </w:r>
    </w:p>
    <w:p>
      <w:r>
        <w:rPr>
          <w:b/>
        </w:rPr>
        <w:t xml:space="preserve">Tulos</w:t>
      </w:r>
    </w:p>
    <w:p>
      <w:r>
        <w:t xml:space="preserve">Tähti HD 28254 on osa tähdistöä nimeltä mikä?</w:t>
      </w:r>
    </w:p>
    <w:p>
      <w:r>
        <w:rPr>
          <w:b/>
        </w:rPr>
        <w:t xml:space="preserve">Esimerkki 5.2257</w:t>
      </w:r>
    </w:p>
    <w:p>
      <w:r>
        <w:t xml:space="preserve">Konteksti : Manolo Reyes kuoli Parkinsonin taudin komplikaatioihin 3. tammikuuta 2008 83-vuotiaana. Vastaus : Parkinsonin tauti</w:t>
      </w:r>
    </w:p>
    <w:p>
      <w:r>
        <w:rPr>
          <w:b/>
        </w:rPr>
        <w:t xml:space="preserve">Tulos</w:t>
      </w:r>
    </w:p>
    <w:p>
      <w:r>
        <w:t xml:space="preserve">Mikä aiheutti Manolo Reyesin kuoleman?</w:t>
      </w:r>
    </w:p>
    <w:p>
      <w:r>
        <w:rPr>
          <w:b/>
        </w:rPr>
        <w:t xml:space="preserve">Esimerkki 5.2258</w:t>
      </w:r>
    </w:p>
    <w:p>
      <w:r>
        <w:t xml:space="preserve">Taustaa: Boeing KC-767 on Boeing 767-200ER:stä kehitetty sotilaskäyttöön tarkoitettu lentotankkaus- ja strateginen kuljetuskone. Vastaus: Boeing 767-200ER</w:t>
      </w:r>
    </w:p>
    <w:p>
      <w:r>
        <w:rPr>
          <w:b/>
        </w:rPr>
        <w:t xml:space="preserve">Tulos</w:t>
      </w:r>
    </w:p>
    <w:p>
      <w:r>
        <w:t xml:space="preserve">Mihin Boeing KC-767 perustuu?</w:t>
      </w:r>
    </w:p>
    <w:p>
      <w:r>
        <w:rPr>
          <w:b/>
        </w:rPr>
        <w:t xml:space="preserve">Esimerkki 5.2259</w:t>
      </w:r>
    </w:p>
    <w:p>
      <w:r>
        <w:t xml:space="preserve">Konteksti : Harry Brightin salaisuudet jatkoi myös Wambaugh'n satiiria Etelä-Kalifornian "rikkaiden ja kuuluisien" elämäntyylistä, joka alkoi The Black Marble -kirjassa, sen lisäksi, että siinä keskityttiin poliisin työhön. Vastaus : California</w:t>
      </w:r>
    </w:p>
    <w:p>
      <w:r>
        <w:rPr>
          <w:b/>
        </w:rPr>
        <w:t xml:space="preserve">Tulos</w:t>
      </w:r>
    </w:p>
    <w:p>
      <w:r>
        <w:t xml:space="preserve">Missä paikassa Harry Brightin salaisuudet sijaitsevat?</w:t>
      </w:r>
    </w:p>
    <w:p>
      <w:r>
        <w:rPr>
          <w:b/>
        </w:rPr>
        <w:t xml:space="preserve">Esimerkki 5.2260</w:t>
      </w:r>
    </w:p>
    <w:p>
      <w:r>
        <w:t xml:space="preserve">Konteksti : Noam Okun (heprea: נעם אוקון; s. 16. huhtikuuta 1978 Haifa, Israel) on eläkkeellä oleva tennisammattilainen. Vastaus: Haifa</w:t>
      </w:r>
    </w:p>
    <w:p>
      <w:r>
        <w:rPr>
          <w:b/>
        </w:rPr>
        <w:t xml:space="preserve">Tulos</w:t>
      </w:r>
    </w:p>
    <w:p>
      <w:r>
        <w:t xml:space="preserve">Mihin kaupunkiin Noam Okun liittyy?</w:t>
      </w:r>
    </w:p>
    <w:p>
      <w:r>
        <w:rPr>
          <w:b/>
        </w:rPr>
        <w:t xml:space="preserve">Esimerkki 5.2261</w:t>
      </w:r>
    </w:p>
    <w:p>
      <w:r>
        <w:t xml:space="preserve">Konteksti : Glashütte Original on nykyisin Swatch Groupin omistuksessa. Vastaus : Swatch Group</w:t>
      </w:r>
    </w:p>
    <w:p>
      <w:r>
        <w:rPr>
          <w:b/>
        </w:rPr>
        <w:t xml:space="preserve">Tulos</w:t>
      </w:r>
    </w:p>
    <w:p>
      <w:r>
        <w:t xml:space="preserve">Mikä yritys on Glashütte Originalin emoyhtiö?</w:t>
      </w:r>
    </w:p>
    <w:p>
      <w:r>
        <w:rPr>
          <w:b/>
        </w:rPr>
        <w:t xml:space="preserve">Esimerkki 5.2262</w:t>
      </w:r>
    </w:p>
    <w:p>
      <w:r>
        <w:t xml:space="preserve">Taustatiedot: AMX-30 on GIATin suunnittelema taistelupanssarivaunu, joka toimitettiin ensimmäisen kerran Ranskan armeijalle vuonna 1966. Vastaus : 1966</w:t>
      </w:r>
    </w:p>
    <w:p>
      <w:r>
        <w:rPr>
          <w:b/>
        </w:rPr>
        <w:t xml:space="preserve">Tulos</w:t>
      </w:r>
    </w:p>
    <w:p>
      <w:r>
        <w:t xml:space="preserve">Mihin vuoteen AMX-30 liittyy?</w:t>
      </w:r>
    </w:p>
    <w:p>
      <w:r>
        <w:rPr>
          <w:b/>
        </w:rPr>
        <w:t xml:space="preserve">Esimerkki 5.2263</w:t>
      </w:r>
    </w:p>
    <w:p>
      <w:r>
        <w:t xml:space="preserve">Konteksti: Günther Kaufmann (16. kesäkuuta 1947 -- 10. toukokuuta 2012) oli saksalainen elokuvanäyttelijä, joka tunnetaan parhaiten yhteistyöstään ohjaaja Rainer Werner Fassbinderin kanssa. Vastaus : näyttelijä</w:t>
      </w:r>
    </w:p>
    <w:p>
      <w:r>
        <w:rPr>
          <w:b/>
        </w:rPr>
        <w:t xml:space="preserve">Tulos</w:t>
      </w:r>
    </w:p>
    <w:p>
      <w:r>
        <w:t xml:space="preserve">Mikä oli Günther Kaufmannin ura?</w:t>
      </w:r>
    </w:p>
    <w:p>
      <w:r>
        <w:rPr>
          <w:b/>
        </w:rPr>
        <w:t xml:space="preserve">Esimerkki 5.2264</w:t>
      </w:r>
    </w:p>
    <w:p>
      <w:r>
        <w:t xml:space="preserve">Konteksti: Samuel M. Nabritista (21. helmikuuta 1905 -- 30. joulukuuta 2003) tuli ensimmäinen afroamerikkalainen, joka sai tohtorin tutkinnon Brownin yliopistosta, ensimmäinen Morehouse Collegesta valmistunut tohtori ja ensimmäinen afroamerikkalainen, joka nimitettiin Yhdysvaltain atomienergiakomissioon (nykyisin Nuclear Regulatory Commission). Vastaus: Brownin yliopisto</w:t>
      </w:r>
    </w:p>
    <w:p>
      <w:r>
        <w:rPr>
          <w:b/>
        </w:rPr>
        <w:t xml:space="preserve">Tulos</w:t>
      </w:r>
    </w:p>
    <w:p>
      <w:r>
        <w:t xml:space="preserve">Missä yliopistossa Samuel M. Nabrit opiskeli?</w:t>
      </w:r>
    </w:p>
    <w:p>
      <w:r>
        <w:rPr>
          <w:b/>
        </w:rPr>
        <w:t xml:space="preserve">Esimerkki 5.2265</w:t>
      </w:r>
    </w:p>
    <w:p>
      <w:r>
        <w:t xml:space="preserve">Konteksti : Resource Description Framework (RDF) on W3C:n (World Wide Web Consortium) määrittelyjen perhe, joka on alun perin suunniteltu metatietomalliksi. Vastaus : World Wide Web Consortium</w:t>
      </w:r>
    </w:p>
    <w:p>
      <w:r>
        <w:rPr>
          <w:b/>
        </w:rPr>
        <w:t xml:space="preserve">Tulos</w:t>
      </w:r>
    </w:p>
    <w:p>
      <w:r>
        <w:t xml:space="preserve">Kuka määritteli resurssikuvauskehyksen standardit?</w:t>
      </w:r>
    </w:p>
    <w:p>
      <w:r>
        <w:rPr>
          <w:b/>
        </w:rPr>
        <w:t xml:space="preserve">Esimerkki 5.2266</w:t>
      </w:r>
    </w:p>
    <w:p>
      <w:r>
        <w:t xml:space="preserve">Konteksti : Indianapolisin taidemuseo osti Tidying Up -teoksen New Yorkin Midtown Galleriesista vuonna 1943. Vastaus : Indianapolisin taidemuseo</w:t>
      </w:r>
    </w:p>
    <w:p>
      <w:r>
        <w:rPr>
          <w:b/>
        </w:rPr>
        <w:t xml:space="preserve">Tulos</w:t>
      </w:r>
    </w:p>
    <w:p>
      <w:r>
        <w:t xml:space="preserve">Mikä on sen paikan nimi, josta Tidying Up löytyy?</w:t>
      </w:r>
    </w:p>
    <w:p>
      <w:r>
        <w:rPr>
          <w:b/>
        </w:rPr>
        <w:t xml:space="preserve">Esimerkki 5.2267</w:t>
      </w:r>
    </w:p>
    <w:p>
      <w:r>
        <w:t xml:space="preserve">Konteksti : Nicesipolis tai Nicasipolis of Pherae (kreikaksi Νικησίπολις), oli thessalialainen nainen, kotoisin Pherae-kaupungista, Makedonian kuninkaan Filippos II:n vaimo tai jalkavaimo ja Makedonian Thessalonikin äiti. Vastaus : Filippos II Makedonialainen</w:t>
      </w:r>
    </w:p>
    <w:p>
      <w:r>
        <w:rPr>
          <w:b/>
        </w:rPr>
        <w:t xml:space="preserve">Tulos</w:t>
      </w:r>
    </w:p>
    <w:p>
      <w:r>
        <w:t xml:space="preserve">Mikä on Nicesipolisin puolison nimi?</w:t>
      </w:r>
    </w:p>
    <w:p>
      <w:r>
        <w:rPr>
          <w:b/>
        </w:rPr>
        <w:t xml:space="preserve">Esimerkki 5.2268</w:t>
      </w:r>
    </w:p>
    <w:p>
      <w:r>
        <w:t xml:space="preserve">Konteksti: What's Happening!! seuraa kolmen työläisluokkaisen afroamerikkalaisen teinin elämää Los Angelesin eteläisessä Los Angelesin kaupunginosassa. Vastaus : Los Angeles</w:t>
      </w:r>
    </w:p>
    <w:p>
      <w:r>
        <w:rPr>
          <w:b/>
        </w:rPr>
        <w:t xml:space="preserve">Tulos</w:t>
      </w:r>
    </w:p>
    <w:p>
      <w:r>
        <w:t xml:space="preserve">Missä paikassa Mitä tapahtuu!!! on?</w:t>
      </w:r>
    </w:p>
    <w:p>
      <w:r>
        <w:rPr>
          <w:b/>
        </w:rPr>
        <w:t xml:space="preserve">Esimerkki 5.2269</w:t>
      </w:r>
    </w:p>
    <w:p>
      <w:r>
        <w:t xml:space="preserve">Konteksti : Deadly Affairs on yhdysvaltalainen dokumentaarinen televisiosarja Investigation Discovery -ohjelmassa, joka sai ensi-iltansa 28. syyskuuta 2012. Vastaus : Investigation Discovery</w:t>
      </w:r>
    </w:p>
    <w:p>
      <w:r>
        <w:rPr>
          <w:b/>
        </w:rPr>
        <w:t xml:space="preserve">Tulos</w:t>
      </w:r>
    </w:p>
    <w:p>
      <w:r>
        <w:t xml:space="preserve">Millä kanavalla Deadly Affairs esitettiin ensimmäisen kerran?</w:t>
      </w:r>
    </w:p>
    <w:p>
      <w:r>
        <w:rPr>
          <w:b/>
        </w:rPr>
        <w:t xml:space="preserve">Esimerkki 5.2270</w:t>
      </w:r>
    </w:p>
    <w:p>
      <w:r>
        <w:t xml:space="preserve">Konteksti : Running the Halls on yhdysvaltalainen televisiosarjakuva, joka esitettiin NBC:n TNBC:n lauantaiaamun ohjelmistossa. Vastaus : NBC</w:t>
      </w:r>
    </w:p>
    <w:p>
      <w:r>
        <w:rPr>
          <w:b/>
        </w:rPr>
        <w:t xml:space="preserve">Tulos</w:t>
      </w:r>
    </w:p>
    <w:p>
      <w:r>
        <w:t xml:space="preserve">Millä alkuperäisellä kanavalla Running the Halls soi?</w:t>
      </w:r>
    </w:p>
    <w:p>
      <w:r>
        <w:rPr>
          <w:b/>
        </w:rPr>
        <w:t xml:space="preserve">Esimerkki 5.2271</w:t>
      </w:r>
    </w:p>
    <w:p>
      <w:r>
        <w:t xml:space="preserve">Konteksti: Decatur Dorsey (1836--11. heinäkuuta 1891) oli Yhdysvaltain sisällissodan sotilas ja Yhdysvaltain armeijan korkeimman kunniamerkin, Medal of Honorin, saaja Craterin taistelussa suorittamistaan toimista. Vastaus : Medal of Honor</w:t>
      </w:r>
    </w:p>
    <w:p>
      <w:r>
        <w:rPr>
          <w:b/>
        </w:rPr>
        <w:t xml:space="preserve">Tulos</w:t>
      </w:r>
    </w:p>
    <w:p>
      <w:r>
        <w:t xml:space="preserve">Minkä palkinnon Decatur Dorsey sai?</w:t>
      </w:r>
    </w:p>
    <w:p>
      <w:r>
        <w:rPr>
          <w:b/>
        </w:rPr>
        <w:t xml:space="preserve">Esimerkki 5.2272</w:t>
      </w:r>
    </w:p>
    <w:p>
      <w:r>
        <w:t xml:space="preserve">Konteksti : "Pandorica aukeaa" on brittiläisen tieteisfantasiasarja Doctor Who:n viidennen sarjan kahdestoista jakso, joka esitettiin ensimmäisen kerran 19. kesäkuuta 2010 BBC One -kanavalla. Vastaus : Doctor Who</w:t>
      </w:r>
    </w:p>
    <w:p>
      <w:r>
        <w:rPr>
          <w:b/>
        </w:rPr>
        <w:t xml:space="preserve">Tulos</w:t>
      </w:r>
    </w:p>
    <w:p>
      <w:r>
        <w:t xml:space="preserve">Missä sarjassa Pandorica avautuu?</w:t>
      </w:r>
    </w:p>
    <w:p>
      <w:r>
        <w:rPr>
          <w:b/>
        </w:rPr>
        <w:t xml:space="preserve">Esimerkki 5.2273</w:t>
      </w:r>
    </w:p>
    <w:p>
      <w:r>
        <w:t xml:space="preserve">Konteksti : Ariel Gil Valdes (s. 3. elokuuta 1983) on kuubalainen mieslentopalloilija, joka on jäänyt eläkkeelle. Vastaus: mies</w:t>
      </w:r>
    </w:p>
    <w:p>
      <w:r>
        <w:rPr>
          <w:b/>
        </w:rPr>
        <w:t xml:space="preserve">Tulos</w:t>
      </w:r>
    </w:p>
    <w:p>
      <w:r>
        <w:t xml:space="preserve">Mitä sukupuolta Ariel Gil Valdes on?</w:t>
      </w:r>
    </w:p>
    <w:p>
      <w:r>
        <w:rPr>
          <w:b/>
        </w:rPr>
        <w:t xml:space="preserve">Esimerkki 5.2274</w:t>
      </w:r>
    </w:p>
    <w:p>
      <w:r>
        <w:t xml:space="preserve">Konteksti : Edward Daniel Cartier (1. elokuuta 1914 - 25. joulukuuta 2008), joka tunnettiin ammattimaisesti nimellä Edd Cartier, oli yhdysvaltalainen pulp-lehtien kuvittaja, joka oli erikoistunut scifi- ja fantasiataiteeseen. Cartier syntyi North Bergenissä, New Jerseyssä, ja opiskeli Pratt-instituutissa. Vastaus : Pratt Institute</w:t>
      </w:r>
    </w:p>
    <w:p>
      <w:r>
        <w:rPr>
          <w:b/>
        </w:rPr>
        <w:t xml:space="preserve">Tulos</w:t>
      </w:r>
    </w:p>
    <w:p>
      <w:r>
        <w:t xml:space="preserve">Mikä on Edd Cartierin kouluttaneen yliopiston nimi?</w:t>
      </w:r>
    </w:p>
    <w:p>
      <w:r>
        <w:rPr>
          <w:b/>
        </w:rPr>
        <w:t xml:space="preserve">Esimerkki 5.2275</w:t>
      </w:r>
    </w:p>
    <w:p>
      <w:r>
        <w:t xml:space="preserve">Konteksti : Air Francen Lockheed Constellation -lentokoneen maahansyöksy tapahtui 28. lokakuuta 1949, kun Air Francen Lockheed L-749A-79-46 Constellation -lentokone syöksyi vuoreen yrittäessään laskeutua Santa Marian lentokentälle Azoreilla välilaskun yhteydessä Pariisin-Orlyn lentokentältä New Yorkiin suuntautuneen kansainvälisen reittilennon aikana. Vastaus: 28. lokakuuta 1949</w:t>
      </w:r>
    </w:p>
    <w:p>
      <w:r>
        <w:rPr>
          <w:b/>
        </w:rPr>
        <w:t xml:space="preserve">Tulos</w:t>
      </w:r>
    </w:p>
    <w:p>
      <w:r>
        <w:t xml:space="preserve">Milloin vuonna 1949 Air France Lockheed Constellation -lentokone syöksyi maahan?</w:t>
      </w:r>
    </w:p>
    <w:p>
      <w:r>
        <w:rPr>
          <w:b/>
        </w:rPr>
        <w:t xml:space="preserve">Esimerkki 5.2276</w:t>
      </w:r>
    </w:p>
    <w:p>
      <w:r>
        <w:t xml:space="preserve">Konteksti : Batllón majesteetti on 1200-luvun romaaninen monikromaattinen puukaiverrus, joka on nykyään Katalonian taidemuseossa Barcelonassa Kataloniassa. Vastaus : Museu Nacional d'Art de Catalunyassa.</w:t>
      </w:r>
    </w:p>
    <w:p>
      <w:r>
        <w:rPr>
          <w:b/>
        </w:rPr>
        <w:t xml:space="preserve">Tulos</w:t>
      </w:r>
    </w:p>
    <w:p>
      <w:r>
        <w:t xml:space="preserve">Mikä on sen paikan nimi, josta Batlló Majesty löytyy?</w:t>
      </w:r>
    </w:p>
    <w:p>
      <w:r>
        <w:rPr>
          <w:b/>
        </w:rPr>
        <w:t xml:space="preserve">Esimerkki 5.2277</w:t>
      </w:r>
    </w:p>
    <w:p>
      <w:r>
        <w:t xml:space="preserve">Taustaa : Kivalliq Air, Keewatin Airin reittilentoyhtiön osasto, aloitti toimintansa joulukuussa 1999. Vastaus : Keewatin Air</w:t>
      </w:r>
    </w:p>
    <w:p>
      <w:r>
        <w:rPr>
          <w:b/>
        </w:rPr>
        <w:t xml:space="preserve">Tulos</w:t>
      </w:r>
    </w:p>
    <w:p>
      <w:r>
        <w:t xml:space="preserve">Mikä yritys on Kivalliq Airin emoyhtiö?</w:t>
      </w:r>
    </w:p>
    <w:p>
      <w:r>
        <w:rPr>
          <w:b/>
        </w:rPr>
        <w:t xml:space="preserve">Esimerkki 5.2278</w:t>
      </w:r>
    </w:p>
    <w:p>
      <w:r>
        <w:t xml:space="preserve">Taustaa: GSD&amp;M on kuulunut Omnicom-konserniin vuodesta 1998. Vastaus : Omnicom Group</w:t>
      </w:r>
    </w:p>
    <w:p>
      <w:r>
        <w:rPr>
          <w:b/>
        </w:rPr>
        <w:t xml:space="preserve">Tulos</w:t>
      </w:r>
    </w:p>
    <w:p>
      <w:r>
        <w:t xml:space="preserve">Mikä yritys on GSD&amp;M:n emoyhtiö?</w:t>
      </w:r>
    </w:p>
    <w:p>
      <w:r>
        <w:rPr>
          <w:b/>
        </w:rPr>
        <w:t xml:space="preserve">Esimerkki 5.2279</w:t>
      </w:r>
    </w:p>
    <w:p>
      <w:r>
        <w:t xml:space="preserve">Taustaa: ZBD-97 eli Type 97 on ollut PLA:n maavoimien käytössä vuodesta 2006 Guangzhoun ja Nanjingin sotilasalueiden panssariyksiköissä. Vastaus : 2006</w:t>
      </w:r>
    </w:p>
    <w:p>
      <w:r>
        <w:rPr>
          <w:b/>
        </w:rPr>
        <w:t xml:space="preserve">Tulos</w:t>
      </w:r>
    </w:p>
    <w:p>
      <w:r>
        <w:t xml:space="preserve">Minä vuonna ZBD-97 otettiin käyttöön?</w:t>
      </w:r>
    </w:p>
    <w:p>
      <w:r>
        <w:rPr>
          <w:b/>
        </w:rPr>
        <w:t xml:space="preserve">Esimerkki 5.2280</w:t>
      </w:r>
    </w:p>
    <w:p>
      <w:r>
        <w:t xml:space="preserve">Konteksti : Allman oli naimisissa poptähti Cherin kanssa koko loppuvuosikymmenen ajan, kun hän jatkoi soolouraansa Gregg Allman Bandin kanssa. Vastaus : Cher</w:t>
      </w:r>
    </w:p>
    <w:p>
      <w:r>
        <w:rPr>
          <w:b/>
        </w:rPr>
        <w:t xml:space="preserve">Tulos</w:t>
      </w:r>
    </w:p>
    <w:p>
      <w:r>
        <w:t xml:space="preserve">Mikä on Gregg Allmanin puolison nimi?</w:t>
      </w:r>
    </w:p>
    <w:p>
      <w:r>
        <w:rPr>
          <w:b/>
        </w:rPr>
        <w:t xml:space="preserve">Esimerkki 5.2281</w:t>
      </w:r>
    </w:p>
    <w:p>
      <w:r>
        <w:t xml:space="preserve">Konteksti : HD 95370 on tähti Velan tähdistössä. Vastaus : Vela</w:t>
      </w:r>
    </w:p>
    <w:p>
      <w:r>
        <w:rPr>
          <w:b/>
        </w:rPr>
        <w:t xml:space="preserve">Tulos</w:t>
      </w:r>
    </w:p>
    <w:p>
      <w:r>
        <w:t xml:space="preserve">Mikä oli HD 95370:n tähtikuvio?</w:t>
      </w:r>
    </w:p>
    <w:p>
      <w:r>
        <w:rPr>
          <w:b/>
        </w:rPr>
        <w:t xml:space="preserve">Esimerkki 5.2282</w:t>
      </w:r>
    </w:p>
    <w:p>
      <w:r>
        <w:t xml:space="preserve">Konteksti : ISO 3166-2:VN on Vietnamia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3166-2:VN -standardit?</w:t>
      </w:r>
    </w:p>
    <w:p>
      <w:r>
        <w:rPr>
          <w:b/>
        </w:rPr>
        <w:t xml:space="preserve">Esimerkki 5.2283</w:t>
      </w:r>
    </w:p>
    <w:p>
      <w:r>
        <w:t xml:space="preserve">Konteksti : ISO 3166-2:GR on Kreikan nimike ISO 3166-2:ssa, joka on osa Kansainvälisen standardisoimisjärjestön (ISO) julkaisemaa ISO 3166 -standardia, joka määrittelee koodit kaikkien ISO 3166-1:ssä koodattujen maiden tärkeimpien alajaotteluiden (esim. maakuntien tai osavaltioiden) nimille. Vastaus: Kansainvälinen standardisoimisjärjestö</w:t>
      </w:r>
    </w:p>
    <w:p>
      <w:r>
        <w:rPr>
          <w:b/>
        </w:rPr>
        <w:t xml:space="preserve">Tulos</w:t>
      </w:r>
    </w:p>
    <w:p>
      <w:r>
        <w:t xml:space="preserve">Kuka on laatinut ISO 3166-2:GR -standardit?</w:t>
      </w:r>
    </w:p>
    <w:p>
      <w:r>
        <w:rPr>
          <w:b/>
        </w:rPr>
        <w:t xml:space="preserve">Esimerkki 5.2284</w:t>
      </w:r>
    </w:p>
    <w:p>
      <w:r>
        <w:t xml:space="preserve">Konteksti : Margie Velma Barfield (o.s. Margie Velma Bullard) (29. lokakuuta 1932 - 2. marraskuuta 1984) oli yhdysvaltalainen sarjamurhaaja, joka tuomittiin yhdestä murhasta, mutta joka lopulta tunnusti kuusi murhaa. Vastaus: murha</w:t>
      </w:r>
    </w:p>
    <w:p>
      <w:r>
        <w:rPr>
          <w:b/>
        </w:rPr>
        <w:t xml:space="preserve">Tulos</w:t>
      </w:r>
    </w:p>
    <w:p>
      <w:r>
        <w:t xml:space="preserve">Mikä rikos johti Velma Barfieldin tuomitsemiseen?</w:t>
      </w:r>
    </w:p>
    <w:p>
      <w:r>
        <w:rPr>
          <w:b/>
        </w:rPr>
        <w:t xml:space="preserve">Esimerkki 5.2285</w:t>
      </w:r>
    </w:p>
    <w:p>
      <w:r>
        <w:t xml:space="preserve">Konteksti : Mystery Men on vuonna 1999 valmistunut yhdysvaltalainen supersankarikomediaelokuva, jonka on ohjannut Kinka Usher, käsikirjoittaneet Neil Cuthbert ja Bob Burden, joka perustuu löyhästi Burdenin Flaming Carrot -sarjakuviin, ja jonka pääosissa nähdään (aakkosjärjestyksessä) Hank Azaria, Claire Forlani, Janeane Garofalo, Eddie Izzard, Greg Kinnear, William H. Macy, Kel Mitchell, Lena Olin, Paul Reubens, Geoffrey Rush, Ben Stiller, Wes Studi, ja Tom Waits. Vastaus : Flaming Carrot Comics</w:t>
      </w:r>
    </w:p>
    <w:p>
      <w:r>
        <w:rPr>
          <w:b/>
        </w:rPr>
        <w:t xml:space="preserve">Tulos</w:t>
      </w:r>
    </w:p>
    <w:p>
      <w:r>
        <w:t xml:space="preserve">Mikä on Mystery Menin perusta?</w:t>
      </w:r>
    </w:p>
    <w:p>
      <w:r>
        <w:rPr>
          <w:b/>
        </w:rPr>
        <w:t xml:space="preserve">Esimerkki 5.2286</w:t>
      </w:r>
    </w:p>
    <w:p>
      <w:r>
        <w:t xml:space="preserve">Konteksti : Indonesian itsenäisyysjulistus (indonesian kielellä: Proklamasi Kemerdekaan Indonesia tai yksinkertaisesti Proklamasi) luettiin perjantaina 17. elokuuta 1945 kello 10.00. Vastaus : 17. elokuuta 1945</w:t>
      </w:r>
    </w:p>
    <w:p>
      <w:r>
        <w:rPr>
          <w:b/>
        </w:rPr>
        <w:t xml:space="preserve">Tulos</w:t>
      </w:r>
    </w:p>
    <w:p>
      <w:r>
        <w:t xml:space="preserve">Mikä oli Indonesian itsenäisyysjulistuksen ajankohta?</w:t>
      </w:r>
    </w:p>
    <w:p>
      <w:r>
        <w:rPr>
          <w:b/>
        </w:rPr>
        <w:t xml:space="preserve">Esimerkki 5.2287</w:t>
      </w:r>
    </w:p>
    <w:p>
      <w:r>
        <w:t xml:space="preserve">Konteksti : Kapteeni Ron on yhdysvaltalainen komediaelokuva vuodelta 1992, jonka on ohjannut Thom Eberhardt, tuottanut David Permut ja käsikirjoittanut John Dwyer Touchstone Picturesille. Vastaus : Touchstone Pictures</w:t>
      </w:r>
    </w:p>
    <w:p>
      <w:r>
        <w:rPr>
          <w:b/>
        </w:rPr>
        <w:t xml:space="preserve">Tulos</w:t>
      </w:r>
    </w:p>
    <w:p>
      <w:r>
        <w:t xml:space="preserve">Mikä studio tuotti Kapteeni Ronin?</w:t>
      </w:r>
    </w:p>
    <w:p>
      <w:r>
        <w:rPr>
          <w:b/>
        </w:rPr>
        <w:t xml:space="preserve">Esimerkki 5.2288</w:t>
      </w:r>
    </w:p>
    <w:p>
      <w:r>
        <w:t xml:space="preserve">Konteksti : Vuonna 2005 hän perusti taidegalleria Tom Okker Art bv:n Hazerswoude-Dorpiin Alankomaihin, jossa hän nykyään asuu. Vastaus : Hazerswoude-Dorp</w:t>
      </w:r>
    </w:p>
    <w:p>
      <w:r>
        <w:rPr>
          <w:b/>
        </w:rPr>
        <w:t xml:space="preserve">Tulos</w:t>
      </w:r>
    </w:p>
    <w:p>
      <w:r>
        <w:t xml:space="preserve">Mihin kaupunkiin Tom Okker liittyy?</w:t>
      </w:r>
    </w:p>
    <w:p>
      <w:r>
        <w:rPr>
          <w:b/>
        </w:rPr>
        <w:t xml:space="preserve">Esimerkki 5.2289</w:t>
      </w:r>
    </w:p>
    <w:p>
      <w:r>
        <w:t xml:space="preserve">Konteksti : Nathaniel James Speas, tunnettu nimellä Nate James, (s. 15. syyskuuta 1979, Lakenheath) on brittiläinen laulaja-lauluntekijä. Vastaus : laulaja-lauluntekijä</w:t>
      </w:r>
    </w:p>
    <w:p>
      <w:r>
        <w:rPr>
          <w:b/>
        </w:rPr>
        <w:t xml:space="preserve">Tulos</w:t>
      </w:r>
    </w:p>
    <w:p>
      <w:r>
        <w:t xml:space="preserve">Mikä oli Nate Jamesin ammatti?</w:t>
      </w:r>
    </w:p>
    <w:p>
      <w:r>
        <w:rPr>
          <w:b/>
        </w:rPr>
        <w:t xml:space="preserve">Esimerkki 5.2290</w:t>
      </w:r>
    </w:p>
    <w:p>
      <w:r>
        <w:t xml:space="preserve">Konteksti : Samozaryadnaja Vintovka Tokareva, Obrazets 1940 goda (``Tokarev Self-loading Rifle, Model of 1940'', venäjänk: Самозарядная винтовка Токарева, образец 1940 года) eli SVT-40 on neuvostoliittolainen puoliautomaattinen taistelukivääri. Vastaus: 1940</w:t>
      </w:r>
    </w:p>
    <w:p>
      <w:r>
        <w:rPr>
          <w:b/>
        </w:rPr>
        <w:t xml:space="preserve">Tulos</w:t>
      </w:r>
    </w:p>
    <w:p>
      <w:r>
        <w:t xml:space="preserve">Minä vuonna SVT-40 otettiin käyttöön?</w:t>
      </w:r>
    </w:p>
    <w:p>
      <w:r>
        <w:rPr>
          <w:b/>
        </w:rPr>
        <w:t xml:space="preserve">Esimerkki 5.2291</w:t>
      </w:r>
    </w:p>
    <w:p>
      <w:r>
        <w:t xml:space="preserve">Konteksti: Panzer II suunniteltiin ennen kuin Espanjan sisällissodan 1936-39 kokemukset osoittivat, että panssarivaunujen oli oltava panssaroituja, jotta ne voisivat selviytyä nykyaikaisella taistelukentällä. Vastaus: 1936</w:t>
      </w:r>
    </w:p>
    <w:p>
      <w:r>
        <w:rPr>
          <w:b/>
        </w:rPr>
        <w:t xml:space="preserve">Tulos</w:t>
      </w:r>
    </w:p>
    <w:p>
      <w:r>
        <w:t xml:space="preserve">Minä vuonna Panzer II otettiin käyttöön?</w:t>
      </w:r>
    </w:p>
    <w:p>
      <w:r>
        <w:rPr>
          <w:b/>
        </w:rPr>
        <w:t xml:space="preserve">Esimerkki 5.2292</w:t>
      </w:r>
    </w:p>
    <w:p>
      <w:r>
        <w:t xml:space="preserve">Konteksti : Ljiljana Zelen Karadžić (serbia: Љиљана Зелен Караџић) (s. 27. marraskuuta 1945 Sarajevo, Bosnia ja Hertsegovinan sosialistinen tasavalta, Jugoslavia) on entisen bosnian serbijohtajan ja entisen Jugoslavian alueen kansainvälisen rikostuomioistuimen sotarikosoikeudenkäynnin vastaajan Radovan Karadžićin vaimo. Vastaus : Radovan Karadžić</w:t>
      </w:r>
    </w:p>
    <w:p>
      <w:r>
        <w:rPr>
          <w:b/>
        </w:rPr>
        <w:t xml:space="preserve">Tulos</w:t>
      </w:r>
    </w:p>
    <w:p>
      <w:r>
        <w:t xml:space="preserve">Mikä on Ljiljana Zelen Karadžićin puolison nimi?</w:t>
      </w:r>
    </w:p>
    <w:p>
      <w:r>
        <w:rPr>
          <w:b/>
        </w:rPr>
        <w:t xml:space="preserve">Esimerkki 5.2293</w:t>
      </w:r>
    </w:p>
    <w:p>
      <w:r>
        <w:t xml:space="preserve">Konteksti: Herbert Schwender (22. joulukuuta 1912 - 22. syyskuuta 1944) oli toisen maailmansodan aikana Wehrmachtin korkeasti palkittu Oberst ja yksi vain 882:sta rautaristin ja tammilehtien ritariristin saajasta. Vastaus : Toinen maailmansota</w:t>
      </w:r>
    </w:p>
    <w:p>
      <w:r>
        <w:rPr>
          <w:b/>
        </w:rPr>
        <w:t xml:space="preserve">Tulos</w:t>
      </w:r>
    </w:p>
    <w:p>
      <w:r>
        <w:t xml:space="preserve">Missä sodassa/taistelussa Herbert Schwender taisteli?</w:t>
      </w:r>
    </w:p>
    <w:p>
      <w:r>
        <w:rPr>
          <w:b/>
        </w:rPr>
        <w:t xml:space="preserve">Esimerkki 5.2294</w:t>
      </w:r>
    </w:p>
    <w:p>
      <w:r>
        <w:t xml:space="preserve">Konteksti: 3. pataljoona 5. merijalkaväenjoukot (3/5) on Yhdysvaltain merijalkaväen jalkaväkipataljoona. Vastaus : United States Marine Corps</w:t>
      </w:r>
    </w:p>
    <w:p>
      <w:r>
        <w:rPr>
          <w:b/>
        </w:rPr>
        <w:t xml:space="preserve">Tulos</w:t>
      </w:r>
    </w:p>
    <w:p>
      <w:r>
        <w:t xml:space="preserve">Mitkä asevoimat käyttivät 3. pataljoonan 5. merijalkaväenjoukkojen palvelusta?</w:t>
      </w:r>
    </w:p>
    <w:p>
      <w:r>
        <w:rPr>
          <w:b/>
        </w:rPr>
        <w:t xml:space="preserve">Esimerkki 5.2295</w:t>
      </w:r>
    </w:p>
    <w:p>
      <w:r>
        <w:t xml:space="preserve">Konteksti: Karl-Anthony Towns Jr. (s. 15. marraskuuta 1995) on dominikaani-amerikkalainen koripalloilija, joka pelaa koripalloliitto NBA:n Minnesota Timberwolvesissa. Vastaus : Minnesota Timberwolves</w:t>
      </w:r>
    </w:p>
    <w:p>
      <w:r>
        <w:rPr>
          <w:b/>
        </w:rPr>
        <w:t xml:space="preserve">Tulos</w:t>
      </w:r>
    </w:p>
    <w:p>
      <w:r>
        <w:t xml:space="preserve">Missä joukkueessa Karl-Anthony Towns on?</w:t>
      </w:r>
    </w:p>
    <w:p>
      <w:r>
        <w:rPr>
          <w:b/>
        </w:rPr>
        <w:t xml:space="preserve">Esimerkki 5.2296</w:t>
      </w:r>
    </w:p>
    <w:p>
      <w:r>
        <w:t xml:space="preserve">Konteksti : Welsh Newspapers Online on digitoinut useita Yr Amserau -lehden varhaisia numeroita Walesin kansalliskirjaston sanomalehtikokoelmasta. Vastaus : Welsh Newspapers Online</w:t>
      </w:r>
    </w:p>
    <w:p>
      <w:r>
        <w:rPr>
          <w:b/>
        </w:rPr>
        <w:t xml:space="preserve">Tulos</w:t>
      </w:r>
    </w:p>
    <w:p>
      <w:r>
        <w:t xml:space="preserve">Mikä on sen paikan nimi, josta Yr Amserau löytyy?</w:t>
      </w:r>
    </w:p>
    <w:p>
      <w:r>
        <w:rPr>
          <w:b/>
        </w:rPr>
        <w:t xml:space="preserve">Esimerkki 5.2297</w:t>
      </w:r>
    </w:p>
    <w:p>
      <w:r>
        <w:t xml:space="preserve">Taustaa : UPC Magyarország (suomeksi UPC Hungary) on Liberty Global Europen televiestintäoperaattori Unkarissa. Vastaus : Liberty Global</w:t>
      </w:r>
    </w:p>
    <w:p>
      <w:r>
        <w:rPr>
          <w:b/>
        </w:rPr>
        <w:t xml:space="preserve">Tulos</w:t>
      </w:r>
    </w:p>
    <w:p>
      <w:r>
        <w:t xml:space="preserve">Mihin yhtiöön UPC Magyarország kuuluu?</w:t>
      </w:r>
    </w:p>
    <w:p>
      <w:r>
        <w:rPr>
          <w:b/>
        </w:rPr>
        <w:t xml:space="preserve">Esimerkki 5.2298</w:t>
      </w:r>
    </w:p>
    <w:p>
      <w:r>
        <w:t xml:space="preserve">Konteksti : Lilia Izquierdo Aguirre (s. 20. helmikuuta 1967 Havanna, Kuuba) on entinen kuubalainen naislentopalloilija. Vastaus: Nainen</w:t>
      </w:r>
    </w:p>
    <w:p>
      <w:r>
        <w:rPr>
          <w:b/>
        </w:rPr>
        <w:t xml:space="preserve">Tulos</w:t>
      </w:r>
    </w:p>
    <w:p>
      <w:r>
        <w:t xml:space="preserve">Mihin sukupuoliluokkaan Lilia Izquierdo kuuluu?</w:t>
      </w:r>
    </w:p>
    <w:p>
      <w:r>
        <w:rPr>
          <w:b/>
        </w:rPr>
        <w:t xml:space="preserve">Esimerkki 5.2299</w:t>
      </w:r>
    </w:p>
    <w:p>
      <w:r>
        <w:t xml:space="preserve">Konteksti : William II, Hainaut'n kreivi (1307 -- 26. syyskuuta 1345) oli William IV Avesnesin, William IV Hollannin ja William III Zeelandin kreivi vuodesta 1337 kuolemaansa saakka, isänsä William I:n seuraajana. Hän avioitui Brabantin ja Limburgin herttuattaren Joannan kanssa vuonna 1334, mutta ei saanut jälkeläisiä. Vastaus : Joanna, Brabantin herttuatar.</w:t>
      </w:r>
    </w:p>
    <w:p>
      <w:r>
        <w:rPr>
          <w:b/>
        </w:rPr>
        <w:t xml:space="preserve">Tulos</w:t>
      </w:r>
    </w:p>
    <w:p>
      <w:r>
        <w:t xml:space="preserve">Mikä on Vilhelm II, Hainaut'n kreivin puolison nimi?</w:t>
      </w:r>
    </w:p>
    <w:p>
      <w:r>
        <w:rPr>
          <w:b/>
        </w:rPr>
        <w:t xml:space="preserve">Esimerkki 5.2300</w:t>
      </w:r>
    </w:p>
    <w:p>
      <w:r>
        <w:t xml:space="preserve">Konteksti : Georgiana Burne-Jones, Lady Burne-Jones (Birmingham, 21. heinäkuuta 1840 -- 2. helmikuuta 1920), toiseksi vanhin Macdonaldin sisaruksista, oli esiraffaelitaiteilija Edward Burne-Jonesin vaimo, taidemaalari Philip Burne-Jonesin äiti, William Morrisin ja George Eliotin luottohenkilö ja ystävä sekä jonkinlainen taidemaalari ja kaivertaja omana itsenään. Vastaus : Edward Burne-Jones</w:t>
      </w:r>
    </w:p>
    <w:p>
      <w:r>
        <w:rPr>
          <w:b/>
        </w:rPr>
        <w:t xml:space="preserve">Tulos</w:t>
      </w:r>
    </w:p>
    <w:p>
      <w:r>
        <w:t xml:space="preserve">Mikä on Georgiana Burne-Jonesin puolison nimi?</w:t>
      </w:r>
    </w:p>
    <w:p>
      <w:r>
        <w:rPr>
          <w:b/>
        </w:rPr>
        <w:t xml:space="preserve">Esimerkki 5.2301</w:t>
      </w:r>
    </w:p>
    <w:p>
      <w:r>
        <w:t xml:space="preserve">Konteksti : Hello Cinema (persiaksi: Salaam Cinema) on Mohsen Makhmalbafin ohjaama iranilainen elokuva vuodelta 1995. Vastaus : Mohsen Makhmalbaf</w:t>
      </w:r>
    </w:p>
    <w:p>
      <w:r>
        <w:rPr>
          <w:b/>
        </w:rPr>
        <w:t xml:space="preserve">Tulos</w:t>
      </w:r>
    </w:p>
    <w:p>
      <w:r>
        <w:t xml:space="preserve">Kenellä oli ohjaajan rooli elokuvassa Hello Cinema?</w:t>
      </w:r>
    </w:p>
    <w:p>
      <w:r>
        <w:rPr>
          <w:b/>
        </w:rPr>
        <w:t xml:space="preserve">Esimerkki 5.2302</w:t>
      </w:r>
    </w:p>
    <w:p>
      <w:r>
        <w:t xml:space="preserve">Konteksti : Andrés Gimeno Tolaguera (s. 3. elokuuta 1937 Barcelona, Espanja) on eläkkeellä oleva espanjalainen tennispelaaja. Vastaus : Barcelona</w:t>
      </w:r>
    </w:p>
    <w:p>
      <w:r>
        <w:rPr>
          <w:b/>
        </w:rPr>
        <w:t xml:space="preserve">Tulos</w:t>
      </w:r>
    </w:p>
    <w:p>
      <w:r>
        <w:t xml:space="preserve">Mistä kaupungista Andrés Gimeno on kotoisin?</w:t>
      </w:r>
    </w:p>
    <w:p>
      <w:r>
        <w:rPr>
          <w:b/>
        </w:rPr>
        <w:t xml:space="preserve">Esimerkki 5.2303</w:t>
      </w:r>
    </w:p>
    <w:p>
      <w:r>
        <w:t xml:space="preserve">Konteksti : Cloudy with a Chance of Meatballs 2 on yhdysvaltalainen tietokoneanimaatioelokuva vuodelta 2013, jonka on tuottanut Sony Pictures Animation ja levittänyt Columbia Pictures. Vastaus : Sony Pictures Animation</w:t>
      </w:r>
    </w:p>
    <w:p>
      <w:r>
        <w:rPr>
          <w:b/>
        </w:rPr>
        <w:t xml:space="preserve">Tulos</w:t>
      </w:r>
    </w:p>
    <w:p>
      <w:r>
        <w:t xml:space="preserve">Mikä studio tuotti elokuvan Cloudy with a Chance of Meatballs 2?</w:t>
      </w:r>
    </w:p>
    <w:p>
      <w:r>
        <w:rPr>
          <w:b/>
        </w:rPr>
        <w:t xml:space="preserve">Esimerkki 5.2304</w:t>
      </w:r>
    </w:p>
    <w:p>
      <w:r>
        <w:t xml:space="preserve">Konteksti : Ebrahim Ranjbarkivaj (s. 17. helmikuuta 1970) on iranilainen miespuolinen jousiampuja. Vastaus : mies</w:t>
      </w:r>
    </w:p>
    <w:p>
      <w:r>
        <w:rPr>
          <w:b/>
        </w:rPr>
        <w:t xml:space="preserve">Tulos</w:t>
      </w:r>
    </w:p>
    <w:p>
      <w:r>
        <w:t xml:space="preserve">Mikä on Ebrahim Ranjbarin sukupuoli?</w:t>
      </w:r>
    </w:p>
    <w:p>
      <w:r>
        <w:rPr>
          <w:b/>
        </w:rPr>
        <w:t xml:space="preserve">Esimerkki 5.2305</w:t>
      </w:r>
    </w:p>
    <w:p>
      <w:r>
        <w:t xml:space="preserve">Konteksti : Friedrich von Löwis of Menar (saksalaistettu nimi; venäjäksi Фёдор Фёдорович Левиз / Fedor Fedorovitš Leviz) (6. syyskuuta 1767, Haapsalu - 16. huhtikuuta 1824) oli venäläinen kenraaliluutnantti Napoleonin sodissa. Vastaus : Napoleonin sodat</w:t>
      </w:r>
    </w:p>
    <w:p>
      <w:r>
        <w:rPr>
          <w:b/>
        </w:rPr>
        <w:t xml:space="preserve">Tulos</w:t>
      </w:r>
    </w:p>
    <w:p>
      <w:r>
        <w:t xml:space="preserve">Missä sodassa tai taistelussa Friedrich von Löwis of Menar taisteli?</w:t>
      </w:r>
    </w:p>
    <w:p>
      <w:r>
        <w:rPr>
          <w:b/>
        </w:rPr>
        <w:t xml:space="preserve">Esimerkki 5.2306</w:t>
      </w:r>
    </w:p>
    <w:p>
      <w:r>
        <w:t xml:space="preserve">Konteksti: David G. Young III oli prikaatikenraali Yhdysvaltain ilmavoimissa. Vastaus : Yhdysvaltain ilmavoimat</w:t>
      </w:r>
    </w:p>
    <w:p>
      <w:r>
        <w:rPr>
          <w:b/>
        </w:rPr>
        <w:t xml:space="preserve">Tulos</w:t>
      </w:r>
    </w:p>
    <w:p>
      <w:r>
        <w:t xml:space="preserve">Missä asevoimissa David G. Young III oli?</w:t>
      </w:r>
    </w:p>
    <w:p>
      <w:r>
        <w:rPr>
          <w:b/>
        </w:rPr>
        <w:t xml:space="preserve">Esimerkki 5.2307</w:t>
      </w:r>
    </w:p>
    <w:p>
      <w:r>
        <w:t xml:space="preserve">Konteksti: Hoyt Franklin Clines (18. marraskuuta 1956 - 3. elokuuta 1994) teloitettiin 37-vuotiaana Don Lehmanin murhasta 25. maaliskuuta 1981. Vastaus : murha</w:t>
      </w:r>
    </w:p>
    <w:p>
      <w:r>
        <w:rPr>
          <w:b/>
        </w:rPr>
        <w:t xml:space="preserve">Tulos</w:t>
      </w:r>
    </w:p>
    <w:p>
      <w:r>
        <w:t xml:space="preserve">Mihin rikokseen Hoyt Franklin Clinesin katsotaan syyllistyneen?</w:t>
      </w:r>
    </w:p>
    <w:p>
      <w:r>
        <w:rPr>
          <w:b/>
        </w:rPr>
        <w:t xml:space="preserve">Esimerkki 5.2308</w:t>
      </w:r>
    </w:p>
    <w:p>
      <w:r>
        <w:t xml:space="preserve">Konteksti : ``Lil' Crime Stoppers'' on amerikkalaisen animaatiosarjan South Parkin seitsemännen kauden kuudes jakso ja sarjan 102. jakso. Vastaus : South Park</w:t>
      </w:r>
    </w:p>
    <w:p>
      <w:r>
        <w:rPr>
          <w:b/>
        </w:rPr>
        <w:t xml:space="preserve">Tulos</w:t>
      </w:r>
    </w:p>
    <w:p>
      <w:r>
        <w:t xml:space="preserve">Mihin sarjaan Lil' Crime Stoppers kuuluu?</w:t>
      </w:r>
    </w:p>
    <w:p>
      <w:r>
        <w:rPr>
          <w:b/>
        </w:rPr>
        <w:t xml:space="preserve">Esimerkki 5.2309</w:t>
      </w:r>
    </w:p>
    <w:p>
      <w:r>
        <w:t xml:space="preserve">Tausta: MBC Newsdesk on Munhwa Broadcasting Corporationin tärkein iltauutislähetys, joka alkaa joka ilta klo 19:55 KST, joten se on ensimmäinen uutisohjelma, joka alkaa 5 minuuttia aikaisemmin kuin JTBC:n JTBC News Room ja SBS:n SBS 8 News ja tunti ja 5 minuuttia aikaisemmin kuin KBS 1TV:n KBS News 9. Vastaus : Munhwa Broadcasting Corporation</w:t>
      </w:r>
    </w:p>
    <w:p>
      <w:r>
        <w:rPr>
          <w:b/>
        </w:rPr>
        <w:t xml:space="preserve">Tulos</w:t>
      </w:r>
    </w:p>
    <w:p>
      <w:r>
        <w:t xml:space="preserve">Mikä on MBC Newsdeskin tuotantoyhtiö?</w:t>
      </w:r>
    </w:p>
    <w:p>
      <w:r>
        <w:rPr>
          <w:b/>
        </w:rPr>
        <w:t xml:space="preserve">Esimerkki 5.2310</w:t>
      </w:r>
    </w:p>
    <w:p>
      <w:r>
        <w:t xml:space="preserve">Konteksti : Anne Hampton Brewster (29. lokakuuta 1818 - 1892) oli yksi Amerikan ensimmäisistä naispuolisista ulkomaankirjeenvaihtajista, joka julkaisi pääasiassa Philadelphian, New Yorkin ja Bostonin sanomalehdissä. Vastaus : nainen</w:t>
      </w:r>
    </w:p>
    <w:p>
      <w:r>
        <w:rPr>
          <w:b/>
        </w:rPr>
        <w:t xml:space="preserve">Tulos</w:t>
      </w:r>
    </w:p>
    <w:p>
      <w:r>
        <w:t xml:space="preserve">Onko Anne Hampton Brewster mies vai nainen?</w:t>
      </w:r>
    </w:p>
    <w:p>
      <w:r>
        <w:rPr>
          <w:b/>
        </w:rPr>
        <w:t xml:space="preserve">Esimerkki 5.2311</w:t>
      </w:r>
    </w:p>
    <w:p>
      <w:r>
        <w:t xml:space="preserve">Konteksti : The Golden Age Players on kanadalainen lasten draamasarja, joka esitettiin CBC Televisionilla vuonna 1957. Vastaus : CBC Television</w:t>
      </w:r>
    </w:p>
    <w:p>
      <w:r>
        <w:rPr>
          <w:b/>
        </w:rPr>
        <w:t xml:space="preserve">Tulos</w:t>
      </w:r>
    </w:p>
    <w:p>
      <w:r>
        <w:t xml:space="preserve">Millä kanavalla The Golden Age Players esitettiin?</w:t>
      </w:r>
    </w:p>
    <w:p>
      <w:r>
        <w:rPr>
          <w:b/>
        </w:rPr>
        <w:t xml:space="preserve">Esimerkki 5.2312</w:t>
      </w:r>
    </w:p>
    <w:p>
      <w:r>
        <w:t xml:space="preserve">Konteksti : Ensimmäisen kirjan Histoire de Babar (Babarin tarina) jälkeen ilmestyi vielä kuusi kirjaa, ennen kuin Jean de Brunhoff kuoli tuberkuloosiin 37-vuotiaana. Vastaus : tuberkuloosi</w:t>
      </w:r>
    </w:p>
    <w:p>
      <w:r>
        <w:rPr>
          <w:b/>
        </w:rPr>
        <w:t xml:space="preserve">Tulos</w:t>
      </w:r>
    </w:p>
    <w:p>
      <w:r>
        <w:t xml:space="preserve">Mikä johti Jean de Brunhoffin kuolemaan?</w:t>
      </w:r>
    </w:p>
    <w:p>
      <w:r>
        <w:rPr>
          <w:b/>
        </w:rPr>
        <w:t xml:space="preserve">Esimerkki 5.2313</w:t>
      </w:r>
    </w:p>
    <w:p>
      <w:r>
        <w:t xml:space="preserve">Asiayhteys: ISO 22000 on Kansainvälisen standardisoimisjärjestön kehittämä elintarviketurvallisuutta koskeva standardi. Vastaus : Kansainvälinen standardisoimisjärjestö</w:t>
      </w:r>
    </w:p>
    <w:p>
      <w:r>
        <w:rPr>
          <w:b/>
        </w:rPr>
        <w:t xml:space="preserve">Tulos</w:t>
      </w:r>
    </w:p>
    <w:p>
      <w:r>
        <w:t xml:space="preserve">Kuka on asettanut ISO 22000 -standardit?</w:t>
      </w:r>
    </w:p>
    <w:p>
      <w:r>
        <w:rPr>
          <w:b/>
        </w:rPr>
        <w:t xml:space="preserve">Esimerkki 5.2314</w:t>
      </w:r>
    </w:p>
    <w:p>
      <w:r>
        <w:t xml:space="preserve">Konteksti : Beta Trianguli Australis (β TrA, β Trianguli Australis) on kaksoistähti Triangulum Australen eteläisessä sirkumpolaarisessa tähdistössä. Vastaus : Triangulum Australe</w:t>
      </w:r>
    </w:p>
    <w:p>
      <w:r>
        <w:rPr>
          <w:b/>
        </w:rPr>
        <w:t xml:space="preserve">Tulos</w:t>
      </w:r>
    </w:p>
    <w:p>
      <w:r>
        <w:t xml:space="preserve">Missä tähtikuviossa Beta Trianguli Australis on?</w:t>
      </w:r>
    </w:p>
    <w:p>
      <w:r>
        <w:rPr>
          <w:b/>
        </w:rPr>
        <w:t xml:space="preserve">Esimerkki 5.2315</w:t>
      </w:r>
    </w:p>
    <w:p>
      <w:r>
        <w:t xml:space="preserve">Konteksti : Frederick Walshe syntyi 26. heinäkuuta 1872 ja sai opetusta Bedford Schoolissa ja Woolwichin kuninkaallisessa sotilasakatemiassa. Vastaus : Royal Military Academy, Woolwich</w:t>
      </w:r>
    </w:p>
    <w:p>
      <w:r>
        <w:rPr>
          <w:b/>
        </w:rPr>
        <w:t xml:space="preserve">Tulos</w:t>
      </w:r>
    </w:p>
    <w:p>
      <w:r>
        <w:t xml:space="preserve">Missä yliopistossa Frederick Walshe opiskeli?</w:t>
      </w:r>
    </w:p>
    <w:p>
      <w:r>
        <w:rPr>
          <w:b/>
        </w:rPr>
        <w:t xml:space="preserve">Esimerkki 5.2316</w:t>
      </w:r>
    </w:p>
    <w:p>
      <w:r>
        <w:t xml:space="preserve">Taustaa: ISO 31000 on kansainvälisen standardisoimisjärjestön (International Organization for Standardization) kodifioima riskienhallintaa koskeva standardiperhe. Vastaus : Kansainvälinen standardisoimisjärjestö</w:t>
      </w:r>
    </w:p>
    <w:p>
      <w:r>
        <w:rPr>
          <w:b/>
        </w:rPr>
        <w:t xml:space="preserve">Tulos</w:t>
      </w:r>
    </w:p>
    <w:p>
      <w:r>
        <w:t xml:space="preserve">Kuka on asettanut ISO 31000 -standardit?</w:t>
      </w:r>
    </w:p>
    <w:p>
      <w:r>
        <w:rPr>
          <w:b/>
        </w:rPr>
        <w:t xml:space="preserve">Esimerkki 5.2317</w:t>
      </w:r>
    </w:p>
    <w:p>
      <w:r>
        <w:t xml:space="preserve">Konteksti : Darcy Dugan kuoli Sydneyn Gleben esikaupungissa Parkinsonin tautiin 22. elokuuta 1991. Vastaus : Parkinsonin tauti</w:t>
      </w:r>
    </w:p>
    <w:p>
      <w:r>
        <w:rPr>
          <w:b/>
        </w:rPr>
        <w:t xml:space="preserve">Tulos</w:t>
      </w:r>
    </w:p>
    <w:p>
      <w:r>
        <w:t xml:space="preserve">Mikä sairaus tappoi Darcy Duganin?</w:t>
      </w:r>
    </w:p>
    <w:p>
      <w:r>
        <w:rPr>
          <w:b/>
        </w:rPr>
        <w:t xml:space="preserve">Esimerkki 5.2318</w:t>
      </w:r>
    </w:p>
    <w:p>
      <w:r>
        <w:t xml:space="preserve">Konteksti : Sendian verilöyly (bengali: সেনদিয়া হত্যাকান্ড) oli Pakistanin armeijan suorittama aseettomien bengalihindujen joukkomurha Sendian kylässä jakamattomassa Faridpurin piirikunnassa 20. toukokuuta 1971. Vastaus: 20. toukokuuta 1971</w:t>
      </w:r>
    </w:p>
    <w:p>
      <w:r>
        <w:rPr>
          <w:b/>
        </w:rPr>
        <w:t xml:space="preserve">Tulos</w:t>
      </w:r>
    </w:p>
    <w:p>
      <w:r>
        <w:t xml:space="preserve">Milloin Sendian verilöyly tapahtui?</w:t>
      </w:r>
    </w:p>
    <w:p>
      <w:r>
        <w:rPr>
          <w:b/>
        </w:rPr>
        <w:t xml:space="preserve">Esimerkki 5.2319</w:t>
      </w:r>
    </w:p>
    <w:p>
      <w:r>
        <w:t xml:space="preserve">Asiayhteys: JLG Industries, Inc. on Oshkosh Corporation -yhtiö, joka on yhdysvaltalainen työkoneiden (ilmatyöalustat ja teleskooppipenkkipukit) suunnittelija, valmistaja ja markkinoija. Vastaus : Oshkosh Corporation</w:t>
      </w:r>
    </w:p>
    <w:p>
      <w:r>
        <w:rPr>
          <w:b/>
        </w:rPr>
        <w:t xml:space="preserve">Tulos</w:t>
      </w:r>
    </w:p>
    <w:p>
      <w:r>
        <w:t xml:space="preserve">Mihin yhtiöön JLG Industries kuuluu?</w:t>
      </w:r>
    </w:p>
    <w:p>
      <w:r>
        <w:rPr>
          <w:b/>
        </w:rPr>
        <w:t xml:space="preserve">Esimerkki 5.2320</w:t>
      </w:r>
    </w:p>
    <w:p>
      <w:r>
        <w:t xml:space="preserve">Konteksti : Welsh Newspapers Online on digitoinut 219 Llais Y Wlad -lehden (1874-1884) numeroa Walesin kansalliskirjaston sanomalehtiarkistosta. Vastaus : Welsh Newspapers Online</w:t>
      </w:r>
    </w:p>
    <w:p>
      <w:r>
        <w:rPr>
          <w:b/>
        </w:rPr>
        <w:t xml:space="preserve">Tulos</w:t>
      </w:r>
    </w:p>
    <w:p>
      <w:r>
        <w:t xml:space="preserve">Mikä on sen paikan nimi, josta Llais Y Wlad löytyy?</w:t>
      </w:r>
    </w:p>
    <w:p>
      <w:r>
        <w:rPr>
          <w:b/>
        </w:rPr>
        <w:t xml:space="preserve">Esimerkki 5.2321</w:t>
      </w:r>
    </w:p>
    <w:p>
      <w:r>
        <w:t xml:space="preserve">Konteksti: Evianin omistaa nykyään ranskalainen monikansallinen yritys Danone. Vastaus : Danone</w:t>
      </w:r>
    </w:p>
    <w:p>
      <w:r>
        <w:rPr>
          <w:b/>
        </w:rPr>
        <w:t xml:space="preserve">Tulos</w:t>
      </w:r>
    </w:p>
    <w:p>
      <w:r>
        <w:t xml:space="preserve">Mikä on Evianin emoyhtiö?</w:t>
      </w:r>
    </w:p>
    <w:p>
      <w:r>
        <w:rPr>
          <w:b/>
        </w:rPr>
        <w:t xml:space="preserve">Esimerkki 5.2322</w:t>
      </w:r>
    </w:p>
    <w:p>
      <w:r>
        <w:t xml:space="preserve">Konteksti : Yhdysvaltain armeija, Yhdysvaltain merijalkaväki sekä monet ulkomaiset armeijat käyttivät M47 Dragon -mallia, joka otettiin ensimmäisen kerran käyttöön tammikuussa 1975 Manner-Eurooppaan sijoitetuille Yhdysvaltain armeijan sotilaille. Vastaus: 1975</w:t>
      </w:r>
    </w:p>
    <w:p>
      <w:r>
        <w:rPr>
          <w:b/>
        </w:rPr>
        <w:t xml:space="preserve">Tulos</w:t>
      </w:r>
    </w:p>
    <w:p>
      <w:r>
        <w:t xml:space="preserve">Minä vuonna M47 Dragon otettiin käyttöön?</w:t>
      </w:r>
    </w:p>
    <w:p>
      <w:r>
        <w:rPr>
          <w:b/>
        </w:rPr>
        <w:t xml:space="preserve">Esimerkki 5.2323</w:t>
      </w:r>
    </w:p>
    <w:p>
      <w:r>
        <w:t xml:space="preserve">Konteksti : Bethesda Game Studios on yhdysvaltalainen Bethesda Softworksin sisäinen kehitystiimi, joka perustettiin vuonna 2002. Vastaus : Bethesda Softworks</w:t>
      </w:r>
    </w:p>
    <w:p>
      <w:r>
        <w:rPr>
          <w:b/>
        </w:rPr>
        <w:t xml:space="preserve">Tulos</w:t>
      </w:r>
    </w:p>
    <w:p>
      <w:r>
        <w:t xml:space="preserve">Mihin yhtiöön Bethesda Game Studios kuuluu?</w:t>
      </w:r>
    </w:p>
    <w:p>
      <w:r>
        <w:rPr>
          <w:b/>
        </w:rPr>
        <w:t xml:space="preserve">Esimerkki 5.2324</w:t>
      </w:r>
    </w:p>
    <w:p>
      <w:r>
        <w:t xml:space="preserve">Konteksti: Kepler-69 (KOI-172, 2MASS J19330262+4452080, KIC 8692861) on Auringon kaltainen G-tyypin pääjaksotähti Cygnuksen tähdistössä, joka sijaitsee noin 2 700 ly:n (830 pc) päässä Maasta. Vastaus : Cygnus</w:t>
      </w:r>
    </w:p>
    <w:p>
      <w:r>
        <w:rPr>
          <w:b/>
        </w:rPr>
        <w:t xml:space="preserve">Tulos</w:t>
      </w:r>
    </w:p>
    <w:p>
      <w:r>
        <w:t xml:space="preserve">Mihin tähtikuvioon Kepler-69 kuuluu?</w:t>
      </w:r>
    </w:p>
    <w:p>
      <w:r>
        <w:rPr>
          <w:b/>
        </w:rPr>
        <w:t xml:space="preserve">Esimerkki 5.2325</w:t>
      </w:r>
    </w:p>
    <w:p>
      <w:r>
        <w:t xml:space="preserve">Konteksti : Miss Venezuela 2004 -kilpailut järjestettiin Caracasissa, Venezuelassa 23. syyskuuta 2004. Vastaus : 23. syyskuuta 2004</w:t>
      </w:r>
    </w:p>
    <w:p>
      <w:r>
        <w:rPr>
          <w:b/>
        </w:rPr>
        <w:t xml:space="preserve">Tulos</w:t>
      </w:r>
    </w:p>
    <w:p>
      <w:r>
        <w:t xml:space="preserve">Milloin Miss Venezuela 2004 -kilpailun ajankohta oli?</w:t>
      </w:r>
    </w:p>
    <w:p>
      <w:r>
        <w:rPr>
          <w:b/>
        </w:rPr>
        <w:t xml:space="preserve">Esimerkki 5.2326</w:t>
      </w:r>
    </w:p>
    <w:p>
      <w:r>
        <w:t xml:space="preserve">Konteksti : Black Swarm on David Winningin ohjaama kanadalainen jännityselokuva vuodelta 2007. Vastaus : David Winning</w:t>
      </w:r>
    </w:p>
    <w:p>
      <w:r>
        <w:rPr>
          <w:b/>
        </w:rPr>
        <w:t xml:space="preserve">Tulos</w:t>
      </w:r>
    </w:p>
    <w:p>
      <w:r>
        <w:t xml:space="preserve">Mikä oli Black Swarm -elokuvan ohjaajan nimi?</w:t>
      </w:r>
    </w:p>
    <w:p>
      <w:r>
        <w:rPr>
          <w:b/>
        </w:rPr>
        <w:t xml:space="preserve">Esimerkki 5.2327</w:t>
      </w:r>
    </w:p>
    <w:p>
      <w:r>
        <w:t xml:space="preserve">Konteksti : ``Tales of a Third Grade Nothing'' on Family Guyn seitsemännen kauden kuudes jakso, joka esitettiin 16. marraskuuta 2008 ja päätti kauden ensimmäisen puoliskon. Vastaus : Family Guy</w:t>
      </w:r>
    </w:p>
    <w:p>
      <w:r>
        <w:rPr>
          <w:b/>
        </w:rPr>
        <w:t xml:space="preserve">Tulos</w:t>
      </w:r>
    </w:p>
    <w:p>
      <w:r>
        <w:t xml:space="preserve">Missä ohjelmassa Tales of a Third Grade Nothing esiintyy?</w:t>
      </w:r>
    </w:p>
    <w:p>
      <w:r>
        <w:rPr>
          <w:b/>
        </w:rPr>
        <w:t xml:space="preserve">Esimerkki 5.2328</w:t>
      </w:r>
    </w:p>
    <w:p>
      <w:r>
        <w:t xml:space="preserve">Konteksti: Brady Skjei (lausutaan Shea; s. 26. maaliskuuta 1994) on yhdysvaltalainen jääkiekkopuolustaja, joka pelaa tällä hetkellä New York Rangersin National Hockey Leaguessa (NHL). Vastaus : New York Rangers</w:t>
      </w:r>
    </w:p>
    <w:p>
      <w:r>
        <w:rPr>
          <w:b/>
        </w:rPr>
        <w:t xml:space="preserve">Tulos</w:t>
      </w:r>
    </w:p>
    <w:p>
      <w:r>
        <w:t xml:space="preserve">Missä joukkueessa Brady Skjei on?</w:t>
      </w:r>
    </w:p>
    <w:p>
      <w:r>
        <w:rPr>
          <w:b/>
        </w:rPr>
        <w:t xml:space="preserve">Esimerkki 5.2329</w:t>
      </w:r>
    </w:p>
    <w:p>
      <w:r>
        <w:t xml:space="preserve">Konteksti : HD 82943 (164 G. Hydrae) on keltainen kääpiötähti noin 89 valovuoden päässä Hydran tähdistössä. Vastaus : Hydra</w:t>
      </w:r>
    </w:p>
    <w:p>
      <w:r>
        <w:rPr>
          <w:b/>
        </w:rPr>
        <w:t xml:space="preserve">Tulos</w:t>
      </w:r>
    </w:p>
    <w:p>
      <w:r>
        <w:t xml:space="preserve">Missä tähtikuviossa HD 82943 sijaitsee?</w:t>
      </w:r>
    </w:p>
    <w:p>
      <w:r>
        <w:rPr>
          <w:b/>
        </w:rPr>
        <w:t xml:space="preserve">Esimerkki 5.2330</w:t>
      </w:r>
    </w:p>
    <w:p>
      <w:r>
        <w:t xml:space="preserve">Konteksti : Calvin Pickard (s. 15. huhtikuuta 1992) on kanadalainen jääkiekkoammattilainen maalivahti, joka pelaa tällä hetkellä Colorado Avalanche National Hockey League (NHL). Vastaus : Colorado Avalanche</w:t>
      </w:r>
    </w:p>
    <w:p>
      <w:r>
        <w:rPr>
          <w:b/>
        </w:rPr>
        <w:t xml:space="preserve">Tulos</w:t>
      </w:r>
    </w:p>
    <w:p>
      <w:r>
        <w:t xml:space="preserve">Missä joukkueessa Calvin Pickard pelasi?</w:t>
      </w:r>
    </w:p>
    <w:p>
      <w:r>
        <w:rPr>
          <w:b/>
        </w:rPr>
        <w:t xml:space="preserve">Esimerkki 5.2331</w:t>
      </w:r>
    </w:p>
    <w:p>
      <w:r>
        <w:t xml:space="preserve">Konteksti : Death of a Great Dane on 1960-luvun brittiläisen kulttimaineessa olevan vakoiluaiheisen tv-sarjan The Avengers toisen sarjan kahdeksas jakso, jonka pääosissa näyttelevät Patrick Macnee ja Honor Blackman. Vastaus : The Avengers</w:t>
      </w:r>
    </w:p>
    <w:p>
      <w:r>
        <w:rPr>
          <w:b/>
        </w:rPr>
        <w:t xml:space="preserve">Tulos</w:t>
      </w:r>
    </w:p>
    <w:p>
      <w:r>
        <w:t xml:space="preserve">Mihin sarjaan Kuolema tanskandoggia kuuluu?</w:t>
      </w:r>
    </w:p>
    <w:p>
      <w:r>
        <w:rPr>
          <w:b/>
        </w:rPr>
        <w:t xml:space="preserve">Esimerkki 5.2332</w:t>
      </w:r>
    </w:p>
    <w:p>
      <w:r>
        <w:t xml:space="preserve">Konteksti : The Night My Number Came Up -elokuvan teki J Arthur Rank Ealingin studiolla. Vastaus : Ealing Studios</w:t>
      </w:r>
    </w:p>
    <w:p>
      <w:r>
        <w:rPr>
          <w:b/>
        </w:rPr>
        <w:t xml:space="preserve">Tulos</w:t>
      </w:r>
    </w:p>
    <w:p>
      <w:r>
        <w:t xml:space="preserve">Mikä studio tuotti The Night My Number Came Up -elokuvan?</w:t>
      </w:r>
    </w:p>
    <w:p>
      <w:r>
        <w:rPr>
          <w:b/>
        </w:rPr>
        <w:t xml:space="preserve">Esimerkki 5.2333</w:t>
      </w:r>
    </w:p>
    <w:p>
      <w:r>
        <w:t xml:space="preserve">Konteksti : ``I Dream of Genie'' on amerikkalaisen tv-antologiasarjan The Twilight Zone jakso. Vastaus : Twilight Zone</w:t>
      </w:r>
    </w:p>
    <w:p>
      <w:r>
        <w:rPr>
          <w:b/>
        </w:rPr>
        <w:t xml:space="preserve">Tulos</w:t>
      </w:r>
    </w:p>
    <w:p>
      <w:r>
        <w:t xml:space="preserve">Mihin sarjaan I Dream of Genie kuuluu?</w:t>
      </w:r>
    </w:p>
    <w:p>
      <w:r>
        <w:rPr>
          <w:b/>
        </w:rPr>
        <w:t xml:space="preserve">Esimerkki 5.2334</w:t>
      </w:r>
    </w:p>
    <w:p>
      <w:r>
        <w:t xml:space="preserve">Konteksti : Gamma Phoenicis on tähtijärjestelmä Phoenixin tähdistössä. Vastaus : Phoenix</w:t>
      </w:r>
    </w:p>
    <w:p>
      <w:r>
        <w:rPr>
          <w:b/>
        </w:rPr>
        <w:t xml:space="preserve">Tulos</w:t>
      </w:r>
    </w:p>
    <w:p>
      <w:r>
        <w:t xml:space="preserve">Missä tähtikuviossa Gamma Phoenicis sijaitsee?</w:t>
      </w:r>
    </w:p>
    <w:p>
      <w:r>
        <w:rPr>
          <w:b/>
        </w:rPr>
        <w:t xml:space="preserve">Esimerkki 5.2335</w:t>
      </w:r>
    </w:p>
    <w:p>
      <w:r>
        <w:t xml:space="preserve">Konteksti : Karen Soria on ensimmäinen Australiassa palveleva naisrabbi, vaikka hän on syntynyt ja vihitty Yhdysvalloissa. Vastaus: nainen</w:t>
      </w:r>
    </w:p>
    <w:p>
      <w:r>
        <w:rPr>
          <w:b/>
        </w:rPr>
        <w:t xml:space="preserve">Tulos</w:t>
      </w:r>
    </w:p>
    <w:p>
      <w:r>
        <w:t xml:space="preserve">Mihin sukupuoleen Karen Soria liittyy?</w:t>
      </w:r>
    </w:p>
    <w:p>
      <w:r>
        <w:rPr>
          <w:b/>
        </w:rPr>
        <w:t xml:space="preserve">Esimerkki 5.2336</w:t>
      </w:r>
    </w:p>
    <w:p>
      <w:r>
        <w:t xml:space="preserve">Konteksti : Jean Stanislas Rémy, yleisesti tunnettu nimellä Jean Rémy, (Pariisi 3. lokakuuta 1899 - Toulouse 15. elokuuta 1955) oli ranskalainen eversti, vapaiden ranskalaisten jäsen ja Vapauden toveri. Vastaus : Vapautuksen toveri</w:t>
      </w:r>
    </w:p>
    <w:p>
      <w:r>
        <w:rPr>
          <w:b/>
        </w:rPr>
        <w:t xml:space="preserve">Tulos</w:t>
      </w:r>
    </w:p>
    <w:p>
      <w:r>
        <w:t xml:space="preserve">Minkä palkinnon Jean Rémy sai?</w:t>
      </w:r>
    </w:p>
    <w:p>
      <w:r>
        <w:rPr>
          <w:b/>
        </w:rPr>
        <w:t xml:space="preserve">Esimerkki 5.2337</w:t>
      </w:r>
    </w:p>
    <w:p>
      <w:r>
        <w:t xml:space="preserve">Konteksti: Bu-Buakei Jabbi (s. 7. toukokuuta 1945) on sierraleonelainen lakimies ja Sierra Leonen kansanpuolueen (SLPP) poliitikko. Vastaus: poliitikko</w:t>
      </w:r>
    </w:p>
    <w:p>
      <w:r>
        <w:rPr>
          <w:b/>
        </w:rPr>
        <w:t xml:space="preserve">Tulos</w:t>
      </w:r>
    </w:p>
    <w:p>
      <w:r>
        <w:t xml:space="preserve">Millainen ammatti Bu-Buakei Jabbi on?</w:t>
      </w:r>
    </w:p>
    <w:p>
      <w:r>
        <w:rPr>
          <w:b/>
        </w:rPr>
        <w:t xml:space="preserve">Esimerkki 5.2338</w:t>
      </w:r>
    </w:p>
    <w:p>
      <w:r>
        <w:t xml:space="preserve">Konteksti : Simon Woolford (s. 7. huhtikuuta 1975) on australialainen entinen rugbyliigan ammattilaispelaaja. Vastaus: Rugbyliigan pelaaja</w:t>
      </w:r>
    </w:p>
    <w:p>
      <w:r>
        <w:rPr>
          <w:b/>
        </w:rPr>
        <w:t xml:space="preserve">Tulos</w:t>
      </w:r>
    </w:p>
    <w:p>
      <w:r>
        <w:t xml:space="preserve">Millainen ammatti Simon Woolfordilla on?</w:t>
      </w:r>
    </w:p>
    <w:p>
      <w:r>
        <w:rPr>
          <w:b/>
        </w:rPr>
        <w:t xml:space="preserve">Esimerkki 5.2339</w:t>
      </w:r>
    </w:p>
    <w:p>
      <w:r>
        <w:t xml:space="preserve">Taustaa : Bobcat Company on yhdysvaltalainen maatalous- ja rakennuskoneiden valmistaja, joka kuuluu eteläkorealaiseen Doosan Groupiin. Vastaus : Doosan Group</w:t>
      </w:r>
    </w:p>
    <w:p>
      <w:r>
        <w:rPr>
          <w:b/>
        </w:rPr>
        <w:t xml:space="preserve">Tulos</w:t>
      </w:r>
    </w:p>
    <w:p>
      <w:r>
        <w:t xml:space="preserve">Mikä yritys on Bobcat Companyn emoyhtiö?</w:t>
      </w:r>
    </w:p>
    <w:p>
      <w:r>
        <w:rPr>
          <w:b/>
        </w:rPr>
        <w:t xml:space="preserve">Esimerkki 5.2340</w:t>
      </w:r>
    </w:p>
    <w:p>
      <w:r>
        <w:t xml:space="preserve">Konteksti : León Felipe Camino Galicia (11. huhtikuuta 1884 - 17. syyskuuta 1968) oli espanjalainen antifasistinen runoilija. Vastaus: runoilija</w:t>
      </w:r>
    </w:p>
    <w:p>
      <w:r>
        <w:rPr>
          <w:b/>
        </w:rPr>
        <w:t xml:space="preserve">Tulos</w:t>
      </w:r>
    </w:p>
    <w:p>
      <w:r>
        <w:t xml:space="preserve">Mikä oli León Felipen ammatti?</w:t>
      </w:r>
    </w:p>
    <w:p>
      <w:r>
        <w:rPr>
          <w:b/>
        </w:rPr>
        <w:t xml:space="preserve">Esimerkki 5.2341</w:t>
      </w:r>
    </w:p>
    <w:p>
      <w:r>
        <w:t xml:space="preserve">Konteksti : Tony Windis (s. 27. tammikuuta 1933) on entinen Detroit Pistonsin NBA-koripalloilija. Vastaus : Detroit Pistons</w:t>
      </w:r>
    </w:p>
    <w:p>
      <w:r>
        <w:rPr>
          <w:b/>
        </w:rPr>
        <w:t xml:space="preserve">Tulos</w:t>
      </w:r>
    </w:p>
    <w:p>
      <w:r>
        <w:t xml:space="preserve">Missä joukkueessa Tony Windis pelasi?</w:t>
      </w:r>
    </w:p>
    <w:p>
      <w:r>
        <w:rPr>
          <w:b/>
        </w:rPr>
        <w:t xml:space="preserve">Esimerkki 5.2342</w:t>
      </w:r>
    </w:p>
    <w:p>
      <w:r>
        <w:t xml:space="preserve">Konteksti : HD 77370, jota kutsutaan myös nimellä b² Carinae (b² Car), on tähti Carinan tähdistössä. Vastaus : Carina</w:t>
      </w:r>
    </w:p>
    <w:p>
      <w:r>
        <w:rPr>
          <w:b/>
        </w:rPr>
        <w:t xml:space="preserve">Tulos</w:t>
      </w:r>
    </w:p>
    <w:p>
      <w:r>
        <w:t xml:space="preserve">Tähti HD 77370 kuuluu mihin tähdistöön?</w:t>
      </w:r>
    </w:p>
    <w:p>
      <w:r>
        <w:rPr>
          <w:b/>
        </w:rPr>
        <w:t xml:space="preserve">Esimerkki 5.2343</w:t>
      </w:r>
    </w:p>
    <w:p>
      <w:r>
        <w:t xml:space="preserve">Konteksti : Lainsäädäntö tuli kuitenkin voimaan vasta elokuussa 1838, eikä Thomas Pringle päässyt todistamaan tätä hetkeä; hän oli kuollut tuberkuloosiin joulukuussa 1834 45-vuotiaana. Vastaus : tuberkuloosi</w:t>
      </w:r>
    </w:p>
    <w:p>
      <w:r>
        <w:rPr>
          <w:b/>
        </w:rPr>
        <w:t xml:space="preserve">Tulos</w:t>
      </w:r>
    </w:p>
    <w:p>
      <w:r>
        <w:t xml:space="preserve">Mikä sairaus vaikutti Thomas Pringlen kuolemaan?</w:t>
      </w:r>
    </w:p>
    <w:p>
      <w:r>
        <w:rPr>
          <w:b/>
        </w:rPr>
        <w:t xml:space="preserve">Esimerkki 5.2344</w:t>
      </w:r>
    </w:p>
    <w:p>
      <w:r>
        <w:t xml:space="preserve">Konteksti: Logan Shaw (s. 5. lokakuuta 1992) on kanadalainen jääkiekkoammattilainen, joka pelaa tällä hetkellä Florida Panthersin NHL-liigassa. Vastaus : Florida Panthers</w:t>
      </w:r>
    </w:p>
    <w:p>
      <w:r>
        <w:rPr>
          <w:b/>
        </w:rPr>
        <w:t xml:space="preserve">Tulos</w:t>
      </w:r>
    </w:p>
    <w:p>
      <w:r>
        <w:t xml:space="preserve">Missä joukkueessa Logan Shaw pelasi?</w:t>
      </w:r>
    </w:p>
    <w:p>
      <w:r>
        <w:rPr>
          <w:b/>
        </w:rPr>
        <w:t xml:space="preserve">Esimerkki 5.2345</w:t>
      </w:r>
    </w:p>
    <w:p>
      <w:r>
        <w:t xml:space="preserve">Konteksti : Nainen, jota ihminen kaipaa (saksaksi: Die Frau, nach der man sich sehnt) on Curtis Bernhardtin ohjaama saksalainen mykkä draamaelokuva vuodelta 1929, jossa näyttelevät Marlene Dietrich, Fritz Kortner ja Frida Richard. Vastaus : Curtis Bernhardt</w:t>
      </w:r>
    </w:p>
    <w:p>
      <w:r>
        <w:rPr>
          <w:b/>
        </w:rPr>
        <w:t xml:space="preserve">Tulos</w:t>
      </w:r>
    </w:p>
    <w:p>
      <w:r>
        <w:t xml:space="preserve">Kuka ohjasi elokuvan Nainen, jota yksi kaipaa?</w:t>
      </w:r>
    </w:p>
    <w:p>
      <w:r>
        <w:rPr>
          <w:b/>
        </w:rPr>
        <w:t xml:space="preserve">Esimerkki 5.2346</w:t>
      </w:r>
    </w:p>
    <w:p>
      <w:r>
        <w:t xml:space="preserve">Konteksti: Gao Xin (s. 12. toukokuuta 1994 Tianjin) on kiinalainen tennispelaaja. Vastaus : Tianjin</w:t>
      </w:r>
    </w:p>
    <w:p>
      <w:r>
        <w:rPr>
          <w:b/>
        </w:rPr>
        <w:t xml:space="preserve">Tulos</w:t>
      </w:r>
    </w:p>
    <w:p>
      <w:r>
        <w:t xml:space="preserve">Mihin kaupunkiin Gao Xin liittyy?</w:t>
      </w:r>
    </w:p>
    <w:p>
      <w:r>
        <w:rPr>
          <w:b/>
        </w:rPr>
        <w:t xml:space="preserve">Esimerkki 5.2347</w:t>
      </w:r>
    </w:p>
    <w:p>
      <w:r>
        <w:t xml:space="preserve">Konteksti: Ivo Heuberger syntyi 19. helmikuuta 1976 Altstättenin pikkukaupungissa Sveitsissä. Vastaus : Altstätten</w:t>
      </w:r>
    </w:p>
    <w:p>
      <w:r>
        <w:rPr>
          <w:b/>
        </w:rPr>
        <w:t xml:space="preserve">Tulos</w:t>
      </w:r>
    </w:p>
    <w:p>
      <w:r>
        <w:t xml:space="preserve">Mistä kaupungista Ivo Heuberger on kotoisin?</w:t>
      </w:r>
    </w:p>
    <w:p>
      <w:r>
        <w:rPr>
          <w:b/>
        </w:rPr>
        <w:t xml:space="preserve">Esimerkki 5.2348</w:t>
      </w:r>
    </w:p>
    <w:p>
      <w:r>
        <w:t xml:space="preserve">Konteksti : 17 Monocerotis (17 Mon) on tähti Monoceroksen tähdistössä. Vastaus : Monoceros</w:t>
      </w:r>
    </w:p>
    <w:p>
      <w:r>
        <w:rPr>
          <w:b/>
        </w:rPr>
        <w:t xml:space="preserve">Tulos</w:t>
      </w:r>
    </w:p>
    <w:p>
      <w:r>
        <w:t xml:space="preserve">Mihin tähdistöön 17 Monocerotis kuuluu?</w:t>
      </w:r>
    </w:p>
    <w:p>
      <w:r>
        <w:rPr>
          <w:b/>
        </w:rPr>
        <w:t xml:space="preserve">Esimerkki 5.2349</w:t>
      </w:r>
    </w:p>
    <w:p>
      <w:r>
        <w:t xml:space="preserve">Konteksti : Para todos la Dos/ Para todos La 2 (sanaleikki espanjan kielellä tarkoittaa La 2 kaikille ja foneettisesti Para todos lados tarkoittaa kaikkialle tai joka osaan) on espanjalainen RTVE:n ohjelma, joka lähetetään Sant Cugatin sarjoista (suora lähetys ~12:00 UTC+01:00, nauhoitettu lähetys klo 19:00 UTC+01:00 maanantaista perjantaihin). Vastaus : La 2</w:t>
      </w:r>
    </w:p>
    <w:p>
      <w:r>
        <w:rPr>
          <w:b/>
        </w:rPr>
        <w:t xml:space="preserve">Tulos</w:t>
      </w:r>
    </w:p>
    <w:p>
      <w:r>
        <w:t xml:space="preserve">Millä kanavalla Para todos la Dos esitetään?</w:t>
      </w:r>
    </w:p>
    <w:p>
      <w:r>
        <w:rPr>
          <w:b/>
        </w:rPr>
        <w:t xml:space="preserve">Esimerkki 5.2350</w:t>
      </w:r>
    </w:p>
    <w:p>
      <w:r>
        <w:t xml:space="preserve">Konteksti : Taistelu nuijamiesten kanssa (espanjaksi Riña a garrotazos tai Duelo a garrotazos), inventaarioissa nimellä The Strangers tai Cowherds, on espanjalaisen taiteilijan Francisco Goyan maalauksen nimi, joka on nykyään Museo del Pradossa Madridissa. Vastaus : Museo del Prado</w:t>
      </w:r>
    </w:p>
    <w:p>
      <w:r>
        <w:rPr>
          <w:b/>
        </w:rPr>
        <w:t xml:space="preserve">Tulos</w:t>
      </w:r>
    </w:p>
    <w:p>
      <w:r>
        <w:t xml:space="preserve">Mikä on sen paikan nimi, josta löytyy Fight with Cudgels?</w:t>
      </w:r>
    </w:p>
    <w:p>
      <w:r>
        <w:rPr>
          <w:b/>
        </w:rPr>
        <w:t xml:space="preserve">Esimerkki 5.2351</w:t>
      </w:r>
    </w:p>
    <w:p>
      <w:r>
        <w:t xml:space="preserve">Konteksti : Theta Cephei (θ Cep, θ Cephei) on neljännen magnitudin A7-luokan tähti Cepheuksen tähdistössä. Vastaus : Cepheus</w:t>
      </w:r>
    </w:p>
    <w:p>
      <w:r>
        <w:rPr>
          <w:b/>
        </w:rPr>
        <w:t xml:space="preserve">Tulos</w:t>
      </w:r>
    </w:p>
    <w:p>
      <w:r>
        <w:t xml:space="preserve">Theta Cephei -tähti kuuluu tähdistöön, joka tunnetaan nimellä mikä?</w:t>
      </w:r>
    </w:p>
    <w:p>
      <w:r>
        <w:rPr>
          <w:b/>
        </w:rPr>
        <w:t xml:space="preserve">Esimerkki 5.2352</w:t>
      </w:r>
    </w:p>
    <w:p>
      <w:r>
        <w:t xml:space="preserve">Konteksti : ISO 3166-2:NI on Nicaraguaa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3166-2:NI -standardit?</w:t>
      </w:r>
    </w:p>
    <w:p>
      <w:r>
        <w:rPr>
          <w:b/>
        </w:rPr>
        <w:t xml:space="preserve">Esimerkki 5.2353</w:t>
      </w:r>
    </w:p>
    <w:p>
      <w:r>
        <w:t xml:space="preserve">Konteksti: Sergei Vasiljeville myönnettiin Neuvostoliiton kansantaiteilijan kunniatitteli vuonna 1948, ja hän sai (yhdessä Georgi Vasiljevin kanssa) kaksi Stalinin palkintoa vuosina 1941 ja 1942. Vastaus : Neuvostoliiton kansantaiteilija</w:t>
      </w:r>
    </w:p>
    <w:p>
      <w:r>
        <w:rPr>
          <w:b/>
        </w:rPr>
        <w:t xml:space="preserve">Tulos</w:t>
      </w:r>
    </w:p>
    <w:p>
      <w:r>
        <w:t xml:space="preserve">Minkä palkinnon Sergei Vasiljev sai?</w:t>
      </w:r>
    </w:p>
    <w:p>
      <w:r>
        <w:rPr>
          <w:b/>
        </w:rPr>
        <w:t xml:space="preserve">Esimerkki 5.2354</w:t>
      </w:r>
    </w:p>
    <w:p>
      <w:r>
        <w:t xml:space="preserve">Konteksti : Harriet Dart (s. 28. heinäkuuta 1996 Lontoo) on brittiläinen tennispelaaja. Vastaus : London</w:t>
      </w:r>
    </w:p>
    <w:p>
      <w:r>
        <w:rPr>
          <w:b/>
        </w:rPr>
        <w:t xml:space="preserve">Tulos</w:t>
      </w:r>
    </w:p>
    <w:p>
      <w:r>
        <w:t xml:space="preserve">Mihin kaupunkiin Harriet Dart liittyy?</w:t>
      </w:r>
    </w:p>
    <w:p>
      <w:r>
        <w:rPr>
          <w:b/>
        </w:rPr>
        <w:t xml:space="preserve">Esimerkki 5.2355</w:t>
      </w:r>
    </w:p>
    <w:p>
      <w:r>
        <w:t xml:space="preserve">Konteksti: Ensimmäinen Okinawan kansainvälinen elokuvafestivaali järjestettiin 19.3.-22.3.2009 amerikkalaisessa kylässä Mihama Chatan-chossa Okinawa Cityssä. Vastaus : 2009</w:t>
      </w:r>
    </w:p>
    <w:p>
      <w:r>
        <w:rPr>
          <w:b/>
        </w:rPr>
        <w:t xml:space="preserve">Tulos</w:t>
      </w:r>
    </w:p>
    <w:p>
      <w:r>
        <w:t xml:space="preserve">Milloin järjestettiin 1. Okinawan kansainvälinen elokuvafestivaali?</w:t>
      </w:r>
    </w:p>
    <w:p>
      <w:r>
        <w:rPr>
          <w:b/>
        </w:rPr>
        <w:t xml:space="preserve">Esimerkki 5.2356</w:t>
      </w:r>
    </w:p>
    <w:p>
      <w:r>
        <w:t xml:space="preserve">Konteksti : Veera Thalattu on Kasthuri Rajan ohjaama tamilinkielinen elokuva vuodelta 1998. Vastaus : Kasthuri Raja</w:t>
      </w:r>
    </w:p>
    <w:p>
      <w:r>
        <w:rPr>
          <w:b/>
        </w:rPr>
        <w:t xml:space="preserve">Tulos</w:t>
      </w:r>
    </w:p>
    <w:p>
      <w:r>
        <w:t xml:space="preserve">Kenen suuntaan Veera Thalattu on menossa?</w:t>
      </w:r>
    </w:p>
    <w:p>
      <w:r>
        <w:rPr>
          <w:b/>
        </w:rPr>
        <w:t xml:space="preserve">Esimerkki 5.2357</w:t>
      </w:r>
    </w:p>
    <w:p>
      <w:r>
        <w:t xml:space="preserve">Konteksti: Hamilton Owen Rendel (1843-17. syyskuuta 1902) suunnitteli ja asensi Towerin sillan alkuperäisen nostomekanismin työskennellessään Newcastle upon Tyneen sijoittautuneelle Sir W. G. Armstrong Mitchell &amp; Companylle. Vastaus: 1902</w:t>
      </w:r>
    </w:p>
    <w:p>
      <w:r>
        <w:rPr>
          <w:b/>
        </w:rPr>
        <w:t xml:space="preserve">Tulos</w:t>
      </w:r>
    </w:p>
    <w:p>
      <w:r>
        <w:t xml:space="preserve">Minä päivänä Hamilton Owen Rendel kuoli?</w:t>
      </w:r>
    </w:p>
    <w:p>
      <w:r>
        <w:rPr>
          <w:b/>
        </w:rPr>
        <w:t xml:space="preserve">Esimerkki 5.2358</w:t>
      </w:r>
    </w:p>
    <w:p>
      <w:r>
        <w:t xml:space="preserve">Konteksti : Tanja Tuomi (s. 4. toukokuuta 1996 Tampere) on suomalainen tennispelaaja. Vastaus : Tampere</w:t>
      </w:r>
    </w:p>
    <w:p>
      <w:r>
        <w:rPr>
          <w:b/>
        </w:rPr>
        <w:t xml:space="preserve">Tulos</w:t>
      </w:r>
    </w:p>
    <w:p>
      <w:r>
        <w:t xml:space="preserve">Mistä kaupungista Tanja Tuomi on kotoisin?</w:t>
      </w:r>
    </w:p>
    <w:p>
      <w:r>
        <w:rPr>
          <w:b/>
        </w:rPr>
        <w:t xml:space="preserve">Esimerkki 5.2359</w:t>
      </w:r>
    </w:p>
    <w:p>
      <w:r>
        <w:t xml:space="preserve">Konteksti : Sami Vatanen (s. 3. kesäkuuta 1991) on suomalainen jääkiekkoammattilainen puolustaja, joka pelaa tällä hetkellä National Hockey Leaguessa (NHL) Anaheim Ducksissa. Vastaus : Anaheim Ducks</w:t>
      </w:r>
    </w:p>
    <w:p>
      <w:r>
        <w:rPr>
          <w:b/>
        </w:rPr>
        <w:t xml:space="preserve">Tulos</w:t>
      </w:r>
    </w:p>
    <w:p>
      <w:r>
        <w:t xml:space="preserve">Mihin joukkueeseen Sami Vatanen liittyy?</w:t>
      </w:r>
    </w:p>
    <w:p>
      <w:r>
        <w:rPr>
          <w:b/>
        </w:rPr>
        <w:t xml:space="preserve">Esimerkki 5.2360</w:t>
      </w:r>
    </w:p>
    <w:p>
      <w:r>
        <w:t xml:space="preserve">Konteksti: Homer Augustus Nelson (31. elokuuta 1829 - 25. huhtikuuta 1891) oli yhdysvaltalainen poliitikko ja sotilas New Yorkin osavaltiosta. Vastaus : poliitikko</w:t>
      </w:r>
    </w:p>
    <w:p>
      <w:r>
        <w:rPr>
          <w:b/>
        </w:rPr>
        <w:t xml:space="preserve">Tulos</w:t>
      </w:r>
    </w:p>
    <w:p>
      <w:r>
        <w:t xml:space="preserve">Mikä oli Homer Augustus Nelsonin ammatti?</w:t>
      </w:r>
    </w:p>
    <w:p>
      <w:r>
        <w:rPr>
          <w:b/>
        </w:rPr>
        <w:t xml:space="preserve">Esimerkki 5.2361</w:t>
      </w:r>
    </w:p>
    <w:p>
      <w:r>
        <w:t xml:space="preserve">Konteksti : John Cale syntyi 9. maaliskuuta 1942 Garnantissa Walesin raskaasti teollisessa Amman Valleyssa Will Calen ja Margaret Daviesin lapsena. Vastaus : Garnant</w:t>
      </w:r>
    </w:p>
    <w:p>
      <w:r>
        <w:rPr>
          <w:b/>
        </w:rPr>
        <w:t xml:space="preserve">Tulos</w:t>
      </w:r>
    </w:p>
    <w:p>
      <w:r>
        <w:t xml:space="preserve">Mistä kaupungista John Cale on kotoisin?</w:t>
      </w:r>
    </w:p>
    <w:p>
      <w:r>
        <w:rPr>
          <w:b/>
        </w:rPr>
        <w:t xml:space="preserve">Esimerkki 5.2362</w:t>
      </w:r>
    </w:p>
    <w:p>
      <w:r>
        <w:t xml:space="preserve">Taustaa : Kun Ampad oli hakeutunut 11 luvun mukaiseen konkurssisuojaan, Crescent Capital Investments -yhtiön tytäryhtiö osti sen vuonna 2003, ja sen nimi muutettiin myöhemmin Arcapitaksi. Vastaus : Arcapita</w:t>
      </w:r>
    </w:p>
    <w:p>
      <w:r>
        <w:rPr>
          <w:b/>
        </w:rPr>
        <w:t xml:space="preserve">Tulos</w:t>
      </w:r>
    </w:p>
    <w:p>
      <w:r>
        <w:t xml:space="preserve">Mihin yhtiöön Ampad kuuluu?</w:t>
      </w:r>
    </w:p>
    <w:p>
      <w:r>
        <w:rPr>
          <w:b/>
        </w:rPr>
        <w:t xml:space="preserve">Esimerkki 5.2363</w:t>
      </w:r>
    </w:p>
    <w:p>
      <w:r>
        <w:t xml:space="preserve">Konteksti : Stella Katsoudas (s. 3. marraskuuta 1971) on kreikkalais-amerikkalainen pop- ja rocklaulaja, joka tunnetaan paremmin taiteilijanimillä Stella Soleil ja Sister Soleil sekä Dirty Little Rabbits -yhtyeen keulakuvana. Vastaus: laulaja</w:t>
      </w:r>
    </w:p>
    <w:p>
      <w:r>
        <w:rPr>
          <w:b/>
        </w:rPr>
        <w:t xml:space="preserve">Tulos</w:t>
      </w:r>
    </w:p>
    <w:p>
      <w:r>
        <w:t xml:space="preserve">Mikä oli Stella Soleilin ura?</w:t>
      </w:r>
    </w:p>
    <w:p>
      <w:r>
        <w:rPr>
          <w:b/>
        </w:rPr>
        <w:t xml:space="preserve">Esimerkki 5.2364</w:t>
      </w:r>
    </w:p>
    <w:p>
      <w:r>
        <w:t xml:space="preserve">Konteksti : Tomislav Trifić (serb. Томислав Трифић) (s. 4. maaliskuuta 1949 Lipljanissa, Jugoslaviassa - nykyisessä Kosovossa) on serbialainen graafikko ja Pristinan yliopiston taiteiden tiedekunnan dekaani Pohjois-Kosovossa. Vastaus : Pristinan yliopisto</w:t>
      </w:r>
    </w:p>
    <w:p>
      <w:r>
        <w:rPr>
          <w:b/>
        </w:rPr>
        <w:t xml:space="preserve">Tulos</w:t>
      </w:r>
    </w:p>
    <w:p>
      <w:r>
        <w:t xml:space="preserve">Mikä korkeakoulu tai yliopisto liittyy Tomislav Trifićiin?</w:t>
      </w:r>
    </w:p>
    <w:p>
      <w:r>
        <w:rPr>
          <w:b/>
        </w:rPr>
        <w:t xml:space="preserve">Esimerkki 5.2365</w:t>
      </w:r>
    </w:p>
    <w:p>
      <w:r>
        <w:t xml:space="preserve">Konteksti: M1 Abrams tuli Yhdysvaltain palvelukseen vuonna 1980 ja korvasi M60-panssarivaunun. Vastaus: 1980</w:t>
      </w:r>
    </w:p>
    <w:p>
      <w:r>
        <w:rPr>
          <w:b/>
        </w:rPr>
        <w:t xml:space="preserve">Tulos</w:t>
      </w:r>
    </w:p>
    <w:p>
      <w:r>
        <w:t xml:space="preserve">Minä vuonna M1 Abrams otettiin käyttöön?</w:t>
      </w:r>
    </w:p>
    <w:p>
      <w:r>
        <w:rPr>
          <w:b/>
        </w:rPr>
        <w:t xml:space="preserve">Esimerkki 5.2366</w:t>
      </w:r>
    </w:p>
    <w:p>
      <w:r>
        <w:t xml:space="preserve">Konteksti: Oliver Otis Howard (8. marraskuuta 1830 - 26. lokakuuta 1909) oli Yhdysvaltain armeijan upseeri ja Yhdysvaltain sisällissodan kenraali. Vastaus : Yhdysvaltain sisällissodassa</w:t>
      </w:r>
    </w:p>
    <w:p>
      <w:r>
        <w:rPr>
          <w:b/>
        </w:rPr>
        <w:t xml:space="preserve">Tulos</w:t>
      </w:r>
    </w:p>
    <w:p>
      <w:r>
        <w:t xml:space="preserve">Missä sodassa/taistelussa Oliver Otis Howard taisteli?</w:t>
      </w:r>
    </w:p>
    <w:p>
      <w:r>
        <w:rPr>
          <w:b/>
        </w:rPr>
        <w:t xml:space="preserve">Esimerkki 5.2367</w:t>
      </w:r>
    </w:p>
    <w:p>
      <w:r>
        <w:t xml:space="preserve">Konteksti : 25. huhtikuuta 2005 Frank Calabrese Sr. ja monet korkean profiilin Chicago Outfit -jengiläiset saivat syytteen murhasta, kiristyksestä, kiristyksestä ja laittoman uhkapeliyrityksen pyörittämisestä osana liittovaltion hallituksen käynnistämää "Operaatio Perhesalaisuudet" -tutkimusta. Vastaus: murha</w:t>
      </w:r>
    </w:p>
    <w:p>
      <w:r>
        <w:rPr>
          <w:b/>
        </w:rPr>
        <w:t xml:space="preserve">Tulos</w:t>
      </w:r>
    </w:p>
    <w:p>
      <w:r>
        <w:t xml:space="preserve">Mikä rikos johti Frank Calabrese vanhemman tuomitsemiseen?</w:t>
      </w:r>
    </w:p>
    <w:p>
      <w:r>
        <w:rPr>
          <w:b/>
        </w:rPr>
        <w:t xml:space="preserve">Esimerkki 5.2368</w:t>
      </w:r>
    </w:p>
    <w:p>
      <w:r>
        <w:t xml:space="preserve">Konteksti : Myönnetty ``Spellemannprisen'' 1981 luokassa Jazz, levytysilmoituksesta Myönnetty norjalainen ``Buddyprisen'' Jazz-palkinto 1986 Thorgeir Stubøn muistorahasto perustettiin vuonna 1987, ja se myöntää vuosittain ``Stubøprisen'' pohjoisnorjalaisen jazzin merkittäville tekijöille. Vastaus: Buddyprisen</w:t>
      </w:r>
    </w:p>
    <w:p>
      <w:r>
        <w:rPr>
          <w:b/>
        </w:rPr>
        <w:t xml:space="preserve">Tulos</w:t>
      </w:r>
    </w:p>
    <w:p>
      <w:r>
        <w:t xml:space="preserve">Mikä palkinto myönnettiin Thorgeir Stubølle?</w:t>
      </w:r>
    </w:p>
    <w:p>
      <w:r>
        <w:rPr>
          <w:b/>
        </w:rPr>
        <w:t xml:space="preserve">Esimerkki 5.2369</w:t>
      </w:r>
    </w:p>
    <w:p>
      <w:r>
        <w:t xml:space="preserve">Konteksti : Bolshevism on Trial on yhdysvaltalainen draamaelokuva vuodelta 1919, jonka Mayflower Photoplay Company teki ja jota Lewis J. Selznickin Select Pictures Corporation levitti. Vastaus : Mayflower Photoplay Company</w:t>
      </w:r>
    </w:p>
    <w:p>
      <w:r>
        <w:rPr>
          <w:b/>
        </w:rPr>
        <w:t xml:space="preserve">Tulos</w:t>
      </w:r>
    </w:p>
    <w:p>
      <w:r>
        <w:t xml:space="preserve">Mikä tuotantoyhtiö oli mukana elokuvassa Bolshevism on Trial?</w:t>
      </w:r>
    </w:p>
    <w:p>
      <w:r>
        <w:rPr>
          <w:b/>
        </w:rPr>
        <w:t xml:space="preserve">Esimerkki 5.2370</w:t>
      </w:r>
    </w:p>
    <w:p>
      <w:r>
        <w:t xml:space="preserve">Konteksti : Why Be Good? on yhdysvaltalainen mykkäelokuva vuodelta 1929 First National Picturesilta, jonka pääosissa ovat Colleen Moore ja Neil Hamilton. Vastaus : First National</w:t>
      </w:r>
    </w:p>
    <w:p>
      <w:r>
        <w:rPr>
          <w:b/>
        </w:rPr>
        <w:t xml:space="preserve">Tulos</w:t>
      </w:r>
    </w:p>
    <w:p>
      <w:r>
        <w:t xml:space="preserve">Mikä studio tuotti Why Be Goodin?</w:t>
      </w:r>
    </w:p>
    <w:p>
      <w:r>
        <w:rPr>
          <w:b/>
        </w:rPr>
        <w:t xml:space="preserve">Esimerkki 5.2371</w:t>
      </w:r>
    </w:p>
    <w:p>
      <w:r>
        <w:t xml:space="preserve">Konteksti: Marraskuusta 1943 helmikuuhun 1944 rakennettiin 141 Flakpanzer 38(t)-lentokonetta, joista yksi prototyyppi mukaan lukien, ja ne otettiin käyttöön vuonna 1944. Vastaus : 1944</w:t>
      </w:r>
    </w:p>
    <w:p>
      <w:r>
        <w:rPr>
          <w:b/>
        </w:rPr>
        <w:t xml:space="preserve">Tulos</w:t>
      </w:r>
    </w:p>
    <w:p>
      <w:r>
        <w:t xml:space="preserve">Mihin vuoteen Flakpanzer 38(t) liittyy?</w:t>
      </w:r>
    </w:p>
    <w:p>
      <w:r>
        <w:rPr>
          <w:b/>
        </w:rPr>
        <w:t xml:space="preserve">Esimerkki 5.2372</w:t>
      </w:r>
    </w:p>
    <w:p>
      <w:r>
        <w:t xml:space="preserve">Konteksti : A Night in the Life of Jimmy Reardon, joka tunnetaan myös nimellä Aren't You Even Gonna Kiss Me Goodbye?, on yhdysvaltalainen coming of age -draamaelokuva vuodelta 1988, jonka on käsikirjoittanut ja ohjannut William Richert ja jonka pääosissa nähdään River Phoenix, Ann Magnuson, Meredith Salenger, Matthew Perry, Ione Skye ja Louanne. Vastaus : William Richert</w:t>
      </w:r>
    </w:p>
    <w:p>
      <w:r>
        <w:rPr>
          <w:b/>
        </w:rPr>
        <w:t xml:space="preserve">Tulos</w:t>
      </w:r>
    </w:p>
    <w:p>
      <w:r>
        <w:t xml:space="preserve">Kuka vastasi ohjauksesta elokuvassa A Night in the Life of Jimmy Reardon?</w:t>
      </w:r>
    </w:p>
    <w:p>
      <w:r>
        <w:rPr>
          <w:b/>
        </w:rPr>
        <w:t xml:space="preserve">Esimerkki 5.2373</w:t>
      </w:r>
    </w:p>
    <w:p>
      <w:r>
        <w:t xml:space="preserve">Konteksti : The Thirteenth Floor (Kolmetoista kerros) on Josef Rusnakin ohjaama tieteistrilleri vuodelta 1999, joka perustuu löyhästi Daniel F. Galouyen romaaniin Simulacron-3 (1964). Vastaus : Simulacron-3</w:t>
      </w:r>
    </w:p>
    <w:p>
      <w:r>
        <w:rPr>
          <w:b/>
        </w:rPr>
        <w:t xml:space="preserve">Tulos</w:t>
      </w:r>
    </w:p>
    <w:p>
      <w:r>
        <w:t xml:space="preserve">Mikä on The Thirteenth Floorin perusta?</w:t>
      </w:r>
    </w:p>
    <w:p>
      <w:r>
        <w:rPr>
          <w:b/>
        </w:rPr>
        <w:t xml:space="preserve">Esimerkki 5.2374</w:t>
      </w:r>
    </w:p>
    <w:p>
      <w:r>
        <w:t xml:space="preserve">Konteksti : Kristen Henderson (tai Kristen Ellis-Henderson) on naispuolisen populaarirock-yhtye Antigone Risingin perustajajäsen, kitaristi ja lauluntekijä. Vastaus: Nainen</w:t>
      </w:r>
    </w:p>
    <w:p>
      <w:r>
        <w:rPr>
          <w:b/>
        </w:rPr>
        <w:t xml:space="preserve">Tulos</w:t>
      </w:r>
    </w:p>
    <w:p>
      <w:r>
        <w:t xml:space="preserve">Mikä oli Kristen Hendersonin sukupuoli?</w:t>
      </w:r>
    </w:p>
    <w:p>
      <w:r>
        <w:rPr>
          <w:b/>
        </w:rPr>
        <w:t xml:space="preserve">Esimerkki 5.2375</w:t>
      </w:r>
    </w:p>
    <w:p>
      <w:r>
        <w:t xml:space="preserve">Konteksti : Moisis Michail Bourlas (kreik. Μωυσής Μιχαήλ Μπουρλάς; 9. toukokuuta 1918 - 17. maaliskuuta 2011) oli kreikkalaisjuutalainen toisen maailmansodan vastarintaliikkeen jäsen. Vastaus : Toisessa maailmansodassa</w:t>
      </w:r>
    </w:p>
    <w:p>
      <w:r>
        <w:rPr>
          <w:b/>
        </w:rPr>
        <w:t xml:space="preserve">Tulos</w:t>
      </w:r>
    </w:p>
    <w:p>
      <w:r>
        <w:t xml:space="preserve">Missä sodassa Moisis Michail Bourlas taisteli?</w:t>
      </w:r>
    </w:p>
    <w:p>
      <w:r>
        <w:rPr>
          <w:b/>
        </w:rPr>
        <w:t xml:space="preserve">Esimerkki 5.2376</w:t>
      </w:r>
    </w:p>
    <w:p>
      <w:r>
        <w:t xml:space="preserve">Konteksti : Eva Argentiinasta (espanjaksi Eva de la Argentina) on argentiinalainen flash-animaatioelokuva vuodelta 2011, jonka on tuottanut Illusion Studios. Vastaus : Illusion Studios</w:t>
      </w:r>
    </w:p>
    <w:p>
      <w:r>
        <w:rPr>
          <w:b/>
        </w:rPr>
        <w:t xml:space="preserve">Tulos</w:t>
      </w:r>
    </w:p>
    <w:p>
      <w:r>
        <w:t xml:space="preserve">Mikä tuotantoyhtiö tai mitkä tuotantoyhtiöt loivat argentiinalaisen Evan?</w:t>
      </w:r>
    </w:p>
    <w:p>
      <w:r>
        <w:rPr>
          <w:b/>
        </w:rPr>
        <w:t xml:space="preserve">Esimerkki 5.2377</w:t>
      </w:r>
    </w:p>
    <w:p>
      <w:r>
        <w:t xml:space="preserve">Konteksti : Apache Forrest on Apache Cocooniin perustuva web-julkaisukehys. Vastaus : Apache Cocoon</w:t>
      </w:r>
    </w:p>
    <w:p>
      <w:r>
        <w:rPr>
          <w:b/>
        </w:rPr>
        <w:t xml:space="preserve">Tulos</w:t>
      </w:r>
    </w:p>
    <w:p>
      <w:r>
        <w:t xml:space="preserve">Mihin perustuu Apache Forrest?</w:t>
      </w:r>
    </w:p>
    <w:p>
      <w:r>
        <w:rPr>
          <w:b/>
        </w:rPr>
        <w:t xml:space="preserve">Esimerkki 5.2378</w:t>
      </w:r>
    </w:p>
    <w:p>
      <w:r>
        <w:t xml:space="preserve">Konteksti : Elmer Elephant on Walt Disney Companyn tuottama, Wilfred Jacksonin ohjaama ja 28. maaliskuuta 1936 julkaistu Silly Symphonies -piirrettyelokuva. Vastaus : Walt Disney Company</w:t>
      </w:r>
    </w:p>
    <w:p>
      <w:r>
        <w:rPr>
          <w:b/>
        </w:rPr>
        <w:t xml:space="preserve">Tulos</w:t>
      </w:r>
    </w:p>
    <w:p>
      <w:r>
        <w:t xml:space="preserve">Mikä tuotantoyhtiö tai mitkä tuotantoyhtiöt loivat Elmer Elephantin?</w:t>
      </w:r>
    </w:p>
    <w:p>
      <w:r>
        <w:rPr>
          <w:b/>
        </w:rPr>
        <w:t xml:space="preserve">Esimerkki 5.2379</w:t>
      </w:r>
    </w:p>
    <w:p>
      <w:r>
        <w:t xml:space="preserve">Konteksti : HD 13931 on 8. magnitudin G-tyypin tähti, joka sijaitsee noin 144 valovuoden päässä Andromedan tähdistössä. Vastaus : Andromeda</w:t>
      </w:r>
    </w:p>
    <w:p>
      <w:r>
        <w:rPr>
          <w:b/>
        </w:rPr>
        <w:t xml:space="preserve">Tulos</w:t>
      </w:r>
    </w:p>
    <w:p>
      <w:r>
        <w:t xml:space="preserve">Mihin tähtikuvioon HD 13931 kuuluu?</w:t>
      </w:r>
    </w:p>
    <w:p>
      <w:r>
        <w:rPr>
          <w:b/>
        </w:rPr>
        <w:t xml:space="preserve">Esimerkki 5.2380</w:t>
      </w:r>
    </w:p>
    <w:p>
      <w:r>
        <w:t xml:space="preserve">Asiayhteys: Solar Turbines Incorporated, joka on Caterpillar Inc:n kokonaan omistama tytäryhtiö, suunnittelee ja valmistaa teollisia kaasuturbiineja sähköenergian tuotantoon rannikolla ja merellä, laivojen käyttövoimaksi sekä maakaasun ja öljyn tuotantoon, käsittelyyn ja kuljetukseen. Vastaus : Caterpillar Inc.</w:t>
      </w:r>
    </w:p>
    <w:p>
      <w:r>
        <w:rPr>
          <w:b/>
        </w:rPr>
        <w:t xml:space="preserve">Tulos</w:t>
      </w:r>
    </w:p>
    <w:p>
      <w:r>
        <w:t xml:space="preserve">Mihin yhtiöön Solar Turbines kuuluu?</w:t>
      </w:r>
    </w:p>
    <w:p>
      <w:r>
        <w:rPr>
          <w:b/>
        </w:rPr>
        <w:t xml:space="preserve">Esimerkki 5.2381</w:t>
      </w:r>
    </w:p>
    <w:p>
      <w:r>
        <w:t xml:space="preserve">Konteksti : Prikaatikenraali Charles Wilbraham Watson Ford (1896-1972) oli Britannian Intian armeijan upseeri toisen maailmansodan aikana. Hän sai koulutuksensa Cheltenham Collegessa ja Sandhurstin kuninkaallisessa sotilasakatemiassa. Vastaus : Royal Military College, Sandhurst</w:t>
      </w:r>
    </w:p>
    <w:p>
      <w:r>
        <w:rPr>
          <w:b/>
        </w:rPr>
        <w:t xml:space="preserve">Tulos</w:t>
      </w:r>
    </w:p>
    <w:p>
      <w:r>
        <w:t xml:space="preserve">Missä yliopistossa Charles Wilbraham Watson Ford opiskeli?</w:t>
      </w:r>
    </w:p>
    <w:p>
      <w:r>
        <w:rPr>
          <w:b/>
        </w:rPr>
        <w:t xml:space="preserve">Esimerkki 5.2382</w:t>
      </w:r>
    </w:p>
    <w:p>
      <w:r>
        <w:t xml:space="preserve">Konteksti : 500 vuotta myöhemmin (፭፻ ዓመታት በኋላ 500 ʿamätatə bähwala) on Owen 'Alik Shahadahin ohjaama ja M. K. Asante, Jr:n käsikirjoittama itsenäinen dokumenttielokuva, joka julkaistiin vuonna 2005. Vastaus : M. K. Asante</w:t>
      </w:r>
    </w:p>
    <w:p>
      <w:r>
        <w:rPr>
          <w:b/>
        </w:rPr>
        <w:t xml:space="preserve">Tulos</w:t>
      </w:r>
    </w:p>
    <w:p>
      <w:r>
        <w:t xml:space="preserve">Mikä on 500 Years Later -elokuvan tuotantoyhtiö?</w:t>
      </w:r>
    </w:p>
    <w:p>
      <w:r>
        <w:rPr>
          <w:b/>
        </w:rPr>
        <w:t xml:space="preserve">Esimerkki 5.2383</w:t>
      </w:r>
    </w:p>
    <w:p>
      <w:r>
        <w:t xml:space="preserve">Konteksti: Elizabeth Potts (o.s. Atherton; 21. joulukuuta 1846 -- 20. kesäkuuta 1890) tuomittiin murhasta vuonna 1889 ja hirtettiin seuraavana vuonna. Hän oli ainoa nainen, joka on koskaan laillisesti teloitettu Nevadan osavaltiossa Yhdysvalloissa. Vastaus: murha</w:t>
      </w:r>
    </w:p>
    <w:p>
      <w:r>
        <w:rPr>
          <w:b/>
        </w:rPr>
        <w:t xml:space="preserve">Tulos</w:t>
      </w:r>
    </w:p>
    <w:p>
      <w:r>
        <w:t xml:space="preserve">Mistä rikoksesta Elizabeth Pottsia syytettiin?</w:t>
      </w:r>
    </w:p>
    <w:p>
      <w:r>
        <w:rPr>
          <w:b/>
        </w:rPr>
        <w:t xml:space="preserve">Esimerkki 5.2384</w:t>
      </w:r>
    </w:p>
    <w:p>
      <w:r>
        <w:t xml:space="preserve">Konteksti : Bayttaab Dil Kee Tamanna Hai oli intialainen televisiosarja, joka esitettiin Sony Entertainment Televisionilla. Vastaus : Sony</w:t>
      </w:r>
    </w:p>
    <w:p>
      <w:r>
        <w:rPr>
          <w:b/>
        </w:rPr>
        <w:t xml:space="preserve">Tulos</w:t>
      </w:r>
    </w:p>
    <w:p>
      <w:r>
        <w:t xml:space="preserve">Mikä tuotantoyhtiö on mukana elokuvassa Bayttaab Dil Kee Tamanna Hai?</w:t>
      </w:r>
    </w:p>
    <w:p>
      <w:r>
        <w:rPr>
          <w:b/>
        </w:rPr>
        <w:t xml:space="preserve">Esimerkki 5.2385</w:t>
      </w:r>
    </w:p>
    <w:p>
      <w:r>
        <w:t xml:space="preserve">Konteksti : Mahabharatan sodan päätyttyä Dhritarashtra oli järkyttynyt sadan poikansa kuolemasta ja kysyi Krishnalta syytä hänen sokeuteensa, vaikka hän oli kiltti ja oikeudenmukainen kuningas. Vastaus: sokeus</w:t>
      </w:r>
    </w:p>
    <w:p>
      <w:r>
        <w:rPr>
          <w:b/>
        </w:rPr>
        <w:t xml:space="preserve">Tulos</w:t>
      </w:r>
    </w:p>
    <w:p>
      <w:r>
        <w:t xml:space="preserve">Mistä sairaudesta Dhritarashtra kärsi?</w:t>
      </w:r>
    </w:p>
    <w:p>
      <w:r>
        <w:rPr>
          <w:b/>
        </w:rPr>
        <w:t xml:space="preserve">Esimerkki 5.2386</w:t>
      </w:r>
    </w:p>
    <w:p>
      <w:r>
        <w:t xml:space="preserve">Konteksti : Georg Friedrich von Reichenbach (24. elokuuta 1771 -- 21. toukokuuta 1826), saksalainen tieteellinen instrumentinvalmistaja, syntyi Durlachissa Badenissa 24. elokuuta 1771. Vastaus : 21. toukokuuta 1826</w:t>
      </w:r>
    </w:p>
    <w:p>
      <w:r>
        <w:rPr>
          <w:b/>
        </w:rPr>
        <w:t xml:space="preserve">Tulos</w:t>
      </w:r>
    </w:p>
    <w:p>
      <w:r>
        <w:t xml:space="preserve">Milloin Georg Friedrich von Reichenbach kuoli?</w:t>
      </w:r>
    </w:p>
    <w:p>
      <w:r>
        <w:rPr>
          <w:b/>
        </w:rPr>
        <w:t xml:space="preserve">Esimerkki 5.2387</w:t>
      </w:r>
    </w:p>
    <w:p>
      <w:r>
        <w:t xml:space="preserve">Konteksti : Kenraali Sir Charles Ash Windham (10. lokakuuta 1810 - 2. helmikuuta 1870) oli brittiläinen armeijan upseeri ja konservatiivipuolueen poliitikko. Vastaus : Britannian armeija</w:t>
      </w:r>
    </w:p>
    <w:p>
      <w:r>
        <w:rPr>
          <w:b/>
        </w:rPr>
        <w:t xml:space="preserve">Tulos</w:t>
      </w:r>
    </w:p>
    <w:p>
      <w:r>
        <w:t xml:space="preserve">Missä armeijassa Charles Ash Windham palveli?</w:t>
      </w:r>
    </w:p>
    <w:p>
      <w:r>
        <w:rPr>
          <w:b/>
        </w:rPr>
        <w:t xml:space="preserve">Esimerkki 5.2388</w:t>
      </w:r>
    </w:p>
    <w:p>
      <w:r>
        <w:t xml:space="preserve">Taustaa: Kun Saksan liittotasavallan laivasto perustettiin vuonna 1956, Dochet ja Flint hankittiin ja luokiteltiin 139-tyypin partiotroolareiksi. Vastaus : 1956</w:t>
      </w:r>
    </w:p>
    <w:p>
      <w:r>
        <w:rPr>
          <w:b/>
        </w:rPr>
        <w:t xml:space="preserve">Tulos</w:t>
      </w:r>
    </w:p>
    <w:p>
      <w:r>
        <w:t xml:space="preserve">Minä vuonna Type 139 -partiotroolari otettiin käyttöön?</w:t>
      </w:r>
    </w:p>
    <w:p>
      <w:r>
        <w:rPr>
          <w:b/>
        </w:rPr>
        <w:t xml:space="preserve">Esimerkki 5.2389</w:t>
      </w:r>
    </w:p>
    <w:p>
      <w:r>
        <w:t xml:space="preserve">Konteksti: Metzingerin Femme à l'Éventail kuuluu New Yorkin Solomon R. Guggenheim -museon perustamiskokoelmaan. Vastaus: Solomon R. Guggenheim-museo.</w:t>
      </w:r>
    </w:p>
    <w:p>
      <w:r>
        <w:rPr>
          <w:b/>
        </w:rPr>
        <w:t xml:space="preserve">Tulos</w:t>
      </w:r>
    </w:p>
    <w:p>
      <w:r>
        <w:t xml:space="preserve">Mikä on sen paikan nimi, josta Femme à l'Éventail löytyy?</w:t>
      </w:r>
    </w:p>
    <w:p>
      <w:r>
        <w:rPr>
          <w:b/>
        </w:rPr>
        <w:t xml:space="preserve">Esimerkki 5.2390</w:t>
      </w:r>
    </w:p>
    <w:p>
      <w:r>
        <w:t xml:space="preserve">Konteksti : Vara-amiraali William Lukin, myöhemmin William Lukin Windham (20. syyskuuta 1768 - 12. tammikuuta 1833) oli kuninkaallisen laivaston upseeri, joka nousi vara-amiraalin arvoon ja palveli ansiokkaasti Napoleonin sodissa. Vastaus : Kuninkaallinen laivasto</w:t>
      </w:r>
    </w:p>
    <w:p>
      <w:r>
        <w:rPr>
          <w:b/>
        </w:rPr>
        <w:t xml:space="preserve">Tulos</w:t>
      </w:r>
    </w:p>
    <w:p>
      <w:r>
        <w:t xml:space="preserve">Mihin sotilashaaraan William Lukin kuului?</w:t>
      </w:r>
    </w:p>
    <w:p>
      <w:r>
        <w:rPr>
          <w:b/>
        </w:rPr>
        <w:t xml:space="preserve">Esimerkki 5.2391</w:t>
      </w:r>
    </w:p>
    <w:p>
      <w:r>
        <w:t xml:space="preserve">Konteksti : ``Kanes and Abel's'' on amerikkalaisen mysteeri-tv-sarjan Veronica Mars ensimmäisen kauden seitsemästoista jakso. Vastaus : Veronica Mars</w:t>
      </w:r>
    </w:p>
    <w:p>
      <w:r>
        <w:rPr>
          <w:b/>
        </w:rPr>
        <w:t xml:space="preserve">Tulos</w:t>
      </w:r>
    </w:p>
    <w:p>
      <w:r>
        <w:t xml:space="preserve">Mikä on sarjan nimi, johon Kanes ja Abel kuuluu?</w:t>
      </w:r>
    </w:p>
    <w:p>
      <w:r>
        <w:rPr>
          <w:b/>
        </w:rPr>
        <w:t xml:space="preserve">Esimerkki 5.2392</w:t>
      </w:r>
    </w:p>
    <w:p>
      <w:r>
        <w:t xml:space="preserve">Konteksti : Dida Ibsenin tarina (saks. Dida Ibsens Geschichte) on Richard Oswaldin ohjaama saksalainen mykkäelokuva vuodelta 1918, jossa näyttelevät Anita Berber, Conrad Veidt ja Werner Krauss. Vastaus : Richard Oswald</w:t>
      </w:r>
    </w:p>
    <w:p>
      <w:r>
        <w:rPr>
          <w:b/>
        </w:rPr>
        <w:t xml:space="preserve">Tulos</w:t>
      </w:r>
    </w:p>
    <w:p>
      <w:r>
        <w:t xml:space="preserve">Mikä on Dida Ibsenin tarina -elokuvan ohjaaja?</w:t>
      </w:r>
    </w:p>
    <w:p>
      <w:r>
        <w:rPr>
          <w:b/>
        </w:rPr>
        <w:t xml:space="preserve">Esimerkki 5.2393</w:t>
      </w:r>
    </w:p>
    <w:p>
      <w:r>
        <w:t xml:space="preserve">Konteksti : Blue's Clues on amerikkalainen lasten televisiosarja, joka sai ensi-iltansa Nickelodeonilla vuonna 1996. Vastaus : Nickelodeon</w:t>
      </w:r>
    </w:p>
    <w:p>
      <w:r>
        <w:rPr>
          <w:b/>
        </w:rPr>
        <w:t xml:space="preserve">Tulos</w:t>
      </w:r>
    </w:p>
    <w:p>
      <w:r>
        <w:t xml:space="preserve">Kuka lähetti Blue's Cluesin?</w:t>
      </w:r>
    </w:p>
    <w:p>
      <w:r>
        <w:rPr>
          <w:b/>
        </w:rPr>
        <w:t xml:space="preserve">Esimerkki 5.2394</w:t>
      </w:r>
    </w:p>
    <w:p>
      <w:r>
        <w:t xml:space="preserve">Konteksti : Natani (persiaksi: ناتنی nâtani) on iranilais-amerikkalaisen kirjailijan ja tutkijan Mehdi Khalajin vuonna 2004 ilmestynyt persiankielinen romanssiromaani, joka kertoo ajatollahin pojan elämästä, joka kasvaa nykyisessä Qomissa, Iranissa. Vastaus: Iran</w:t>
      </w:r>
    </w:p>
    <w:p>
      <w:r>
        <w:rPr>
          <w:b/>
        </w:rPr>
        <w:t xml:space="preserve">Tulos</w:t>
      </w:r>
    </w:p>
    <w:p>
      <w:r>
        <w:t xml:space="preserve">Missä paikassa Natani on?</w:t>
      </w:r>
    </w:p>
    <w:p>
      <w:r>
        <w:rPr>
          <w:b/>
        </w:rPr>
        <w:t xml:space="preserve">Esimerkki 5.2395</w:t>
      </w:r>
    </w:p>
    <w:p>
      <w:r>
        <w:t xml:space="preserve">Tausta: ISIRI 13139 on Iranin standardointi- ja teollisuustutkimuslaitoksen (ISIRI) vuonna 2011 julkaisema standardi, joka perustuu direktiiviin 2009/61/EY. Vastaus: Iranin standardointi- ja teollisuustutkimuslaitos.</w:t>
      </w:r>
    </w:p>
    <w:p>
      <w:r>
        <w:rPr>
          <w:b/>
        </w:rPr>
        <w:t xml:space="preserve">Tulos</w:t>
      </w:r>
    </w:p>
    <w:p>
      <w:r>
        <w:t xml:space="preserve">Kuka asetti ISIRI 13139 -standardit?</w:t>
      </w:r>
    </w:p>
    <w:p>
      <w:r>
        <w:rPr>
          <w:b/>
        </w:rPr>
        <w:t xml:space="preserve">Esimerkki 5.2396</w:t>
      </w:r>
    </w:p>
    <w:p>
      <w:r>
        <w:t xml:space="preserve">Konteksti : Henrik Lundqvist (; s. 2. maaliskuuta 1982) on ruotsalainen jääkiekkoammattilainen maalivahti New York Rangers National Hockey League (NHL). Vastaus : New York Rangers</w:t>
      </w:r>
    </w:p>
    <w:p>
      <w:r>
        <w:rPr>
          <w:b/>
        </w:rPr>
        <w:t xml:space="preserve">Tulos</w:t>
      </w:r>
    </w:p>
    <w:p>
      <w:r>
        <w:t xml:space="preserve">Missä joukkueessa Henrik Lundqvist on?</w:t>
      </w:r>
    </w:p>
    <w:p>
      <w:r>
        <w:rPr>
          <w:b/>
        </w:rPr>
        <w:t xml:space="preserve">Esimerkki 5.2397</w:t>
      </w:r>
    </w:p>
    <w:p>
      <w:r>
        <w:t xml:space="preserve">Konteksti : Bruno Laurioux on valmistunut École Normale Supérieure Lettres et Sciences Humaines -yliopistosta (1979), ja hän suorittaa historian maisterintutkinnon (1982) ja tohtorintutkinnon Pantheon-Sorbonnen yliopistossa, jonka aiheena on "Keittokirjat lännessä keskiajan lopulla" (1992). Vastaus : École Normale Supérieure Lettres et Sciences Humaines.</w:t>
      </w:r>
    </w:p>
    <w:p>
      <w:r>
        <w:rPr>
          <w:b/>
        </w:rPr>
        <w:t xml:space="preserve">Tulos</w:t>
      </w:r>
    </w:p>
    <w:p>
      <w:r>
        <w:t xml:space="preserve">Missä yliopistossa Bruno Laurioux opiskeli?</w:t>
      </w:r>
    </w:p>
    <w:p>
      <w:r>
        <w:rPr>
          <w:b/>
        </w:rPr>
        <w:t xml:space="preserve">Esimerkki 5.2398</w:t>
      </w:r>
    </w:p>
    <w:p>
      <w:r>
        <w:t xml:space="preserve">Konteksti: Cristina Dinu (s. 18. tammikuuta 1993 Bukarest) on romanialainen tennisammattilainen. Vastaus : Bukarest</w:t>
      </w:r>
    </w:p>
    <w:p>
      <w:r>
        <w:rPr>
          <w:b/>
        </w:rPr>
        <w:t xml:space="preserve">Tulos</w:t>
      </w:r>
    </w:p>
    <w:p>
      <w:r>
        <w:t xml:space="preserve">Mihin kaupunkiin Cristina Dinu liittyy?</w:t>
      </w:r>
    </w:p>
    <w:p>
      <w:r>
        <w:rPr>
          <w:b/>
        </w:rPr>
        <w:t xml:space="preserve">Esimerkki 5.2399</w:t>
      </w:r>
    </w:p>
    <w:p>
      <w:r>
        <w:t xml:space="preserve">Asiayhteys: Oakley-luokan pelastusveneellä tarkoitetaan kahta erilaista itseoikeutettavaa pelastusveneen tyyppiä, joita Royal National Lifeboat Institution käytti Yhdistyneen kuningaskunnan ja Irlannin rannikolla vuosina 1958-1993. Vastaus : 1958</w:t>
      </w:r>
    </w:p>
    <w:p>
      <w:r>
        <w:rPr>
          <w:b/>
        </w:rPr>
        <w:t xml:space="preserve">Tulos</w:t>
      </w:r>
    </w:p>
    <w:p>
      <w:r>
        <w:t xml:space="preserve">Mihin vuoteen Oakley-luokan pelastusvene liittyy?</w:t>
      </w:r>
    </w:p>
    <w:p>
      <w:r>
        <w:rPr>
          <w:b/>
        </w:rPr>
        <w:t xml:space="preserve">Esimerkki 5.2400</w:t>
      </w:r>
    </w:p>
    <w:p>
      <w:r>
        <w:t xml:space="preserve">Konteksti : 47 Ursae Majoris (lyhenne 47 UMa), myös Chalawan (thaimaalainen: ชาละวัน, lausutaan (t͡ɕʰāː.lā.wān)), on keltainen kääpiötähti noin 46 valovuoden päässä Maasta Ursa Majorin tähdistössä. Vastaus : Ursa Major</w:t>
      </w:r>
    </w:p>
    <w:p>
      <w:r>
        <w:rPr>
          <w:b/>
        </w:rPr>
        <w:t xml:space="preserve">Tulos</w:t>
      </w:r>
    </w:p>
    <w:p>
      <w:r>
        <w:t xml:space="preserve">Missä tähtikuviossa 47 Ursae Majoris sijaitsee?</w:t>
      </w:r>
    </w:p>
    <w:p>
      <w:r>
        <w:rPr>
          <w:b/>
        </w:rPr>
        <w:t xml:space="preserve">Esimerkki 5.2401</w:t>
      </w:r>
    </w:p>
    <w:p>
      <w:r>
        <w:t xml:space="preserve">Konteksti : Robert E. Kenna, S.J. nimitettiin Santa Claran yliopiston yhdeksänneksi ja 12. presidentiksi John Pinascon ja Joseph W. Riordanin presidenttikausien jälkeen. Vastaus : Santa Claran yliopisto</w:t>
      </w:r>
    </w:p>
    <w:p>
      <w:r>
        <w:rPr>
          <w:b/>
        </w:rPr>
        <w:t xml:space="preserve">Tulos</w:t>
      </w:r>
    </w:p>
    <w:p>
      <w:r>
        <w:t xml:space="preserve">Mikä korkeakoulu tai yliopisto liittyy Robert E. Kennaan?</w:t>
      </w:r>
    </w:p>
    <w:p>
      <w:r>
        <w:rPr>
          <w:b/>
        </w:rPr>
        <w:t xml:space="preserve">Esimerkki 5.2402</w:t>
      </w:r>
    </w:p>
    <w:p>
      <w:r>
        <w:t xml:space="preserve">Konteksti : ``Kaksoiskansalaisuus'' on CBS:n tilannekomedian How I Met Your Mother viidennen kauden viides jakso ja 93. jakso kokonaisuudessaan. Vastaus : How I Met Your Mother</w:t>
      </w:r>
    </w:p>
    <w:p>
      <w:r>
        <w:rPr>
          <w:b/>
        </w:rPr>
        <w:t xml:space="preserve">Tulos</w:t>
      </w:r>
    </w:p>
    <w:p>
      <w:r>
        <w:t xml:space="preserve">Kaksoiskansalaisuus on osa mitä sarjaa?</w:t>
      </w:r>
    </w:p>
    <w:p>
      <w:r>
        <w:rPr>
          <w:b/>
        </w:rPr>
        <w:t xml:space="preserve">Esimerkki 5.2403</w:t>
      </w:r>
    </w:p>
    <w:p>
      <w:r>
        <w:t xml:space="preserve">Konteksti : Neitsyt ja lapsi neljän enkelin kanssa on ollut New Yorkin Metropolitan Museum of Artissa siitä lähtien, kun se lahjoitettiin yksityiskokoelmasta vuonna 1977. Vastaus : Metropolitan Museum of Art</w:t>
      </w:r>
    </w:p>
    <w:p>
      <w:r>
        <w:rPr>
          <w:b/>
        </w:rPr>
        <w:t xml:space="preserve">Tulos</w:t>
      </w:r>
    </w:p>
    <w:p>
      <w:r>
        <w:t xml:space="preserve">Mikä on sen paikan nimi, jossa on Neitsyt ja lapsi neljän enkelin kanssa?</w:t>
      </w:r>
    </w:p>
    <w:p>
      <w:r>
        <w:rPr>
          <w:b/>
        </w:rPr>
        <w:t xml:space="preserve">Esimerkki 5.2404</w:t>
      </w:r>
    </w:p>
    <w:p>
      <w:r>
        <w:t xml:space="preserve">Konteksti : `` Donald Allenin toimittama Frank O'Haran kootut runot (Knopf, 1971), ensimmäinen useista postuumisti ilmestyneistä kokoelmista, sai vuonna 1972 National Book Award for Poetry -palkinnon. Vastaus : National Book Award</w:t>
      </w:r>
    </w:p>
    <w:p>
      <w:r>
        <w:rPr>
          <w:b/>
        </w:rPr>
        <w:t xml:space="preserve">Tulos</w:t>
      </w:r>
    </w:p>
    <w:p>
      <w:r>
        <w:t xml:space="preserve">Minkä palkinnon Frank O'Hara sai?</w:t>
      </w:r>
    </w:p>
    <w:p>
      <w:r>
        <w:rPr>
          <w:b/>
        </w:rPr>
        <w:t xml:space="preserve">Esimerkki 5.2405</w:t>
      </w:r>
    </w:p>
    <w:p>
      <w:r>
        <w:t xml:space="preserve">Konteksti: Charlotte Hornets valitsi Steve Schefflerin vuoden 1990 NBA-draftin toisella kierroksella (39.). Vastaus : Charlotte Hornets</w:t>
      </w:r>
    </w:p>
    <w:p>
      <w:r>
        <w:rPr>
          <w:b/>
        </w:rPr>
        <w:t xml:space="preserve">Tulos</w:t>
      </w:r>
    </w:p>
    <w:p>
      <w:r>
        <w:t xml:space="preserve">Mihin joukkueeseen Steve Scheffler liittyy?</w:t>
      </w:r>
    </w:p>
    <w:p>
      <w:r>
        <w:rPr>
          <w:b/>
        </w:rPr>
        <w:t xml:space="preserve">Esimerkki 5.2406</w:t>
      </w:r>
    </w:p>
    <w:p>
      <w:r>
        <w:t xml:space="preserve">Konteksti : Ahmad Khan Daryabeigi (persia: احمد خان دریابیگی) valmistui Dar ul-Funun koulusta insinööriksi ja sotilasopinnoista. Vastaus : Dar ul-Funun</w:t>
      </w:r>
    </w:p>
    <w:p>
      <w:r>
        <w:rPr>
          <w:b/>
        </w:rPr>
        <w:t xml:space="preserve">Tulos</w:t>
      </w:r>
    </w:p>
    <w:p>
      <w:r>
        <w:t xml:space="preserve">Mikä on Ahmad Khan Daryabeigin kouluttaneen yliopiston nimi?</w:t>
      </w:r>
    </w:p>
    <w:p>
      <w:r>
        <w:rPr>
          <w:b/>
        </w:rPr>
        <w:t xml:space="preserve">Esimerkki 5.2407</w:t>
      </w:r>
    </w:p>
    <w:p>
      <w:r>
        <w:t xml:space="preserve">Konteksti : Majuri Karl-Heinz Greisert (2. helmikuuta 1908 -- 22. heinäkuuta 1942) oli saksalainen toisen maailmansodan Luftwaffen ässä ja JG 2:n Geschwaderkommodore, jolle myönnettiin 5. kesäkuuta 1942 Saksan kultainen risti. Vastaus : Saksan kultainen risti</w:t>
      </w:r>
    </w:p>
    <w:p>
      <w:r>
        <w:rPr>
          <w:b/>
        </w:rPr>
        <w:t xml:space="preserve">Tulos</w:t>
      </w:r>
    </w:p>
    <w:p>
      <w:r>
        <w:t xml:space="preserve">Minkä palkinnon Karl-Heinz Greisert sai?</w:t>
      </w:r>
    </w:p>
    <w:p>
      <w:r>
        <w:rPr>
          <w:b/>
        </w:rPr>
        <w:t xml:space="preserve">Esimerkki 5.2408</w:t>
      </w:r>
    </w:p>
    <w:p>
      <w:r>
        <w:t xml:space="preserve">Konteksti: Lee Duck-hee (s. 29. toukokuuta 1998 Jecheon) on eteläkorealainen juniori-tennispelaaja. Vastaus : Jecheon</w:t>
      </w:r>
    </w:p>
    <w:p>
      <w:r>
        <w:rPr>
          <w:b/>
        </w:rPr>
        <w:t xml:space="preserve">Tulos</w:t>
      </w:r>
    </w:p>
    <w:p>
      <w:r>
        <w:t xml:space="preserve">Mihin kaupunkiin Lee Duck-hee liittyy?</w:t>
      </w:r>
    </w:p>
    <w:p>
      <w:r>
        <w:rPr>
          <w:b/>
        </w:rPr>
        <w:t xml:space="preserve">Esimerkki 5.2409</w:t>
      </w:r>
    </w:p>
    <w:p>
      <w:r>
        <w:t xml:space="preserve">Konteksti : ``Sofian valinta'' on jakso draamasarjasta Ugly Betty, joka esitettiin 11. tammikuuta 2007. Vastaus : Ugly Betty</w:t>
      </w:r>
    </w:p>
    <w:p>
      <w:r>
        <w:rPr>
          <w:b/>
        </w:rPr>
        <w:t xml:space="preserve">Tulos</w:t>
      </w:r>
    </w:p>
    <w:p>
      <w:r>
        <w:t xml:space="preserve">Mihin sarjaan Sofian valinta kuuluu?</w:t>
      </w:r>
    </w:p>
    <w:p>
      <w:r>
        <w:rPr>
          <w:b/>
        </w:rPr>
        <w:t xml:space="preserve">Esimerkki 5.2410</w:t>
      </w:r>
    </w:p>
    <w:p>
      <w:r>
        <w:t xml:space="preserve">Konteksti : Don Quijote on espanjalais-italialainen 3D-tietokoneanimaatioelokuva vuodelta 2007, jonka ovat tuottaneet Fabio Massimo Cacciatori, Filmax International, Lumiq Studios ja Julio Fernández. Elokuva perustuu Miguel de Cervantesin romaaniin Don Quijote ja sen pääosissa ovat Andreu Buenafuente, David Fernández, Sonia Ferrer ja José Luis Gil. Vastaus : Don Quijote</w:t>
      </w:r>
    </w:p>
    <w:p>
      <w:r>
        <w:rPr>
          <w:b/>
        </w:rPr>
        <w:t xml:space="preserve">Tulos</w:t>
      </w:r>
    </w:p>
    <w:p>
      <w:r>
        <w:t xml:space="preserve">Mihin perustuu Donkey Xote?</w:t>
      </w:r>
    </w:p>
    <w:p>
      <w:r>
        <w:rPr>
          <w:b/>
        </w:rPr>
        <w:t xml:space="preserve">Esimerkki 5.2411</w:t>
      </w:r>
    </w:p>
    <w:p>
      <w:r>
        <w:t xml:space="preserve">Konteksti : James Chatham Duane (10. kesäkuuta 1824 - 8. joulukuuta 1897) oli Yhdysvaltain sisällissodan aikana unionin armeijan insinööriupseeri, joka toimi Potomacin armeijan pääinsinöörinä. Vastaus : Unionin armeija</w:t>
      </w:r>
    </w:p>
    <w:p>
      <w:r>
        <w:rPr>
          <w:b/>
        </w:rPr>
        <w:t xml:space="preserve">Tulos</w:t>
      </w:r>
    </w:p>
    <w:p>
      <w:r>
        <w:t xml:space="preserve">Missä armeijakunnassa James Chatham Duane palveli?</w:t>
      </w:r>
    </w:p>
    <w:p>
      <w:r>
        <w:rPr>
          <w:b/>
        </w:rPr>
        <w:t xml:space="preserve">Esimerkki 5.2412</w:t>
      </w:r>
    </w:p>
    <w:p>
      <w:r>
        <w:t xml:space="preserve">Geoffrey Till, FKC (syntynyt Lontoossa, Englannissa 14. tammikuuta 1945) on brittiläinen merenkulun historioitsija ja merenkulun tutkimuksen professori Lontoon King's Collegen puolustusopintojen osastolla. Vastaus : King's College London</w:t>
      </w:r>
    </w:p>
    <w:p>
      <w:r>
        <w:rPr>
          <w:b/>
        </w:rPr>
        <w:t xml:space="preserve">Tulos</w:t>
      </w:r>
    </w:p>
    <w:p>
      <w:r>
        <w:t xml:space="preserve">Mikä oli Geoffrey Tillin opiskelupaikka?</w:t>
      </w:r>
    </w:p>
    <w:p>
      <w:r>
        <w:rPr>
          <w:b/>
        </w:rPr>
        <w:t xml:space="preserve">Esimerkki 5.2413</w:t>
      </w:r>
    </w:p>
    <w:p>
      <w:r>
        <w:t xml:space="preserve">Konteksti : Not Quite Paradise on Lewis Gilbertin ohjaama brittiläinen draamakomedia vuodelta 1985. Vastaus : Lewis Gilbert</w:t>
      </w:r>
    </w:p>
    <w:p>
      <w:r>
        <w:rPr>
          <w:b/>
        </w:rPr>
        <w:t xml:space="preserve">Tulos</w:t>
      </w:r>
    </w:p>
    <w:p>
      <w:r>
        <w:t xml:space="preserve">Kuka on Not Quite Paradise -elokuvan ohjaaja?</w:t>
      </w:r>
    </w:p>
    <w:p>
      <w:r>
        <w:rPr>
          <w:b/>
        </w:rPr>
        <w:t xml:space="preserve">Esimerkki 5.2414</w:t>
      </w:r>
    </w:p>
    <w:p>
      <w:r>
        <w:t xml:space="preserve">Konteksti : Cannone da 75/27 modello 06 oli kenttätykki, jota Italia käytti ensimmäisen ja toisen maailmansodan aikana. Se oli lisenssivalmisteinen kopio Kruppin Kanone M 1906 -tykistä. Vastaus: 1906</w:t>
      </w:r>
    </w:p>
    <w:p>
      <w:r>
        <w:rPr>
          <w:b/>
        </w:rPr>
        <w:t xml:space="preserve">Tulos</w:t>
      </w:r>
    </w:p>
    <w:p>
      <w:r>
        <w:t xml:space="preserve">Mikä vuosi oli Cannone da 75/27 modello 06:n huoltoon tulon päivämäärä?</w:t>
      </w:r>
    </w:p>
    <w:p>
      <w:r>
        <w:rPr>
          <w:b/>
        </w:rPr>
        <w:t xml:space="preserve">Esimerkki 5.2415</w:t>
      </w:r>
    </w:p>
    <w:p>
      <w:r>
        <w:t xml:space="preserve">Konteksti : Peter Crerar (1785 Breadalbane, Skotlanti -- 5. marraskuuta 1856 Pictou, Nova Scotia) oli skotlantilais-nova skotlantilainen rakennusinsinööri. Vastaus : 5. marraskuuta 1856</w:t>
      </w:r>
    </w:p>
    <w:p>
      <w:r>
        <w:rPr>
          <w:b/>
        </w:rPr>
        <w:t xml:space="preserve">Tulos</w:t>
      </w:r>
    </w:p>
    <w:p>
      <w:r>
        <w:t xml:space="preserve">Mikä oli Peter Crerarin kuolinpäivä?</w:t>
      </w:r>
    </w:p>
    <w:p>
      <w:r>
        <w:rPr>
          <w:b/>
        </w:rPr>
        <w:t xml:space="preserve">Esimerkki 5.2416</w:t>
      </w:r>
    </w:p>
    <w:p>
      <w:r>
        <w:t xml:space="preserve">Konteksti : Avraham Arnon (heprea: אברהם ארנון; s. 1887, k. 24. toukokuuta 1960) oli israelilainen kasvattaja ja Israel-palkinnon saaja. Vastaus: Israel-palkinto</w:t>
      </w:r>
    </w:p>
    <w:p>
      <w:r>
        <w:rPr>
          <w:b/>
        </w:rPr>
        <w:t xml:space="preserve">Tulos</w:t>
      </w:r>
    </w:p>
    <w:p>
      <w:r>
        <w:t xml:space="preserve">Mikä palkinto myönnettiin Avraham Arnonille?</w:t>
      </w:r>
    </w:p>
    <w:p>
      <w:r>
        <w:rPr>
          <w:b/>
        </w:rPr>
        <w:t xml:space="preserve">Esimerkki 5.2417</w:t>
      </w:r>
    </w:p>
    <w:p>
      <w:r>
        <w:t xml:space="preserve">Konteksti : David Botstein (s. 8. syyskuuta 1942) on yhdysvaltalainen biologi, joka toimii Calicon tieteellisenä johtajana. Vastaus: biologi</w:t>
      </w:r>
    </w:p>
    <w:p>
      <w:r>
        <w:rPr>
          <w:b/>
        </w:rPr>
        <w:t xml:space="preserve">Tulos</w:t>
      </w:r>
    </w:p>
    <w:p>
      <w:r>
        <w:t xml:space="preserve">Mikä oli David Botsteinin ammatti?</w:t>
      </w:r>
    </w:p>
    <w:p>
      <w:r>
        <w:rPr>
          <w:b/>
        </w:rPr>
        <w:t xml:space="preserve">Esimerkki 5.2418</w:t>
      </w:r>
    </w:p>
    <w:p>
      <w:r>
        <w:t xml:space="preserve">Konteksti : Rum Collins on Tom Collinsiin perustuva cocktail, jossa gini korvataan kevyellä rommilla. Vastaus : Tom Collins</w:t>
      </w:r>
    </w:p>
    <w:p>
      <w:r>
        <w:rPr>
          <w:b/>
        </w:rPr>
        <w:t xml:space="preserve">Tulos</w:t>
      </w:r>
    </w:p>
    <w:p>
      <w:r>
        <w:t xml:space="preserve">Mikä on Rum Collinsin perusta?</w:t>
      </w:r>
    </w:p>
    <w:p>
      <w:r>
        <w:rPr>
          <w:b/>
        </w:rPr>
        <w:t xml:space="preserve">Esimerkki 5.2419</w:t>
      </w:r>
    </w:p>
    <w:p>
      <w:r>
        <w:t xml:space="preserve">Konteksti : Vapaus johtaa kansaa (ranskaksi La Liberté guidant le peuple) on Eugène Delacroix'n maalaus, joka juhlistaa vuoden 1830 heinäkuun vallankumousta, joka kaatoi Ranskan kuninkaan Kaarle X:n . Vastaus : Heinäkuun vallankumous</w:t>
      </w:r>
    </w:p>
    <w:p>
      <w:r>
        <w:rPr>
          <w:b/>
        </w:rPr>
        <w:t xml:space="preserve">Tulos</w:t>
      </w:r>
    </w:p>
    <w:p>
      <w:r>
        <w:t xml:space="preserve">Mihin perustuu vapaus, joka johtaa kansaa?</w:t>
      </w:r>
    </w:p>
    <w:p>
      <w:r>
        <w:rPr>
          <w:b/>
        </w:rPr>
        <w:t xml:space="preserve">Esimerkki 5.2420</w:t>
      </w:r>
    </w:p>
    <w:p>
      <w:r>
        <w:t xml:space="preserve">Konteksti : The Golden Palace alkaa siitä, mihin The Golden Girls päättyi, eli nelikon jo myydystä talosta Miamissa. Vastaus : Miami</w:t>
      </w:r>
    </w:p>
    <w:p>
      <w:r>
        <w:rPr>
          <w:b/>
        </w:rPr>
        <w:t xml:space="preserve">Tulos</w:t>
      </w:r>
    </w:p>
    <w:p>
      <w:r>
        <w:t xml:space="preserve">Missä paikassa Kultainen palatsi sijaitsee?</w:t>
      </w:r>
    </w:p>
    <w:p>
      <w:r>
        <w:rPr>
          <w:b/>
        </w:rPr>
        <w:t xml:space="preserve">Esimerkki 5.2421</w:t>
      </w:r>
    </w:p>
    <w:p>
      <w:r>
        <w:t xml:space="preserve">Konteksti : Ripley veden alla on Patricia Highsmithin vuonna 1991 kirjoittama psykologinen trilleri, joka on viimeinen viidestä romaanista, joissa Tom Ripley on "älykäs, sivistynyt herrasmies, joka harrastaa taidetta, musiikkia ja toisinaan murhia". Vastaus : Tom Ripley</w:t>
      </w:r>
    </w:p>
    <w:p>
      <w:r>
        <w:rPr>
          <w:b/>
        </w:rPr>
        <w:t xml:space="preserve">Tulos</w:t>
      </w:r>
    </w:p>
    <w:p>
      <w:r>
        <w:t xml:space="preserve">Ripley veden alla on osa mitä sarjaa?</w:t>
      </w:r>
    </w:p>
    <w:p>
      <w:r>
        <w:rPr>
          <w:b/>
        </w:rPr>
        <w:t xml:space="preserve">Esimerkki 5.2422</w:t>
      </w:r>
    </w:p>
    <w:p>
      <w:r>
        <w:t xml:space="preserve">Konteksti : Vizefeldwebel Oskar Hennrich oli saksalainen ensimmäisen maailmansodan lentävä ässä, joka saavutti 20 lentovoittoa. Vastaus : Ensimmäinen maailmansota</w:t>
      </w:r>
    </w:p>
    <w:p>
      <w:r>
        <w:rPr>
          <w:b/>
        </w:rPr>
        <w:t xml:space="preserve">Tulos</w:t>
      </w:r>
    </w:p>
    <w:p>
      <w:r>
        <w:t xml:space="preserve">Missä sodassa Oskar Hennrich taisteli?</w:t>
      </w:r>
    </w:p>
    <w:p>
      <w:r>
        <w:rPr>
          <w:b/>
        </w:rPr>
        <w:t xml:space="preserve">Esimerkki 5.2423</w:t>
      </w:r>
    </w:p>
    <w:p>
      <w:r>
        <w:t xml:space="preserve">Konteksti : Private's Progress on Alan Hackneyn romaaniin perustuva brittiläinen komediaelokuva vuodelta 1956. Vastaus : Alan Hackney</w:t>
      </w:r>
    </w:p>
    <w:p>
      <w:r>
        <w:rPr>
          <w:b/>
        </w:rPr>
        <w:t xml:space="preserve">Tulos</w:t>
      </w:r>
    </w:p>
    <w:p>
      <w:r>
        <w:t xml:space="preserve">Mihin perustuu Private's Progress?</w:t>
      </w:r>
    </w:p>
    <w:p>
      <w:r>
        <w:rPr>
          <w:b/>
        </w:rPr>
        <w:t xml:space="preserve">Esimerkki 5.2424</w:t>
      </w:r>
    </w:p>
    <w:p>
      <w:r>
        <w:t xml:space="preserve">Konteksti : Shadow of the Wolf (tunnetaan myös nimellä Agaguk) on Jacques Dorfmannin ja Pierre Magnyn ohjaama ranskalais-kanadalainen seikkailuelokuva vuodelta 1992, jonka pääosissa nähdään Lou Diamond Phillips, Toshiro Mifune, Jennifer Tilly ja Donald Sutherland. Vastaus : Jacques Dorfmann</w:t>
      </w:r>
    </w:p>
    <w:p>
      <w:r>
        <w:rPr>
          <w:b/>
        </w:rPr>
        <w:t xml:space="preserve">Tulos</w:t>
      </w:r>
    </w:p>
    <w:p>
      <w:r>
        <w:t xml:space="preserve">Kuka on Shadow of the Wolfin ohjaaja?</w:t>
      </w:r>
    </w:p>
    <w:p>
      <w:r>
        <w:rPr>
          <w:b/>
        </w:rPr>
        <w:t xml:space="preserve">Esimerkki 5.2425</w:t>
      </w:r>
    </w:p>
    <w:p>
      <w:r>
        <w:t xml:space="preserve">Konteksti : Yu Hiu Tung (kiinaksi 余曉東; pinyin: Yú Xiǎodōng; jyutping: jyu4 hiu2 dung1; s. 5. helmikuuta 1984) on hongkongilainen tennisammattilainen. Vastaus: Hong Kong</w:t>
      </w:r>
    </w:p>
    <w:p>
      <w:r>
        <w:rPr>
          <w:b/>
        </w:rPr>
        <w:t xml:space="preserve">Tulos</w:t>
      </w:r>
    </w:p>
    <w:p>
      <w:r>
        <w:t xml:space="preserve">Mistä kaupungista Yu Hiu Tung on kotoisin?</w:t>
      </w:r>
    </w:p>
    <w:p>
      <w:r>
        <w:rPr>
          <w:b/>
        </w:rPr>
        <w:t xml:space="preserve">Esimerkki 5.2426</w:t>
      </w:r>
    </w:p>
    <w:p>
      <w:r>
        <w:t xml:space="preserve">Konteksti : ``Mission to the Unknown'', joka tunnetaan joskus nimellä ``Dalek Cutaway'' ja myös ``Dalek Cutaway-Mission to the Unknown'', on brittiläisen tieteisfantasiasarjan Doctor Who kolmannen kauden puuttuva jakso, joka esitettiin ensimmäisen kerran 9. lokakuuta 1965. Vastaus : Doctor Who</w:t>
      </w:r>
    </w:p>
    <w:p>
      <w:r>
        <w:rPr>
          <w:b/>
        </w:rPr>
        <w:t xml:space="preserve">Tulos</w:t>
      </w:r>
    </w:p>
    <w:p>
      <w:r>
        <w:t xml:space="preserve">Mihin sarjaan Mission to the Unknown kuuluu?</w:t>
      </w:r>
    </w:p>
    <w:p>
      <w:r>
        <w:rPr>
          <w:b/>
        </w:rPr>
        <w:t xml:space="preserve">Esimerkki 5.2427</w:t>
      </w:r>
    </w:p>
    <w:p>
      <w:r>
        <w:t xml:space="preserve">Konteksti : Champ de Marsin verilöyly tapahtui 17. heinäkuuta 1791 Pariisissa Ranskan vallankumouksen keskellä. Vastaus: 17. heinäkuuta 1791</w:t>
      </w:r>
    </w:p>
    <w:p>
      <w:r>
        <w:rPr>
          <w:b/>
        </w:rPr>
        <w:t xml:space="preserve">Tulos</w:t>
      </w:r>
    </w:p>
    <w:p>
      <w:r>
        <w:t xml:space="preserve">Milloin Champ de Marsin verilöyly tapahtui?</w:t>
      </w:r>
    </w:p>
    <w:p>
      <w:r>
        <w:rPr>
          <w:b/>
        </w:rPr>
        <w:t xml:space="preserve">Esimerkki 5.2428</w:t>
      </w:r>
    </w:p>
    <w:p>
      <w:r>
        <w:t xml:space="preserve">Konteksti: Peng Pai lähti Japaniin vuonna 1917 ja opiskeli poliittis-taloustiedettä päästyään Tokion Waseda-yliopistoon. Vastaus : Wasedan yliopistoon</w:t>
      </w:r>
    </w:p>
    <w:p>
      <w:r>
        <w:rPr>
          <w:b/>
        </w:rPr>
        <w:t xml:space="preserve">Tulos</w:t>
      </w:r>
    </w:p>
    <w:p>
      <w:r>
        <w:t xml:space="preserve">Missä Peng Pai opiskeli tai työskenteli?</w:t>
      </w:r>
    </w:p>
    <w:p>
      <w:r>
        <w:rPr>
          <w:b/>
        </w:rPr>
        <w:t xml:space="preserve">Esimerkki 5.2429</w:t>
      </w:r>
    </w:p>
    <w:p>
      <w:r>
        <w:t xml:space="preserve">Konteksti : Bookaboo esitetään Yhdistyneessä kuningaskunnassa CITV:llä, Australiassa ABC2:lla ja Kanadassa CBC:llä. Vastaus : CITV</w:t>
      </w:r>
    </w:p>
    <w:p>
      <w:r>
        <w:rPr>
          <w:b/>
        </w:rPr>
        <w:t xml:space="preserve">Tulos</w:t>
      </w:r>
    </w:p>
    <w:p>
      <w:r>
        <w:t xml:space="preserve">Missä verkossa Bookaboo esiintyy?</w:t>
      </w:r>
    </w:p>
    <w:p>
      <w:r>
        <w:rPr>
          <w:b/>
        </w:rPr>
        <w:t xml:space="preserve">Esimerkki 5.2430</w:t>
      </w:r>
    </w:p>
    <w:p>
      <w:r>
        <w:t xml:space="preserve">Taustaa : Angelino Alfano syntyi 31. lokakuuta 1970 Agrigentossa Sisiliassa; hänen isänsä Angelo Alfano oli kristillisdemokraattien asianajaja ja paikallispoliitikko, joka toimi myös Agrigenton apulaispormestarina. Vastaus: asianajaja</w:t>
      </w:r>
    </w:p>
    <w:p>
      <w:r>
        <w:rPr>
          <w:b/>
        </w:rPr>
        <w:t xml:space="preserve">Tulos</w:t>
      </w:r>
    </w:p>
    <w:p>
      <w:r>
        <w:t xml:space="preserve">Mikä oli Angelino Alfanon ammatti?</w:t>
      </w:r>
    </w:p>
    <w:p>
      <w:r>
        <w:rPr>
          <w:b/>
        </w:rPr>
        <w:t xml:space="preserve">Esimerkki 5.2431</w:t>
      </w:r>
    </w:p>
    <w:p>
      <w:r>
        <w:t xml:space="preserve">Konteksti: Lucky Ladders oli yhdysvaltalaiseen Chain Reaction -nimiseen amerikkalaiseen pelimuotoon perustuva brittiläinen päiväohjelma, jonka tuotti Anglia ja joka esitettiin ITV:llä 21. maaliskuuta 1988-14. toukokuuta 1993. Vastaus : ITV</w:t>
      </w:r>
    </w:p>
    <w:p>
      <w:r>
        <w:rPr>
          <w:b/>
        </w:rPr>
        <w:t xml:space="preserve">Tulos</w:t>
      </w:r>
    </w:p>
    <w:p>
      <w:r>
        <w:t xml:space="preserve">Mikä oli verkko, joka alun perin isännöi Lucky Laddersia?</w:t>
      </w:r>
    </w:p>
    <w:p>
      <w:r>
        <w:rPr>
          <w:b/>
        </w:rPr>
        <w:t xml:space="preserve">Esimerkki 5.2432</w:t>
      </w:r>
    </w:p>
    <w:p>
      <w:r>
        <w:t xml:space="preserve">Konteksti: Willan oli prikaatikenraali Robert Hugh Willanin poika ja eversti Frank Willanin pojanpoika, joka asui Thornehill Parkissa, Bitternessä, Hampshiressä. Willan kävi West Downs Schoolin, Eton Collegen ja Magdalen Collegen Oxfordissa. Vastaus : West Downs School</w:t>
      </w:r>
    </w:p>
    <w:p>
      <w:r>
        <w:rPr>
          <w:b/>
        </w:rPr>
        <w:t xml:space="preserve">Tulos</w:t>
      </w:r>
    </w:p>
    <w:p>
      <w:r>
        <w:t xml:space="preserve">Missä Frank Willan opiskeli tai työskenteli?</w:t>
      </w:r>
    </w:p>
    <w:p>
      <w:r>
        <w:rPr>
          <w:b/>
        </w:rPr>
        <w:t xml:space="preserve">Esimerkki 5.2433</w:t>
      </w:r>
    </w:p>
    <w:p>
      <w:r>
        <w:t xml:space="preserve">Konteksti : The Midnight Game on A.D. Calvon ohjaama yliluonnollinen trillerielokuva vuodelta 2013, joka perustuu samannimiseen creepypastaan. Vastaus : A.D. Calvo</w:t>
      </w:r>
    </w:p>
    <w:p>
      <w:r>
        <w:rPr>
          <w:b/>
        </w:rPr>
        <w:t xml:space="preserve">Tulos</w:t>
      </w:r>
    </w:p>
    <w:p>
      <w:r>
        <w:t xml:space="preserve">Mikä on The Midnight Game -elokuvan ohjaaja?</w:t>
      </w:r>
    </w:p>
    <w:p>
      <w:r>
        <w:rPr>
          <w:b/>
        </w:rPr>
        <w:t xml:space="preserve">Esimerkki 5.2434</w:t>
      </w:r>
    </w:p>
    <w:p>
      <w:r>
        <w:t xml:space="preserve">Konteksti : Piazza della Loggian pommi-isku oli pommi-isku, joka tapahtui 28. toukokuuta 1974 aamulla Bresciassa Italiassa fasistien vastaisen mielenosoituksen aikana. Vastaus: 28. toukokuuta 1974</w:t>
      </w:r>
    </w:p>
    <w:p>
      <w:r>
        <w:rPr>
          <w:b/>
        </w:rPr>
        <w:t xml:space="preserve">Tulos</w:t>
      </w:r>
    </w:p>
    <w:p>
      <w:r>
        <w:t xml:space="preserve">Mikä päivämäärä liittyy Piazza della Loggian pommi-iskuun?</w:t>
      </w:r>
    </w:p>
    <w:p>
      <w:r>
        <w:rPr>
          <w:b/>
        </w:rPr>
        <w:t xml:space="preserve">Esimerkki 5.2435</w:t>
      </w:r>
    </w:p>
    <w:p>
      <w:r>
        <w:t xml:space="preserve">Konteksti : ISO 3166-2:AS on Amerikan Samoan nimi ISO 3166-2:ssa, joka on osa Kansainvälisen standardisoimisjärjestön (ISO) julkaisemaa ISO 3166 -standardia, joka määrittelee koodit kaikkien ISO 3166-1:ssä koodattujen maiden tärkeimpien alajaotteluiden (esim. maakuntien tai osavaltioiden) nimille. Vastaus: Kansainvälinen standardisoimisjärjestö</w:t>
      </w:r>
    </w:p>
    <w:p>
      <w:r>
        <w:rPr>
          <w:b/>
        </w:rPr>
        <w:t xml:space="preserve">Tulos</w:t>
      </w:r>
    </w:p>
    <w:p>
      <w:r>
        <w:t xml:space="preserve">Kuka on laatinut ISO 3166-2:AS -standardit?</w:t>
      </w:r>
    </w:p>
    <w:p>
      <w:r>
        <w:rPr>
          <w:b/>
        </w:rPr>
        <w:t xml:space="preserve">Esimerkki 5.2436</w:t>
      </w:r>
    </w:p>
    <w:p>
      <w:r>
        <w:t xml:space="preserve">Konteksti: Mandarin Oriental Hotel Group (MOHG) (perinteinen kiina: 文華東方酒店), joka kuuluu Jardine Matheson -konserniin, on kansainvälinen hotellien investointi- ja hallinnointikonserni, jolla on luksushotelleja, lomakeskuksia ja residenssejä Aasiassa, Euroopassa ja Amerikassa. Vastaus : Jardine Matheson</w:t>
      </w:r>
    </w:p>
    <w:p>
      <w:r>
        <w:rPr>
          <w:b/>
        </w:rPr>
        <w:t xml:space="preserve">Tulos</w:t>
      </w:r>
    </w:p>
    <w:p>
      <w:r>
        <w:t xml:space="preserve">Mihin yhtiöön Mandarin Oriental Hotel Group kuuluu?</w:t>
      </w:r>
    </w:p>
    <w:p>
      <w:r>
        <w:rPr>
          <w:b/>
        </w:rPr>
        <w:t xml:space="preserve">Esimerkki 5.2437</w:t>
      </w:r>
    </w:p>
    <w:p>
      <w:r>
        <w:t xml:space="preserve">Konteksti: Ronald Stacey King (s. 29. tammikuuta 1967) on yhdysvaltalainen entinen NBA-sentteri, joka voitti kolme peräkkäistä mestaruutta Chicago Bullsissa vuosina 1991-1993. Vastaus : Chicago Bulls</w:t>
      </w:r>
    </w:p>
    <w:p>
      <w:r>
        <w:rPr>
          <w:b/>
        </w:rPr>
        <w:t xml:space="preserve">Tulos</w:t>
      </w:r>
    </w:p>
    <w:p>
      <w:r>
        <w:t xml:space="preserve">Mihin joukkueeseen Stacey King kuuluu?</w:t>
      </w:r>
    </w:p>
    <w:p>
      <w:r>
        <w:rPr>
          <w:b/>
        </w:rPr>
        <w:t xml:space="preserve">Esimerkki 5.2438</w:t>
      </w:r>
    </w:p>
    <w:p>
      <w:r>
        <w:t xml:space="preserve">Konteksti: Jerzy Kryszak (s. 24. huhtikuuta 1950 Kalisz, Puola) on puolalainen näyttelijä. Vastaus : näyttelijä</w:t>
      </w:r>
    </w:p>
    <w:p>
      <w:r>
        <w:rPr>
          <w:b/>
        </w:rPr>
        <w:t xml:space="preserve">Tulos</w:t>
      </w:r>
    </w:p>
    <w:p>
      <w:r>
        <w:t xml:space="preserve">Millainen ammatti Jerzy Kryszakilla on?</w:t>
      </w:r>
    </w:p>
    <w:p>
      <w:r>
        <w:rPr>
          <w:b/>
        </w:rPr>
        <w:t xml:space="preserve">Esimerkki 5.2439</w:t>
      </w:r>
    </w:p>
    <w:p>
      <w:r>
        <w:t xml:space="preserve">Konteksti: Rishi Prakash Tyagista tuli Intian ensimmäinen vanhempi poliisi, joka tuomittiin ensimmäisen asteen murhasta kahden henkilön murhasta poliisin huostassa, ja hänet tuomittiin kuolemaan vuonna 2006. Vastaus: murha</w:t>
      </w:r>
    </w:p>
    <w:p>
      <w:r>
        <w:rPr>
          <w:b/>
        </w:rPr>
        <w:t xml:space="preserve">Tulos</w:t>
      </w:r>
    </w:p>
    <w:p>
      <w:r>
        <w:t xml:space="preserve">Mihin rikokseen Rishi Prakash Tyagin katsotaan syyllistyneen?</w:t>
      </w:r>
    </w:p>
    <w:p>
      <w:r>
        <w:rPr>
          <w:b/>
        </w:rPr>
        <w:t xml:space="preserve">Esimerkki 5.2440</w:t>
      </w:r>
    </w:p>
    <w:p>
      <w:r>
        <w:t xml:space="preserve">Konteksti : Club Dread (tunnetaan myös nimellä Broken Lizard's Club Dread) on vuonna 2004 valmistunut seksikomedia-kauhuelokuva, jonka on kirjoittanut komediaryhmä Broken Lizard, joka loi myös Super Troopersin. Vastaus : Broken Lizard</w:t>
      </w:r>
    </w:p>
    <w:p>
      <w:r>
        <w:rPr>
          <w:b/>
        </w:rPr>
        <w:t xml:space="preserve">Tulos</w:t>
      </w:r>
    </w:p>
    <w:p>
      <w:r>
        <w:t xml:space="preserve">Mikä tuotantoyhtiö tai -yhtiöt loivat Club Dreadin?</w:t>
      </w:r>
    </w:p>
    <w:p>
      <w:r>
        <w:rPr>
          <w:b/>
        </w:rPr>
        <w:t xml:space="preserve">Esimerkki 5.2441</w:t>
      </w:r>
    </w:p>
    <w:p>
      <w:r>
        <w:t xml:space="preserve">Asiayhteys: Joseph Burlazzi oli Yhdysvaltain armeijan sotilas toisessa maailmansodassa, jolle myönnettiin postuumisti Distinguished Service Cross (ansioristi) hänen käytöksestään armeijan operaatioissa Pohjois-Afrikassa. Vastaus : Toisessa maailmansodassa</w:t>
      </w:r>
    </w:p>
    <w:p>
      <w:r>
        <w:rPr>
          <w:b/>
        </w:rPr>
        <w:t xml:space="preserve">Tulos</w:t>
      </w:r>
    </w:p>
    <w:p>
      <w:r>
        <w:t xml:space="preserve">Mihin konfliktiin Joseph Burlazzi osallistui?</w:t>
      </w:r>
    </w:p>
    <w:p>
      <w:r>
        <w:rPr>
          <w:b/>
        </w:rPr>
        <w:t xml:space="preserve">Esimerkki 5.2442</w:t>
      </w:r>
    </w:p>
    <w:p>
      <w:r>
        <w:t xml:space="preserve">Konteksti : M-63 Plamen (englanniksi Flame) on 128 mm:n monitoimiohjus, joka kehitettiin vuonna 1963 Jugoslaviassa Jugoslavian kansanarmeijan käyttöön. Vastaus : 1963</w:t>
      </w:r>
    </w:p>
    <w:p>
      <w:r>
        <w:rPr>
          <w:b/>
        </w:rPr>
        <w:t xml:space="preserve">Tulos</w:t>
      </w:r>
    </w:p>
    <w:p>
      <w:r>
        <w:t xml:space="preserve">Minä vuonna M-63 Plamen otettiin käyttöön?</w:t>
      </w:r>
    </w:p>
    <w:p>
      <w:r>
        <w:rPr>
          <w:b/>
        </w:rPr>
        <w:t xml:space="preserve">Esimerkki 5.2443</w:t>
      </w:r>
    </w:p>
    <w:p>
      <w:r>
        <w:t xml:space="preserve">Konteksti : Lodela on saanut inspiraationsa Bardo Thodolista, ja elokuvan nimi on muunnos ranskankielisestä termistä "l'au-delà", joka tarkoittaa tuonpuoleista. Vastaus : Bardo Thodol</w:t>
      </w:r>
    </w:p>
    <w:p>
      <w:r>
        <w:rPr>
          <w:b/>
        </w:rPr>
        <w:t xml:space="preserve">Tulos</w:t>
      </w:r>
    </w:p>
    <w:p>
      <w:r>
        <w:t xml:space="preserve">Mihin Lodela perustuu?</w:t>
      </w:r>
    </w:p>
    <w:p>
      <w:r>
        <w:rPr>
          <w:b/>
        </w:rPr>
        <w:t xml:space="preserve">Esimerkki 5.2444</w:t>
      </w:r>
    </w:p>
    <w:p>
      <w:r>
        <w:t xml:space="preserve">Konteksti: John Bowis kävi Tonbridge Schoolin ja Oxfordin Brasenose Collegen, jossa hän opiskeli filosofiaa, politiikkaa ja taloutta. Vastaus: Brasenose College</w:t>
      </w:r>
    </w:p>
    <w:p>
      <w:r>
        <w:rPr>
          <w:b/>
        </w:rPr>
        <w:t xml:space="preserve">Tulos</w:t>
      </w:r>
    </w:p>
    <w:p>
      <w:r>
        <w:t xml:space="preserve">Missä John Bowis opiskeli tai työskenteli?</w:t>
      </w:r>
    </w:p>
    <w:p>
      <w:r>
        <w:rPr>
          <w:b/>
        </w:rPr>
        <w:t xml:space="preserve">Esimerkki 5.2445</w:t>
      </w:r>
    </w:p>
    <w:p>
      <w:r>
        <w:t xml:space="preserve">Konteksti : Sue S. Dauser oli Yhdysvaltain laivaston sairaanhoitajakomppanian viides päällikkö, joka johti sairaanhoitajakomppaniaa läpi toisen maailmansodan. Vastaus : Yhdysvaltain laivasto</w:t>
      </w:r>
    </w:p>
    <w:p>
      <w:r>
        <w:rPr>
          <w:b/>
        </w:rPr>
        <w:t xml:space="preserve">Tulos</w:t>
      </w:r>
    </w:p>
    <w:p>
      <w:r>
        <w:t xml:space="preserve">Missä armeijassa Sue S. Dauser palveli?</w:t>
      </w:r>
    </w:p>
    <w:p>
      <w:r>
        <w:rPr>
          <w:b/>
        </w:rPr>
        <w:t xml:space="preserve">Esimerkki 5.2446</w:t>
      </w:r>
    </w:p>
    <w:p>
      <w:r>
        <w:t xml:space="preserve">Taustaa: Dofasco on tällä hetkellä maailman suurimman teräksentuottajan ArcelorMittalin itsenäinen tytäryhtiö. Vastaus : ArcelorMittal</w:t>
      </w:r>
    </w:p>
    <w:p>
      <w:r>
        <w:rPr>
          <w:b/>
        </w:rPr>
        <w:t xml:space="preserve">Tulos</w:t>
      </w:r>
    </w:p>
    <w:p>
      <w:r>
        <w:t xml:space="preserve">Mikä yritys on Dofascon emoyhtiö?</w:t>
      </w:r>
    </w:p>
    <w:p>
      <w:r>
        <w:rPr>
          <w:b/>
        </w:rPr>
        <w:t xml:space="preserve">Esimerkki 5.2447</w:t>
      </w:r>
    </w:p>
    <w:p>
      <w:r>
        <w:t xml:space="preserve">Konteksti : Anthony Salvin (17. lokakuuta 1799 - 17. joulukuuta 1881) oli englantilainen arkkitehti. Vastaus : 17. joulukuuta 1881</w:t>
      </w:r>
    </w:p>
    <w:p>
      <w:r>
        <w:rPr>
          <w:b/>
        </w:rPr>
        <w:t xml:space="preserve">Tulos</w:t>
      </w:r>
    </w:p>
    <w:p>
      <w:r>
        <w:t xml:space="preserve">Minä päivänä Anthony Salvin kuoli?</w:t>
      </w:r>
    </w:p>
    <w:p>
      <w:r>
        <w:rPr>
          <w:b/>
        </w:rPr>
        <w:t xml:space="preserve">Esimerkki 5.2448</w:t>
      </w:r>
    </w:p>
    <w:p>
      <w:r>
        <w:t xml:space="preserve">Konteksti : The Mighty on Peter Chelsomin ohjaama draamaelokuva vuodelta 1998, joka perustuu Rodman Philbrickin kirjaan Freak the Mighty. Vastaus : Freak the Mighty</w:t>
      </w:r>
    </w:p>
    <w:p>
      <w:r>
        <w:rPr>
          <w:b/>
        </w:rPr>
        <w:t xml:space="preserve">Tulos</w:t>
      </w:r>
    </w:p>
    <w:p>
      <w:r>
        <w:t xml:space="preserve">Mikä on The Mightyn perusta?</w:t>
      </w:r>
    </w:p>
    <w:p>
      <w:r>
        <w:rPr>
          <w:b/>
        </w:rPr>
        <w:t xml:space="preserve">Esimerkki 5.2449</w:t>
      </w:r>
    </w:p>
    <w:p>
      <w:r>
        <w:t xml:space="preserve">Konteksti : Vuonna 2006 kongressin kirjastonhoitaja valitsi Early Abstractions -elokuvan kansalliseen elokuvarekisteriin sen "kulttuurisen, historiallisen tai esteettisen merkityksen" vuoksi. Vastaus : National Film Registry</w:t>
      </w:r>
    </w:p>
    <w:p>
      <w:r>
        <w:rPr>
          <w:b/>
        </w:rPr>
        <w:t xml:space="preserve">Tulos</w:t>
      </w:r>
    </w:p>
    <w:p>
      <w:r>
        <w:t xml:space="preserve">Minkä palkinnon Early Abstractions sai?</w:t>
      </w:r>
    </w:p>
    <w:p>
      <w:r>
        <w:rPr>
          <w:b/>
        </w:rPr>
        <w:t xml:space="preserve">Esimerkki 5.2450</w:t>
      </w:r>
    </w:p>
    <w:p>
      <w:r>
        <w:t xml:space="preserve">Konteksti : Philip Joper Escueta (s. 23. elokuuta 1993) on filippiiniläinen sulkapalloilija, joka kilpaili vuoden 2012 Japan Super Seriesissä. Vastaus: mies</w:t>
      </w:r>
    </w:p>
    <w:p>
      <w:r>
        <w:rPr>
          <w:b/>
        </w:rPr>
        <w:t xml:space="preserve">Tulos</w:t>
      </w:r>
    </w:p>
    <w:p>
      <w:r>
        <w:t xml:space="preserve">Minkä sukupuolen Philip Joper Escueta on?</w:t>
      </w:r>
    </w:p>
    <w:p>
      <w:r>
        <w:rPr>
          <w:b/>
        </w:rPr>
        <w:t xml:space="preserve">Esimerkki 5.2451</w:t>
      </w:r>
    </w:p>
    <w:p>
      <w:r>
        <w:t xml:space="preserve">Konteksti : Vanhan norjan teksteissä Odin kuvataan yksisilmäisenä ja pitkäpartaisena, jolla on usein keihäs nimeltä Gungnir ja jolla on viitta ja leveä hattu. Vastaus : yksisilmäinen</w:t>
      </w:r>
    </w:p>
    <w:p>
      <w:r>
        <w:rPr>
          <w:b/>
        </w:rPr>
        <w:t xml:space="preserve">Tulos</w:t>
      </w:r>
    </w:p>
    <w:p>
      <w:r>
        <w:t xml:space="preserve">Mikä sairaus oli osasyynä Odinin kuolemaan?</w:t>
      </w:r>
    </w:p>
    <w:p>
      <w:r>
        <w:rPr>
          <w:b/>
        </w:rPr>
        <w:t xml:space="preserve">Esimerkki 5.2452</w:t>
      </w:r>
    </w:p>
    <w:p>
      <w:r>
        <w:t xml:space="preserve">Konteksti : He asuivat Beleriandin pohjoisosassa, Brethilin metsässä, ja sota ei aluksi koskenut heitä; mutta örkit tulivat Minas Tirithin valtauksen jälkeen, eivätkä Brethilin ihmiset kuitenkaan luopuneet kodeistaan, ja Halmir lähetti sanan Thingolille, Doriathin kuninkaalle, koska hänellä oli ystävyyssuhde haltioihin, jotka vartioivat valtakuntaa. Vastaus: Brethil</w:t>
      </w:r>
    </w:p>
    <w:p>
      <w:r>
        <w:rPr>
          <w:b/>
        </w:rPr>
        <w:t xml:space="preserve">Tulos</w:t>
      </w:r>
    </w:p>
    <w:p>
      <w:r>
        <w:t xml:space="preserve">Mistä kaupungista Halmir on kotoisin?</w:t>
      </w:r>
    </w:p>
    <w:p>
      <w:r>
        <w:rPr>
          <w:b/>
        </w:rPr>
        <w:t xml:space="preserve">Esimerkki 5.2453</w:t>
      </w:r>
    </w:p>
    <w:p>
      <w:r>
        <w:t xml:space="preserve">Konteksti: Kenraali Sir Alexander Frank Philip Christison, 4. Baronet GBE, CB, DSO, MC &amp; Bar (17. marraskuuta 1893 - 21. joulukuuta 1993) oli brittiläisen armeijan komentaja toisessa maailmansodassa. Vastaus : Britannian armeija</w:t>
      </w:r>
    </w:p>
    <w:p>
      <w:r>
        <w:rPr>
          <w:b/>
        </w:rPr>
        <w:t xml:space="preserve">Tulos</w:t>
      </w:r>
    </w:p>
    <w:p>
      <w:r>
        <w:t xml:space="preserve">Missä armeijassa Philip Christison palveli?</w:t>
      </w:r>
    </w:p>
    <w:p>
      <w:r>
        <w:rPr>
          <w:b/>
        </w:rPr>
        <w:t xml:space="preserve">Esimerkki 5.2454</w:t>
      </w:r>
    </w:p>
    <w:p>
      <w:r>
        <w:t xml:space="preserve">Konteksti : R. Steve Kelly (s. 26. lokakuuta 1976) on kanadalainen eläkkeellä oleva jääkiekkoammattilainen, joka pelasi National Hockey Leaguessa Edmonton Oilersissa, Tampa Bay Lightningissa, New Jersey Devilsissä, Los Angeles Kingsissä, Minnesota Wildissa ja Columbus Blue Jacketsissa. Vastaus : Edmonton Oilers</w:t>
      </w:r>
    </w:p>
    <w:p>
      <w:r>
        <w:rPr>
          <w:b/>
        </w:rPr>
        <w:t xml:space="preserve">Tulos</w:t>
      </w:r>
    </w:p>
    <w:p>
      <w:r>
        <w:t xml:space="preserve">Mihin joukkueeseen Steve Kelly kuuluu?</w:t>
      </w:r>
    </w:p>
    <w:p>
      <w:r>
        <w:rPr>
          <w:b/>
        </w:rPr>
        <w:t xml:space="preserve">Esimerkki 5.2455</w:t>
      </w:r>
    </w:p>
    <w:p>
      <w:r>
        <w:t xml:space="preserve">Konteksti : John Horwood (1803--1821) oli kaivostyöläisen poika, joka tuomittiin murhasta Bristolissa, Englannissa, ja teloitettiin vuonna 1821. Vastaus : murha</w:t>
      </w:r>
    </w:p>
    <w:p>
      <w:r>
        <w:rPr>
          <w:b/>
        </w:rPr>
        <w:t xml:space="preserve">Tulos</w:t>
      </w:r>
    </w:p>
    <w:p>
      <w:r>
        <w:t xml:space="preserve">Mikä rikos johti John Horwoodin tuomitsemiseen?</w:t>
      </w:r>
    </w:p>
    <w:p>
      <w:r>
        <w:rPr>
          <w:b/>
        </w:rPr>
        <w:t xml:space="preserve">Esimerkki 5.2456</w:t>
      </w:r>
    </w:p>
    <w:p>
      <w:r>
        <w:t xml:space="preserve">Konteksti : Duatentopet tai Tentopet oli muinaisen Egyptin kuningatar 20. dynastian aikana ja farao Ramesses IV:n vaimo ja Ramesses V:n äiti. Vaikka Ramesses IV:n vaimon henkilöllisyyttä ei ole missään mainittu, hänen haudassaan (QV74) mainittujen titteleidensa perusteella hän on todennäköisin ehdokas tämän kuninkaan vaimoksi. Vastaus : Ramesses IV</w:t>
      </w:r>
    </w:p>
    <w:p>
      <w:r>
        <w:rPr>
          <w:b/>
        </w:rPr>
        <w:t xml:space="preserve">Tulos</w:t>
      </w:r>
    </w:p>
    <w:p>
      <w:r>
        <w:t xml:space="preserve">Mikä on Duatentopetin puolison nimi?</w:t>
      </w:r>
    </w:p>
    <w:p>
      <w:r>
        <w:rPr>
          <w:b/>
        </w:rPr>
        <w:t xml:space="preserve">Esimerkki 5.2457</w:t>
      </w:r>
    </w:p>
    <w:p>
      <w:r>
        <w:t xml:space="preserve">Konteksti : "The Butter Shave" on NBC:n komediasarjan Seinfeld 157. jakso. Vastaus: Seinfeld</w:t>
      </w:r>
    </w:p>
    <w:p>
      <w:r>
        <w:rPr>
          <w:b/>
        </w:rPr>
        <w:t xml:space="preserve">Tulos</w:t>
      </w:r>
    </w:p>
    <w:p>
      <w:r>
        <w:t xml:space="preserve">Mihin sarjaan The Butter Shave kuuluu?</w:t>
      </w:r>
    </w:p>
    <w:p>
      <w:r>
        <w:rPr>
          <w:b/>
        </w:rPr>
        <w:t xml:space="preserve">Esimerkki 5.2458</w:t>
      </w:r>
    </w:p>
    <w:p>
      <w:r>
        <w:t xml:space="preserve">Konteksti: Kansainvälinen ISSN-keskus, jonka Kansainvälinen standardisoimisjärjestö (ISO) on nimennyt ISO 4:n rekisteröintiviranomaiseksi, ylläpitää "List of Title Word Abbreviations" -luetteloa, joka on sarjanimissä yleisesti esiintyvien sanojen vakiolyhenteet. Vastaus: Kansainvälinen standardisoimisjärjestö</w:t>
      </w:r>
    </w:p>
    <w:p>
      <w:r>
        <w:rPr>
          <w:b/>
        </w:rPr>
        <w:t xml:space="preserve">Tulos</w:t>
      </w:r>
    </w:p>
    <w:p>
      <w:r>
        <w:t xml:space="preserve">Kuka on asettanut ISO 4 -standardit?</w:t>
      </w:r>
    </w:p>
    <w:p>
      <w:r>
        <w:rPr>
          <w:b/>
        </w:rPr>
        <w:t xml:space="preserve">Esimerkki 5.2459</w:t>
      </w:r>
    </w:p>
    <w:p>
      <w:r>
        <w:t xml:space="preserve">Konteksti : Leslie Newman on käsikirjoittaja, joka kirjoitti kolme ensimmäistä Teräsmies-elokuvaa yhdessä vuonna 2003 kuolleen aviomiehensä David Newmanin kanssa. Vastaus : David Newman</w:t>
      </w:r>
    </w:p>
    <w:p>
      <w:r>
        <w:rPr>
          <w:b/>
        </w:rPr>
        <w:t xml:space="preserve">Tulos</w:t>
      </w:r>
    </w:p>
    <w:p>
      <w:r>
        <w:t xml:space="preserve">Mikä on Leslie Newmanin puolison nimi?</w:t>
      </w:r>
    </w:p>
    <w:p>
      <w:r>
        <w:rPr>
          <w:b/>
        </w:rPr>
        <w:t xml:space="preserve">Esimerkki 5.2460</w:t>
      </w:r>
    </w:p>
    <w:p>
      <w:r>
        <w:t xml:space="preserve">Konteksti : Robert Sadin on yhdysvaltalainen jazzmuusikko, kapellimestari, sovittaja, säveltäjä ja tuottaja. Vastaus : jazzmuusikko</w:t>
      </w:r>
    </w:p>
    <w:p>
      <w:r>
        <w:rPr>
          <w:b/>
        </w:rPr>
        <w:t xml:space="preserve">Tulos</w:t>
      </w:r>
    </w:p>
    <w:p>
      <w:r>
        <w:t xml:space="preserve">Mikä oli Robert Sadinin ura?</w:t>
      </w:r>
    </w:p>
    <w:p>
      <w:r>
        <w:rPr>
          <w:b/>
        </w:rPr>
        <w:t xml:space="preserve">Esimerkki 5.2461</w:t>
      </w:r>
    </w:p>
    <w:p>
      <w:r>
        <w:t xml:space="preserve">Konteksti : Jonathan R. Cole (s. 27. elokuuta 1942) on yhdysvaltalainen sosiologi, John Mitchell Masonin yliopiston professori Columbian yliopistossa. Vastaus : Columbian yliopisto</w:t>
      </w:r>
    </w:p>
    <w:p>
      <w:r>
        <w:rPr>
          <w:b/>
        </w:rPr>
        <w:t xml:space="preserve">Tulos</w:t>
      </w:r>
    </w:p>
    <w:p>
      <w:r>
        <w:t xml:space="preserve">Missä yliopistossa Jonathan R. Cole opiskeli?</w:t>
      </w:r>
    </w:p>
    <w:p>
      <w:r>
        <w:rPr>
          <w:b/>
        </w:rPr>
        <w:t xml:space="preserve">Esimerkki 5.2462</w:t>
      </w:r>
    </w:p>
    <w:p>
      <w:r>
        <w:t xml:space="preserve">Konteksti: Domitia Longina (n. 53-55 jKr. - n. 126-130 jKr.) oli Rooman keisarinna ja Rooman keisari Domitianuksen vaimo. Vastaus : Domitianus</w:t>
      </w:r>
    </w:p>
    <w:p>
      <w:r>
        <w:rPr>
          <w:b/>
        </w:rPr>
        <w:t xml:space="preserve">Tulos</w:t>
      </w:r>
    </w:p>
    <w:p>
      <w:r>
        <w:t xml:space="preserve">Mikä on Domitia Longinan puolison nimi?</w:t>
      </w:r>
    </w:p>
    <w:p>
      <w:r>
        <w:rPr>
          <w:b/>
        </w:rPr>
        <w:t xml:space="preserve">Esimerkki 5.2463</w:t>
      </w:r>
    </w:p>
    <w:p>
      <w:r>
        <w:t xml:space="preserve">Konteksti : Katarzyna Tomicka (n. 1517-1551) oli puolalainen aatelisrouva. Vastaus: 1551</w:t>
      </w:r>
    </w:p>
    <w:p>
      <w:r>
        <w:rPr>
          <w:b/>
        </w:rPr>
        <w:t xml:space="preserve">Tulos</w:t>
      </w:r>
    </w:p>
    <w:p>
      <w:r>
        <w:t xml:space="preserve">Minä vuonna Katarzyna Tomicka kuoli?</w:t>
      </w:r>
    </w:p>
    <w:p>
      <w:r>
        <w:rPr>
          <w:b/>
        </w:rPr>
        <w:t xml:space="preserve">Esimerkki 5.2464</w:t>
      </w:r>
    </w:p>
    <w:p>
      <w:r>
        <w:t xml:space="preserve">Konteksti: The Flaxton Boys on brittiläinen historiallinen lasten televisiosarja, joka sijoittuu Yorkshiren West Ridingiin ja kattaa lähes vuosisadan mittaisen ajanjakson. Vastaus : Yorkshire</w:t>
      </w:r>
    </w:p>
    <w:p>
      <w:r>
        <w:rPr>
          <w:b/>
        </w:rPr>
        <w:t xml:space="preserve">Tulos</w:t>
      </w:r>
    </w:p>
    <w:p>
      <w:r>
        <w:t xml:space="preserve">Missä paikassa Flaxton Boys on?</w:t>
      </w:r>
    </w:p>
    <w:p>
      <w:r>
        <w:rPr>
          <w:b/>
        </w:rPr>
        <w:t xml:space="preserve">Esimerkki 5.2465</w:t>
      </w:r>
    </w:p>
    <w:p>
      <w:r>
        <w:t xml:space="preserve">Konteksti : Jane Stafford (1899-1991) oli yhdysvaltalainen lääketieteellinen kirjailija ja kemisti. Vastaus : 1991</w:t>
      </w:r>
    </w:p>
    <w:p>
      <w:r>
        <w:rPr>
          <w:b/>
        </w:rPr>
        <w:t xml:space="preserve">Tulos</w:t>
      </w:r>
    </w:p>
    <w:p>
      <w:r>
        <w:t xml:space="preserve">Mikä on Jane Staffordin kuolinpäivä?</w:t>
      </w:r>
    </w:p>
    <w:p>
      <w:r>
        <w:rPr>
          <w:b/>
        </w:rPr>
        <w:t xml:space="preserve">Esimerkki 5.2466</w:t>
      </w:r>
    </w:p>
    <w:p>
      <w:r>
        <w:t xml:space="preserve">Taustaa : Angela Cannings tuomittiin Yhdistyneessä kuningaskunnassa vuonna 2002 väärin perustein vuonna 1991 kuolleen seitsemänviikkoisen poikansa Jasonin ja vuonna 1999 kuolleen 18-viikkoisen poikansa Matthewin murhasta. Vastaus : murha</w:t>
      </w:r>
    </w:p>
    <w:p>
      <w:r>
        <w:rPr>
          <w:b/>
        </w:rPr>
        <w:t xml:space="preserve">Tulos</w:t>
      </w:r>
    </w:p>
    <w:p>
      <w:r>
        <w:t xml:space="preserve">Mihin rikokseen Angela Canningsin katsotaan syyllistyneen?</w:t>
      </w:r>
    </w:p>
    <w:p>
      <w:r>
        <w:rPr>
          <w:b/>
        </w:rPr>
        <w:t xml:space="preserve">Esimerkki 5.2467</w:t>
      </w:r>
    </w:p>
    <w:p>
      <w:r>
        <w:t xml:space="preserve">Konteksti : Sam Brittain (s. 10. toukokuuta 1992) on kanadalainen jääkiekko maalivahti pelaa tällä hetkellä Portland Pirates American Hockey League (AHL) kuin mahdollisuus sisällä Florida Panthers organisaation National Hockey League (NHL). Vastaus : Florida Panthers</w:t>
      </w:r>
    </w:p>
    <w:p>
      <w:r>
        <w:rPr>
          <w:b/>
        </w:rPr>
        <w:t xml:space="preserve">Tulos</w:t>
      </w:r>
    </w:p>
    <w:p>
      <w:r>
        <w:t xml:space="preserve">Missä joukkueessa Sam Brittain pelasi?</w:t>
      </w:r>
    </w:p>
    <w:p>
      <w:r>
        <w:rPr>
          <w:b/>
        </w:rPr>
        <w:t xml:space="preserve">Esimerkki 5.2468</w:t>
      </w:r>
    </w:p>
    <w:p>
      <w:r>
        <w:t xml:space="preserve">Konteksti: 1. Kuningattaren dragoonikaarti (QDG) on Britannian armeijan ratsuväkirykmentti. Vastaus : Britannian armeija</w:t>
      </w:r>
    </w:p>
    <w:p>
      <w:r>
        <w:rPr>
          <w:b/>
        </w:rPr>
        <w:t xml:space="preserve">Tulos</w:t>
      </w:r>
    </w:p>
    <w:p>
      <w:r>
        <w:t xml:space="preserve">Mihin sotilashaaraan 1. kuningattaren dragoonikaarti kuuluu?</w:t>
      </w:r>
    </w:p>
    <w:p>
      <w:r>
        <w:rPr>
          <w:b/>
        </w:rPr>
        <w:t xml:space="preserve">Esimerkki 5.2469</w:t>
      </w:r>
    </w:p>
    <w:p>
      <w:r>
        <w:t xml:space="preserve">Konteksti: Shimul Javeri Kadri (s. 1953) on intialainen arkkitehti, jolla on Mumbaissa oma arkkitehtitoimisto SJK Architects. Vastaus : Mumbai</w:t>
      </w:r>
    </w:p>
    <w:p>
      <w:r>
        <w:rPr>
          <w:b/>
        </w:rPr>
        <w:t xml:space="preserve">Tulos</w:t>
      </w:r>
    </w:p>
    <w:p>
      <w:r>
        <w:t xml:space="preserve">Mistä kaupungista Shimul Javeri Kadri on kotoisin?</w:t>
      </w:r>
    </w:p>
    <w:p>
      <w:r>
        <w:rPr>
          <w:b/>
        </w:rPr>
        <w:t xml:space="preserve">Esimerkki 5.2470</w:t>
      </w:r>
    </w:p>
    <w:p>
      <w:r>
        <w:t xml:space="preserve">Konteksti : Floridan West Palm Beachissa sijaitsevassa Trump Plazassa asunut Helen Boehm kuoli 15. marraskuuta 2010 kotonaan syöpäkomplikaatioihin ja Parkinsonin tautiin. Vastaus : Parkinsonin tauti</w:t>
      </w:r>
    </w:p>
    <w:p>
      <w:r>
        <w:rPr>
          <w:b/>
        </w:rPr>
        <w:t xml:space="preserve">Tulos</w:t>
      </w:r>
    </w:p>
    <w:p>
      <w:r>
        <w:t xml:space="preserve">Mihin sairauteen Helen Boehm sairastui?</w:t>
      </w:r>
    </w:p>
    <w:p>
      <w:r>
        <w:rPr>
          <w:b/>
        </w:rPr>
        <w:t xml:space="preserve">Esimerkki 5.2471</w:t>
      </w:r>
    </w:p>
    <w:p>
      <w:r>
        <w:t xml:space="preserve">Konteksti : HD 178911 on kolmoistähtijärjestelmä Lyran tähdistössä. Vastaus : Lyra</w:t>
      </w:r>
    </w:p>
    <w:p>
      <w:r>
        <w:rPr>
          <w:b/>
        </w:rPr>
        <w:t xml:space="preserve">Tulos</w:t>
      </w:r>
    </w:p>
    <w:p>
      <w:r>
        <w:t xml:space="preserve">Missä tähtikuviossa HD 178911 sijaitsee?</w:t>
      </w:r>
    </w:p>
    <w:p>
      <w:r>
        <w:rPr>
          <w:b/>
        </w:rPr>
        <w:t xml:space="preserve">Esimerkki 5.2472</w:t>
      </w:r>
    </w:p>
    <w:p>
      <w:r>
        <w:t xml:space="preserve">Konteksti : Kielletty paratiisi on yhdysvaltalainen mykkä draamaelokuva vuodelta 1924, jonka on tuottanut Famous Players-Lasky ja levittänyt Paramount Pictures. Vastaus : Famous Players-Lasky</w:t>
      </w:r>
    </w:p>
    <w:p>
      <w:r>
        <w:rPr>
          <w:b/>
        </w:rPr>
        <w:t xml:space="preserve">Tulos</w:t>
      </w:r>
    </w:p>
    <w:p>
      <w:r>
        <w:t xml:space="preserve">Mikä on Forbidden Paradisen tuotantoyhtiö?</w:t>
      </w:r>
    </w:p>
    <w:p>
      <w:r>
        <w:rPr>
          <w:b/>
        </w:rPr>
        <w:t xml:space="preserve">Esimerkki 5.2473</w:t>
      </w:r>
    </w:p>
    <w:p>
      <w:r>
        <w:t xml:space="preserve">Konteksti : ISO 3166-2:LS on Lesothoa koskeva merkintä ISO 3166-2 -standardissa, joka on osa Kansainvälisen standardisoimisjärjestön (ISO) julkaisemaa ISO 3166 -standardia, joka määrittelee koodit kaikkien ISO 3166-1 -standardissa koodattujen maiden tärkeimpien alajaottelujen (esim. maakuntien tai osavaltioiden) nimille. Vastaus: Kansainvälinen standardisoimisjärjestö</w:t>
      </w:r>
    </w:p>
    <w:p>
      <w:r>
        <w:rPr>
          <w:b/>
        </w:rPr>
        <w:t xml:space="preserve">Tulos</w:t>
      </w:r>
    </w:p>
    <w:p>
      <w:r>
        <w:t xml:space="preserve">Kuka on laatinut ISO 3166-2:LS -standardit?</w:t>
      </w:r>
    </w:p>
    <w:p>
      <w:r>
        <w:rPr>
          <w:b/>
        </w:rPr>
        <w:t xml:space="preserve">Esimerkki 5.2474</w:t>
      </w:r>
    </w:p>
    <w:p>
      <w:r>
        <w:t xml:space="preserve">Konteksti : Brody Sutter (s. 26. syyskuuta 1991) on kanadalainen ammatillinen jääkiekko eteenpäin tällä hetkellä pelaa Charlotte Checkers American Hockey League (AHL) kuin mahdollisuus Carolina Hurricanes National Hockey League (NHL). Vastaus : Carolina Hurricanes</w:t>
      </w:r>
    </w:p>
    <w:p>
      <w:r>
        <w:rPr>
          <w:b/>
        </w:rPr>
        <w:t xml:space="preserve">Tulos</w:t>
      </w:r>
    </w:p>
    <w:p>
      <w:r>
        <w:t xml:space="preserve">Mihin joukkueeseen Brody Sutter liittyy?</w:t>
      </w:r>
    </w:p>
    <w:p>
      <w:r>
        <w:rPr>
          <w:b/>
        </w:rPr>
        <w:t xml:space="preserve">Esimerkki 5.2475</w:t>
      </w:r>
    </w:p>
    <w:p>
      <w:r>
        <w:t xml:space="preserve">Konteksti : Thandwen onnettomuus tapahtui 16. elokuuta 1972 lähellä Thandwea Burmassa. Vastaus: 16. elokuuta 1972</w:t>
      </w:r>
    </w:p>
    <w:p>
      <w:r>
        <w:rPr>
          <w:b/>
        </w:rPr>
        <w:t xml:space="preserve">Tulos</w:t>
      </w:r>
    </w:p>
    <w:p>
      <w:r>
        <w:t xml:space="preserve">Minä päivänä tapahtui vuoden 1972 Thandwen onnettomuus?</w:t>
      </w:r>
    </w:p>
    <w:p>
      <w:r>
        <w:rPr>
          <w:b/>
        </w:rPr>
        <w:t xml:space="preserve">Esimerkki 5.2476</w:t>
      </w:r>
    </w:p>
    <w:p>
      <w:r>
        <w:t xml:space="preserve">Konteksti : 12 Monkeys, joka tunnetaan myös nimellä Twelve Monkeys, on Terry Gilliamin ohjaama yhdysvaltalainen neo-noir-tieteiselokuva vuodelta 1995, joka on saanut inspiraationsa Chris Markerin vuonna 1962 ilmestyneestä lyhytelokuvasta La Jetée. Elokuvan pääosissa nähdään Bruce Willis, Madeleine Stowe ja Brad Pitt, ja sivurooleissa ovat Christopher Plummer ja David Morse. Vastaus : La Jetée</w:t>
      </w:r>
    </w:p>
    <w:p>
      <w:r>
        <w:rPr>
          <w:b/>
        </w:rPr>
        <w:t xml:space="preserve">Tulos</w:t>
      </w:r>
    </w:p>
    <w:p>
      <w:r>
        <w:t xml:space="preserve">Mihin perustuu 12 apinaa?</w:t>
      </w:r>
    </w:p>
    <w:p>
      <w:r>
        <w:rPr>
          <w:b/>
        </w:rPr>
        <w:t xml:space="preserve">Esimerkki 5.2477</w:t>
      </w:r>
    </w:p>
    <w:p>
      <w:r>
        <w:t xml:space="preserve">Konteksti: Otto von Bülow (16. lokakuuta 1911 - 5. tammikuuta 2006) oli saksalainen sukellusveneiden komentaja toisessa maailmansodassa ja Bundesmarinen kapteeni. Vastaus : Toinen maailmansota</w:t>
      </w:r>
    </w:p>
    <w:p>
      <w:r>
        <w:rPr>
          <w:b/>
        </w:rPr>
        <w:t xml:space="preserve">Tulos</w:t>
      </w:r>
    </w:p>
    <w:p>
      <w:r>
        <w:t xml:space="preserve">Missä sodassa Otto von Bülow oli mukana?</w:t>
      </w:r>
    </w:p>
    <w:p>
      <w:r>
        <w:rPr>
          <w:b/>
        </w:rPr>
        <w:t xml:space="preserve">Esimerkki 5.2478</w:t>
      </w:r>
    </w:p>
    <w:p>
      <w:r>
        <w:t xml:space="preserve">Konteksti : Sergi Bruguera i Torner (katalaanin ääntäminen: (ˈsɛrʒi βɾuˈɣeɾə i turˈne); s. 16. tammikuuta 1971 Barcelona, Espanja) on entinen tenniksen ammattilaispelaaja Kataloniasta, Espanjasta. Vastaus: Barcelona</w:t>
      </w:r>
    </w:p>
    <w:p>
      <w:r>
        <w:rPr>
          <w:b/>
        </w:rPr>
        <w:t xml:space="preserve">Tulos</w:t>
      </w:r>
    </w:p>
    <w:p>
      <w:r>
        <w:t xml:space="preserve">Mistä kaupungista Sergi Bruguera on kotoisin?</w:t>
      </w:r>
    </w:p>
    <w:p>
      <w:r>
        <w:rPr>
          <w:b/>
        </w:rPr>
        <w:t xml:space="preserve">Esimerkki 5.2479</w:t>
      </w:r>
    </w:p>
    <w:p>
      <w:r>
        <w:t xml:space="preserve">Konteksti : Kenneth Whiting (22. heinäkuuta 1881 - 24. huhtikuuta 1943) oli Yhdysvaltain laivaston upseeri, joka oli sukellusveneiden uranuurtaja ja tunnetaan parhaiten pitkästä urastaan merilentäjänä. Vastaus : Yhdysvaltain laivasto</w:t>
      </w:r>
    </w:p>
    <w:p>
      <w:r>
        <w:rPr>
          <w:b/>
        </w:rPr>
        <w:t xml:space="preserve">Tulos</w:t>
      </w:r>
    </w:p>
    <w:p>
      <w:r>
        <w:t xml:space="preserve">Missä sotilasjärjestössä Kenneth Whiting palveli?</w:t>
      </w:r>
    </w:p>
    <w:p>
      <w:r>
        <w:rPr>
          <w:b/>
        </w:rPr>
        <w:t xml:space="preserve">Esimerkki 5.2480</w:t>
      </w:r>
    </w:p>
    <w:p>
      <w:r>
        <w:t xml:space="preserve">Konteksti : Morgan Taylor Reid (s. 1. marraskuuta 1985) on yhdysvaltalainen muusikko, laulaja-lauluntekijä, artisti ja tuottaja, joka asuu Los Angelesissa. Vastaus : Los Angeles</w:t>
      </w:r>
    </w:p>
    <w:p>
      <w:r>
        <w:rPr>
          <w:b/>
        </w:rPr>
        <w:t xml:space="preserve">Tulos</w:t>
      </w:r>
    </w:p>
    <w:p>
      <w:r>
        <w:t xml:space="preserve">Mistä kaupungista Morgan Taylor Reid on kotoisin?</w:t>
      </w:r>
    </w:p>
    <w:p>
      <w:r>
        <w:rPr>
          <w:b/>
        </w:rPr>
        <w:t xml:space="preserve">Esimerkki 5.2481</w:t>
      </w:r>
    </w:p>
    <w:p>
      <w:r>
        <w:t xml:space="preserve">Konteksti: Manjural Islam Rana (4. toukokuuta 1984 - 16. maaliskuuta 2007), joka tunnetaan myös nimellä Qazi Manjural Islam, oli bangladeshilainen kriketinpelaaja, joka pelasi Bangladeshissa kuusi testipeliä ja 25 yhden päivän kansainvälistä ottelua. Vastaus : 16. maaliskuuta 2007</w:t>
      </w:r>
    </w:p>
    <w:p>
      <w:r>
        <w:rPr>
          <w:b/>
        </w:rPr>
        <w:t xml:space="preserve">Tulos</w:t>
      </w:r>
    </w:p>
    <w:p>
      <w:r>
        <w:t xml:space="preserve">Milloin Manjural Islam Rana kuoli?</w:t>
      </w:r>
    </w:p>
    <w:p>
      <w:r>
        <w:rPr>
          <w:b/>
        </w:rPr>
        <w:t xml:space="preserve">Esimerkki 5.2482</w:t>
      </w:r>
    </w:p>
    <w:p>
      <w:r>
        <w:t xml:space="preserve">Konteksti : Max Nemni on kanadalainen politiikan tutkija ja kirjailija, joka tunnetaan parhaiten Kanadan entisen pääministerin Pierre Trudeaun elämäkerrallisesta kirjasarjasta, jonka hän kirjoitti yhdessä vaimonsa Monique Nemnin kanssa. Vastaus : Monique Nemni</w:t>
      </w:r>
    </w:p>
    <w:p>
      <w:r>
        <w:rPr>
          <w:b/>
        </w:rPr>
        <w:t xml:space="preserve">Tulos</w:t>
      </w:r>
    </w:p>
    <w:p>
      <w:r>
        <w:t xml:space="preserve">Mikä on Max Nemnin puolison nimi?</w:t>
      </w:r>
    </w:p>
    <w:p>
      <w:r>
        <w:rPr>
          <w:b/>
        </w:rPr>
        <w:t xml:space="preserve">Esimerkki 5.2483</w:t>
      </w:r>
    </w:p>
    <w:p>
      <w:r>
        <w:t xml:space="preserve">Asiayhteys : Aeroflotin lento 2003 suoritettiin 3. tammikuuta 1976 Tupolev Tu-124 -lentokoneella, rekisteritunnus CCCP-45037, kun se syöksyi maahan 7 km Moskovan nousun jälkeen-- Vastaus : 3. tammikuuta 1976.</w:t>
      </w:r>
    </w:p>
    <w:p>
      <w:r>
        <w:rPr>
          <w:b/>
        </w:rPr>
        <w:t xml:space="preserve">Tulos</w:t>
      </w:r>
    </w:p>
    <w:p>
      <w:r>
        <w:t xml:space="preserve">Mikä oli Aeroflotin lennon 2003 päivämäärä?</w:t>
      </w:r>
    </w:p>
    <w:p>
      <w:r>
        <w:rPr>
          <w:b/>
        </w:rPr>
        <w:t xml:space="preserve">Esimerkki 5.2484</w:t>
      </w:r>
    </w:p>
    <w:p>
      <w:r>
        <w:t xml:space="preserve">Konteksti : Katsunari Nakahori (jap. 中堀 克成, s. 14. syyskuuta 1989 Japani), joka tunnetaan taiteilijanimellä Kaito Nakahori (jap. 中堀 海都 Nakahori Kaito) on New Yorkissa asuva kiinalais-japanilainen nykymusiikin säveltäjä, Hai-Dao Ensemblen taiteellinen johtaja ja kapellimestari sekä Khemia Ensemblen residenssisäveltäjä. Vastaus: säveltäjä</w:t>
      </w:r>
    </w:p>
    <w:p>
      <w:r>
        <w:rPr>
          <w:b/>
        </w:rPr>
        <w:t xml:space="preserve">Tulos</w:t>
      </w:r>
    </w:p>
    <w:p>
      <w:r>
        <w:t xml:space="preserve">Mikä oli Kaito Nakahorin ammatti?</w:t>
      </w:r>
    </w:p>
    <w:p>
      <w:r>
        <w:rPr>
          <w:b/>
        </w:rPr>
        <w:t xml:space="preserve">Esimerkki 5.2485</w:t>
      </w:r>
    </w:p>
    <w:p>
      <w:r>
        <w:t xml:space="preserve">Konteksti : The Romancing Star II on hongkongilainen romanttinen komediaelokuva vuodelta 1988, jonka on käsikirjoittanut ja ohjannut Wong Jing ja jonka pääosissa nähdään Andy Lau, Eric Tsang, Natalis Chan ja Stanley Fung. Vastaus : Wong Jing</w:t>
      </w:r>
    </w:p>
    <w:p>
      <w:r>
        <w:rPr>
          <w:b/>
        </w:rPr>
        <w:t xml:space="preserve">Tulos</w:t>
      </w:r>
    </w:p>
    <w:p>
      <w:r>
        <w:t xml:space="preserve">Kuka toimi ohjaajana elokuvassa The Romancing Star II?</w:t>
      </w:r>
    </w:p>
    <w:p>
      <w:r>
        <w:rPr>
          <w:b/>
        </w:rPr>
        <w:t xml:space="preserve">Esimerkki 5.2486</w:t>
      </w:r>
    </w:p>
    <w:p>
      <w:r>
        <w:t xml:space="preserve">Konteksti: Kenraalimajuri Robert Montresor Rogers VC CB (4. syyskuuta 1834 - 5. helmikuuta 1895) oli irlantilainen Victoria Cross -ristin saaja, joka on korkein ja arvostetuin palkinto urhoollisuudesta vihollisen edessä, joka voidaan myöntää Britannian ja kansainyhteisön joukoille. Vastaus: 5. helmikuuta 1895</w:t>
      </w:r>
    </w:p>
    <w:p>
      <w:r>
        <w:rPr>
          <w:b/>
        </w:rPr>
        <w:t xml:space="preserve">Tulos</w:t>
      </w:r>
    </w:p>
    <w:p>
      <w:r>
        <w:t xml:space="preserve">Mikä on Robert Montresor Rogersin kuolinpäivä?</w:t>
      </w:r>
    </w:p>
    <w:p>
      <w:r>
        <w:rPr>
          <w:b/>
        </w:rPr>
        <w:t xml:space="preserve">Esimerkki 5.2487</w:t>
      </w:r>
    </w:p>
    <w:p>
      <w:r>
        <w:t xml:space="preserve">Konteksti : Michael J. McCarthy oli kenraalimajuri Yhdysvaltain ilmavoimissa. Vastaus : Yhdysvaltain ilmavoimat</w:t>
      </w:r>
    </w:p>
    <w:p>
      <w:r>
        <w:rPr>
          <w:b/>
        </w:rPr>
        <w:t xml:space="preserve">Tulos</w:t>
      </w:r>
    </w:p>
    <w:p>
      <w:r>
        <w:t xml:space="preserve">Missä järjestössä Michael J. McCarthy oli mukana?</w:t>
      </w:r>
    </w:p>
    <w:p>
      <w:r>
        <w:rPr>
          <w:b/>
        </w:rPr>
        <w:t xml:space="preserve">Esimerkki 5.2488</w:t>
      </w:r>
    </w:p>
    <w:p>
      <w:r>
        <w:t xml:space="preserve">Konteksti : Chinese Take-Away (espanjaksi Un cuento chino) on Sebastián Borenszteinin kirjoittama ja ohjaama argentiinalainen komediaelokuva vuodelta 2011. Vastaus : Sebastián Borensztein</w:t>
      </w:r>
    </w:p>
    <w:p>
      <w:r>
        <w:rPr>
          <w:b/>
        </w:rPr>
        <w:t xml:space="preserve">Tulos</w:t>
      </w:r>
    </w:p>
    <w:p>
      <w:r>
        <w:t xml:space="preserve">Kuka oli Chinese Take-Awayn ohjaaja?</w:t>
      </w:r>
    </w:p>
    <w:p>
      <w:r>
        <w:rPr>
          <w:b/>
        </w:rPr>
        <w:t xml:space="preserve">Esimerkki 5.2489</w:t>
      </w:r>
    </w:p>
    <w:p>
      <w:r>
        <w:t xml:space="preserve">Konteksti : Nicholas Hammond (s. 15. toukokuuta 1950) on yhdysvaltalainen näyttelijä ja kirjailija, joka tunnetaan ehkä parhaiten rooleistaan Friedrich von Trappina elokuvassa The Sound of Music ja Peter Parkerina/hämähäkkimiehenä CBS:n televisiosarjassa The Amazing Spider-Man. Vastaus: näyttelijä</w:t>
      </w:r>
    </w:p>
    <w:p>
      <w:r>
        <w:rPr>
          <w:b/>
        </w:rPr>
        <w:t xml:space="preserve">Tulos</w:t>
      </w:r>
    </w:p>
    <w:p>
      <w:r>
        <w:t xml:space="preserve">Millainen ammatti Nicholas Hammondilla on?</w:t>
      </w:r>
    </w:p>
    <w:p>
      <w:r>
        <w:rPr>
          <w:b/>
        </w:rPr>
        <w:t xml:space="preserve">Esimerkki 5.2490</w:t>
      </w:r>
    </w:p>
    <w:p>
      <w:r>
        <w:t xml:space="preserve">Konteksti : Erich von Brückner (1896--1949) oli saksalainen Brandenburgin armeijan upseeri toisen maailmansodan aikana. Hänelle myönnettiin Rautaristin ritariristi 11. maaliskuuta 1945. Vastaus : Rautaristin ritariristi</w:t>
      </w:r>
    </w:p>
    <w:p>
      <w:r>
        <w:rPr>
          <w:b/>
        </w:rPr>
        <w:t xml:space="preserve">Tulos</w:t>
      </w:r>
    </w:p>
    <w:p>
      <w:r>
        <w:t xml:space="preserve">Minkä palkinnon Erich von Brückner sai?</w:t>
      </w:r>
    </w:p>
    <w:p>
      <w:r>
        <w:rPr>
          <w:b/>
        </w:rPr>
        <w:t xml:space="preserve">Esimerkki 5.2491</w:t>
      </w:r>
    </w:p>
    <w:p>
      <w:r>
        <w:t xml:space="preserve">Konteksti : James Inglis (s. noin 1922 -- kuoli 8. toukokuuta 1951) oli brittiläinen mies, joka teloitettiin murhasta 29-vuotiaana. Vastaus: murha</w:t>
      </w:r>
    </w:p>
    <w:p>
      <w:r>
        <w:rPr>
          <w:b/>
        </w:rPr>
        <w:t xml:space="preserve">Tulos</w:t>
      </w:r>
    </w:p>
    <w:p>
      <w:r>
        <w:t xml:space="preserve">Mihin rikokseen James Inglisin katsotaan syyllistyneen?</w:t>
      </w:r>
    </w:p>
    <w:p>
      <w:r>
        <w:rPr>
          <w:b/>
        </w:rPr>
        <w:t xml:space="preserve">Esimerkki 5.2492</w:t>
      </w:r>
    </w:p>
    <w:p>
      <w:r>
        <w:t xml:space="preserve">Konteksti : Lady and Gent on Stephen Robertsin ohjaama yhdysvaltalainen Pre-Code-draamaelokuva vuodelta 1932, jossa John Wayne näyttelee varhaisessa sivuroolissa. Vastaus : Stephen Roberts</w:t>
      </w:r>
    </w:p>
    <w:p>
      <w:r>
        <w:rPr>
          <w:b/>
        </w:rPr>
        <w:t xml:space="preserve">Tulos</w:t>
      </w:r>
    </w:p>
    <w:p>
      <w:r>
        <w:t xml:space="preserve">Kuka ohjasi Lady and Gent -elokuvan?</w:t>
      </w:r>
    </w:p>
    <w:p>
      <w:r>
        <w:rPr>
          <w:b/>
        </w:rPr>
        <w:t xml:space="preserve">Esimerkki 5.2493</w:t>
      </w:r>
    </w:p>
    <w:p>
      <w:r>
        <w:t xml:space="preserve">Konteksti : Kristuksen pääsy Jerusalemiin on San Baudelio de Berlangan mestarin vuonna 1125 tekemä fresko, joka sijaitsi alun perin San Baudelio de Berlangassa, mutta on nyt esillä Indianapolisissa Indianapolisissa Indianan osavaltiossa sijaitsevassa Indianapolis Museum of Artissa. Vastaus: Indianapolisin taidemuseo</w:t>
      </w:r>
    </w:p>
    <w:p>
      <w:r>
        <w:rPr>
          <w:b/>
        </w:rPr>
        <w:t xml:space="preserve">Tulos</w:t>
      </w:r>
    </w:p>
    <w:p>
      <w:r>
        <w:t xml:space="preserve">Mikä on sen paikan nimi, josta löytyy Kristuksen Jerusalemiin astuminen?</w:t>
      </w:r>
    </w:p>
    <w:p>
      <w:r>
        <w:rPr>
          <w:b/>
        </w:rPr>
        <w:t xml:space="preserve">Esimerkki 5.2494</w:t>
      </w:r>
    </w:p>
    <w:p>
      <w:r>
        <w:t xml:space="preserve">Taustaa: Cholamandalam MS General Insurance Company Ltd (Chola MS) on intialainen vakuutusyhtiö, joka on intialaisen monialayrityksen Murugappa Groupin ja japanilaisen Mitsui Sumitomo Insurance Groupin (MSIG) yhteisyritys. Vastaus : Murugappa Group</w:t>
      </w:r>
    </w:p>
    <w:p>
      <w:r>
        <w:rPr>
          <w:b/>
        </w:rPr>
        <w:t xml:space="preserve">Tulos</w:t>
      </w:r>
    </w:p>
    <w:p>
      <w:r>
        <w:t xml:space="preserve">Mikä on Cholamandalam MS General Insurancein emoyhtiö?</w:t>
      </w:r>
    </w:p>
    <w:p>
      <w:r>
        <w:rPr>
          <w:b/>
        </w:rPr>
        <w:t xml:space="preserve">Esimerkki 5.2495</w:t>
      </w:r>
    </w:p>
    <w:p>
      <w:r>
        <w:t xml:space="preserve">Konteksti : Tami Bond suoritti konetekniikan kandidaatin tutkinnon Washingtonin yliopistossa vuonna 1993. Vastaus : Washingtonin yliopistosta</w:t>
      </w:r>
    </w:p>
    <w:p>
      <w:r>
        <w:rPr>
          <w:b/>
        </w:rPr>
        <w:t xml:space="preserve">Tulos</w:t>
      </w:r>
    </w:p>
    <w:p>
      <w:r>
        <w:t xml:space="preserve">Missä Tami Bond opiskeli tai työskenteli?</w:t>
      </w:r>
    </w:p>
    <w:p>
      <w:r>
        <w:rPr>
          <w:b/>
        </w:rPr>
        <w:t xml:space="preserve">Esimerkki 5.2496</w:t>
      </w:r>
    </w:p>
    <w:p>
      <w:r>
        <w:t xml:space="preserve">Konteksti : Blonde Comet on William Beaudinen ohjaama kilpa-autoiluelokuva vuodelta 1941, jossa Virginia Vale näyttelee naiskilpa-autoilijaa, joka kilpailee ympäri Eurooppaa ja palaa sitten Amerikkaan, jossa hän löytää romanssin mieskuljettajan (Robert Kent) kanssa, jota vastaan hän kilpailee. Vastaus : William Beaudine</w:t>
      </w:r>
    </w:p>
    <w:p>
      <w:r>
        <w:rPr>
          <w:b/>
        </w:rPr>
        <w:t xml:space="preserve">Tulos</w:t>
      </w:r>
    </w:p>
    <w:p>
      <w:r>
        <w:t xml:space="preserve">Kuka oli Blonde Comet -elokuvan ohjaaja?</w:t>
      </w:r>
    </w:p>
    <w:p>
      <w:r>
        <w:rPr>
          <w:b/>
        </w:rPr>
        <w:t xml:space="preserve">Esimerkki 5.2497</w:t>
      </w:r>
    </w:p>
    <w:p>
      <w:r>
        <w:t xml:space="preserve">Taustaa: Lumileds Lighting perustettiin marraskuussa 1999 Philips Lightingin ja Agilent Technologiesin yhteisyrityksenä. Vastaus : Philips Lighting</w:t>
      </w:r>
    </w:p>
    <w:p>
      <w:r>
        <w:rPr>
          <w:b/>
        </w:rPr>
        <w:t xml:space="preserve">Tulos</w:t>
      </w:r>
    </w:p>
    <w:p>
      <w:r>
        <w:t xml:space="preserve">Mihin yritykseen Lumileds kuuluu?</w:t>
      </w:r>
    </w:p>
    <w:p>
      <w:r>
        <w:rPr>
          <w:b/>
        </w:rPr>
        <w:t xml:space="preserve">Esimerkki 5.2498</w:t>
      </w:r>
    </w:p>
    <w:p>
      <w:r>
        <w:t xml:space="preserve">Konteksti : ``Take My Life, Please'' on Simpsonit-sarjan kahdeskymmenennen kauden kymmenes jakso. Vastaus : Simpsonit</w:t>
      </w:r>
    </w:p>
    <w:p>
      <w:r>
        <w:rPr>
          <w:b/>
        </w:rPr>
        <w:t xml:space="preserve">Tulos</w:t>
      </w:r>
    </w:p>
    <w:p>
      <w:r>
        <w:t xml:space="preserve">Mihin sarjaan Take My Life, Please kuuluu?</w:t>
      </w:r>
    </w:p>
    <w:p>
      <w:r>
        <w:rPr>
          <w:b/>
        </w:rPr>
        <w:t xml:space="preserve">Esimerkki 5.2499</w:t>
      </w:r>
    </w:p>
    <w:p>
      <w:r>
        <w:t xml:space="preserve">Konteksti: Kreikkalaisen historioitsijan Herodotoksen (VI, 43) mukaan Artazostre vihittiin avioliittoon Mardoniuksen, aatelisen Gobryaksen nuoren pojan kanssa vähän ennen kuin tämä otti haltuunsa Persian armeijan komennon Traakiassa ja Makedoniassa (noin 493/492 eaa.). Vastaus : Mardonius</w:t>
      </w:r>
    </w:p>
    <w:p>
      <w:r>
        <w:rPr>
          <w:b/>
        </w:rPr>
        <w:t xml:space="preserve">Tulos</w:t>
      </w:r>
    </w:p>
    <w:p>
      <w:r>
        <w:t xml:space="preserve">Mikä on Artazostren puolison nimi?</w:t>
      </w:r>
    </w:p>
    <w:p>
      <w:r>
        <w:rPr>
          <w:b/>
        </w:rPr>
        <w:t xml:space="preserve">Esimerkki 5.2500</w:t>
      </w:r>
    </w:p>
    <w:p>
      <w:r>
        <w:t xml:space="preserve">Konteksti: Larry Moffett (s. 5. marraskuuta 1954) on yhdysvaltalainen koripalloilija, joka pelasi Horace Mann High -yliopistossa Garyssä Indianassa (vain 1973), Murray State Universityssä (1973-75), Compton Community Collegessa (1975-76) ja Nevadan yliopistossa Las Vegasissa (1976-77), ennen kuin Houston Rockets valitsi hänet NBA:n varaustilaisuudessa 1977. Vastaus : Nevadan yliopisto, Las Vegas</w:t>
      </w:r>
    </w:p>
    <w:p>
      <w:r>
        <w:rPr>
          <w:b/>
        </w:rPr>
        <w:t xml:space="preserve">Tulos</w:t>
      </w:r>
    </w:p>
    <w:p>
      <w:r>
        <w:t xml:space="preserve">Missä Larry Moffett opiskeli tai työskenteli?</w:t>
      </w:r>
    </w:p>
    <w:p>
      <w:r>
        <w:rPr>
          <w:b/>
        </w:rPr>
        <w:t xml:space="preserve">Esimerkki 5.2501</w:t>
      </w:r>
    </w:p>
    <w:p>
      <w:r>
        <w:t xml:space="preserve">Konteksti : Ammattilaisisä on amerikkalainen tilannekomedia, joka esitettiin tammikuusta heinäkuuhun 1955 CBS:llä. Vastaus : CBS</w:t>
      </w:r>
    </w:p>
    <w:p>
      <w:r>
        <w:rPr>
          <w:b/>
        </w:rPr>
        <w:t xml:space="preserve">Tulos</w:t>
      </w:r>
    </w:p>
    <w:p>
      <w:r>
        <w:t xml:space="preserve">Mikä verkko lähetti Professional Fatherin?</w:t>
      </w:r>
    </w:p>
    <w:p>
      <w:r>
        <w:rPr>
          <w:b/>
        </w:rPr>
        <w:t xml:space="preserve">Esimerkki 5.2502</w:t>
      </w:r>
    </w:p>
    <w:p>
      <w:r>
        <w:t xml:space="preserve">Konteksti : ``'S Out'' (tyyliteltynä ``'s Out'' ja lyhenne sanoista ``Bottom's Out'') on brittiläisen televisiosarjakuvan Bottom toiseen sarjaan tuotettu jakso. Vastaus: Bottom</w:t>
      </w:r>
    </w:p>
    <w:p>
      <w:r>
        <w:rPr>
          <w:b/>
        </w:rPr>
        <w:t xml:space="preserve">Tulos</w:t>
      </w:r>
    </w:p>
    <w:p>
      <w:r>
        <w:t xml:space="preserve">Mihin sarjaan S Out kuuluu?</w:t>
      </w:r>
    </w:p>
    <w:p>
      <w:r>
        <w:rPr>
          <w:b/>
        </w:rPr>
        <w:t xml:space="preserve">Esimerkki 5.2503</w:t>
      </w:r>
    </w:p>
    <w:p>
      <w:r>
        <w:t xml:space="preserve">Konteksti: Willard Warner (4. syyskuuta 1826 - 23. marraskuuta 1906) oli Yhdysvaltain sisällissodan aikana unionin armeijan prikaatikenraali. Vastaus : Unionin armeija</w:t>
      </w:r>
    </w:p>
    <w:p>
      <w:r>
        <w:rPr>
          <w:b/>
        </w:rPr>
        <w:t xml:space="preserve">Tulos</w:t>
      </w:r>
    </w:p>
    <w:p>
      <w:r>
        <w:t xml:space="preserve">Missä sotilashaarassa Willard Warner palveli?</w:t>
      </w:r>
    </w:p>
    <w:p>
      <w:r>
        <w:rPr>
          <w:b/>
        </w:rPr>
        <w:t xml:space="preserve">Esimerkki 5.2504</w:t>
      </w:r>
    </w:p>
    <w:p>
      <w:r>
        <w:t xml:space="preserve">Konteksti : The Body Disappears on yhdysvaltalainen komediaelokuva vuodelta 1941, jonka on ohjannut D. Ross Lederman. Vastaus : D. Ross Lederman</w:t>
      </w:r>
    </w:p>
    <w:p>
      <w:r>
        <w:rPr>
          <w:b/>
        </w:rPr>
        <w:t xml:space="preserve">Tulos</w:t>
      </w:r>
    </w:p>
    <w:p>
      <w:r>
        <w:t xml:space="preserve">Kuka oli The Body Disappearsin pääohjaaja?</w:t>
      </w:r>
    </w:p>
    <w:p>
      <w:r>
        <w:rPr>
          <w:b/>
        </w:rPr>
        <w:t xml:space="preserve">Esimerkki 5.2505</w:t>
      </w:r>
    </w:p>
    <w:p>
      <w:r>
        <w:t xml:space="preserve">Konteksti : Sielujen silta on Fiona McIntoshin kirjoittaman The Quickeningin kolmas kirja. Vastaus : The Quickening</w:t>
      </w:r>
    </w:p>
    <w:p>
      <w:r>
        <w:rPr>
          <w:b/>
        </w:rPr>
        <w:t xml:space="preserve">Tulos</w:t>
      </w:r>
    </w:p>
    <w:p>
      <w:r>
        <w:t xml:space="preserve">Mihin sarjaan Bridge of Souls kuuluu?</w:t>
      </w:r>
    </w:p>
    <w:p>
      <w:r>
        <w:rPr>
          <w:b/>
        </w:rPr>
        <w:t xml:space="preserve">Esimerkki 5.2506</w:t>
      </w:r>
    </w:p>
    <w:p>
      <w:r>
        <w:t xml:space="preserve">Konteksti : Greta Knutson eli Knutson-Tzara (myös Greta Knutson; 1899--1983) oli ruotsalainen modernistinen kuvataiteilija, taidekriitikko, novellisti ja runoilija. Vastaus : 1983</w:t>
      </w:r>
    </w:p>
    <w:p>
      <w:r>
        <w:rPr>
          <w:b/>
        </w:rPr>
        <w:t xml:space="preserve">Tulos</w:t>
      </w:r>
    </w:p>
    <w:p>
      <w:r>
        <w:t xml:space="preserve">Mikä oli Greta Knutsonin kuolinpäivä?</w:t>
      </w:r>
    </w:p>
    <w:p>
      <w:r>
        <w:rPr>
          <w:b/>
        </w:rPr>
        <w:t xml:space="preserve">Esimerkki 5.2507</w:t>
      </w:r>
    </w:p>
    <w:p>
      <w:r>
        <w:t xml:space="preserve">Konteksti : Andy Warhol's Frankenstein (alkuperäisnimi: Flesh for Frankenstein) on Paul Morrisseyn ohjaama italialais-ranskalainen kauhuelokuva vuodelta 1973, jonka tuottivat Andy Warhol, Andrew Braunsberg, Louis Peraino ja Carlo Ponti. Vastaus : Carlo Ponti</w:t>
      </w:r>
    </w:p>
    <w:p>
      <w:r>
        <w:rPr>
          <w:b/>
        </w:rPr>
        <w:t xml:space="preserve">Tulos</w:t>
      </w:r>
    </w:p>
    <w:p>
      <w:r>
        <w:t xml:space="preserve">Mikä on Andy Warholin Frankensteinista vastaava tuotantoyhtiö?</w:t>
      </w:r>
    </w:p>
    <w:p>
      <w:r>
        <w:rPr>
          <w:b/>
        </w:rPr>
        <w:t xml:space="preserve">Esimerkki 5.2508</w:t>
      </w:r>
    </w:p>
    <w:p>
      <w:r>
        <w:t xml:space="preserve">Konteksti : Bayer-nimitys Rho Sagittarii (Rho Sgr, ρ Sagittarii, ρ Sgr) on yhteinen kahdelle tähdelle, ρ¹ Sagittarii ja ρ² Sagittarii, Jousimiehen tähdistössä. Vastaus: Sagittarius</w:t>
      </w:r>
    </w:p>
    <w:p>
      <w:r>
        <w:rPr>
          <w:b/>
        </w:rPr>
        <w:t xml:space="preserve">Tulos</w:t>
      </w:r>
    </w:p>
    <w:p>
      <w:r>
        <w:t xml:space="preserve">Mikä on tähtikuvio, joka on tehty Rho Sagittarii?</w:t>
      </w:r>
    </w:p>
    <w:p>
      <w:r>
        <w:rPr>
          <w:b/>
        </w:rPr>
        <w:t xml:space="preserve">Esimerkki 5.2509</w:t>
      </w:r>
    </w:p>
    <w:p>
      <w:r>
        <w:t xml:space="preserve">Konteksti : Simón Bolívar kuoli 17. joulukuuta 1830 47-vuotiaana tuberkuloosiin Quinta de San Pedro Alejandrinossa Santa Martassa, Gran Kolumbiassa (nykyinen Kolumbia). Vastaus : tuberkuloosi</w:t>
      </w:r>
    </w:p>
    <w:p>
      <w:r>
        <w:rPr>
          <w:b/>
        </w:rPr>
        <w:t xml:space="preserve">Tulos</w:t>
      </w:r>
    </w:p>
    <w:p>
      <w:r>
        <w:t xml:space="preserve">Mikä sairaus vaikutti kielteisesti Simón Bolívariin?</w:t>
      </w:r>
    </w:p>
    <w:p>
      <w:r>
        <w:rPr>
          <w:b/>
        </w:rPr>
        <w:t xml:space="preserve">Esimerkki 5.2510</w:t>
      </w:r>
    </w:p>
    <w:p>
      <w:r>
        <w:t xml:space="preserve">Konteksti : Vuoden 2005 FIFA:n seurajoukkueiden maailmanmestaruuskilpailujen loppuottelu oli jalkapallo-ottelu, joka pelattiin 18. joulukuuta 2005 International Stadiumilla Yokohamassa, Japanissa, CONMEBOL:n seurajoukkueiden mestarin, brasilialaisen São Paulon ja UEFA:n seurajoukkueiden mestarin, englantilaisen Liverpoolin välillä. Vastaus: 18. joulukuuta 2005</w:t>
      </w:r>
    </w:p>
    <w:p>
      <w:r>
        <w:rPr>
          <w:b/>
        </w:rPr>
        <w:t xml:space="preserve">Tulos</w:t>
      </w:r>
    </w:p>
    <w:p>
      <w:r>
        <w:t xml:space="preserve">Minä päivänä pidettiin vuoden 2005 FIFA:n seurajoukkueiden maailmanmestaruuskilpailujen loppuottelu?</w:t>
      </w:r>
    </w:p>
    <w:p>
      <w:r>
        <w:rPr>
          <w:b/>
        </w:rPr>
        <w:t xml:space="preserve">Esimerkki 5.2511</w:t>
      </w:r>
    </w:p>
    <w:p>
      <w:r>
        <w:t xml:space="preserve">Konteksti : Gcinile Moyane (s. 12. toukokuuta 1980 Mbabane) on eläkkeellä oleva swazilainen naispuolinen sprintteri, joka oli erikoistunut 200 metrin juoksuun. Vastaus: Nainen</w:t>
      </w:r>
    </w:p>
    <w:p>
      <w:r>
        <w:rPr>
          <w:b/>
        </w:rPr>
        <w:t xml:space="preserve">Tulos</w:t>
      </w:r>
    </w:p>
    <w:p>
      <w:r>
        <w:t xml:space="preserve">Mikä on Gcinile Moyanen sukupuoli tai sukupuoli?</w:t>
      </w:r>
    </w:p>
    <w:p>
      <w:r>
        <w:rPr>
          <w:b/>
        </w:rPr>
        <w:t xml:space="preserve">Esimerkki 5.2512</w:t>
      </w:r>
    </w:p>
    <w:p>
      <w:r>
        <w:t xml:space="preserve">Taustaa: Scottish Airlines (Prestwick) Limited perustettiin vuonna 1946 Scottish Aviation Limitedin tytäryhtiöksi. Vastaus : Scottish Aviation</w:t>
      </w:r>
    </w:p>
    <w:p>
      <w:r>
        <w:rPr>
          <w:b/>
        </w:rPr>
        <w:t xml:space="preserve">Tulos</w:t>
      </w:r>
    </w:p>
    <w:p>
      <w:r>
        <w:t xml:space="preserve">Mihin yhtiöön Scottish Airlines kuuluu?</w:t>
      </w:r>
    </w:p>
    <w:p>
      <w:r>
        <w:rPr>
          <w:b/>
        </w:rPr>
        <w:t xml:space="preserve">Esimerkki 5.2513</w:t>
      </w:r>
    </w:p>
    <w:p>
      <w:r>
        <w:t xml:space="preserve">Konteksti: Paul Claas (12. joulukuuta 1908 - 20. kesäkuuta 1943) oli toisen maailmansodan aikana Luftwaffen korkeasti palkittu majuri, jolle myönnettiin rautaristin ritariristi. Vastaus : Toinen maailmansota</w:t>
      </w:r>
    </w:p>
    <w:p>
      <w:r>
        <w:rPr>
          <w:b/>
        </w:rPr>
        <w:t xml:space="preserve">Tulos</w:t>
      </w:r>
    </w:p>
    <w:p>
      <w:r>
        <w:t xml:space="preserve">Missä sodassa Paul Claas oli taistelijana?</w:t>
      </w:r>
    </w:p>
    <w:p>
      <w:r>
        <w:rPr>
          <w:b/>
        </w:rPr>
        <w:t xml:space="preserve">Esimerkki 5.2514</w:t>
      </w:r>
    </w:p>
    <w:p>
      <w:r>
        <w:t xml:space="preserve">Konteksti : Valmistuttuaan oikeustieteen tohtoriksi Wienin yliopistosta Emanuel Herrmann, Klagenfurtin piiripäällikön (Bezirkshauptmann) poika, siirtyi Itävallan kauppaministeriön virkamiespalvelukseen ja valmistui yliopistouralle kansantaloustieteen alan yksityisopettajaksi. Vastaus : Wienin yliopisto</w:t>
      </w:r>
    </w:p>
    <w:p>
      <w:r>
        <w:rPr>
          <w:b/>
        </w:rPr>
        <w:t xml:space="preserve">Tulos</w:t>
      </w:r>
    </w:p>
    <w:p>
      <w:r>
        <w:t xml:space="preserve">Missä yliopistossa Emanuel Herrmann opiskeli?</w:t>
      </w:r>
    </w:p>
    <w:p>
      <w:r>
        <w:rPr>
          <w:b/>
        </w:rPr>
        <w:t xml:space="preserve">Esimerkki 5.2515</w:t>
      </w:r>
    </w:p>
    <w:p>
      <w:r>
        <w:t xml:space="preserve">Konteksti : Amos Yaron (heprea: עמוס ירון; s. 1. huhtikuuta 1940) oli Israelin puolustusvoimien kenraalimajuri ja entinen työvoimaministeriön johtaja. Vastaus: Israelin puolustusvoimat</w:t>
      </w:r>
    </w:p>
    <w:p>
      <w:r>
        <w:rPr>
          <w:b/>
        </w:rPr>
        <w:t xml:space="preserve">Tulos</w:t>
      </w:r>
    </w:p>
    <w:p>
      <w:r>
        <w:t xml:space="preserve">Mihin sotilasjärjestöön Amos Yaron kuului?</w:t>
      </w:r>
    </w:p>
    <w:p>
      <w:r>
        <w:rPr>
          <w:b/>
        </w:rPr>
        <w:t xml:space="preserve">Esimerkki 5.2516</w:t>
      </w:r>
    </w:p>
    <w:p>
      <w:r>
        <w:t xml:space="preserve">Taustaa: Snatch Land Rover on suojattu partioajoneuvo, joka perustuu Land Rover Defender 110 -alustaan ja joka on tarkoitettu yleiseen partiointiin vähäinen uhkaavilla alueilla, ja se on seuraaja TUM-ajoneuvolle (Truck Utility Medium), jossa on ajoneuvon suojapaketti (Vehicle Protection Kit, VPK). Vastaus : Land Rover Defender</w:t>
      </w:r>
    </w:p>
    <w:p>
      <w:r>
        <w:rPr>
          <w:b/>
        </w:rPr>
        <w:t xml:space="preserve">Tulos</w:t>
      </w:r>
    </w:p>
    <w:p>
      <w:r>
        <w:t xml:space="preserve">Mikä on Snatch Land Roverin perusta?</w:t>
      </w:r>
    </w:p>
    <w:p>
      <w:r>
        <w:rPr>
          <w:b/>
        </w:rPr>
        <w:t xml:space="preserve">Esimerkki 5.2517</w:t>
      </w:r>
    </w:p>
    <w:p>
      <w:r>
        <w:t xml:space="preserve">Konteksti : ``Perfect Week'' on CBS:n tilannekomedian How I Met Your Mother viidennen kauden 14. jakso ja 102. jakso kokonaisuudessaan. Vastaus : How I Met Your Mother</w:t>
      </w:r>
    </w:p>
    <w:p>
      <w:r>
        <w:rPr>
          <w:b/>
        </w:rPr>
        <w:t xml:space="preserve">Tulos</w:t>
      </w:r>
    </w:p>
    <w:p>
      <w:r>
        <w:t xml:space="preserve">Mihin sarjaan Perfect Week kuuluu?</w:t>
      </w:r>
    </w:p>
    <w:p>
      <w:r>
        <w:rPr>
          <w:b/>
        </w:rPr>
        <w:t xml:space="preserve">Esimerkki 5.2518</w:t>
      </w:r>
    </w:p>
    <w:p>
      <w:r>
        <w:t xml:space="preserve">Konteksti : Breakfast with Hunter (2003) on Wayne Ewingin dokumenttielokuva gonzojournalisti Hunter S. Thompsonin arjesta. Vastaus : Hunter S. Thompson</w:t>
      </w:r>
    </w:p>
    <w:p>
      <w:r>
        <w:rPr>
          <w:b/>
        </w:rPr>
        <w:t xml:space="preserve">Tulos</w:t>
      </w:r>
    </w:p>
    <w:p>
      <w:r>
        <w:t xml:space="preserve">Mihin Aamiainen Hunterin kanssa perustuu?</w:t>
      </w:r>
    </w:p>
    <w:p>
      <w:r>
        <w:rPr>
          <w:b/>
        </w:rPr>
        <w:t xml:space="preserve">Esimerkki 5.2519</w:t>
      </w:r>
    </w:p>
    <w:p>
      <w:r>
        <w:t xml:space="preserve">Konteksti: Rüdiger Hertel (26. elokuuta 1919 -- 27. elokuuta 1995) oli toisen maailmansodan aikana Wehrmachtin korkeasti palkittu päämies. Hän sai myös rautaristin ritariristin. Vastaus : Rautaristin ritariristi</w:t>
      </w:r>
    </w:p>
    <w:p>
      <w:r>
        <w:rPr>
          <w:b/>
        </w:rPr>
        <w:t xml:space="preserve">Tulos</w:t>
      </w:r>
    </w:p>
    <w:p>
      <w:r>
        <w:t xml:space="preserve">Mikä palkinto myönnettiin Rüdiger Hertelille?</w:t>
      </w:r>
    </w:p>
    <w:p>
      <w:r>
        <w:rPr>
          <w:b/>
        </w:rPr>
        <w:t xml:space="preserve">Esimerkki 5.2520</w:t>
      </w:r>
    </w:p>
    <w:p>
      <w:r>
        <w:t xml:space="preserve">Konteksti : Chen Shaoguo (yksinkertaistettu kiina: 陈绍果; perinteinen kiina: 陳紹果; pinyin: Chén Shàoguǒ; s. 20. tammikuuta 1971) on eläkkeellä oleva miespuolinen kilpakävijä Kiinan kansantasavallasta. Vastaus: mies</w:t>
      </w:r>
    </w:p>
    <w:p>
      <w:r>
        <w:rPr>
          <w:b/>
        </w:rPr>
        <w:t xml:space="preserve">Tulos</w:t>
      </w:r>
    </w:p>
    <w:p>
      <w:r>
        <w:t xml:space="preserve">Mihin sukupuoleen Chen Shaoguo kuuluu?</w:t>
      </w:r>
    </w:p>
    <w:p>
      <w:r>
        <w:rPr>
          <w:b/>
        </w:rPr>
        <w:t xml:space="preserve">Esimerkki 5.2521</w:t>
      </w:r>
    </w:p>
    <w:p>
      <w:r>
        <w:t xml:space="preserve">Konteksti : George Ernest (20. marraskuuta 1921 - 25. kesäkuuta 2009) oli yhdysvaltalainen näyttelijä ja toisen maailmansodan aikainen OSS:n (Office of Strategic Services) taisteluvalokuvaaja/kuvaaja. Vastaus : Toinen maailmansota</w:t>
      </w:r>
    </w:p>
    <w:p>
      <w:r>
        <w:rPr>
          <w:b/>
        </w:rPr>
        <w:t xml:space="preserve">Tulos</w:t>
      </w:r>
    </w:p>
    <w:p>
      <w:r>
        <w:t xml:space="preserve">Missä sodassa George Ernest taisteli?</w:t>
      </w:r>
    </w:p>
    <w:p>
      <w:r>
        <w:rPr>
          <w:b/>
        </w:rPr>
        <w:t xml:space="preserve">Esimerkki 5.2522</w:t>
      </w:r>
    </w:p>
    <w:p>
      <w:r>
        <w:t xml:space="preserve">Konteksti: Michal Jordán (s. 17. heinäkuuta 1990) on tšekkiläinen jääkiekkoammattilainen puolustaja, joka pelaa tällä hetkellä National Hockey Leaguen (NHL) Carolina Hurricanesissa. Vastaus : Carolina Hurricanes</w:t>
      </w:r>
    </w:p>
    <w:p>
      <w:r>
        <w:rPr>
          <w:b/>
        </w:rPr>
        <w:t xml:space="preserve">Tulos</w:t>
      </w:r>
    </w:p>
    <w:p>
      <w:r>
        <w:t xml:space="preserve">Missä joukkueessa Michal Jordán pelasi?</w:t>
      </w:r>
    </w:p>
    <w:p>
      <w:r>
        <w:rPr>
          <w:b/>
        </w:rPr>
        <w:t xml:space="preserve">Esimerkki 5.2523</w:t>
      </w:r>
    </w:p>
    <w:p>
      <w:r>
        <w:t xml:space="preserve">Konteksti : William Blagheen (s. 1832, kuolinpäivä tuntematon), joka tunnettiin myös nimellä William Blagden, oli Yhdysvaltain sisällissodan aikainen unionin laivaston merimies, joka sai Yhdysvaltain armeijan korkeimman kunniamerkin, kunniamitalin, toimistaan Mobile Bayn taistelussa. Vastaus : Unionin laivasto</w:t>
      </w:r>
    </w:p>
    <w:p>
      <w:r>
        <w:rPr>
          <w:b/>
        </w:rPr>
        <w:t xml:space="preserve">Tulos</w:t>
      </w:r>
    </w:p>
    <w:p>
      <w:r>
        <w:t xml:space="preserve">Missä asevoimissa William Blagheen palveli?</w:t>
      </w:r>
    </w:p>
    <w:p>
      <w:r>
        <w:rPr>
          <w:b/>
        </w:rPr>
        <w:t xml:space="preserve">Esimerkki 5.2524</w:t>
      </w:r>
    </w:p>
    <w:p>
      <w:r>
        <w:t xml:space="preserve">Konteksti : Anicet Charles Gabriel Lemonnier (mies; 6. kesäkuuta 1743 -- 17. elokuuta 1824) oli tunnettu ranskalainen historiallisten aiheiden maalari, joka toimi ennen Ranskan vallankumousta, sen aikana ja sen jälkeen. Vastaus : mies</w:t>
      </w:r>
    </w:p>
    <w:p>
      <w:r>
        <w:rPr>
          <w:b/>
        </w:rPr>
        <w:t xml:space="preserve">Tulos</w:t>
      </w:r>
    </w:p>
    <w:p>
      <w:r>
        <w:t xml:space="preserve">Mikä on Anicet Charles Gabriel Lemonnierin sukupuoli?</w:t>
      </w:r>
    </w:p>
    <w:p>
      <w:r>
        <w:rPr>
          <w:b/>
        </w:rPr>
        <w:t xml:space="preserve">Esimerkki 5.2525</w:t>
      </w:r>
    </w:p>
    <w:p>
      <w:r>
        <w:t xml:space="preserve">Konteksti : Blackie &amp; Kanuto (tai joissakin maissa eri versiossa - leikkaus ja dialogit - nimellä Head over Hooves) on Francis Nielsenin ohjaama animaatiokomedia-seikkailuelokuva, jonka ovat tuottaneet Baleuko, Lumiq Studios, Film Investment Piedmont, Art'Mell ja Talape. Vastaus : Lumiq Studios</w:t>
      </w:r>
    </w:p>
    <w:p>
      <w:r>
        <w:rPr>
          <w:b/>
        </w:rPr>
        <w:t xml:space="preserve">Tulos</w:t>
      </w:r>
    </w:p>
    <w:p>
      <w:r>
        <w:t xml:space="preserve">Mikä tuotantoyhtiö osallistui Blackie &amp; Kanuton tuotantoon?</w:t>
      </w:r>
    </w:p>
    <w:p>
      <w:r>
        <w:rPr>
          <w:b/>
        </w:rPr>
        <w:t xml:space="preserve">Esimerkki 5.2526</w:t>
      </w:r>
    </w:p>
    <w:p>
      <w:r>
        <w:t xml:space="preserve">Konteksti : ``Rainforest Shmainforest'' on Comedy Centralin animaatiosarjan South Park 32. jakso. Vastaus : South Park</w:t>
      </w:r>
    </w:p>
    <w:p>
      <w:r>
        <w:rPr>
          <w:b/>
        </w:rPr>
        <w:t xml:space="preserve">Tulos</w:t>
      </w:r>
    </w:p>
    <w:p>
      <w:r>
        <w:t xml:space="preserve">Mihin sarjaan Rainforest Shmainforest kuuluu?</w:t>
      </w:r>
    </w:p>
    <w:p>
      <w:r>
        <w:rPr>
          <w:b/>
        </w:rPr>
        <w:t xml:space="preserve">Esimerkki 5.2527</w:t>
      </w:r>
    </w:p>
    <w:p>
      <w:r>
        <w:t xml:space="preserve">Konteksti : Shubhada Gogate (Shubhada Sharad Gogate Marathi: शुभदा शरद गोगटे) (s. 2. syyskuuta 1943) on marathikirjailija Maharashtrasta, Intiasta. Vastaus: Sharad Gogate</w:t>
      </w:r>
    </w:p>
    <w:p>
      <w:r>
        <w:rPr>
          <w:b/>
        </w:rPr>
        <w:t xml:space="preserve">Tulos</w:t>
      </w:r>
    </w:p>
    <w:p>
      <w:r>
        <w:t xml:space="preserve">Mikä on Shubhada Gogaten puolison nimi?</w:t>
      </w:r>
    </w:p>
    <w:p>
      <w:r>
        <w:rPr>
          <w:b/>
        </w:rPr>
        <w:t xml:space="preserve">Esimerkki 5.2528</w:t>
      </w:r>
    </w:p>
    <w:p>
      <w:r>
        <w:t xml:space="preserve">Konteksti : Julia Cornelia Salonina (kuoli 268, Mediolanum) oli Augusta, Rooman keisari Gallienuksen vaimo ja Valerianus II:n, Saloninuksen ja Marinianuksen äiti. Vastaus : Gallienus</w:t>
      </w:r>
    </w:p>
    <w:p>
      <w:r>
        <w:rPr>
          <w:b/>
        </w:rPr>
        <w:t xml:space="preserve">Tulos</w:t>
      </w:r>
    </w:p>
    <w:p>
      <w:r>
        <w:t xml:space="preserve">Mikä on Cornelia Saloninan puolison nimi?</w:t>
      </w:r>
    </w:p>
    <w:p>
      <w:r>
        <w:rPr>
          <w:b/>
        </w:rPr>
        <w:t xml:space="preserve">Esimerkki 5.2529</w:t>
      </w:r>
    </w:p>
    <w:p>
      <w:r>
        <w:t xml:space="preserve">Konteksti : Emmanuel Broutin (1826--1883) oli ranskalainen miekkailumestari, keisarillisen armeijan kersantti, joka muutti Espanjaan, jossa hän jatkoi uraansa Espanjan kuningattaren Isabella II:n palveluksessa ennen kuin hän johti miekkailuhalliaan Madridissa. Vastaus: 1883</w:t>
      </w:r>
    </w:p>
    <w:p>
      <w:r>
        <w:rPr>
          <w:b/>
        </w:rPr>
        <w:t xml:space="preserve">Tulos</w:t>
      </w:r>
    </w:p>
    <w:p>
      <w:r>
        <w:t xml:space="preserve">Mikä oli Emmanuel Broutinin kuolinpäivä?</w:t>
      </w:r>
    </w:p>
    <w:p>
      <w:r>
        <w:rPr>
          <w:b/>
        </w:rPr>
        <w:t xml:space="preserve">Esimerkki 5.2530</w:t>
      </w:r>
    </w:p>
    <w:p>
      <w:r>
        <w:t xml:space="preserve">Konteksti : Imperial Airwaysin Vickers Vulcan -lentokoneen onnettomuus tapahtui 13. heinäkuuta 1928, kun Croydonin lentokentältä koelennolla ollut Vickers Vulcan -lentokone, jossa oli lentäjä ja viisi matkustajaa, syöksyi maahan Purleyn lähellä, Surreyn osavaltiossa, kolmen mailin päässä lentokentältä, ja neljä matkustajaa kuoli. Vastaus: 13. heinäkuuta 1928</w:t>
      </w:r>
    </w:p>
    <w:p>
      <w:r>
        <w:rPr>
          <w:b/>
        </w:rPr>
        <w:t xml:space="preserve">Tulos</w:t>
      </w:r>
    </w:p>
    <w:p>
      <w:r>
        <w:t xml:space="preserve">Mikä on vuoden 1928 Imperial Airwaysin Vickers Vulcan -lentokoneen maahansyöksypäivämäärä?</w:t>
      </w:r>
    </w:p>
    <w:p>
      <w:r>
        <w:rPr>
          <w:b/>
        </w:rPr>
        <w:t xml:space="preserve">Esimerkki 5.2531</w:t>
      </w:r>
    </w:p>
    <w:p>
      <w:r>
        <w:t xml:space="preserve">Konteksti : NGC 3260 on elliptinen galaksi Antlian tähdistössä. Vastaus : Antlia</w:t>
      </w:r>
    </w:p>
    <w:p>
      <w:r>
        <w:rPr>
          <w:b/>
        </w:rPr>
        <w:t xml:space="preserve">Tulos</w:t>
      </w:r>
    </w:p>
    <w:p>
      <w:r>
        <w:t xml:space="preserve">Mihin tähdistöön NGC 3260 kuuluu?</w:t>
      </w:r>
    </w:p>
    <w:p>
      <w:r>
        <w:rPr>
          <w:b/>
        </w:rPr>
        <w:t xml:space="preserve">Esimerkki 5.2532</w:t>
      </w:r>
    </w:p>
    <w:p>
      <w:r>
        <w:t xml:space="preserve">Konteksti : ``Our Role Models'' on yhdysvaltalaisen komediasarjan Scrubs yhdeksännen kauden kolmas jakso ja 171. jakso kokonaisuudessaan. Vastaus : Scrubs</w:t>
      </w:r>
    </w:p>
    <w:p>
      <w:r>
        <w:rPr>
          <w:b/>
        </w:rPr>
        <w:t xml:space="preserve">Tulos</w:t>
      </w:r>
    </w:p>
    <w:p>
      <w:r>
        <w:t xml:space="preserve">Meidän roolimallimme on osa mitä sarjaa?</w:t>
      </w:r>
    </w:p>
    <w:p>
      <w:r>
        <w:rPr>
          <w:b/>
        </w:rPr>
        <w:t xml:space="preserve">Esimerkki 5.2533</w:t>
      </w:r>
    </w:p>
    <w:p>
      <w:r>
        <w:t xml:space="preserve">Konteksti : S/Y Joy (ruotsiksi S/Y Glädjen) on Göran du Réesin ohjaama ruotsalainen draamaelokuva vuodelta 1989, joka on tehty Inger Alfvénin kirjan pohjalta. Vastaus : Göran du Rées</w:t>
      </w:r>
    </w:p>
    <w:p>
      <w:r>
        <w:rPr>
          <w:b/>
        </w:rPr>
        <w:t xml:space="preserve">Tulos</w:t>
      </w:r>
    </w:p>
    <w:p>
      <w:r>
        <w:t xml:space="preserve">Kuka toimi S/Y Joyn ohjaajana?</w:t>
      </w:r>
    </w:p>
    <w:p>
      <w:r>
        <w:rPr>
          <w:b/>
        </w:rPr>
        <w:t xml:space="preserve">Esimerkki 5.2534</w:t>
      </w:r>
    </w:p>
    <w:p>
      <w:r>
        <w:t xml:space="preserve">Konteksti : Lymelife sijoittuu vuonna 1979 Syossetiin, Long Islandille, New Yorkiin, ja seuraa kahta perhettä, Bartletteja ja Braggeja, jotka murenevat, kun sotkeutuneet suhteet, kiinteistöongelmat ja borrelioosi kohtaavat esikaupungin sydämessä. Vastaus : New York</w:t>
      </w:r>
    </w:p>
    <w:p>
      <w:r>
        <w:rPr>
          <w:b/>
        </w:rPr>
        <w:t xml:space="preserve">Tulos</w:t>
      </w:r>
    </w:p>
    <w:p>
      <w:r>
        <w:t xml:space="preserve">Missä paikassa Lymelife on?</w:t>
      </w:r>
    </w:p>
    <w:p>
      <w:r>
        <w:rPr>
          <w:b/>
        </w:rPr>
        <w:t xml:space="preserve">Esimerkki 5.2535</w:t>
      </w:r>
    </w:p>
    <w:p>
      <w:r>
        <w:t xml:space="preserve">Konteksti : Bogenin Lukarta (syntynyt 1075) oli Böömin herttuatar, joka oli naimisissa Böömin herttuan Bretislaus II:n kanssa. Vastaus: Bretislaus II, Böömin herttua.</w:t>
      </w:r>
    </w:p>
    <w:p>
      <w:r>
        <w:rPr>
          <w:b/>
        </w:rPr>
        <w:t xml:space="preserve">Tulos</w:t>
      </w:r>
    </w:p>
    <w:p>
      <w:r>
        <w:t xml:space="preserve">Mikä on Bogenin puolison Lukartan nimi?</w:t>
      </w:r>
    </w:p>
    <w:p>
      <w:r>
        <w:rPr>
          <w:b/>
        </w:rPr>
        <w:t xml:space="preserve">Esimerkki 5.2536</w:t>
      </w:r>
    </w:p>
    <w:p>
      <w:r>
        <w:t xml:space="preserve">Konteksti : Lewis Heermann, syntynyt Kasselissa, Saksassa 3. elokuuta 1779, sai kirurgin viran Yhdysvaltain laivastossa 8. helmikuuta 1802. Vastaus : Yhdysvaltain laivasto</w:t>
      </w:r>
    </w:p>
    <w:p>
      <w:r>
        <w:rPr>
          <w:b/>
        </w:rPr>
        <w:t xml:space="preserve">Tulos</w:t>
      </w:r>
    </w:p>
    <w:p>
      <w:r>
        <w:t xml:space="preserve">Missä armeijassa Lewis Heermann palveli?</w:t>
      </w:r>
    </w:p>
    <w:p>
      <w:r>
        <w:rPr>
          <w:b/>
        </w:rPr>
        <w:t xml:space="preserve">Esimerkki 5.2537</w:t>
      </w:r>
    </w:p>
    <w:p>
      <w:r>
        <w:t xml:space="preserve">Konteksti : Hulda Hollannista on Famous Players Film Companyn tuottama ja Paramount Picturesin julkaisema mykkäelokuva vuodelta 1916. Vastaus : Paramount Pictures</w:t>
      </w:r>
    </w:p>
    <w:p>
      <w:r>
        <w:rPr>
          <w:b/>
        </w:rPr>
        <w:t xml:space="preserve">Tulos</w:t>
      </w:r>
    </w:p>
    <w:p>
      <w:r>
        <w:t xml:space="preserve">Mikä tuotantoyhtiö tai mitkä tuotantoyhtiöt loivat Huldan Hollannista?</w:t>
      </w:r>
    </w:p>
    <w:p>
      <w:r>
        <w:rPr>
          <w:b/>
        </w:rPr>
        <w:t xml:space="preserve">Esimerkki 5.2538</w:t>
      </w:r>
    </w:p>
    <w:p>
      <w:r>
        <w:t xml:space="preserve">Konteksti : Siegbert Rippe (Montevideo, 23. toukokuuta 1936) on uruguaylainen juristi ja oikeustieteilijä. Vastaus : asianajaja</w:t>
      </w:r>
    </w:p>
    <w:p>
      <w:r>
        <w:rPr>
          <w:b/>
        </w:rPr>
        <w:t xml:space="preserve">Tulos</w:t>
      </w:r>
    </w:p>
    <w:p>
      <w:r>
        <w:t xml:space="preserve">Mikä oli Siegbert Rippen ura?</w:t>
      </w:r>
    </w:p>
    <w:p>
      <w:r>
        <w:rPr>
          <w:b/>
        </w:rPr>
        <w:t xml:space="preserve">Esimerkki 5.2539</w:t>
      </w:r>
    </w:p>
    <w:p>
      <w:r>
        <w:t xml:space="preserve">Konteksti : Three Doors to Death on Rex Stoutin kirjoittama kokoelma Nero Wolfen mysteerinovelleja, jotka julkaistiin Viking Pressin kustantamana vuonna 1950 - ja jotka on koottu kokoomateokseen Five of a Kind (Viking 1961). Vastaus : Nero Wolfe</w:t>
      </w:r>
    </w:p>
    <w:p>
      <w:r>
        <w:rPr>
          <w:b/>
        </w:rPr>
        <w:t xml:space="preserve">Tulos</w:t>
      </w:r>
    </w:p>
    <w:p>
      <w:r>
        <w:t xml:space="preserve">Kolme ovea kuolemaan on osa mitä sarjaa?</w:t>
      </w:r>
    </w:p>
    <w:p>
      <w:r>
        <w:rPr>
          <w:b/>
        </w:rPr>
        <w:t xml:space="preserve">Esimerkki 5.2540</w:t>
      </w:r>
    </w:p>
    <w:p>
      <w:r>
        <w:t xml:space="preserve">Konteksti : Silmägalaksit (NGC 4435-NGC 4438, tunnetaan myös nimellä Arp 120) ovat noin 52 miljoonan valovuoden päässä Neitsyen tähdistössä sijaitseva galaksipari. Vastaus : Virgo</w:t>
      </w:r>
    </w:p>
    <w:p>
      <w:r>
        <w:rPr>
          <w:b/>
        </w:rPr>
        <w:t xml:space="preserve">Tulos</w:t>
      </w:r>
    </w:p>
    <w:p>
      <w:r>
        <w:t xml:space="preserve">Mihin tähtikuvioon Eyes Galaxies kuuluu?</w:t>
      </w:r>
    </w:p>
    <w:p>
      <w:r>
        <w:rPr>
          <w:b/>
        </w:rPr>
        <w:t xml:space="preserve">Esimerkki 5.2541</w:t>
      </w:r>
    </w:p>
    <w:p>
      <w:r>
        <w:t xml:space="preserve">Konteksti: Charles Henry Davis (16. tammikuuta 1807 - 18. helmikuuta 1877) oli Yhdysvaltain laivaston kontra-amiraali. Vastaus : Yhdysvaltain laivasto</w:t>
      </w:r>
    </w:p>
    <w:p>
      <w:r>
        <w:rPr>
          <w:b/>
        </w:rPr>
        <w:t xml:space="preserve">Tulos</w:t>
      </w:r>
    </w:p>
    <w:p>
      <w:r>
        <w:t xml:space="preserve">Mihin yksikköön Charles Henry Davis kuului?</w:t>
      </w:r>
    </w:p>
    <w:p>
      <w:r>
        <w:rPr>
          <w:b/>
        </w:rPr>
        <w:t xml:space="preserve">Esimerkki 5.2542</w:t>
      </w:r>
    </w:p>
    <w:p>
      <w:r>
        <w:t xml:space="preserve">Konteksti: Martha García Mejía (s. 30. toukokuuta 1962) on meksikolainen luchadora eli naispuolinen ammattilaispainija, joka tunnetaan parhaiten Martha Villalobos -nimellä ja joka on aktiivinen painipromoottori, joka pyörittää Reyes del Ring -nimistä yritystä. Vastaus: nainen</w:t>
      </w:r>
    </w:p>
    <w:p>
      <w:r>
        <w:rPr>
          <w:b/>
        </w:rPr>
        <w:t xml:space="preserve">Tulos</w:t>
      </w:r>
    </w:p>
    <w:p>
      <w:r>
        <w:t xml:space="preserve">Onko Martha Villalobos mies vai nainen?</w:t>
      </w:r>
    </w:p>
    <w:p>
      <w:r>
        <w:rPr>
          <w:b/>
        </w:rPr>
        <w:t xml:space="preserve">Esimerkki 5.2543</w:t>
      </w:r>
    </w:p>
    <w:p>
      <w:r>
        <w:t xml:space="preserve">Konteksti : HD 113703, joka tunnetaan myös nimellä f Centauri (f Cen), on tähti Kentauruksen tähdistössä. Vastaus : Centaurus</w:t>
      </w:r>
    </w:p>
    <w:p>
      <w:r>
        <w:rPr>
          <w:b/>
        </w:rPr>
        <w:t xml:space="preserve">Tulos</w:t>
      </w:r>
    </w:p>
    <w:p>
      <w:r>
        <w:t xml:space="preserve">Mihin tähtikuvioon HD 113703 kuuluu?</w:t>
      </w:r>
    </w:p>
    <w:p>
      <w:r>
        <w:rPr>
          <w:b/>
        </w:rPr>
        <w:t xml:space="preserve">Esimerkki 5.2544</w:t>
      </w:r>
    </w:p>
    <w:p>
      <w:r>
        <w:t xml:space="preserve">Konteksti: Henry Breault (14. lokakuuta 1900 - 5. joulukuuta 1941) oli Yhdysvaltain laivaston sukellusveneen merimies, joka sai kunniamitalin toimistaan palvellessaan sukellusvene USS O-5:llä (SS-66). Vastaus : Yhdysvaltain laivasto</w:t>
      </w:r>
    </w:p>
    <w:p>
      <w:r>
        <w:rPr>
          <w:b/>
        </w:rPr>
        <w:t xml:space="preserve">Tulos</w:t>
      </w:r>
    </w:p>
    <w:p>
      <w:r>
        <w:t xml:space="preserve">Missä asevoimissa Henry Breault palveli?</w:t>
      </w:r>
    </w:p>
    <w:p>
      <w:r>
        <w:rPr>
          <w:b/>
        </w:rPr>
        <w:t xml:space="preserve">Esimerkki 5.2545</w:t>
      </w:r>
    </w:p>
    <w:p>
      <w:r>
        <w:t xml:space="preserve">Konteksti: George Alan Prescott (17. kesäkuuta 1927 Widnes, Lancashire - 20. syyskuuta 1998) oli englantilainen rugby league -jalkapalloilija ja valmentaja 1940-, 50- ja 60-luvuilla. Hän pelasi aluksi laitahyökkääjänä ja myöhemmin tukena, kakkosrivissä tai löysänä hyökkääjänä/lukkona. Vastaus: 20. syyskuuta 1998</w:t>
      </w:r>
    </w:p>
    <w:p>
      <w:r>
        <w:rPr>
          <w:b/>
        </w:rPr>
        <w:t xml:space="preserve">Tulos</w:t>
      </w:r>
    </w:p>
    <w:p>
      <w:r>
        <w:t xml:space="preserve">Mikä on Alan Prescottin kuolinpäivä?</w:t>
      </w:r>
    </w:p>
    <w:p>
      <w:r>
        <w:rPr>
          <w:b/>
        </w:rPr>
        <w:t xml:space="preserve">Esimerkki 5.2546</w:t>
      </w:r>
    </w:p>
    <w:p>
      <w:r>
        <w:t xml:space="preserve">Konteksti : 21. armeijan panssariprikaati oli Britannian armeijan panssariprikaati, joka toimi toisen maailmansodan aikana. Prikaati palveli Ison-Britannian ensimmäisen armeijan ja Ison-Britannian kahdeksannen armeijan mukana Tunisian ja Italian taisteluissa. Vastaus : Britannian armeija</w:t>
      </w:r>
    </w:p>
    <w:p>
      <w:r>
        <w:rPr>
          <w:b/>
        </w:rPr>
        <w:t xml:space="preserve">Tulos</w:t>
      </w:r>
    </w:p>
    <w:p>
      <w:r>
        <w:t xml:space="preserve">Kenelle 21. armeijan panssariprikaati palveli?</w:t>
      </w:r>
    </w:p>
    <w:p>
      <w:r>
        <w:rPr>
          <w:b/>
        </w:rPr>
        <w:t xml:space="preserve">Esimerkki 5.2547</w:t>
      </w:r>
    </w:p>
    <w:p>
      <w:r>
        <w:t xml:space="preserve">Konteksti : Natalie Grandin (s. 27. helmikuuta 1981) on eteläafrikkalainen tenniksen ammattilainen, joka on eläkkeellä. Vastaus : Etelä-Afrikka</w:t>
      </w:r>
    </w:p>
    <w:p>
      <w:r>
        <w:rPr>
          <w:b/>
        </w:rPr>
        <w:t xml:space="preserve">Tulos</w:t>
      </w:r>
    </w:p>
    <w:p>
      <w:r>
        <w:t xml:space="preserve">Mihin kaupunkiin Natalie Grandin liittyy?</w:t>
      </w:r>
    </w:p>
    <w:p>
      <w:r>
        <w:rPr>
          <w:b/>
        </w:rPr>
        <w:t xml:space="preserve">Esimerkki 5.2548</w:t>
      </w:r>
    </w:p>
    <w:p>
      <w:r>
        <w:t xml:space="preserve">Konteksti : Sibia eli Sibia (heprea: צִבְיָה; Tsivyah, ``gazelle'') oli Juudan kuninkaan Ahasjan puoliso ja Juudan kuninkaan Jooaan äiti. Vastaus : Ahasja Juudan kuningas</w:t>
      </w:r>
    </w:p>
    <w:p>
      <w:r>
        <w:rPr>
          <w:b/>
        </w:rPr>
        <w:t xml:space="preserve">Tulos</w:t>
      </w:r>
    </w:p>
    <w:p>
      <w:r>
        <w:t xml:space="preserve">Mikä on Zibian puolison nimi?</w:t>
      </w:r>
    </w:p>
    <w:p>
      <w:r>
        <w:rPr>
          <w:b/>
        </w:rPr>
        <w:t xml:space="preserve">Esimerkki 5.2549</w:t>
      </w:r>
    </w:p>
    <w:p>
      <w:r>
        <w:t xml:space="preserve">Konteksti : Jimmy Maketta (s. 1964/5) on eteläafrikkalainen raiskaaja ja sarjamurhaaja, joka vuonna 2007 tunnusti syyllisyytensä ja sai tuomion 16 murhasta ja 19 raiskauksesta. Vastaus : murha</w:t>
      </w:r>
    </w:p>
    <w:p>
      <w:r>
        <w:rPr>
          <w:b/>
        </w:rPr>
        <w:t xml:space="preserve">Tulos</w:t>
      </w:r>
    </w:p>
    <w:p>
      <w:r>
        <w:t xml:space="preserve">Mihin rikokseen Jimmy Makettan katsotaan syyllistyneen?</w:t>
      </w:r>
    </w:p>
    <w:p>
      <w:r>
        <w:rPr>
          <w:b/>
        </w:rPr>
        <w:t xml:space="preserve">Esimerkki 5.2550</w:t>
      </w:r>
    </w:p>
    <w:p>
      <w:r>
        <w:t xml:space="preserve">Konteksti : ``Fredless'' on Angel-sarjan 3. kauden 5. jakso. Vastaus : Angel</w:t>
      </w:r>
    </w:p>
    <w:p>
      <w:r>
        <w:rPr>
          <w:b/>
        </w:rPr>
        <w:t xml:space="preserve">Tulos</w:t>
      </w:r>
    </w:p>
    <w:p>
      <w:r>
        <w:t xml:space="preserve">Mihin sarjaan Fredless kuuluu?</w:t>
      </w:r>
    </w:p>
    <w:p>
      <w:r>
        <w:rPr>
          <w:b/>
        </w:rPr>
        <w:t xml:space="preserve">Esimerkki 5.2551</w:t>
      </w:r>
    </w:p>
    <w:p>
      <w:r>
        <w:t xml:space="preserve">Konteksti : Nick Shore (s. 26. syyskuuta 1992) on yhdysvaltalainen jääkiekkoammattilainen, joka pelaa tällä hetkellä Los Angeles Kingsin organisaatiossa National Hockey Leaguessa (NHL). Vastaus : Los Angeles Kings</w:t>
      </w:r>
    </w:p>
    <w:p>
      <w:r>
        <w:rPr>
          <w:b/>
        </w:rPr>
        <w:t xml:space="preserve">Tulos</w:t>
      </w:r>
    </w:p>
    <w:p>
      <w:r>
        <w:t xml:space="preserve">Missä joukkueessa Nick Shore pelaa?</w:t>
      </w:r>
    </w:p>
    <w:p>
      <w:r>
        <w:rPr>
          <w:b/>
        </w:rPr>
        <w:t xml:space="preserve">Esimerkki 5.2552</w:t>
      </w:r>
    </w:p>
    <w:p>
      <w:r>
        <w:t xml:space="preserve">Konteksti : Christopher Mhlengwa Zikode on eteläafrikkalainen raiskaaja ja sarjamurhaaja, joka tuomittiin vuonna 1995 kahdeksasta murhasta, viidestä raiskauksesta, viidestä murhayrityksestä ja kahdesta siveettömästä pahoinpitelystä. Vastaus: murha</w:t>
      </w:r>
    </w:p>
    <w:p>
      <w:r>
        <w:rPr>
          <w:b/>
        </w:rPr>
        <w:t xml:space="preserve">Tulos</w:t>
      </w:r>
    </w:p>
    <w:p>
      <w:r>
        <w:t xml:space="preserve">Mihin rikokseen Christopher Mhlengwa Zikoden katsotaan syyllistyneen?</w:t>
      </w:r>
    </w:p>
    <w:p>
      <w:r>
        <w:rPr>
          <w:b/>
        </w:rPr>
        <w:t xml:space="preserve">Esimerkki 5.2553</w:t>
      </w:r>
    </w:p>
    <w:p>
      <w:r>
        <w:t xml:space="preserve">Konteksti : Akira Masuno (s. 6. heinäkuuta 1978) on entinen japanilainen lentopalloilija. Vastaus: mies</w:t>
      </w:r>
    </w:p>
    <w:p>
      <w:r>
        <w:rPr>
          <w:b/>
        </w:rPr>
        <w:t xml:space="preserve">Tulos</w:t>
      </w:r>
    </w:p>
    <w:p>
      <w:r>
        <w:t xml:space="preserve">Mitä sukupuolta Akira Masuno oli?</w:t>
      </w:r>
    </w:p>
    <w:p>
      <w:r>
        <w:rPr>
          <w:b/>
        </w:rPr>
        <w:t xml:space="preserve">Esimerkki 5.2554</w:t>
      </w:r>
    </w:p>
    <w:p>
      <w:r>
        <w:t xml:space="preserve">Konteksti : Fischan taistelu tai Leitan taistelu käytiin 11. syyskuuta 1146 lähellä Fischa-jokea Unkarin kuningaskunnan ja Itävallan maaliskuun rajalla, joka kuului Baijerin herttuoiden hallintaan ja jota hallitsivat frankkien Babenbergien dynastian markiisit. Vastaus: 11. syyskuuta 1146</w:t>
      </w:r>
    </w:p>
    <w:p>
      <w:r>
        <w:rPr>
          <w:b/>
        </w:rPr>
        <w:t xml:space="preserve">Tulos</w:t>
      </w:r>
    </w:p>
    <w:p>
      <w:r>
        <w:t xml:space="preserve">Mikä oli Fischan taistelun päivämäärä?</w:t>
      </w:r>
    </w:p>
    <w:p>
      <w:r>
        <w:rPr>
          <w:b/>
        </w:rPr>
        <w:t xml:space="preserve">Esimerkki 5.2555</w:t>
      </w:r>
    </w:p>
    <w:p>
      <w:r>
        <w:t xml:space="preserve">Konteksti : HD 93083 on 8. magnitudin tähti, joka sijaitsee noin 91 valovuoden päässä eteläisessä Antlian tähdistössä. Vastaus : Antlia</w:t>
      </w:r>
    </w:p>
    <w:p>
      <w:r>
        <w:rPr>
          <w:b/>
        </w:rPr>
        <w:t xml:space="preserve">Tulos</w:t>
      </w:r>
    </w:p>
    <w:p>
      <w:r>
        <w:t xml:space="preserve">Tähti HD 93083 kuuluu mihin tähdistöön?</w:t>
      </w:r>
    </w:p>
    <w:p>
      <w:r>
        <w:rPr>
          <w:b/>
        </w:rPr>
        <w:t xml:space="preserve">Esimerkki 5.2556</w:t>
      </w:r>
    </w:p>
    <w:p>
      <w:r>
        <w:t xml:space="preserve">Konteksti : Suspiria (lausutaan (susˈpi.ri.a), latinaksi ``sighs'') on Dario Argenton ohjaama italialainen kauhuelokuva vuodelta 1977, jonka käsikirjoittajina toimivat Argento ja Daria Nicolodi, ja jonka yhteistuottajina toimivat Claudio ja Salvatore Argento. Vastaus : Dario Argento</w:t>
      </w:r>
    </w:p>
    <w:p>
      <w:r>
        <w:rPr>
          <w:b/>
        </w:rPr>
        <w:t xml:space="preserve">Tulos</w:t>
      </w:r>
    </w:p>
    <w:p>
      <w:r>
        <w:t xml:space="preserve">Kuka oli Suspirian ohjaaja?</w:t>
      </w:r>
    </w:p>
    <w:p>
      <w:r>
        <w:rPr>
          <w:b/>
        </w:rPr>
        <w:t xml:space="preserve">Esimerkki 5.2557</w:t>
      </w:r>
    </w:p>
    <w:p>
      <w:r>
        <w:t xml:space="preserve">Konteksti : Lambda Centauri (λ Cen, λ Centauri) on tähti eteläisessä sirkumpolaarisessa Centauruksen tähdistössä. Vastaus : Centaurus</w:t>
      </w:r>
    </w:p>
    <w:p>
      <w:r>
        <w:rPr>
          <w:b/>
        </w:rPr>
        <w:t xml:space="preserve">Tulos</w:t>
      </w:r>
    </w:p>
    <w:p>
      <w:r>
        <w:t xml:space="preserve">Mikä on sen tähtikuvion nimi, johon Lambda Centauri kuuluu?</w:t>
      </w:r>
    </w:p>
    <w:p>
      <w:r>
        <w:rPr>
          <w:b/>
        </w:rPr>
        <w:t xml:space="preserve">Esimerkki 5.2558</w:t>
      </w:r>
    </w:p>
    <w:p>
      <w:r>
        <w:t xml:space="preserve">Konteksti : Neitsyt Marian avioliitto on italialaisen myöhäiskeskiaikaisen taidemaalarin Michelino da Besozzon maalaus, joka on peräisin noin vuodelta 1435 ja joka on New Yorkin Metropolitan Museum of Artissa, Yhdysvalloissa. Vastaus : Metropolitan Museum of Art</w:t>
      </w:r>
    </w:p>
    <w:p>
      <w:r>
        <w:rPr>
          <w:b/>
        </w:rPr>
        <w:t xml:space="preserve">Tulos</w:t>
      </w:r>
    </w:p>
    <w:p>
      <w:r>
        <w:t xml:space="preserve">Mikä on sen paikan nimi, josta löytyy Neitsyt Marian avioliitto?</w:t>
      </w:r>
    </w:p>
    <w:p>
      <w:r>
        <w:rPr>
          <w:b/>
        </w:rPr>
        <w:t xml:space="preserve">Esimerkki 5.2559</w:t>
      </w:r>
    </w:p>
    <w:p>
      <w:r>
        <w:t xml:space="preserve">Konteksti : Zorah terassilla (1912), öljy kankaalle, on Henri Matissen maalaus, joka on Pushkinin taidemuseon kokoelmassa Moskovassa, Venäjällä. Vastaus : Pushkinin museo</w:t>
      </w:r>
    </w:p>
    <w:p>
      <w:r>
        <w:rPr>
          <w:b/>
        </w:rPr>
        <w:t xml:space="preserve">Tulos</w:t>
      </w:r>
    </w:p>
    <w:p>
      <w:r>
        <w:t xml:space="preserve">Mikä on sen paikan nimi, josta löytyy Zorah on the Terrace?</w:t>
      </w:r>
    </w:p>
    <w:p>
      <w:r>
        <w:rPr>
          <w:b/>
        </w:rPr>
        <w:t xml:space="preserve">Esimerkki 5.2560</w:t>
      </w:r>
    </w:p>
    <w:p>
      <w:r>
        <w:t xml:space="preserve">Konteksti : Alessandro Pampurino (1460-1523) oli italialainen renessanssimaalari. Vastaus: taidemaalari</w:t>
      </w:r>
    </w:p>
    <w:p>
      <w:r>
        <w:rPr>
          <w:b/>
        </w:rPr>
        <w:t xml:space="preserve">Tulos</w:t>
      </w:r>
    </w:p>
    <w:p>
      <w:r>
        <w:t xml:space="preserve">Millainen ammatti Alessandro Pampurino on?</w:t>
      </w:r>
    </w:p>
    <w:p>
      <w:r>
        <w:rPr>
          <w:b/>
        </w:rPr>
        <w:t xml:space="preserve">Esimerkki 5.2561</w:t>
      </w:r>
    </w:p>
    <w:p>
      <w:r>
        <w:t xml:space="preserve">Konteksti : Sir Godfrey McCulloch, Mertounin toinen paroni (noin 1640 -- 26. maaliskuuta 1697) oli skotlantilainen poliitikko, joka teloitettiin murhasta. Vastaus: murha</w:t>
      </w:r>
    </w:p>
    <w:p>
      <w:r>
        <w:rPr>
          <w:b/>
        </w:rPr>
        <w:t xml:space="preserve">Tulos</w:t>
      </w:r>
    </w:p>
    <w:p>
      <w:r>
        <w:t xml:space="preserve">Mihin rikokseen Godfrey McCullochin katsotaan syyllistyneen?</w:t>
      </w:r>
    </w:p>
    <w:p>
      <w:r>
        <w:rPr>
          <w:b/>
        </w:rPr>
        <w:t xml:space="preserve">Esimerkki 5.2562</w:t>
      </w:r>
    </w:p>
    <w:p>
      <w:r>
        <w:t xml:space="preserve">Konteksti : Caspar Wolf (Muri, Aargau, 3. toukokuuta 1735 - Heidelberg, 6. lokakuuta 1783) oli sveitsiläinen taidemaalari, joka tunnetaan lähinnä dramaattisista Alppimaalauksistaan. Vastaus : maalari</w:t>
      </w:r>
    </w:p>
    <w:p>
      <w:r>
        <w:rPr>
          <w:b/>
        </w:rPr>
        <w:t xml:space="preserve">Tulos</w:t>
      </w:r>
    </w:p>
    <w:p>
      <w:r>
        <w:t xml:space="preserve">Mikä oli Caspar Wolfin ura?</w:t>
      </w:r>
    </w:p>
    <w:p>
      <w:r>
        <w:rPr>
          <w:b/>
        </w:rPr>
        <w:t xml:space="preserve">Esimerkki 5.2563</w:t>
      </w:r>
    </w:p>
    <w:p>
      <w:r>
        <w:t xml:space="preserve">Konteksti: Dana tai Danah Al-Nasrallah (s. 7. maaliskuuta 1988) on kuwaitilainen naispuolinen yleisurheilija, joka kilpailee sprinttiurheilussa. Vastaus: Nainen</w:t>
      </w:r>
    </w:p>
    <w:p>
      <w:r>
        <w:rPr>
          <w:b/>
        </w:rPr>
        <w:t xml:space="preserve">Tulos</w:t>
      </w:r>
    </w:p>
    <w:p>
      <w:r>
        <w:t xml:space="preserve">Millä sukupuolella Danah Al-Nasrallah tunnetaan?</w:t>
      </w:r>
    </w:p>
    <w:p>
      <w:r>
        <w:rPr>
          <w:b/>
        </w:rPr>
        <w:t xml:space="preserve">Esimerkki 5.2564</w:t>
      </w:r>
    </w:p>
    <w:p>
      <w:r>
        <w:t xml:space="preserve">Konteksti : Broken Lullaby on Ernst Lubitschin ohjaama yhdysvaltalainen Pre-Code-draamaelokuva vuodelta 1932, jonka julkaisi Paramount Pictures. Vastaus : Paramount Pictures</w:t>
      </w:r>
    </w:p>
    <w:p>
      <w:r>
        <w:rPr>
          <w:b/>
        </w:rPr>
        <w:t xml:space="preserve">Tulos</w:t>
      </w:r>
    </w:p>
    <w:p>
      <w:r>
        <w:t xml:space="preserve">Mikä tuotantoyhtiö tai -yhtiöt loivat Broken Lullabyn?</w:t>
      </w:r>
    </w:p>
    <w:p>
      <w:r>
        <w:rPr>
          <w:b/>
        </w:rPr>
        <w:t xml:space="preserve">Esimerkki 5.2565</w:t>
      </w:r>
    </w:p>
    <w:p>
      <w:r>
        <w:t xml:space="preserve">Konteksti : Salakirjoituksessa RC6 (Rivest cipher 6) on symmetrisen avaimen lohkosalaus, joka on johdettu RC5:stä. Vastaus : RC5</w:t>
      </w:r>
    </w:p>
    <w:p>
      <w:r>
        <w:rPr>
          <w:b/>
        </w:rPr>
        <w:t xml:space="preserve">Tulos</w:t>
      </w:r>
    </w:p>
    <w:p>
      <w:r>
        <w:t xml:space="preserve">Mihin RC6 perustuu?</w:t>
      </w:r>
    </w:p>
    <w:p>
      <w:r>
        <w:rPr>
          <w:b/>
        </w:rPr>
        <w:t xml:space="preserve">Esimerkki 5.2566</w:t>
      </w:r>
    </w:p>
    <w:p>
      <w:r>
        <w:t xml:space="preserve">Konteksti : Jules-Jean Ravel (6. maaliskuuta 1901, Guillaumes - 19. kesäkuuta 1986, Nizza) oli kommunistinen poliitikko ja ammattiyhdistysjärjestäjä Nizzassa, Ranskassa. Vastaus : 19. kesäkuuta 1986</w:t>
      </w:r>
    </w:p>
    <w:p>
      <w:r>
        <w:rPr>
          <w:b/>
        </w:rPr>
        <w:t xml:space="preserve">Tulos</w:t>
      </w:r>
    </w:p>
    <w:p>
      <w:r>
        <w:t xml:space="preserve">Mikä oli Jules-Jean Ravelin kuolinpäivä?</w:t>
      </w:r>
    </w:p>
    <w:p>
      <w:r>
        <w:rPr>
          <w:b/>
        </w:rPr>
        <w:t xml:space="preserve">Esimerkki 5.2567</w:t>
      </w:r>
    </w:p>
    <w:p>
      <w:r>
        <w:t xml:space="preserve">Konteksti: Cody Ceci (s. 21. joulukuuta 1993) on kanadalainen ammattilaisjääkiekkoilija, joka pelaa Ottawa Senatorsissa National Hockey Leaguessa (NHL). Vastaus : Ottawa Senators</w:t>
      </w:r>
    </w:p>
    <w:p>
      <w:r>
        <w:rPr>
          <w:b/>
        </w:rPr>
        <w:t xml:space="preserve">Tulos</w:t>
      </w:r>
    </w:p>
    <w:p>
      <w:r>
        <w:t xml:space="preserve">Missä joukkueessa Cody Ceci pelaa?</w:t>
      </w:r>
    </w:p>
    <w:p>
      <w:r>
        <w:rPr>
          <w:b/>
        </w:rPr>
        <w:t xml:space="preserve">Esimerkki 5.2568</w:t>
      </w:r>
    </w:p>
    <w:p>
      <w:r>
        <w:t xml:space="preserve">Konteksti : Kanadan ilmatieteen laitos (MSC) on Kanadan ympäristöministeriön yksikkö, joka tarjoaa ensisijaisesti julkista säätietoa ja sääennusteita sekä varoituksia ankarista sääoloista ja muista ympäristöriskeistä. Vastaus : Environment Canada</w:t>
      </w:r>
    </w:p>
    <w:p>
      <w:r>
        <w:rPr>
          <w:b/>
        </w:rPr>
        <w:t xml:space="preserve">Tulos</w:t>
      </w:r>
    </w:p>
    <w:p>
      <w:r>
        <w:t xml:space="preserve">Mikä on Kanadan ilmatieteen laitoksen emoyhtiö?</w:t>
      </w:r>
    </w:p>
    <w:p>
      <w:r>
        <w:rPr>
          <w:b/>
        </w:rPr>
        <w:t xml:space="preserve">Esimerkki 5.2569</w:t>
      </w:r>
    </w:p>
    <w:p>
      <w:r>
        <w:t xml:space="preserve">Konteksti : Adrian Bawtree sai koulutuksen Christ's Hospitalissa ennen kuin hän opiskeli Royal Academy of Musicissa ja oli Fleet Streetin St Bride's Churchin urkuopettaja. Vastaus : Royal Academy of Music</w:t>
      </w:r>
    </w:p>
    <w:p>
      <w:r>
        <w:rPr>
          <w:b/>
        </w:rPr>
        <w:t xml:space="preserve">Tulos</w:t>
      </w:r>
    </w:p>
    <w:p>
      <w:r>
        <w:t xml:space="preserve">Missä Adrian Bawtree opiskeli tai työskenteli?</w:t>
      </w:r>
    </w:p>
    <w:p>
      <w:r>
        <w:rPr>
          <w:b/>
        </w:rPr>
        <w:t xml:space="preserve">Esimerkki 5.2570</w:t>
      </w:r>
    </w:p>
    <w:p>
      <w:r>
        <w:t xml:space="preserve">Konteksti : Rautakruunu (ital. La corona di ferro) on Alessandro Blasettin kirjoittama ja ohjaama italialainen seikkailu vuodelta 1941, jonka pääosissa nähdään Massimo Girotti ja Gino Cervi. Vastaus : Alessandro Blasetti</w:t>
      </w:r>
    </w:p>
    <w:p>
      <w:r>
        <w:rPr>
          <w:b/>
        </w:rPr>
        <w:t xml:space="preserve">Tulos</w:t>
      </w:r>
    </w:p>
    <w:p>
      <w:r>
        <w:t xml:space="preserve">Kuka ohjasi elokuvan Rautakruunu?</w:t>
      </w:r>
    </w:p>
    <w:p>
      <w:r>
        <w:rPr>
          <w:b/>
        </w:rPr>
        <w:t xml:space="preserve">Esimerkki 5.2571</w:t>
      </w:r>
    </w:p>
    <w:p>
      <w:r>
        <w:t xml:space="preserve">Konteksti : Mercy Lavinia Warren Stratton (o.s. Bump, 31. lokakuuta 1842 - 25. marraskuuta 1919) oli yhdysvaltalainen suhteellinen kääpiö ja kenraali Tom Thumbin vaimo. Vastaus : Kenraali Tom Thumb</w:t>
      </w:r>
    </w:p>
    <w:p>
      <w:r>
        <w:rPr>
          <w:b/>
        </w:rPr>
        <w:t xml:space="preserve">Tulos</w:t>
      </w:r>
    </w:p>
    <w:p>
      <w:r>
        <w:t xml:space="preserve">Mikä on Lavinia Warrenin puolison nimi?</w:t>
      </w:r>
    </w:p>
    <w:p>
      <w:r>
        <w:rPr>
          <w:b/>
        </w:rPr>
        <w:t xml:space="preserve">Esimerkki 5.2572</w:t>
      </w:r>
    </w:p>
    <w:p>
      <w:r>
        <w:t xml:space="preserve">Konteksti : Maalaustanssi on ranskalaisen taiteilijan Jean-Antoine Watteaun öljymaalaus, joka sijaitsee Indianapolisin taidemuseossa Indianapolisissa, Indianassa. Vastaus : Indianapolisin taidemuseo</w:t>
      </w:r>
    </w:p>
    <w:p>
      <w:r>
        <w:rPr>
          <w:b/>
        </w:rPr>
        <w:t xml:space="preserve">Tulos</w:t>
      </w:r>
    </w:p>
    <w:p>
      <w:r>
        <w:t xml:space="preserve">Mikä on sen paikan nimi, josta löytyy The Country Dance?</w:t>
      </w:r>
    </w:p>
    <w:p>
      <w:r>
        <w:rPr>
          <w:b/>
        </w:rPr>
        <w:t xml:space="preserve">Esimerkki 5.2573</w:t>
      </w:r>
    </w:p>
    <w:p>
      <w:r>
        <w:t xml:space="preserve">Konteksti : Joonas Korpisalo (s. 28. huhtikuuta 1994) on suomalainen jääkiekkoammattilainen maalivahti, joka pelaa tällä hetkellä Columbus Blue Jacketsin organisaatiossa National Hockey Leaguessa (NHL). Vastaus : Columbus Blue Jackets</w:t>
      </w:r>
    </w:p>
    <w:p>
      <w:r>
        <w:rPr>
          <w:b/>
        </w:rPr>
        <w:t xml:space="preserve">Tulos</w:t>
      </w:r>
    </w:p>
    <w:p>
      <w:r>
        <w:t xml:space="preserve">Missä joukkueessa Joonas Korpisalo pelaa?</w:t>
      </w:r>
    </w:p>
    <w:p>
      <w:r>
        <w:rPr>
          <w:b/>
        </w:rPr>
        <w:t xml:space="preserve">Esimerkki 5.2574</w:t>
      </w:r>
    </w:p>
    <w:p>
      <w:r>
        <w:t xml:space="preserve">Konteksti : Jeevana Mukthi (Telugu: జీవన ముక్తి) tai Jeevanmukthi (Telugu: జీవన్ముక్తి) on vuonna 1942 valmistunut telugualainen elokuva, jonka tuotti Gemini Studiosin S. S. Vasan. Vastaus : Gemini Studios</w:t>
      </w:r>
    </w:p>
    <w:p>
      <w:r>
        <w:rPr>
          <w:b/>
        </w:rPr>
        <w:t xml:space="preserve">Tulos</w:t>
      </w:r>
    </w:p>
    <w:p>
      <w:r>
        <w:t xml:space="preserve">Mikä tuotantoyhtiö on mukana Jeevana Mukthissa?</w:t>
      </w:r>
    </w:p>
    <w:p>
      <w:r>
        <w:rPr>
          <w:b/>
        </w:rPr>
        <w:t xml:space="preserve">Esimerkki 5.2575</w:t>
      </w:r>
    </w:p>
    <w:p>
      <w:r>
        <w:t xml:space="preserve">Konteksti : ISO 3166-2:VE on Venezuelaa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3166-2:VE -standardit?</w:t>
      </w:r>
    </w:p>
    <w:p>
      <w:r>
        <w:rPr>
          <w:b/>
        </w:rPr>
        <w:t xml:space="preserve">Esimerkki 5.2576</w:t>
      </w:r>
    </w:p>
    <w:p>
      <w:r>
        <w:t xml:space="preserve">Konteksti: María Lucía Hiriart Rodríguez (s. 10. joulukuuta 1922), joka tunnetaan myös nimellä Lucía Hiriart de Pinochet, on Chilen entisen diktaattorin Augusto Pinochetin leski. Vastaus : Augusto Pinochet</w:t>
      </w:r>
    </w:p>
    <w:p>
      <w:r>
        <w:rPr>
          <w:b/>
        </w:rPr>
        <w:t xml:space="preserve">Tulos</w:t>
      </w:r>
    </w:p>
    <w:p>
      <w:r>
        <w:t xml:space="preserve">Mikä on Lucía Hiriartin puolison nimi?</w:t>
      </w:r>
    </w:p>
    <w:p>
      <w:r>
        <w:rPr>
          <w:b/>
        </w:rPr>
        <w:t xml:space="preserve">Esimerkki 5.2577</w:t>
      </w:r>
    </w:p>
    <w:p>
      <w:r>
        <w:t xml:space="preserve">Konteksti : Ralph Chandler (23. elokuuta 1829 - 9. helmikuuta 1889) oli Yhdysvaltain laivaston kontra-amiraali. Vastaus : Yhdysvaltain laivasto</w:t>
      </w:r>
    </w:p>
    <w:p>
      <w:r>
        <w:rPr>
          <w:b/>
        </w:rPr>
        <w:t xml:space="preserve">Tulos</w:t>
      </w:r>
    </w:p>
    <w:p>
      <w:r>
        <w:t xml:space="preserve">Mihin armeijaan Ralph Chandler kuului?</w:t>
      </w:r>
    </w:p>
    <w:p>
      <w:r>
        <w:rPr>
          <w:b/>
        </w:rPr>
        <w:t xml:space="preserve">Esimerkki 5.2578</w:t>
      </w:r>
    </w:p>
    <w:p>
      <w:r>
        <w:t xml:space="preserve">Konteksti : Ossi Sandvik (s. 16. huhtikuuta 1953) on perussuomalainen poliitikko, joka toimi puoluesihteerinä vuosina 2007-2013. Vastaus : poliitikko</w:t>
      </w:r>
    </w:p>
    <w:p>
      <w:r>
        <w:rPr>
          <w:b/>
        </w:rPr>
        <w:t xml:space="preserve">Tulos</w:t>
      </w:r>
    </w:p>
    <w:p>
      <w:r>
        <w:t xml:space="preserve">Mikä oli Ossi Sandvikin ammatti?</w:t>
      </w:r>
    </w:p>
    <w:p>
      <w:r>
        <w:rPr>
          <w:b/>
        </w:rPr>
        <w:t xml:space="preserve">Esimerkki 5.2579</w:t>
      </w:r>
    </w:p>
    <w:p>
      <w:r>
        <w:t xml:space="preserve">Konteksti : House of Style on MTV:n ohjelma, joka sai ensi-iltansa 1. tammikuuta 1989 ja joka keskittyi Amerikan kasvavaan ihastukseen "supermalli"-villitystä kohtaan. Vastaus : MTV</w:t>
      </w:r>
    </w:p>
    <w:p>
      <w:r>
        <w:rPr>
          <w:b/>
        </w:rPr>
        <w:t xml:space="preserve">Tulos</w:t>
      </w:r>
    </w:p>
    <w:p>
      <w:r>
        <w:t xml:space="preserve">Mikä kanava lähettää House of Stylea?</w:t>
      </w:r>
    </w:p>
    <w:p>
      <w:r>
        <w:rPr>
          <w:b/>
        </w:rPr>
        <w:t xml:space="preserve">Esimerkki 5.2580</w:t>
      </w:r>
    </w:p>
    <w:p>
      <w:r>
        <w:t xml:space="preserve">Konteksti : Nancy Wechsler on aktivisti, kirjailija ja Ann Arborin kaupunginvaltuuston entinen jäsen. Vastaus : Ann Arbor</w:t>
      </w:r>
    </w:p>
    <w:p>
      <w:r>
        <w:rPr>
          <w:b/>
        </w:rPr>
        <w:t xml:space="preserve">Tulos</w:t>
      </w:r>
    </w:p>
    <w:p>
      <w:r>
        <w:t xml:space="preserve">Mistä kaupungista Nancy Wechsler on kotoisin?</w:t>
      </w:r>
    </w:p>
    <w:p>
      <w:r>
        <w:rPr>
          <w:b/>
        </w:rPr>
        <w:t xml:space="preserve">Esimerkki 5.2581</w:t>
      </w:r>
    </w:p>
    <w:p>
      <w:r>
        <w:t xml:space="preserve">Konteksti : HD 222582 on noin 136 valovuoden päässä Vesimiehen tähdistössä sijaitseva 7,7 magnitudin tähti. Vastaus : Aquarius</w:t>
      </w:r>
    </w:p>
    <w:p>
      <w:r>
        <w:rPr>
          <w:b/>
        </w:rPr>
        <w:t xml:space="preserve">Tulos</w:t>
      </w:r>
    </w:p>
    <w:p>
      <w:r>
        <w:t xml:space="preserve">Missä tähtikuviossa HD 222582 sijaitsee?</w:t>
      </w:r>
    </w:p>
    <w:p>
      <w:r>
        <w:rPr>
          <w:b/>
        </w:rPr>
        <w:t xml:space="preserve">Esimerkki 5.2582</w:t>
      </w:r>
    </w:p>
    <w:p>
      <w:r>
        <w:t xml:space="preserve">Konteksti : Kenraali Stanisław Targosz (23. heinäkuuta 1948, Jaroszów, Puola -- 4. elokuuta 2013, Grodzisk Mazowiecki, Puola) oli puolalainen kenraali, joka toimi Puolan ilmavoimien komentajana. Vastaus : Puolan ilmavoimat</w:t>
      </w:r>
    </w:p>
    <w:p>
      <w:r>
        <w:rPr>
          <w:b/>
        </w:rPr>
        <w:t xml:space="preserve">Tulos</w:t>
      </w:r>
    </w:p>
    <w:p>
      <w:r>
        <w:t xml:space="preserve">Mihin haaraan Stanisław Targosz kuului?</w:t>
      </w:r>
    </w:p>
    <w:p>
      <w:r>
        <w:rPr>
          <w:b/>
        </w:rPr>
        <w:t xml:space="preserve">Esimerkki 5.2583</w:t>
      </w:r>
    </w:p>
    <w:p>
      <w:r>
        <w:t xml:space="preserve">Asiayhteys: GE Industrial oli General Electricin divisioona. Vastaus : General Electric</w:t>
      </w:r>
    </w:p>
    <w:p>
      <w:r>
        <w:rPr>
          <w:b/>
        </w:rPr>
        <w:t xml:space="preserve">Tulos</w:t>
      </w:r>
    </w:p>
    <w:p>
      <w:r>
        <w:t xml:space="preserve">Mihin yhtiöön GE Industrial kuuluu?</w:t>
      </w:r>
    </w:p>
    <w:p>
      <w:r>
        <w:rPr>
          <w:b/>
        </w:rPr>
        <w:t xml:space="preserve">Esimerkki 5.2584</w:t>
      </w:r>
    </w:p>
    <w:p>
      <w:r>
        <w:t xml:space="preserve">Konteksti : Davidka (jiddis: דוידקה, ``Pikku Daavid'') oli kotitekoinen israelilainen kranaatinheitin, jota käytettiin Safedissa ja Jerusalemissa Israelin itsenäisyyssodan alkuvaiheessa 1948. Vastaus: 1948</w:t>
      </w:r>
    </w:p>
    <w:p>
      <w:r>
        <w:rPr>
          <w:b/>
        </w:rPr>
        <w:t xml:space="preserve">Tulos</w:t>
      </w:r>
    </w:p>
    <w:p>
      <w:r>
        <w:t xml:space="preserve">Minä vuonna Davidka astui palvelukseen?</w:t>
      </w:r>
    </w:p>
    <w:p>
      <w:r>
        <w:rPr>
          <w:b/>
        </w:rPr>
        <w:t xml:space="preserve">Esimerkki 5.2585</w:t>
      </w:r>
    </w:p>
    <w:p>
      <w:r>
        <w:t xml:space="preserve">Konteksti: Kapteeni Geoffrey John Kirkby CBE, DSC &amp; Two Bars (26. elokuuta 1918 - 24. lokakuuta 1998) oli kuninkaallisen laivaston upseeri toisen maailmansodan aikana, ja hän palveli pääasiassa merellä pienillä aluksilla. Vastaus : Kuninkaallinen laivasto</w:t>
      </w:r>
    </w:p>
    <w:p>
      <w:r>
        <w:rPr>
          <w:b/>
        </w:rPr>
        <w:t xml:space="preserve">Tulos</w:t>
      </w:r>
    </w:p>
    <w:p>
      <w:r>
        <w:t xml:space="preserve">Missä sotilasjärjestössä Geoffrey John Kirkby palveli?</w:t>
      </w:r>
    </w:p>
    <w:p>
      <w:r>
        <w:rPr>
          <w:b/>
        </w:rPr>
        <w:t xml:space="preserve">Esimerkki 5.2586</w:t>
      </w:r>
    </w:p>
    <w:p>
      <w:r>
        <w:t xml:space="preserve">Konteksti : Charles Brickett Haddock (20. kesäkuuta 1796, Franklin, New Hampshire - 15. tammikuuta 1861, West Lebanon, New Hampshire) oli newhampshireläinen kasvattaja, kirjailija, poliitikko ja virkamies. Vastaus : 15. tammikuuta 1861</w:t>
      </w:r>
    </w:p>
    <w:p>
      <w:r>
        <w:rPr>
          <w:b/>
        </w:rPr>
        <w:t xml:space="preserve">Tulos</w:t>
      </w:r>
    </w:p>
    <w:p>
      <w:r>
        <w:t xml:space="preserve">Minä vuonna Charles Brickett Haddock kuoli?</w:t>
      </w:r>
    </w:p>
    <w:p>
      <w:r>
        <w:rPr>
          <w:b/>
        </w:rPr>
        <w:t xml:space="preserve">Esimerkki 5.2587</w:t>
      </w:r>
    </w:p>
    <w:p>
      <w:r>
        <w:t xml:space="preserve">Konteksti : La Bocca della Verità (suomeksi: Totuuden suu) on Pavonazzon marmorista veistetty kuva, joka esittää miehen näköisiä kasvoja ja joka sijaitsee Santa Maria in Cosmedinin kirkon pylväskäytävässä Roomassa, Italiassa. Vastaus: Santa Maria in Cosmedin</w:t>
      </w:r>
    </w:p>
    <w:p>
      <w:r>
        <w:rPr>
          <w:b/>
        </w:rPr>
        <w:t xml:space="preserve">Tulos</w:t>
      </w:r>
    </w:p>
    <w:p>
      <w:r>
        <w:t xml:space="preserve">Mikä on sen paikan nimi, josta Bocca della Verità löytyy?</w:t>
      </w:r>
    </w:p>
    <w:p>
      <w:r>
        <w:rPr>
          <w:b/>
        </w:rPr>
        <w:t xml:space="preserve">Esimerkki 5.2588</w:t>
      </w:r>
    </w:p>
    <w:p>
      <w:r>
        <w:t xml:space="preserve">Konteksti : Richard Rahl, Omenakoneen päähenkilö ja The Sword of Truth -sarjan päähenkilö. Vastaus : Totuuden miekka</w:t>
      </w:r>
    </w:p>
    <w:p>
      <w:r>
        <w:rPr>
          <w:b/>
        </w:rPr>
        <w:t xml:space="preserve">Tulos</w:t>
      </w:r>
    </w:p>
    <w:p>
      <w:r>
        <w:t xml:space="preserve">Missä ohjelmassa The Omen Machine esiintyy?</w:t>
      </w:r>
    </w:p>
    <w:p>
      <w:r>
        <w:rPr>
          <w:b/>
        </w:rPr>
        <w:t xml:space="preserve">Esimerkki 5.2589</w:t>
      </w:r>
    </w:p>
    <w:p>
      <w:r>
        <w:t xml:space="preserve">Konteksti: Ramananda syntyi brahmaniperheeseen ja asui suurimman osan elämästään pyhässä Varanasissa. Vastaus : Varanasi</w:t>
      </w:r>
    </w:p>
    <w:p>
      <w:r>
        <w:rPr>
          <w:b/>
        </w:rPr>
        <w:t xml:space="preserve">Tulos</w:t>
      </w:r>
    </w:p>
    <w:p>
      <w:r>
        <w:t xml:space="preserve">Mihin kaupunkiin Ramananda liittyy?</w:t>
      </w:r>
    </w:p>
    <w:p>
      <w:r>
        <w:rPr>
          <w:b/>
        </w:rPr>
        <w:t xml:space="preserve">Esimerkki 5.2590</w:t>
      </w:r>
    </w:p>
    <w:p>
      <w:r>
        <w:t xml:space="preserve">Konteksti : All is Safely Gathered In on brittiläisen komediasarjan Dad's Army viidennen sarjan kahdeksas jakso. Vastaus : Dad's Army</w:t>
      </w:r>
    </w:p>
    <w:p>
      <w:r>
        <w:rPr>
          <w:b/>
        </w:rPr>
        <w:t xml:space="preserve">Tulos</w:t>
      </w:r>
    </w:p>
    <w:p>
      <w:r>
        <w:t xml:space="preserve">Mihin sarjaan All is Safely Gathered In kuuluu?</w:t>
      </w:r>
    </w:p>
    <w:p>
      <w:r>
        <w:rPr>
          <w:b/>
        </w:rPr>
        <w:t xml:space="preserve">Esimerkki 5.2591</w:t>
      </w:r>
    </w:p>
    <w:p>
      <w:r>
        <w:t xml:space="preserve">Konteksti : Huominen ei koskaan kuole (1997) on James Bond -sarjan kahdeksastoista vakoojaelokuva ja toinen, jossa Pierce Brosnan näyttelee kuvitteellista MI6-agentti James Bondia. Vastaus : James Bond</w:t>
      </w:r>
    </w:p>
    <w:p>
      <w:r>
        <w:rPr>
          <w:b/>
        </w:rPr>
        <w:t xml:space="preserve">Tulos</w:t>
      </w:r>
    </w:p>
    <w:p>
      <w:r>
        <w:t xml:space="preserve">Mikä on Tomorrow Never Dies -elokuvan perusta?</w:t>
      </w:r>
    </w:p>
    <w:p>
      <w:r>
        <w:rPr>
          <w:b/>
        </w:rPr>
        <w:t xml:space="preserve">Esimerkki 5.2592</w:t>
      </w:r>
    </w:p>
    <w:p>
      <w:r>
        <w:t xml:space="preserve">Konteksti : Scaled Composites (usein lyhennettynä Scaled) on yhdysvaltalainen ilmailu- ja avaruusalan yritys, jonka perusti Burt Rutan ja jonka Northrop Grumman omistaa nykyisin ja joka sijaitsee Mojaven avaruuskeskuksessa Mojavessa, Kaliforniassa, Yhdysvalloissa. Vastaus : Northrop Grumman</w:t>
      </w:r>
    </w:p>
    <w:p>
      <w:r>
        <w:rPr>
          <w:b/>
        </w:rPr>
        <w:t xml:space="preserve">Tulos</w:t>
      </w:r>
    </w:p>
    <w:p>
      <w:r>
        <w:t xml:space="preserve">Mihin yritykseen Scaled Composites kuuluu?</w:t>
      </w:r>
    </w:p>
    <w:p>
      <w:r>
        <w:rPr>
          <w:b/>
        </w:rPr>
        <w:t xml:space="preserve">Esimerkki 5.2593</w:t>
      </w:r>
    </w:p>
    <w:p>
      <w:r>
        <w:t xml:space="preserve">Konteksti : Nikolaus Gerhaert (n. 1420 -- 11. kesäkuuta 1473), joka tunnetaan myös nimellä Nikolaus Gerhaert van Leyden, oli hollantilaissyntyinen kuvanveistäjä, jonka elämästä tiedetään hänen veistostensa lisäksi vain vähän yksityiskohtia. Vastaus: 1473</w:t>
      </w:r>
    </w:p>
    <w:p>
      <w:r>
        <w:rPr>
          <w:b/>
        </w:rPr>
        <w:t xml:space="preserve">Tulos</w:t>
      </w:r>
    </w:p>
    <w:p>
      <w:r>
        <w:t xml:space="preserve">Minä päivänä Nikolaus Gerhaert kuoli?</w:t>
      </w:r>
    </w:p>
    <w:p>
      <w:r>
        <w:rPr>
          <w:b/>
        </w:rPr>
        <w:t xml:space="preserve">Esimerkki 5.2594</w:t>
      </w:r>
    </w:p>
    <w:p>
      <w:r>
        <w:t xml:space="preserve">Konteksti : Mies riippumatossa on osa Buffalossa, New Yorkissa sijaitsevan Albright-Knox Art Galleryn pysyvää kokoelmaa, joka oli aiemmin maalauksen ensimmäisen omistajan, Metzingerin, kokoelmassa. Vastaus : Albright-Knox Art Gallery</w:t>
      </w:r>
    </w:p>
    <w:p>
      <w:r>
        <w:rPr>
          <w:b/>
        </w:rPr>
        <w:t xml:space="preserve">Tulos</w:t>
      </w:r>
    </w:p>
    <w:p>
      <w:r>
        <w:t xml:space="preserve">Mikä on sen paikan nimi, josta Man in a Hammock löytyy?</w:t>
      </w:r>
    </w:p>
    <w:p>
      <w:r>
        <w:rPr>
          <w:b/>
        </w:rPr>
        <w:t xml:space="preserve">Esimerkki 5.2595</w:t>
      </w:r>
    </w:p>
    <w:p>
      <w:r>
        <w:t xml:space="preserve">Konteksti : Helikopteri Kanada (eli Hélicoptère Canada) on kanadalainen dokumenttielokuva vuodelta 1966, jonka on tuottanut National Film Board of Canada ja ohjannut Eugene Boyko. Vastaus : National Film Board of Canada</w:t>
      </w:r>
    </w:p>
    <w:p>
      <w:r>
        <w:rPr>
          <w:b/>
        </w:rPr>
        <w:t xml:space="preserve">Tulos</w:t>
      </w:r>
    </w:p>
    <w:p>
      <w:r>
        <w:t xml:space="preserve">Mikä tuotantoyhtiö tai mitkä tuotantoyhtiöt loivat Helikopteri Kanadan?</w:t>
      </w:r>
    </w:p>
    <w:p>
      <w:r>
        <w:rPr>
          <w:b/>
        </w:rPr>
        <w:t xml:space="preserve">Esimerkki 5.2596</w:t>
      </w:r>
    </w:p>
    <w:p>
      <w:r>
        <w:t xml:space="preserve">Konteksti : Tyra Banks Show sai ensi-iltansa 11. syyskuuta 2005 CBS Television Cityssä Los Angelesissa, Kaliforniassa. Kesällä 2007 ohjelma siirtyi New Yorkiin, jossa se nauhoitettiin Chelsea Studiosissa, jossa aiemmin oli Ricki Laken ohjelma, ja se nauhoitettiin New Yorkissa Chelsea Studiosissa ja Bankable Productionsissa. Vastaus : Los Angeles</w:t>
      </w:r>
    </w:p>
    <w:p>
      <w:r>
        <w:rPr>
          <w:b/>
        </w:rPr>
        <w:t xml:space="preserve">Tulos</w:t>
      </w:r>
    </w:p>
    <w:p>
      <w:r>
        <w:t xml:space="preserve">Missä paikassa The Tyra Banks Show on olemassa?</w:t>
      </w:r>
    </w:p>
    <w:p>
      <w:r>
        <w:rPr>
          <w:b/>
        </w:rPr>
        <w:t xml:space="preserve">Esimerkki 5.2597</w:t>
      </w:r>
    </w:p>
    <w:p>
      <w:r>
        <w:t xml:space="preserve">Taustaa: British Airways fuusioitui Iberian kanssa 21. tammikuuta 2011, jolloin syntyi International Airlines Group (IAG), joka on maailman kolmanneksi suurin lentoyhtiöryhmä vuosituloilla mitattuna ja toiseksi suurin Euroopassa. Vastaus : International Airlines Group</w:t>
      </w:r>
    </w:p>
    <w:p>
      <w:r>
        <w:rPr>
          <w:b/>
        </w:rPr>
        <w:t xml:space="preserve">Tulos</w:t>
      </w:r>
    </w:p>
    <w:p>
      <w:r>
        <w:t xml:space="preserve">Mikä on British Airwaysin emoyhtiö?</w:t>
      </w:r>
    </w:p>
    <w:p>
      <w:r>
        <w:rPr>
          <w:b/>
        </w:rPr>
        <w:t xml:space="preserve">Esimerkki 5.2598</w:t>
      </w:r>
    </w:p>
    <w:p>
      <w:r>
        <w:t xml:space="preserve">Konteksti : ISO 3166-2:SX on Sint Maartenia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Vastaus: Kansainvälinen standardisoimisjärjestö</w:t>
      </w:r>
    </w:p>
    <w:p>
      <w:r>
        <w:rPr>
          <w:b/>
        </w:rPr>
        <w:t xml:space="preserve">Tulos</w:t>
      </w:r>
    </w:p>
    <w:p>
      <w:r>
        <w:t xml:space="preserve">Kuka on laatinut ISO 3166-2:SX -standardit?</w:t>
      </w:r>
    </w:p>
    <w:p>
      <w:r>
        <w:rPr>
          <w:b/>
        </w:rPr>
        <w:t xml:space="preserve">Esimerkki 5.2599</w:t>
      </w:r>
    </w:p>
    <w:p>
      <w:r>
        <w:t xml:space="preserve">Taustaa: Dorchester Collection on Brunein valtiovarainministeriön alaisuudessa toimivan Brunei Investment Agencyn (BIA) omistama luksushotelliyritys. Vastaus : Brunei Investment Agency</w:t>
      </w:r>
    </w:p>
    <w:p>
      <w:r>
        <w:rPr>
          <w:b/>
        </w:rPr>
        <w:t xml:space="preserve">Tulos</w:t>
      </w:r>
    </w:p>
    <w:p>
      <w:r>
        <w:t xml:space="preserve">Mikä yritys on Dorchester Collectionin emoyhtiö?</w:t>
      </w:r>
    </w:p>
    <w:p>
      <w:r>
        <w:rPr>
          <w:b/>
        </w:rPr>
        <w:t xml:space="preserve">Esimerkki 5.2600</w:t>
      </w:r>
    </w:p>
    <w:p>
      <w:r>
        <w:t xml:space="preserve">Konteksti : Jean-François Millet (ranskaksi (milɛ); 4. lokakuuta 1814 - 20. tammikuuta 1875) oli ranskalainen taidemaalari ja yksi Barbizon-koulukunnan perustajista maaseutumaiseen Ranskaan. Vastaus: Barbizon</w:t>
      </w:r>
    </w:p>
    <w:p>
      <w:r>
        <w:rPr>
          <w:b/>
        </w:rPr>
        <w:t xml:space="preserve">Tulos</w:t>
      </w:r>
    </w:p>
    <w:p>
      <w:r>
        <w:t xml:space="preserve">Mistä kaupungista Jean-François Millet on kotoisin?</w:t>
      </w:r>
    </w:p>
    <w:p>
      <w:r>
        <w:rPr>
          <w:b/>
        </w:rPr>
        <w:t xml:space="preserve">Esimerkki 5.2601</w:t>
      </w:r>
    </w:p>
    <w:p>
      <w:r>
        <w:t xml:space="preserve">Konteksti: American Inventor on Simon Cowellin Syco TV:n ja FremantleMedia North America, Inc:n yhdessä Peter Jones TV:n kanssa tuottama. Vastaus : FremantleMedia</w:t>
      </w:r>
    </w:p>
    <w:p>
      <w:r>
        <w:rPr>
          <w:b/>
        </w:rPr>
        <w:t xml:space="preserve">Tulos</w:t>
      </w:r>
    </w:p>
    <w:p>
      <w:r>
        <w:t xml:space="preserve">Mikä on American Inventor -elokuvan tuotantoyhtiö?</w:t>
      </w:r>
    </w:p>
    <w:p>
      <w:r>
        <w:rPr>
          <w:b/>
        </w:rPr>
        <w:t xml:space="preserve">Esimerkki 5.2602</w:t>
      </w:r>
    </w:p>
    <w:p>
      <w:r>
        <w:t xml:space="preserve">Konteksti : Madagaskarin pingviinit jouluaskareissa on DreamWorks Animationin tuottama tietokoneanimaatioelokuva. Vastaus : DreamWorks Animation</w:t>
      </w:r>
    </w:p>
    <w:p>
      <w:r>
        <w:rPr>
          <w:b/>
        </w:rPr>
        <w:t xml:space="preserve">Tulos</w:t>
      </w:r>
    </w:p>
    <w:p>
      <w:r>
        <w:t xml:space="preserve">Mikä studio tuotti Madagaskarin pingviinit joulun viettoon -elokuvan?</w:t>
      </w:r>
    </w:p>
    <w:p>
      <w:r>
        <w:rPr>
          <w:b/>
        </w:rPr>
        <w:t xml:space="preserve">Esimerkki 5.2603</w:t>
      </w:r>
    </w:p>
    <w:p>
      <w:r>
        <w:t xml:space="preserve">Konteksti : Kahdeksas tunnustus on James Pattersonin Lindsay Boxerin kirjoittaman Naisten murhakerho -sarjan kahdeksas kirja. Vastaus : Naisten murhakerho</w:t>
      </w:r>
    </w:p>
    <w:p>
      <w:r>
        <w:rPr>
          <w:b/>
        </w:rPr>
        <w:t xml:space="preserve">Tulos</w:t>
      </w:r>
    </w:p>
    <w:p>
      <w:r>
        <w:t xml:space="preserve">Mihin sarjaan jakso The 8th Confession kuuluu?</w:t>
      </w:r>
    </w:p>
    <w:p>
      <w:r>
        <w:rPr>
          <w:b/>
        </w:rPr>
        <w:t xml:space="preserve">Esimerkki 5.2604</w:t>
      </w:r>
    </w:p>
    <w:p>
      <w:r>
        <w:t xml:space="preserve">Konteksti: Daughter of the Dragon on Lloyd Corriganin ohjaama ja Paramount Picturesin julkaisema yhdysvaltalainen Pre-Code-elokuva vuodelta 1931, jossa Anna May Wong näyttelee prinsessa Ling Moyta, Sessue Hayakawa Ah Keetä ja Warner Oland tohtori Fu Manchua (hänen kolmas ja viimeinen esiintymisensä tässä roolissa, lukuun ottamatta gag-kameranäyttelijän roolia elokuvassa Paramount on Parade). Vastaus : Paramount Pictures</w:t>
      </w:r>
    </w:p>
    <w:p>
      <w:r>
        <w:rPr>
          <w:b/>
        </w:rPr>
        <w:t xml:space="preserve">Tulos</w:t>
      </w:r>
    </w:p>
    <w:p>
      <w:r>
        <w:t xml:space="preserve">Mikä on Daughter of the Dragon -elokuvan tuotantoyhtiö?</w:t>
      </w:r>
    </w:p>
    <w:p>
      <w:r>
        <w:rPr>
          <w:b/>
        </w:rPr>
        <w:t xml:space="preserve">Esimerkki 5.2605</w:t>
      </w:r>
    </w:p>
    <w:p>
      <w:r>
        <w:t xml:space="preserve">Konteksti : For the Love of an Enemy on Kalem Companyn tuottama ja Sidney Olcottin ohjaama yhdysvaltalainen yhden kiekon elokuva vuodelta 1911. Vastaus : Kalem Company</w:t>
      </w:r>
    </w:p>
    <w:p>
      <w:r>
        <w:rPr>
          <w:b/>
        </w:rPr>
        <w:t xml:space="preserve">Tulos</w:t>
      </w:r>
    </w:p>
    <w:p>
      <w:r>
        <w:t xml:space="preserve">Mikä on For the Love of an Enemy -elokuvan tuotantoyhtiö?</w:t>
      </w:r>
    </w:p>
    <w:p>
      <w:r>
        <w:rPr>
          <w:b/>
        </w:rPr>
        <w:t xml:space="preserve">Esimerkki 5.2606</w:t>
      </w:r>
    </w:p>
    <w:p>
      <w:r>
        <w:t xml:space="preserve">Taustaa: Britannian armeijan 1. tykistöprikaati ja esikunta South West on joukkojen komentokeskuksen alainen muodostelma, joka valvoo Britannian armeijan lähitukitykistöyksiköitä ja on Britannian armeijan yksiköiden alueellinen komentopaikka (Regional Point of Command, RPoC) lounaisalueella. Vastaus: Britannian armeija</w:t>
      </w:r>
    </w:p>
    <w:p>
      <w:r>
        <w:rPr>
          <w:b/>
        </w:rPr>
        <w:t xml:space="preserve">Tulos</w:t>
      </w:r>
    </w:p>
    <w:p>
      <w:r>
        <w:t xml:space="preserve">Mihin joukko-osastoon 1. tykistöprikaati ja esikunta South West kuuluivat?</w:t>
      </w:r>
    </w:p>
    <w:p>
      <w:r>
        <w:rPr>
          <w:b/>
        </w:rPr>
        <w:t xml:space="preserve">Esimerkki 5.2607</w:t>
      </w:r>
    </w:p>
    <w:p>
      <w:r>
        <w:t xml:space="preserve">Konteksti : Conrad the Sailor on Warner Bros.:n Merrie Melodies -sarjan piirretty elokuva vuodelta 1942, jonka on ohjannut Chuck Jones. Vastaus : Chuck Jones</w:t>
      </w:r>
    </w:p>
    <w:p>
      <w:r>
        <w:rPr>
          <w:b/>
        </w:rPr>
        <w:t xml:space="preserve">Tulos</w:t>
      </w:r>
    </w:p>
    <w:p>
      <w:r>
        <w:t xml:space="preserve">Kuka on Conrad the Sailor -elokuvan ohjaaja?</w:t>
      </w:r>
    </w:p>
    <w:p>
      <w:r>
        <w:rPr>
          <w:b/>
        </w:rPr>
        <w:t xml:space="preserve">Esimerkki 5.2608</w:t>
      </w:r>
    </w:p>
    <w:p>
      <w:r>
        <w:t xml:space="preserve">Konteksti : Ak 5 tai Automatkarbin 5 (``automaattikarbiini 5'', ``automaattikarbiini'' on ruotsinkielinen termi rynnäkkökiväärille) on ruotsalainen versio FN FNC rynnäkkökivääristä, johon on tehty tiettyjä muutoksia, lähinnä aseen mukauttamiseksi Ruotsin ilmastoon. Vastaus : FN FNC</w:t>
      </w:r>
    </w:p>
    <w:p>
      <w:r>
        <w:rPr>
          <w:b/>
        </w:rPr>
        <w:t xml:space="preserve">Tulos</w:t>
      </w:r>
    </w:p>
    <w:p>
      <w:r>
        <w:t xml:space="preserve">Mikä on Ak 5:n perusta?</w:t>
      </w:r>
    </w:p>
    <w:p>
      <w:r>
        <w:rPr>
          <w:b/>
        </w:rPr>
        <w:t xml:space="preserve">Esimerkki 5.2609</w:t>
      </w:r>
    </w:p>
    <w:p>
      <w:r>
        <w:t xml:space="preserve">Konteksti : Ibizan rouva on 47 cm korkea keraaminen hahmo, joka on peräisin kolmannelta vuosisadalta eKr. Se on esillä Espanjan kansallisessa arkeologisessa museossa Madridissa. Vastaus : Espanjan kansallinen arkeologinen museo</w:t>
      </w:r>
    </w:p>
    <w:p>
      <w:r>
        <w:rPr>
          <w:b/>
        </w:rPr>
        <w:t xml:space="preserve">Tulos</w:t>
      </w:r>
    </w:p>
    <w:p>
      <w:r>
        <w:t xml:space="preserve">Mikä on sen paikan nimi, jossa Lady of Ibiza sijaitsee?</w:t>
      </w:r>
    </w:p>
    <w:p>
      <w:r>
        <w:rPr>
          <w:b/>
        </w:rPr>
        <w:t xml:space="preserve">Esimerkki 5.2610</w:t>
      </w:r>
    </w:p>
    <w:p>
      <w:r>
        <w:t xml:space="preserve">Konteksti : Hu Yadong (kiinaksi 胡亚东) (s. 3. lokakuuta 1968) on kiinalainen soutaja. Vastaus: soutaja</w:t>
      </w:r>
    </w:p>
    <w:p>
      <w:r>
        <w:rPr>
          <w:b/>
        </w:rPr>
        <w:t xml:space="preserve">Tulos</w:t>
      </w:r>
    </w:p>
    <w:p>
      <w:r>
        <w:t xml:space="preserve">Mikä oli Hu Yadongin ammatti?</w:t>
      </w:r>
    </w:p>
    <w:p>
      <w:r>
        <w:rPr>
          <w:b/>
        </w:rPr>
        <w:t xml:space="preserve">Esimerkki 5.2611</w:t>
      </w:r>
    </w:p>
    <w:p>
      <w:r>
        <w:t xml:space="preserve">Konteksti : Yosef Serlin (heprea: יוסף סרלין, 24. helmikuuta 1906 - 15. tammikuuta 1974) oli sionistinen aktivisti, lakimies ja israelilainen poliitikko. Vastaus: 15. tammikuuta 1974</w:t>
      </w:r>
    </w:p>
    <w:p>
      <w:r>
        <w:rPr>
          <w:b/>
        </w:rPr>
        <w:t xml:space="preserve">Tulos</w:t>
      </w:r>
    </w:p>
    <w:p>
      <w:r>
        <w:t xml:space="preserve">Milloin Yosef Serlin kuoli?</w:t>
      </w:r>
    </w:p>
    <w:p>
      <w:r>
        <w:rPr>
          <w:b/>
        </w:rPr>
        <w:t xml:space="preserve">Esimerkki 5.2612</w:t>
      </w:r>
    </w:p>
    <w:p>
      <w:r>
        <w:t xml:space="preserve">Konteksti : Darcia Leimgruber (s. 19. toukokuuta 1989) on sveitsiläinen jääkiekkoilija. Vastaus : Nainen</w:t>
      </w:r>
    </w:p>
    <w:p>
      <w:r>
        <w:rPr>
          <w:b/>
        </w:rPr>
        <w:t xml:space="preserve">Tulos</w:t>
      </w:r>
    </w:p>
    <w:p>
      <w:r>
        <w:t xml:space="preserve">Mihin sukupuoliluokkaan Darcia Leimgruber kuuluu?</w:t>
      </w:r>
    </w:p>
    <w:p>
      <w:r>
        <w:rPr>
          <w:b/>
        </w:rPr>
        <w:t xml:space="preserve">Esimerkki 5.2613</w:t>
      </w:r>
    </w:p>
    <w:p>
      <w:r>
        <w:t xml:space="preserve">Konteksti : NGC 6760 on pallomainen tähtijoukko Aquilan tähdistössä. Vastaus : Aquila</w:t>
      </w:r>
    </w:p>
    <w:p>
      <w:r>
        <w:rPr>
          <w:b/>
        </w:rPr>
        <w:t xml:space="preserve">Tulos</w:t>
      </w:r>
    </w:p>
    <w:p>
      <w:r>
        <w:t xml:space="preserve">Mikä on sen tähdistön nimi, johon NGC 6760 kuuluu?</w:t>
      </w:r>
    </w:p>
    <w:p>
      <w:r>
        <w:rPr>
          <w:b/>
        </w:rPr>
        <w:t xml:space="preserve">Esimerkki 5.2614</w:t>
      </w:r>
    </w:p>
    <w:p>
      <w:r>
        <w:t xml:space="preserve">Konteksti : Edith Margaret Garrud (1872--1971) oli ensimmäisiä naispuolisia ammattimaisia kamppailulajien opettajia länsimaissa. Vastaus : Nainen</w:t>
      </w:r>
    </w:p>
    <w:p>
      <w:r>
        <w:rPr>
          <w:b/>
        </w:rPr>
        <w:t xml:space="preserve">Tulos</w:t>
      </w:r>
    </w:p>
    <w:p>
      <w:r>
        <w:t xml:space="preserve">Onko Edith Margaret Garrud mies vai nainen?</w:t>
      </w:r>
    </w:p>
    <w:p>
      <w:r>
        <w:rPr>
          <w:b/>
        </w:rPr>
        <w:t xml:space="preserve">Esimerkki 5.2615</w:t>
      </w:r>
    </w:p>
    <w:p>
      <w:r>
        <w:t xml:space="preserve">Konteksti : ``Million Dollar Smile'' on yhdysvaltalaisen televisiokomediasarjan Ugly Betty neljännen tuotantokauden 17. jakso ja sarjan 82. jakso. Vastaus : Ugly Betty</w:t>
      </w:r>
    </w:p>
    <w:p>
      <w:r>
        <w:rPr>
          <w:b/>
        </w:rPr>
        <w:t xml:space="preserve">Tulos</w:t>
      </w:r>
    </w:p>
    <w:p>
      <w:r>
        <w:t xml:space="preserve">Miljoonan dollarin hymy kuului mihin sarjaan?</w:t>
      </w:r>
    </w:p>
    <w:p>
      <w:r>
        <w:rPr>
          <w:b/>
        </w:rPr>
        <w:t xml:space="preserve">Esimerkki 5.2616</w:t>
      </w:r>
    </w:p>
    <w:p>
      <w:r>
        <w:t xml:space="preserve">Konteksti : Andrzej Jastrzębiec, joka tunnettiin myös nimellä Andrzej Wasilko tai Andrzej Polak, (kuoli 1398) oli puolalainen katolinen pappi ja diplomaatti, Seretin ja Vilnan ensimmäinen piispa. Vastaus: 1398</w:t>
      </w:r>
    </w:p>
    <w:p>
      <w:r>
        <w:rPr>
          <w:b/>
        </w:rPr>
        <w:t xml:space="preserve">Tulos</w:t>
      </w:r>
    </w:p>
    <w:p>
      <w:r>
        <w:t xml:space="preserve">Minä päivänä Andrzej Jastrzębiec kuoli?</w:t>
      </w:r>
    </w:p>
    <w:p>
      <w:r>
        <w:rPr>
          <w:b/>
        </w:rPr>
        <w:t xml:space="preserve">Esimerkki 5.2617</w:t>
      </w:r>
    </w:p>
    <w:p>
      <w:r>
        <w:t xml:space="preserve">Konteksti : ``Isä menee länteen'' on In Plain Sightin kolmannen kauden ensijakso ja 28. jakso kokonaisuudessaan. Vastaus : In Plain Sight</w:t>
      </w:r>
    </w:p>
    <w:p>
      <w:r>
        <w:rPr>
          <w:b/>
        </w:rPr>
        <w:t xml:space="preserve">Tulos</w:t>
      </w:r>
    </w:p>
    <w:p>
      <w:r>
        <w:t xml:space="preserve">Mihin sarjaan Isä menee länteen kuuluu?</w:t>
      </w:r>
    </w:p>
    <w:p>
      <w:r>
        <w:rPr>
          <w:b/>
        </w:rPr>
        <w:t xml:space="preserve">Esimerkki 5.2618</w:t>
      </w:r>
    </w:p>
    <w:p>
      <w:r>
        <w:t xml:space="preserve">Konteksti: Ralph Leigh kuoli 6. marraskuuta 1509, ja Joyce Culpeper meni naimisiin lordi Edmund Howardin kanssa, jonka kanssa hänellä oli kolme poikaa ja kolme tytärtä: Vastaus : Lord Edmund Howard</w:t>
      </w:r>
    </w:p>
    <w:p>
      <w:r>
        <w:rPr>
          <w:b/>
        </w:rPr>
        <w:t xml:space="preserve">Tulos</w:t>
      </w:r>
    </w:p>
    <w:p>
      <w:r>
        <w:t xml:space="preserve">Mikä on Joyce Culpeperin puolison nimi?</w:t>
      </w:r>
    </w:p>
    <w:p>
      <w:r>
        <w:rPr>
          <w:b/>
        </w:rPr>
        <w:t xml:space="preserve">Esimerkki 5.2619</w:t>
      </w:r>
    </w:p>
    <w:p>
      <w:r>
        <w:t xml:space="preserve">Konteksti : Road to Zanzibar on vuonna 1941 Paramount Picturesin komediaelokuva, jonka pääosissa nähdään Bing Crosby, Bob Hope ja Dorothy Lamour, ja se on toinen seitsemästä elokuvasta, jotka kolmikko on tehnyt suositussa ``Road to ...'' -sarjassa. Vastaus : Paramount Pictures</w:t>
      </w:r>
    </w:p>
    <w:p>
      <w:r>
        <w:rPr>
          <w:b/>
        </w:rPr>
        <w:t xml:space="preserve">Tulos</w:t>
      </w:r>
    </w:p>
    <w:p>
      <w:r>
        <w:t xml:space="preserve">Mikä studio tuotti Road to Zanzibar?</w:t>
      </w:r>
    </w:p>
    <w:p>
      <w:r>
        <w:rPr>
          <w:b/>
        </w:rPr>
        <w:t xml:space="preserve">Esimerkki 5.2620</w:t>
      </w:r>
    </w:p>
    <w:p>
      <w:r>
        <w:t xml:space="preserve">Konteksti : Kongressin kirjasto valitsi vuonna 2000 Koyaanisqatsi-elokuvan säilytettäväksi Yhdysvaltain kansalliseen elokuvarekisteriin, koska se on "kulttuurisesti, historiallisesti tai esteettisesti merkittävä". Vastaus : National Film Registry</w:t>
      </w:r>
    </w:p>
    <w:p>
      <w:r>
        <w:rPr>
          <w:b/>
        </w:rPr>
        <w:t xml:space="preserve">Tulos</w:t>
      </w:r>
    </w:p>
    <w:p>
      <w:r>
        <w:t xml:space="preserve">Minkä palkinnon Koyaanisqatsi sai?</w:t>
      </w:r>
    </w:p>
    <w:p>
      <w:r>
        <w:rPr>
          <w:b/>
        </w:rPr>
        <w:t xml:space="preserve">Esimerkki 5.2621</w:t>
      </w:r>
    </w:p>
    <w:p>
      <w:r>
        <w:t xml:space="preserve">Konteksti : 100 vuotta rakkautta (ital. Cento anni d'amore) on Lionello De Felicen ohjaama italialainen antologiaelokuva vuodelta 1954. Vastaus : Lionello De Felice</w:t>
      </w:r>
    </w:p>
    <w:p>
      <w:r>
        <w:rPr>
          <w:b/>
        </w:rPr>
        <w:t xml:space="preserve">Tulos</w:t>
      </w:r>
    </w:p>
    <w:p>
      <w:r>
        <w:t xml:space="preserve">Kuka on 100 Years of Love -elokuvan ohjaaja?</w:t>
      </w:r>
    </w:p>
    <w:p>
      <w:r>
        <w:rPr>
          <w:b/>
        </w:rPr>
        <w:t xml:space="preserve">Esimerkki 5.2622</w:t>
      </w:r>
    </w:p>
    <w:p>
      <w:r>
        <w:t xml:space="preserve">Konteksti: Zewditu solmi kaksi muuta avioliittoa, jotka olivat molemmat lyhyitä, ennen kuin hän meni naimisiin Ras Gugsa Wellen kanssa. Vastaus : Gugsa Welle</w:t>
      </w:r>
    </w:p>
    <w:p>
      <w:r>
        <w:rPr>
          <w:b/>
        </w:rPr>
        <w:t xml:space="preserve">Tulos</w:t>
      </w:r>
    </w:p>
    <w:p>
      <w:r>
        <w:t xml:space="preserve">Mikä on Zewditun puolison nimi?</w:t>
      </w:r>
    </w:p>
    <w:p>
      <w:r>
        <w:rPr>
          <w:b/>
        </w:rPr>
        <w:t xml:space="preserve">Esimerkki 5.2623</w:t>
      </w:r>
    </w:p>
    <w:p>
      <w:r>
        <w:t xml:space="preserve">Konteksti: Kenny Fields (s. 9. helmikuuta 1962) on yhdysvaltalainen entinen ammattilaiskoripalloilija, jonka Milwaukee Bucks valitsi vuoden 1984 NBA-draftin ensimmäisellä kierroksella (21.). Vastaus : Milwaukee Bucks</w:t>
      </w:r>
    </w:p>
    <w:p>
      <w:r>
        <w:rPr>
          <w:b/>
        </w:rPr>
        <w:t xml:space="preserve">Tulos</w:t>
      </w:r>
    </w:p>
    <w:p>
      <w:r>
        <w:t xml:space="preserve">Missä joukkueessa Kenny Fields pelasi?</w:t>
      </w:r>
    </w:p>
    <w:p>
      <w:r>
        <w:rPr>
          <w:b/>
        </w:rPr>
        <w:t xml:space="preserve">Esimerkki 5.2624</w:t>
      </w:r>
    </w:p>
    <w:p>
      <w:r>
        <w:t xml:space="preserve">Konteksti : Pyhä Chrodegang (kuoli 6. maaliskuuta 766) oli Metzin frankkien piispa vuodesta 742 tai 748 kuolemaansa saakka. Vastaus : 6. maaliskuuta 766</w:t>
      </w:r>
    </w:p>
    <w:p>
      <w:r>
        <w:rPr>
          <w:b/>
        </w:rPr>
        <w:t xml:space="preserve">Tulos</w:t>
      </w:r>
    </w:p>
    <w:p>
      <w:r>
        <w:t xml:space="preserve">Milloin Chrodegang kuoli?</w:t>
      </w:r>
    </w:p>
    <w:p>
      <w:r>
        <w:rPr>
          <w:b/>
        </w:rPr>
        <w:t xml:space="preserve">Esimerkki 5.2625</w:t>
      </w:r>
    </w:p>
    <w:p>
      <w:r>
        <w:t xml:space="preserve">Konteksti: Sunil Shroff on intialainen urologi ja elinsiirtokirurgi. Vastaus: urologi</w:t>
      </w:r>
    </w:p>
    <w:p>
      <w:r>
        <w:rPr>
          <w:b/>
        </w:rPr>
        <w:t xml:space="preserve">Tulos</w:t>
      </w:r>
    </w:p>
    <w:p>
      <w:r>
        <w:t xml:space="preserve">Mikä oli Sunil Shroffin ammatti?</w:t>
      </w:r>
    </w:p>
    <w:p>
      <w:r>
        <w:rPr>
          <w:b/>
        </w:rPr>
        <w:t xml:space="preserve">Esimerkki 5.2626</w:t>
      </w:r>
    </w:p>
    <w:p>
      <w:r>
        <w:t xml:space="preserve">Konteksti : Sid Meier's Civilization IV (tunnetaan myös nimellä Civilization 4 tai Civ4) on vuoropohjainen strategiapeli ja Civilization-sarjan neljäs osa. Vastaus : Sid Meier</w:t>
      </w:r>
    </w:p>
    <w:p>
      <w:r>
        <w:rPr>
          <w:b/>
        </w:rPr>
        <w:t xml:space="preserve">Tulos</w:t>
      </w:r>
    </w:p>
    <w:p>
      <w:r>
        <w:t xml:space="preserve">Kuka oli Civilization IV:n ohjaaja?</w:t>
      </w:r>
    </w:p>
    <w:p>
      <w:r>
        <w:rPr>
          <w:b/>
        </w:rPr>
        <w:t xml:space="preserve">Esimerkki 5.2627</w:t>
      </w:r>
    </w:p>
    <w:p>
      <w:r>
        <w:t xml:space="preserve">Konteksti : Bernhard Stavenhagen (24. marraskuuta 1862 -- 25. joulukuuta 1914) oli saksalainen pianisti, säveltäjä ja kapellimestari. Vastaus : 25. joulukuuta 1914</w:t>
      </w:r>
    </w:p>
    <w:p>
      <w:r>
        <w:rPr>
          <w:b/>
        </w:rPr>
        <w:t xml:space="preserve">Tulos</w:t>
      </w:r>
    </w:p>
    <w:p>
      <w:r>
        <w:t xml:space="preserve">Milloin Bernhard Stavenhagen kuoli?</w:t>
      </w:r>
    </w:p>
    <w:p>
      <w:r>
        <w:rPr>
          <w:b/>
        </w:rPr>
        <w:t xml:space="preserve">Esimerkki 5.2628</w:t>
      </w:r>
    </w:p>
    <w:p>
      <w:r>
        <w:t xml:space="preserve">Konteksti : Tohtori John Croghan (23. huhtikuuta 1790 - 11. tammikuuta 1849) oli yhdysvaltalainen lääkäri, joka auttoi Louisvillen merisairaalan perustamisessa ja järjesti joitakin tuberkuloosia koskevia lääketieteellisiä kokeita ja retkiä Mammoth Caveen Kentuckyssa (Yhdysvallat) vuosina 1839-1849. Vastaus: tuberkuloosi</w:t>
      </w:r>
    </w:p>
    <w:p>
      <w:r>
        <w:rPr>
          <w:b/>
        </w:rPr>
        <w:t xml:space="preserve">Tulos</w:t>
      </w:r>
    </w:p>
    <w:p>
      <w:r>
        <w:t xml:space="preserve">Mikä sairaus tappoi John Croghanin?</w:t>
      </w:r>
    </w:p>
    <w:p>
      <w:r>
        <w:rPr>
          <w:b/>
        </w:rPr>
        <w:t xml:space="preserve">Esimerkki 5.2629</w:t>
      </w:r>
    </w:p>
    <w:p>
      <w:r>
        <w:t xml:space="preserve">Konteksti : Paul Jacobsthal (23. helmikuuta 1880 Berliinissä - 27. lokakuuta 1957 Oxfordissa) oli kreikkalaisen maljakkomaalauksen ja kelttiläisen taiteen tutkija. Hän kirjoitti väitöskirjansa Bonnin yliopistossa Georg Loeschcken ohjauksessa. Vastaus : Bonnin yliopisto</w:t>
      </w:r>
    </w:p>
    <w:p>
      <w:r>
        <w:rPr>
          <w:b/>
        </w:rPr>
        <w:t xml:space="preserve">Tulos</w:t>
      </w:r>
    </w:p>
    <w:p>
      <w:r>
        <w:t xml:space="preserve">Missä yliopistossa Paul Jacobsthal opiskeli?</w:t>
      </w:r>
    </w:p>
    <w:p>
      <w:r>
        <w:rPr>
          <w:b/>
        </w:rPr>
        <w:t xml:space="preserve">Esimerkki 5.2630</w:t>
      </w:r>
    </w:p>
    <w:p>
      <w:r>
        <w:t xml:space="preserve">Konteksti: Hans-Joachim Schibau (17. marraskuuta 1915 - 22. heinäkuuta 1985) oli toisen maailmansodan aikana Luftwaffen korkeasti palkittu majuri ja rautaristin ritariristin saaja. Vastaus : Luftwaffe</w:t>
      </w:r>
    </w:p>
    <w:p>
      <w:r>
        <w:rPr>
          <w:b/>
        </w:rPr>
        <w:t xml:space="preserve">Tulos</w:t>
      </w:r>
    </w:p>
    <w:p>
      <w:r>
        <w:t xml:space="preserve">Mihin haaraan Hans-Joachim Schibau kuului?</w:t>
      </w:r>
    </w:p>
    <w:p>
      <w:r>
        <w:rPr>
          <w:b/>
        </w:rPr>
        <w:t xml:space="preserve">Esimerkki 5.2631</w:t>
      </w:r>
    </w:p>
    <w:p>
      <w:r>
        <w:t xml:space="preserve">Konteksti : Sunday Feast oli lyhytikäinen kokkiohjelma brittiläisellä ITV-kanavalla. Vastaus : ITV</w:t>
      </w:r>
    </w:p>
    <w:p>
      <w:r>
        <w:rPr>
          <w:b/>
        </w:rPr>
        <w:t xml:space="preserve">Tulos</w:t>
      </w:r>
    </w:p>
    <w:p>
      <w:r>
        <w:t xml:space="preserve">Mikä kanava lähettää sunnuntaijuhlan?</w:t>
      </w:r>
    </w:p>
    <w:p>
      <w:r>
        <w:rPr>
          <w:b/>
        </w:rPr>
        <w:t xml:space="preserve">Esimerkki 5.2632</w:t>
      </w:r>
    </w:p>
    <w:p>
      <w:r>
        <w:t xml:space="preserve">Konteksti : Mansikkablondi on Raoul Walshin ohjaama Warner Bros. elokuva vuodelta 1941, jonka pääosissa nähdään James Cagney ja Olivia de Havilland sekä Rita Hayworth, Alan Hale, Jack Carson ja George Tobias. Vastaus : Warner Bros.</w:t>
      </w:r>
    </w:p>
    <w:p>
      <w:r>
        <w:rPr>
          <w:b/>
        </w:rPr>
        <w:t xml:space="preserve">Tulos</w:t>
      </w:r>
    </w:p>
    <w:p>
      <w:r>
        <w:t xml:space="preserve">Mikä tuotantoyhtiö oli mukana elokuvassa The Strawberry Blonde?</w:t>
      </w:r>
    </w:p>
    <w:p>
      <w:r>
        <w:rPr>
          <w:b/>
        </w:rPr>
        <w:t xml:space="preserve">Esimerkki 5.2633</w:t>
      </w:r>
    </w:p>
    <w:p>
      <w:r>
        <w:t xml:space="preserve">Konteksti : DCE:n hajautettu tiedostojärjestelmä (DCE/DFS) on hajautetussa laskentaympäristössä käytetty tiedostojen etäkäyttöprotokolla. Vastaus : Distributed Computing Environment</w:t>
      </w:r>
    </w:p>
    <w:p>
      <w:r>
        <w:rPr>
          <w:b/>
        </w:rPr>
        <w:t xml:space="preserve">Tulos</w:t>
      </w:r>
    </w:p>
    <w:p>
      <w:r>
        <w:t xml:space="preserve">Mikä on DCE:n hajautetun tiedostojärjestelmän perusta?</w:t>
      </w:r>
    </w:p>
    <w:p>
      <w:r>
        <w:rPr>
          <w:b/>
        </w:rPr>
        <w:t xml:space="preserve">Esimerkki 5.2634</w:t>
      </w:r>
    </w:p>
    <w:p>
      <w:r>
        <w:t xml:space="preserve">Konteksti : 24. Venetsian kansainväliset elokuvajuhlat järjestettiin 24. elokuuta - 7. syyskuuta 1963. Vastaus : 1963</w:t>
      </w:r>
    </w:p>
    <w:p>
      <w:r>
        <w:rPr>
          <w:b/>
        </w:rPr>
        <w:t xml:space="preserve">Tulos</w:t>
      </w:r>
    </w:p>
    <w:p>
      <w:r>
        <w:t xml:space="preserve">Venetsian 24. kansainvälisten elokuvajuhlien päivämäärä?</w:t>
      </w:r>
    </w:p>
    <w:p>
      <w:r>
        <w:rPr>
          <w:b/>
        </w:rPr>
        <w:t xml:space="preserve">Esimerkki 5.2635</w:t>
      </w:r>
    </w:p>
    <w:p>
      <w:r>
        <w:t xml:space="preserve">Konteksti : Broadcast Markup Language eli BML on XML-pohjainen standardi, jonka Japanin radioteollisuuden ja -yritysten liitto (Association of Radio Industries and Businesses) on kehittänyt digitaalisten televisiolähetysten tiedonsiirtomäärittelyksi. Vastaus : XML</w:t>
      </w:r>
    </w:p>
    <w:p>
      <w:r>
        <w:rPr>
          <w:b/>
        </w:rPr>
        <w:t xml:space="preserve">Tulos</w:t>
      </w:r>
    </w:p>
    <w:p>
      <w:r>
        <w:t xml:space="preserve">Mikä on Broadcast Markup Language -kielen perusta?</w:t>
      </w:r>
    </w:p>
    <w:p>
      <w:r>
        <w:rPr>
          <w:b/>
        </w:rPr>
        <w:t xml:space="preserve">Esimerkki 5.2636</w:t>
      </w:r>
    </w:p>
    <w:p>
      <w:r>
        <w:t xml:space="preserve">Konteksti : Jan Happy Pieterse (28. toukokuuta 1942 - 26. toukokuuta 2013 Alberton, Gauteng, Etelä-Afrikka) oli eteläafrikkalainen nyrkkeilijä. Vastaus : 26. toukokuuta 2013</w:t>
      </w:r>
    </w:p>
    <w:p>
      <w:r>
        <w:rPr>
          <w:b/>
        </w:rPr>
        <w:t xml:space="preserve">Tulos</w:t>
      </w:r>
    </w:p>
    <w:p>
      <w:r>
        <w:t xml:space="preserve">Mikä on Happy Pietersen kuolinpäivä?</w:t>
      </w:r>
    </w:p>
    <w:p>
      <w:r>
        <w:rPr>
          <w:b/>
        </w:rPr>
        <w:t xml:space="preserve">Esimerkki 5.2637</w:t>
      </w:r>
    </w:p>
    <w:p>
      <w:r>
        <w:t xml:space="preserve">Konteksti : Fleming 1 on epätavallinen planetaarinen tähtisumu, joka sijaitsee Centauruksen tähdistössä. Vastaus : Centaurus</w:t>
      </w:r>
    </w:p>
    <w:p>
      <w:r>
        <w:rPr>
          <w:b/>
        </w:rPr>
        <w:t xml:space="preserve">Tulos</w:t>
      </w:r>
    </w:p>
    <w:p>
      <w:r>
        <w:t xml:space="preserve">Mihin tähdistöön Fleming 1 kuuluu?</w:t>
      </w:r>
    </w:p>
    <w:p>
      <w:r>
        <w:rPr>
          <w:b/>
        </w:rPr>
        <w:t xml:space="preserve">Esimerkki 5.2638</w:t>
      </w:r>
    </w:p>
    <w:p>
      <w:r>
        <w:t xml:space="preserve">Taustaa: BS 7750 toimitti mallin ISO 14000 -sarjan kehittämiselle vuonna 1996 Kansainvälisessä standardisoimisjärjestössä (ISO), jossa on edustajia komiteoista ympäri maailmaa (Clements 1996, Brorson &amp; Larsson, 1999). Vastaus: Kansainvälinen standardisoimisjärjestö</w:t>
      </w:r>
    </w:p>
    <w:p>
      <w:r>
        <w:rPr>
          <w:b/>
        </w:rPr>
        <w:t xml:space="preserve">Tulos</w:t>
      </w:r>
    </w:p>
    <w:p>
      <w:r>
        <w:t xml:space="preserve">Kuka määritteli ISO 14000 -standardit?</w:t>
      </w:r>
    </w:p>
    <w:p>
      <w:r>
        <w:rPr>
          <w:b/>
        </w:rPr>
        <w:t xml:space="preserve">Esimerkki 5.2639</w:t>
      </w:r>
    </w:p>
    <w:p>
      <w:r>
        <w:t xml:space="preserve">Konteksti : Leon Ehrenpreis (22. toukokuuta 1930 - 16. elokuuta 2010, Brooklyn) oli Temple Universityn matemaatikko, joka todisti Malgrangen-- Vastaus : matemaatikko</w:t>
      </w:r>
    </w:p>
    <w:p>
      <w:r>
        <w:rPr>
          <w:b/>
        </w:rPr>
        <w:t xml:space="preserve">Tulos</w:t>
      </w:r>
    </w:p>
    <w:p>
      <w:r>
        <w:t xml:space="preserve">Mikä oli Leon Ehrenpreisin ammatti?</w:t>
      </w:r>
    </w:p>
    <w:p>
      <w:r>
        <w:rPr>
          <w:b/>
        </w:rPr>
        <w:t xml:space="preserve">Esimerkki 5.2640</w:t>
      </w:r>
    </w:p>
    <w:p>
      <w:r>
        <w:t xml:space="preserve">Konteksti : Zaynab bint Khuzayma (arabia: زينب بنت خزيمة, Umm al-Masakin, Köyhien äiti, s. 595) oli islamilaisen profeetta Muhammedin viides vaimo. Vastaus : Muhammad</w:t>
      </w:r>
    </w:p>
    <w:p>
      <w:r>
        <w:rPr>
          <w:b/>
        </w:rPr>
        <w:t xml:space="preserve">Tulos</w:t>
      </w:r>
    </w:p>
    <w:p>
      <w:r>
        <w:t xml:space="preserve">Mikä on Zaynab bint Khuzayman puolison nimi?</w:t>
      </w:r>
    </w:p>
    <w:p>
      <w:r>
        <w:rPr>
          <w:b/>
        </w:rPr>
        <w:t xml:space="preserve">Esimerkki 5.2641</w:t>
      </w:r>
    </w:p>
    <w:p>
      <w:r>
        <w:t xml:space="preserve">Konteksti: Poochinski on vuonna 1990 tehty televisiopilotti, jossa Chicagon poliisi (Peter Boyle), jonka henki siirtyy ilmavaivaisen englantilaisen bulldogin henkeen, tapetaan virkatehtävässä. Vastaus : Chicago</w:t>
      </w:r>
    </w:p>
    <w:p>
      <w:r>
        <w:rPr>
          <w:b/>
        </w:rPr>
        <w:t xml:space="preserve">Tulos</w:t>
      </w:r>
    </w:p>
    <w:p>
      <w:r>
        <w:t xml:space="preserve">Missä paikassa Poochinski on olemassa?</w:t>
      </w:r>
    </w:p>
    <w:p>
      <w:r>
        <w:rPr>
          <w:b/>
        </w:rPr>
        <w:t xml:space="preserve">Esimerkki 5.2642</w:t>
      </w:r>
    </w:p>
    <w:p>
      <w:r>
        <w:t xml:space="preserve">Konteksti : Maria Radu (s. 25. toukokuuta 1959) on romanialainen eläkkeellä oleva keskimatkan ja pitkän matkan naisjuoksija, joka tunnetaan parhaiten naisten 3000 metrin juoksun voittamisesta kesäyliopistokisoissa 1983. Vastaus : Nainen</w:t>
      </w:r>
    </w:p>
    <w:p>
      <w:r>
        <w:rPr>
          <w:b/>
        </w:rPr>
        <w:t xml:space="preserve">Tulos</w:t>
      </w:r>
    </w:p>
    <w:p>
      <w:r>
        <w:t xml:space="preserve">Mihin sukupuoliluokkaan Maria Radu kuuluu?</w:t>
      </w:r>
    </w:p>
    <w:p>
      <w:r>
        <w:rPr>
          <w:b/>
        </w:rPr>
        <w:t xml:space="preserve">Esimerkki 5.2643</w:t>
      </w:r>
    </w:p>
    <w:p>
      <w:r>
        <w:t xml:space="preserve">Konteksti : Aleksander Denstad With (s. 30. kesäkuuta 1987 Trondheim) on norjalainen, joka voitti Idol-televisio-ohjelman neljännen kauden toukokuussa 2006 ja oli näin nuorin kilpailun koskaan voittanut henkilö. Vastaus : Trondheim</w:t>
      </w:r>
    </w:p>
    <w:p>
      <w:r>
        <w:rPr>
          <w:b/>
        </w:rPr>
        <w:t xml:space="preserve">Tulos</w:t>
      </w:r>
    </w:p>
    <w:p>
      <w:r>
        <w:t xml:space="preserve">Mihin kaupunkiin Aleksander Denstad With liittyy?</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docId:BEEB699CC3C9A9CC54C1B3FB4CDF864D</keywords>
  <dc:description>generated by python-docx</dc:description>
  <lastModifiedBy/>
  <revision>1</revision>
  <dcterms:created xsi:type="dcterms:W3CDTF">2013-12-23T23:15:00.0000000Z</dcterms:created>
  <dcterms:modified xsi:type="dcterms:W3CDTF">2013-12-23T23:15:00.0000000Z</dcterms:modified>
  <category/>
</coreProperties>
</file>