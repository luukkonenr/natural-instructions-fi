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0,3321</w:t>
      </w:r>
    </w:p>
    <w:p>
      <w:r>
        <w:t xml:space="preserve">Alku: Homer osti kaasugrillin kesää varten. Keskikohta: Homer kutsui ystävänsä kylään kokeilemaan grilliä ensimmäistä kertaa. Loppu: He grillasivat pihvin ensimmäistä kertaa grillissä.</w:t>
      </w:r>
    </w:p>
    <w:p>
      <w:r>
        <w:rPr>
          <w:b/>
        </w:rPr>
        <w:t xml:space="preserve">Tulos</w:t>
      </w:r>
    </w:p>
    <w:p>
      <w:r>
        <w:t xml:space="preserve">Homer kutsui lemmikkinsä kokeilemaan sitä ensimmäistä kertaa.</w:t>
      </w:r>
    </w:p>
    <w:p>
      <w:r>
        <w:rPr>
          <w:b/>
        </w:rPr>
        <w:t xml:space="preserve">Esimerkki 0.3322</w:t>
      </w:r>
    </w:p>
    <w:p>
      <w:r>
        <w:t xml:space="preserve">Alku: Tilasin ystävieni kanssa pizzan. Keskikohta: Pizza saapui pian sen jälkeen. Loppu: Sitten söin sen.</w:t>
      </w:r>
    </w:p>
    <w:p>
      <w:r>
        <w:rPr>
          <w:b/>
        </w:rPr>
        <w:t xml:space="preserve">Tulos</w:t>
      </w:r>
    </w:p>
    <w:p>
      <w:r>
        <w:t xml:space="preserve">Pizza saapui pakastettuna.</w:t>
      </w:r>
    </w:p>
    <w:p>
      <w:r>
        <w:rPr>
          <w:b/>
        </w:rPr>
        <w:t xml:space="preserve">Tulos</w:t>
      </w:r>
    </w:p>
    <w:p>
      <w:r>
        <w:t xml:space="preserve">Pizzaa ei koskaan toimitettu.</w:t>
      </w:r>
    </w:p>
    <w:p>
      <w:r>
        <w:rPr>
          <w:b/>
        </w:rPr>
        <w:t xml:space="preserve">Tulos</w:t>
      </w:r>
    </w:p>
    <w:p>
      <w:r>
        <w:t xml:space="preserve">Pizza kesti ikuisuuden, joten soitimme ja peruimme sen.</w:t>
      </w:r>
    </w:p>
    <w:p>
      <w:r>
        <w:rPr>
          <w:b/>
        </w:rPr>
        <w:t xml:space="preserve">Esimerkki 0.3323</w:t>
      </w:r>
    </w:p>
    <w:p>
      <w:r>
        <w:t xml:space="preserve">Alku: Tänään on FB-kaverini syntymäpäivä. Keskikohta: Haluan toivottaa kaikille FB-kavereilleni hyvää syntymäpäivää söpöllä tavalla. Loppu: Toivotin Birdylle tänään sydämen onnellista syntymäpäivää Facebookissa.</w:t>
      </w:r>
    </w:p>
    <w:p>
      <w:r>
        <w:rPr>
          <w:b/>
        </w:rPr>
        <w:t xml:space="preserve">Tulos</w:t>
      </w:r>
    </w:p>
    <w:p>
      <w:r>
        <w:t xml:space="preserve">Vihaan toivottaa kaikille FB-kavereilleni hyvää syntymäpäivää söpöllä tavalla.</w:t>
      </w:r>
    </w:p>
    <w:p>
      <w:r>
        <w:rPr>
          <w:b/>
        </w:rPr>
        <w:t xml:space="preserve">Esimerkki 0.3324</w:t>
      </w:r>
    </w:p>
    <w:p>
      <w:r>
        <w:t xml:space="preserve">Alku: Emily oli menettänyt lemmikkikäärmeensä. Keskikohta: Emily näki huopansa makaavan ulkona puutarhassa. Loppu: Ja siellä, peiton alla, oli käärme!</w:t>
      </w:r>
    </w:p>
    <w:p>
      <w:r>
        <w:rPr>
          <w:b/>
        </w:rPr>
        <w:t xml:space="preserve">Tulos</w:t>
      </w:r>
    </w:p>
    <w:p>
      <w:r>
        <w:t xml:space="preserve">Emily näki koiransa makaavan ulkona puutarhassa.</w:t>
      </w:r>
    </w:p>
    <w:p>
      <w:r>
        <w:rPr>
          <w:b/>
        </w:rPr>
        <w:t xml:space="preserve">Esimerkki 0,3325</w:t>
      </w:r>
    </w:p>
    <w:p>
      <w:r>
        <w:t xml:space="preserve">Alku: Souturyhmä oli harjoitellut useita kuukausia. Keskivaihe: He tunsivat olevansa valmistautuneita suureen pelipäivään. Loppu: Soutujoukkue voitti kaikki kaksitoista muuta joukkuetta sinä päivänä.</w:t>
      </w:r>
    </w:p>
    <w:p>
      <w:r>
        <w:rPr>
          <w:b/>
        </w:rPr>
        <w:t xml:space="preserve">Tulos</w:t>
      </w:r>
    </w:p>
    <w:p>
      <w:r>
        <w:t xml:space="preserve">He tunsivat olevansa valmistautuneita suureen tiedekokeeseen.</w:t>
      </w:r>
    </w:p>
    <w:p>
      <w:r>
        <w:rPr>
          <w:b/>
        </w:rPr>
        <w:t xml:space="preserve">Tulos</w:t>
      </w:r>
    </w:p>
    <w:p>
      <w:r>
        <w:t xml:space="preserve">He kokivat olevansa valmistautumattomia ja jäivät pois isosta pelipäivästä.</w:t>
      </w:r>
    </w:p>
    <w:p>
      <w:r>
        <w:rPr>
          <w:b/>
        </w:rPr>
        <w:t xml:space="preserve">Tulos</w:t>
      </w:r>
    </w:p>
    <w:p>
      <w:r>
        <w:t xml:space="preserve">He kokivat olevansa valmistautumattomia suureen pelipäivään.</w:t>
      </w:r>
    </w:p>
    <w:p>
      <w:r>
        <w:rPr>
          <w:b/>
        </w:rPr>
        <w:t xml:space="preserve">Esimerkki 0,3326</w:t>
      </w:r>
    </w:p>
    <w:p>
      <w:r>
        <w:t xml:space="preserve">Alku: Tim repi kenkänsä auki vahingossa kävellessään kotiin. Keskikohta: Tim päätti ostaa saappaat. Loppu: Tim osti saappaat ja kiirehti kotiin, jotta häntä ei nähtäisi.</w:t>
      </w:r>
    </w:p>
    <w:p>
      <w:r>
        <w:rPr>
          <w:b/>
        </w:rPr>
        <w:t xml:space="preserve">Tulos</w:t>
      </w:r>
    </w:p>
    <w:p>
      <w:r>
        <w:t xml:space="preserve">Tim päätti ostaa hanskat.</w:t>
      </w:r>
    </w:p>
    <w:p>
      <w:r>
        <w:rPr>
          <w:b/>
        </w:rPr>
        <w:t xml:space="preserve">Esimerkki 0.3327</w:t>
      </w:r>
    </w:p>
    <w:p>
      <w:r>
        <w:t xml:space="preserve">Alku: Kay päätti tehdä omia donitsejaan. Keskikohta: Hän paistoi donitsit liikaa. Loppu: Hän päätti olla ensi kerralla varovaisempi.</w:t>
      </w:r>
    </w:p>
    <w:p>
      <w:r>
        <w:rPr>
          <w:b/>
        </w:rPr>
        <w:t xml:space="preserve">Tulos</w:t>
      </w:r>
    </w:p>
    <w:p>
      <w:r>
        <w:t xml:space="preserve">Hän paistoi donitsit täydellisesti.</w:t>
      </w:r>
    </w:p>
    <w:p>
      <w:r>
        <w:rPr>
          <w:b/>
        </w:rPr>
        <w:t xml:space="preserve">Esimerkki 0.3328</w:t>
      </w:r>
    </w:p>
    <w:p>
      <w:r>
        <w:t xml:space="preserve">Alku: Freda huomaa, että hänen nurmikkonsa ruoho on kasvanut liian pitkäksi. Keskikohta: Frieda leikkasi nurmikon ja sai pihatyöt valmiiksi. Loppu: Freda on hyvin ylpeä siitä, että hänen nurmikkonsa ruoho on nyt lyhyt.</w:t>
      </w:r>
    </w:p>
    <w:p>
      <w:r>
        <w:rPr>
          <w:b/>
        </w:rPr>
        <w:t xml:space="preserve">Tulos</w:t>
      </w:r>
    </w:p>
    <w:p>
      <w:r>
        <w:t xml:space="preserve">Frieda ei leikannut nurmikkoa ja hylkäsi pihatyöt.</w:t>
      </w:r>
    </w:p>
    <w:p>
      <w:r>
        <w:rPr>
          <w:b/>
        </w:rPr>
        <w:t xml:space="preserve">Tulos</w:t>
      </w:r>
    </w:p>
    <w:p>
      <w:r>
        <w:t xml:space="preserve">Frieda ei leikannut pihaa.</w:t>
      </w:r>
    </w:p>
    <w:p>
      <w:r>
        <w:rPr>
          <w:b/>
        </w:rPr>
        <w:t xml:space="preserve">Tulos</w:t>
      </w:r>
    </w:p>
    <w:p>
      <w:r>
        <w:t xml:space="preserve">Frieda jätti nurmikon huomiotta ja teki pihatyöt loppuun.</w:t>
      </w:r>
    </w:p>
    <w:p>
      <w:r>
        <w:rPr>
          <w:b/>
        </w:rPr>
        <w:t xml:space="preserve">Esimerkki 0.3329</w:t>
      </w:r>
    </w:p>
    <w:p>
      <w:r>
        <w:t xml:space="preserve">Alku: Mike päätti etsiä toisen työn. Keskikohta: Mike keskusteli esimiehensä kanssa ja sai palkankorotuksen. Loppu: Mike myönsi ja oli tyytyväinen siihen, että pysyi työpaikassaan.</w:t>
      </w:r>
    </w:p>
    <w:p>
      <w:r>
        <w:rPr>
          <w:b/>
        </w:rPr>
        <w:t xml:space="preserve">Tulos</w:t>
      </w:r>
    </w:p>
    <w:p>
      <w:r>
        <w:t xml:space="preserve">Miken esimies tarjosi hänelle lisää tunteja pienemmällä palkalla.</w:t>
      </w:r>
    </w:p>
    <w:p>
      <w:r>
        <w:rPr>
          <w:b/>
        </w:rPr>
        <w:t xml:space="preserve">Esimerkki 0,3330</w:t>
      </w:r>
    </w:p>
    <w:p>
      <w:r>
        <w:t xml:space="preserve">Alku: Anna oli raskaana ensimmäisellä lapsellaan. Keskikohta: Anna oli hyvin iloinen siitä, että hän odotti lasta. Loppu: Pian Anna sai kuuluisan raskaushehkun!</w:t>
      </w:r>
    </w:p>
    <w:p>
      <w:r>
        <w:rPr>
          <w:b/>
        </w:rPr>
        <w:t xml:space="preserve">Tulos</w:t>
      </w:r>
    </w:p>
    <w:p>
      <w:r>
        <w:t xml:space="preserve">Anna oli hyvin järkyttynyt siitä, että hän oli kuolemassa.</w:t>
      </w:r>
    </w:p>
    <w:p>
      <w:r>
        <w:rPr>
          <w:b/>
        </w:rPr>
        <w:t xml:space="preserve">Tulos</w:t>
      </w:r>
    </w:p>
    <w:p>
      <w:r>
        <w:t xml:space="preserve">Hän sai keskenmenon ensimmäisessä synnytyksessä.</w:t>
      </w:r>
    </w:p>
    <w:p>
      <w:r>
        <w:rPr>
          <w:b/>
        </w:rPr>
        <w:t xml:space="preserve">Tulos</w:t>
      </w:r>
    </w:p>
    <w:p>
      <w:r>
        <w:t xml:space="preserve">Hän oli hyvin surullinen siitä, ettei hän odottanut.</w:t>
      </w:r>
    </w:p>
    <w:p>
      <w:r>
        <w:rPr>
          <w:b/>
        </w:rPr>
        <w:t xml:space="preserve">Esimerkki 0.3331</w:t>
      </w:r>
    </w:p>
    <w:p>
      <w:r>
        <w:t xml:space="preserve">Alku: Jason alkaa tuntea itsensä yksinäiseksi. Keskikohta: Jason alkaa keskustella tapaamansa miehen kanssa. Loppu: Miehestä ja Jasonista tulee ystäviä.</w:t>
      </w:r>
    </w:p>
    <w:p>
      <w:r>
        <w:rPr>
          <w:b/>
        </w:rPr>
        <w:t xml:space="preserve">Tulos</w:t>
      </w:r>
    </w:p>
    <w:p>
      <w:r>
        <w:t xml:space="preserve">Jason alkaa tapella tapaamansa miehen kanssa.</w:t>
      </w:r>
    </w:p>
    <w:p>
      <w:r>
        <w:rPr>
          <w:b/>
        </w:rPr>
        <w:t xml:space="preserve">Tulos</w:t>
      </w:r>
    </w:p>
    <w:p>
      <w:r>
        <w:t xml:space="preserve">Jason alkaa keskustella tapaamansa ystävän kanssa.</w:t>
      </w:r>
    </w:p>
    <w:p>
      <w:r>
        <w:rPr>
          <w:b/>
        </w:rPr>
        <w:t xml:space="preserve">Tulos</w:t>
      </w:r>
    </w:p>
    <w:p>
      <w:r>
        <w:t xml:space="preserve">Jason alkaa keskustella tapaamansa tarjoilijan kanssa.</w:t>
      </w:r>
    </w:p>
    <w:p>
      <w:r>
        <w:rPr>
          <w:b/>
        </w:rPr>
        <w:t xml:space="preserve">Esimerkki 0.3332</w:t>
      </w:r>
    </w:p>
    <w:p>
      <w:r>
        <w:t xml:space="preserve">Alku: Jim rakasti enojaan. Keskiosa: Jim ei kuitenkaan päässyt tapaamaan heitä tänä vuonna. Loppu: Niinpä hän päätti tavata heidät kahdesti seuraavana vuonna.</w:t>
      </w:r>
    </w:p>
    <w:p>
      <w:r>
        <w:rPr>
          <w:b/>
        </w:rPr>
        <w:t xml:space="preserve">Tulos</w:t>
      </w:r>
    </w:p>
    <w:p>
      <w:r>
        <w:t xml:space="preserve">Jim voisi kuitenkin tavata heidät tänä vuonna.</w:t>
      </w:r>
    </w:p>
    <w:p>
      <w:r>
        <w:rPr>
          <w:b/>
        </w:rPr>
        <w:t xml:space="preserve">Tulos</w:t>
      </w:r>
    </w:p>
    <w:p>
      <w:r>
        <w:t xml:space="preserve">Jim ei kuitenkaan päässyt tapaamaan heitä tänä vuonna, koska he kuolivat.</w:t>
      </w:r>
    </w:p>
    <w:p>
      <w:r>
        <w:rPr>
          <w:b/>
        </w:rPr>
        <w:t xml:space="preserve">Tulos</w:t>
      </w:r>
    </w:p>
    <w:p>
      <w:r>
        <w:t xml:space="preserve">Jim tapasi heidät tänä vuonna.</w:t>
      </w:r>
    </w:p>
    <w:p>
      <w:r>
        <w:rPr>
          <w:b/>
        </w:rPr>
        <w:t xml:space="preserve">Esimerkki 0,3333</w:t>
      </w:r>
    </w:p>
    <w:p>
      <w:r>
        <w:t xml:space="preserve">Alku: Ana poistui tietokoneluokasta ja lähti kävelemään ulos. Keskikohta: Hän ei tajunnut, miten kylmä oli. Loppu: Hän antoi hänelle takkinsa lämmitettäväksi.</w:t>
      </w:r>
    </w:p>
    <w:p>
      <w:r>
        <w:rPr>
          <w:b/>
        </w:rPr>
        <w:t xml:space="preserve">Tulos</w:t>
      </w:r>
    </w:p>
    <w:p>
      <w:r>
        <w:t xml:space="preserve">Hän ei tajunnut, miten kylmä leipomossa oli.</w:t>
      </w:r>
    </w:p>
    <w:p>
      <w:r>
        <w:rPr>
          <w:b/>
        </w:rPr>
        <w:t xml:space="preserve">Tulos</w:t>
      </w:r>
    </w:p>
    <w:p>
      <w:r>
        <w:t xml:space="preserve">Hän ei tajunnut, miten lämmin se oli.</w:t>
      </w:r>
    </w:p>
    <w:p>
      <w:r>
        <w:rPr>
          <w:b/>
        </w:rPr>
        <w:t xml:space="preserve">Tulos</w:t>
      </w:r>
    </w:p>
    <w:p>
      <w:r>
        <w:t xml:space="preserve">Alkuperäinen keskiosa ei ole uskottava tarina.</w:t>
      </w:r>
    </w:p>
    <w:p>
      <w:r>
        <w:rPr>
          <w:b/>
        </w:rPr>
        <w:t xml:space="preserve">Esimerkki 0.3334</w:t>
      </w:r>
    </w:p>
    <w:p>
      <w:r>
        <w:t xml:space="preserve">Alku: Stevenin ystävä kutsui hänet konserttiin. Keskikohta: Stevenillä oli hauskaa konsertissa. Loppu: Steven odottaa innolla tulevia konsertteja.</w:t>
      </w:r>
    </w:p>
    <w:p>
      <w:r>
        <w:rPr>
          <w:b/>
        </w:rPr>
        <w:t xml:space="preserve">Tulos</w:t>
      </w:r>
    </w:p>
    <w:p>
      <w:r>
        <w:t xml:space="preserve">Stevenillä oli kamalaa konsertissa.</w:t>
      </w:r>
    </w:p>
    <w:p>
      <w:r>
        <w:rPr>
          <w:b/>
        </w:rPr>
        <w:t xml:space="preserve">Tulos</w:t>
      </w:r>
    </w:p>
    <w:p>
      <w:r>
        <w:t xml:space="preserve">Stevenillä oli kamalaa konsertissa.</w:t>
      </w:r>
    </w:p>
    <w:p>
      <w:r>
        <w:rPr>
          <w:b/>
        </w:rPr>
        <w:t xml:space="preserve">Tulos</w:t>
      </w:r>
    </w:p>
    <w:p>
      <w:r>
        <w:t xml:space="preserve">Stevenillä oli kamalaa konsertissa.</w:t>
      </w:r>
    </w:p>
    <w:p>
      <w:r>
        <w:rPr>
          <w:b/>
        </w:rPr>
        <w:t xml:space="preserve">Esimerkki 0,3335</w:t>
      </w:r>
    </w:p>
    <w:p>
      <w:r>
        <w:t xml:space="preserve">Alku: Jen yritti vähentää sokeria. Keskikohta: Jen käyttää nyt steviaa teessään ja kahvissaan, ja se maistuu yhtä makealta. Loppu: Hän oli iloinen siitä, että vaihtoi.</w:t>
      </w:r>
    </w:p>
    <w:p>
      <w:r>
        <w:rPr>
          <w:b/>
        </w:rPr>
        <w:t xml:space="preserve">Tulos</w:t>
      </w:r>
    </w:p>
    <w:p>
      <w:r>
        <w:t xml:space="preserve">Jen huomasi, ettei hän päässyt eroon sokerista.</w:t>
      </w:r>
    </w:p>
    <w:p>
      <w:r>
        <w:rPr>
          <w:b/>
        </w:rPr>
        <w:t xml:space="preserve">Tulos</w:t>
      </w:r>
    </w:p>
    <w:p>
      <w:r>
        <w:t xml:space="preserve">Jen käyttää nyt teessään ja kahvissaan sokeria, ja se maistuu yhtä makealta.</w:t>
      </w:r>
    </w:p>
    <w:p>
      <w:r>
        <w:rPr>
          <w:b/>
        </w:rPr>
        <w:t xml:space="preserve">Tulos</w:t>
      </w:r>
    </w:p>
    <w:p>
      <w:r>
        <w:t xml:space="preserve">Hänen mielestään se ei ollut lainkaan hyvä idea.</w:t>
      </w:r>
    </w:p>
    <w:p>
      <w:r>
        <w:rPr>
          <w:b/>
        </w:rPr>
        <w:t xml:space="preserve">Esimerkki 0,3336</w:t>
      </w:r>
    </w:p>
    <w:p>
      <w:r>
        <w:t xml:space="preserve">Alku: Sain hiljattain Netflix-tilauksen. Keskikohta: Kämppikseni halusi, että lähden pois kotoa. Loppu: Lounastin hänen kanssaan sinä päivänä ja tajusin, kuinka paljon kaipaan raitista ilmaa.</w:t>
      </w:r>
    </w:p>
    <w:p>
      <w:r>
        <w:rPr>
          <w:b/>
        </w:rPr>
        <w:t xml:space="preserve">Tulos</w:t>
      </w:r>
    </w:p>
    <w:p>
      <w:r>
        <w:t xml:space="preserve">Vaimoni halusi minun lähtevän talosta.</w:t>
      </w:r>
    </w:p>
    <w:p>
      <w:r>
        <w:rPr>
          <w:b/>
        </w:rPr>
        <w:t xml:space="preserve">Esimerkki 0.3337</w:t>
      </w:r>
    </w:p>
    <w:p>
      <w:r>
        <w:t xml:space="preserve">Alku: Joe osti takin liikkeestä. Keskikohta: Joe taisteli kirjeen takin sisällä. Loppu: Kirjeessä luki, että edellinen omistaja toivoo, että Joe nauttii takista.</w:t>
      </w:r>
    </w:p>
    <w:p>
      <w:r>
        <w:rPr>
          <w:b/>
        </w:rPr>
        <w:t xml:space="preserve">Tulos</w:t>
      </w:r>
    </w:p>
    <w:p>
      <w:r>
        <w:t xml:space="preserve">Joe taisteli lompakon kanssa takin sisällä.</w:t>
      </w:r>
    </w:p>
    <w:p>
      <w:r>
        <w:rPr>
          <w:b/>
        </w:rPr>
        <w:t xml:space="preserve">Tulos</w:t>
      </w:r>
    </w:p>
    <w:p>
      <w:r>
        <w:t xml:space="preserve">Joe löysi takin takin sisältä.</w:t>
      </w:r>
    </w:p>
    <w:p>
      <w:r>
        <w:rPr>
          <w:b/>
        </w:rPr>
        <w:t xml:space="preserve">Tulos</w:t>
      </w:r>
    </w:p>
    <w:p>
      <w:r>
        <w:t xml:space="preserve">Joe löysi lautasliinan takin sisältä.</w:t>
      </w:r>
    </w:p>
    <w:p>
      <w:r>
        <w:rPr>
          <w:b/>
        </w:rPr>
        <w:t xml:space="preserve">Esimerkki 0.3338</w:t>
      </w:r>
    </w:p>
    <w:p>
      <w:r>
        <w:t xml:space="preserve">Alku: Taran koiralla oli kirppuja. Keskikohta: Tara päätti ostaa kirppulääkettä. Loppu: Kirppulääke tappoi koiran kirput.</w:t>
      </w:r>
    </w:p>
    <w:p>
      <w:r>
        <w:rPr>
          <w:b/>
        </w:rPr>
        <w:t xml:space="preserve">Tulos</w:t>
      </w:r>
    </w:p>
    <w:p>
      <w:r>
        <w:t xml:space="preserve">Tara päätti ostaa yskänlääkettä.</w:t>
      </w:r>
    </w:p>
    <w:p>
      <w:r>
        <w:rPr>
          <w:b/>
        </w:rPr>
        <w:t xml:space="preserve">Esimerkki 0.3339</w:t>
      </w:r>
    </w:p>
    <w:p>
      <w:r>
        <w:t xml:space="preserve">Alku: Phil halusi näyttelijäksi. Keskikohta: Hänen ystävänsä oli jo mukana näytelmässä. Loppu: Hän kutsui Philin kokeilemaan pääroolia!</w:t>
      </w:r>
    </w:p>
    <w:p>
      <w:r>
        <w:rPr>
          <w:b/>
        </w:rPr>
        <w:t xml:space="preserve">Tulos</w:t>
      </w:r>
    </w:p>
    <w:p>
      <w:r>
        <w:t xml:space="preserve">Hänen ystävänsä vihasi jo näytelmää.</w:t>
      </w:r>
    </w:p>
    <w:p>
      <w:r>
        <w:rPr>
          <w:b/>
        </w:rPr>
        <w:t xml:space="preserve">Tulos</w:t>
      </w:r>
    </w:p>
    <w:p>
      <w:r>
        <w:t xml:space="preserve">Hänen ystävänsä oli jo osallistunut näytelmään.</w:t>
      </w:r>
    </w:p>
    <w:p>
      <w:r>
        <w:rPr>
          <w:b/>
        </w:rPr>
        <w:t xml:space="preserve">Tulos</w:t>
      </w:r>
    </w:p>
    <w:p>
      <w:r>
        <w:t xml:space="preserve">Phil oli jo mukana näytelmässä.</w:t>
      </w:r>
    </w:p>
    <w:p>
      <w:r>
        <w:rPr>
          <w:b/>
        </w:rPr>
        <w:t xml:space="preserve">Esimerkki 0,3340</w:t>
      </w:r>
    </w:p>
    <w:p>
      <w:r>
        <w:t xml:space="preserve">Alku: Millicent oli jo hermostunut. Keskikohta: Millicent päätti, että hän olisi vähemmän hermostunut, jos hän olisi valmistautunut. Loppu: Millicent teki kovasti töitä vuorosanojensa parissa, ja näytelmästä tuli menestys!</w:t>
      </w:r>
    </w:p>
    <w:p>
      <w:r>
        <w:rPr>
          <w:b/>
        </w:rPr>
        <w:t xml:space="preserve">Tulos</w:t>
      </w:r>
    </w:p>
    <w:p>
      <w:r>
        <w:t xml:space="preserve">Millicent päätti, että hän olisi vähemmän hermostunut, jos hän olisi pilvessä koko päivän.</w:t>
      </w:r>
    </w:p>
    <w:p>
      <w:r>
        <w:rPr>
          <w:b/>
        </w:rPr>
        <w:t xml:space="preserve">Tulos</w:t>
      </w:r>
    </w:p>
    <w:p>
      <w:r>
        <w:t xml:space="preserve">Millicent päätti, että hän olisi hermostuneempi, jos hän olisi valmistautunut.</w:t>
      </w:r>
    </w:p>
    <w:p>
      <w:r>
        <w:rPr>
          <w:b/>
        </w:rPr>
        <w:t xml:space="preserve">Esimerkki 0.3341</w:t>
      </w:r>
    </w:p>
    <w:p>
      <w:r>
        <w:t xml:space="preserve">Alku: Mindy oli tärkeä yhteisön jäsen. Keskikohta: Hän halusi muuttaa pois, ja ihmiset riitelivät. Loppu: He myös yhtäkkiä tajusivat, mitä kaikkea Mindy oli tehnyt heidän hyväkseen.</w:t>
      </w:r>
    </w:p>
    <w:p>
      <w:r>
        <w:rPr>
          <w:b/>
        </w:rPr>
        <w:t xml:space="preserve">Tulos</w:t>
      </w:r>
    </w:p>
    <w:p>
      <w:r>
        <w:t xml:space="preserve">Kukaan ei estänyt häntä siirtymästä pois.</w:t>
      </w:r>
    </w:p>
    <w:p>
      <w:r>
        <w:rPr>
          <w:b/>
        </w:rPr>
        <w:t xml:space="preserve">Tulos</w:t>
      </w:r>
    </w:p>
    <w:p>
      <w:r>
        <w:t xml:space="preserve">Hän vihasi muuttaa pois, ja ihmiset riitelivät.</w:t>
      </w:r>
    </w:p>
    <w:p>
      <w:r>
        <w:rPr>
          <w:b/>
        </w:rPr>
        <w:t xml:space="preserve">Tulos</w:t>
      </w:r>
    </w:p>
    <w:p>
      <w:r>
        <w:t xml:space="preserve">Hän halusi muuttaa pois, eivätkä ihmiset välittäneet.</w:t>
      </w:r>
    </w:p>
    <w:p>
      <w:r>
        <w:rPr>
          <w:b/>
        </w:rPr>
        <w:t xml:space="preserve">Esimerkki 0.3342</w:t>
      </w:r>
    </w:p>
    <w:p>
      <w:r>
        <w:t xml:space="preserve">Alku: Jeff voitti lotossa, kun hänen numeronsa julkistettiin. Keskikohta: Jeff laittoi rahat lompakkoonsa ja jätti lompakon ravintolaan lähtiessään. Loppu: Jeff palasi ravintolaan hakemaan lompakkoaan, mutta hän menetti rahansa.</w:t>
      </w:r>
    </w:p>
    <w:p>
      <w:r>
        <w:rPr>
          <w:b/>
        </w:rPr>
        <w:t xml:space="preserve">Tulos</w:t>
      </w:r>
    </w:p>
    <w:p>
      <w:r>
        <w:t xml:space="preserve">Jeff laittoi rahat lompakkoonsa ja jätti auton avaimet ravintolaan lähtiessään.</w:t>
      </w:r>
    </w:p>
    <w:p>
      <w:r>
        <w:rPr>
          <w:b/>
        </w:rPr>
        <w:t xml:space="preserve">Tulos</w:t>
      </w:r>
    </w:p>
    <w:p>
      <w:r>
        <w:t xml:space="preserve">Jeff laittoi rahat lompakkoonsa.</w:t>
      </w:r>
    </w:p>
    <w:p>
      <w:r>
        <w:rPr>
          <w:b/>
        </w:rPr>
        <w:t xml:space="preserve">Tulos</w:t>
      </w:r>
    </w:p>
    <w:p>
      <w:r>
        <w:t xml:space="preserve">Jeff otti rahat lompakosta ja jätti lompakon ravintolaan, kun he lähtivät.</w:t>
      </w:r>
    </w:p>
    <w:p>
      <w:r>
        <w:rPr>
          <w:b/>
        </w:rPr>
        <w:t xml:space="preserve">Esimerkki 0.3343</w:t>
      </w:r>
    </w:p>
    <w:p>
      <w:r>
        <w:t xml:space="preserve">Alku: Anna lähti metsästämään isänsä kanssa. Keskikohta: Anna ei pitänyt metsästyksestä. Loppu: Silti heillä oli ollut hauskaa yhdessä.</w:t>
      </w:r>
    </w:p>
    <w:p>
      <w:r>
        <w:rPr>
          <w:b/>
        </w:rPr>
        <w:t xml:space="preserve">Tulos</w:t>
      </w:r>
    </w:p>
    <w:p>
      <w:r>
        <w:t xml:space="preserve">Anna ei pitänyt lentämisestä.</w:t>
      </w:r>
    </w:p>
    <w:p>
      <w:r>
        <w:rPr>
          <w:b/>
        </w:rPr>
        <w:t xml:space="preserve">Tulos</w:t>
      </w:r>
    </w:p>
    <w:p>
      <w:r>
        <w:t xml:space="preserve">Anna ei pitänyt veljestään.</w:t>
      </w:r>
    </w:p>
    <w:p>
      <w:r>
        <w:rPr>
          <w:b/>
        </w:rPr>
        <w:t xml:space="preserve">Tulos</w:t>
      </w:r>
    </w:p>
    <w:p>
      <w:r>
        <w:t xml:space="preserve">Anna rakasti metsästystä.</w:t>
      </w:r>
    </w:p>
    <w:p>
      <w:r>
        <w:rPr>
          <w:b/>
        </w:rPr>
        <w:t xml:space="preserve">Esimerkki 0.3344</w:t>
      </w:r>
    </w:p>
    <w:p>
      <w:r>
        <w:t xml:space="preserve">Alku: Keskimmäinen: Chris päätti ajaa ruokakauppaan. Loppu: Chris osti ruokakaupasta monia herkullisia ruokia.</w:t>
      </w:r>
    </w:p>
    <w:p>
      <w:r>
        <w:rPr>
          <w:b/>
        </w:rPr>
        <w:t xml:space="preserve">Tulos</w:t>
      </w:r>
    </w:p>
    <w:p>
      <w:r>
        <w:t xml:space="preserve">Chris päätti tehdä siskonsa hulluksi.</w:t>
      </w:r>
    </w:p>
    <w:p>
      <w:r>
        <w:rPr>
          <w:b/>
        </w:rPr>
        <w:t xml:space="preserve">Tulos</w:t>
      </w:r>
    </w:p>
    <w:p>
      <w:r>
        <w:t xml:space="preserve">Chris päätti ajaa suljettuun ruokakauppaan.</w:t>
      </w:r>
    </w:p>
    <w:p>
      <w:r>
        <w:rPr>
          <w:b/>
        </w:rPr>
        <w:t xml:space="preserve">Tulos</w:t>
      </w:r>
    </w:p>
    <w:p>
      <w:r>
        <w:t xml:space="preserve">Chris meni pikaruokaravintolaan.</w:t>
      </w:r>
    </w:p>
    <w:p>
      <w:r>
        <w:rPr>
          <w:b/>
        </w:rPr>
        <w:t xml:space="preserve">Esimerkki 0,3345</w:t>
      </w:r>
    </w:p>
    <w:p>
      <w:r>
        <w:t xml:space="preserve">Alku: Howard ei uskonut, että mikään voisi pysäyttää hänen opettajan uraansa. Keskikohta: Howard oli flirttaileva ja sopimaton oppilaiden kanssa. Loppu: Howard sai potkut, koska hän oli ollut sopimattomassa yhteydessä oppilaaseen.</w:t>
      </w:r>
    </w:p>
    <w:p>
      <w:r>
        <w:rPr>
          <w:b/>
        </w:rPr>
        <w:t xml:space="preserve">Tulos</w:t>
      </w:r>
    </w:p>
    <w:p>
      <w:r>
        <w:t xml:space="preserve">Howard oli flirttaileva ja sopimaton opettajien kanssa.</w:t>
      </w:r>
    </w:p>
    <w:p>
      <w:r>
        <w:rPr>
          <w:b/>
        </w:rPr>
        <w:t xml:space="preserve">Tulos</w:t>
      </w:r>
    </w:p>
    <w:p>
      <w:r>
        <w:t xml:space="preserve">Howard oli töykeä ja kylmä oppilaita kohtaan.</w:t>
      </w:r>
    </w:p>
    <w:p>
      <w:r>
        <w:rPr>
          <w:b/>
        </w:rPr>
        <w:t xml:space="preserve">Esimerkki 0.3346</w:t>
      </w:r>
    </w:p>
    <w:p>
      <w:r>
        <w:t xml:space="preserve">Alku: Lake Family lähtee joka kesä automatkalle. Keskikohta: He tykkäävät ajaa jeepeillä matkallaan. Loppu: Lopulta on aika lähteä tien päälle.</w:t>
      </w:r>
    </w:p>
    <w:p>
      <w:r>
        <w:rPr>
          <w:b/>
        </w:rPr>
        <w:t xml:space="preserve">Tulos</w:t>
      </w:r>
    </w:p>
    <w:p>
      <w:r>
        <w:t xml:space="preserve">Ne kiipeilevät mielellään puihin matkallaan.</w:t>
      </w:r>
    </w:p>
    <w:p>
      <w:r>
        <w:rPr>
          <w:b/>
        </w:rPr>
        <w:t xml:space="preserve">Tulos</w:t>
      </w:r>
    </w:p>
    <w:p>
      <w:r>
        <w:t xml:space="preserve">He tykkäävät ratsastaa koirilla matkallaan.</w:t>
      </w:r>
    </w:p>
    <w:p>
      <w:r>
        <w:rPr>
          <w:b/>
        </w:rPr>
        <w:t xml:space="preserve">Tulos</w:t>
      </w:r>
    </w:p>
    <w:p>
      <w:r>
        <w:t xml:space="preserve">Ne haluavat kävellä, kun ne pääsevät perille.</w:t>
      </w:r>
    </w:p>
    <w:p>
      <w:r>
        <w:rPr>
          <w:b/>
        </w:rPr>
        <w:t xml:space="preserve">Esimerkki 0.3347</w:t>
      </w:r>
    </w:p>
    <w:p>
      <w:r>
        <w:t xml:space="preserve">Alku: Holidazzle Christmas Parade -jouluparaatin aika keskustassa. Keskellä: Äiti vei lapsensa alas katsomaan paraatia. Loppu: Lapset kiittivät äitiään ja kertoivat, että heillä oli hauskaa.</w:t>
      </w:r>
    </w:p>
    <w:p>
      <w:r>
        <w:rPr>
          <w:b/>
        </w:rPr>
        <w:t xml:space="preserve">Tulos</w:t>
      </w:r>
    </w:p>
    <w:p>
      <w:r>
        <w:t xml:space="preserve">Äiti kieltäytyi viemästä lapsiaan alas katsomaan paraatia.</w:t>
      </w:r>
    </w:p>
    <w:p>
      <w:r>
        <w:rPr>
          <w:b/>
        </w:rPr>
        <w:t xml:space="preserve">Tulos</w:t>
      </w:r>
    </w:p>
    <w:p>
      <w:r>
        <w:t xml:space="preserve">Äiti vei lapsensa alas katsomaan paraatia olivat kyllästyneitä ja nälkäisiä.</w:t>
      </w:r>
    </w:p>
    <w:p>
      <w:r>
        <w:rPr>
          <w:b/>
        </w:rPr>
        <w:t xml:space="preserve">Tulos</w:t>
      </w:r>
    </w:p>
    <w:p>
      <w:r>
        <w:t xml:space="preserve">Äiti vei lapsensa kotiin.</w:t>
      </w:r>
    </w:p>
    <w:p>
      <w:r>
        <w:rPr>
          <w:b/>
        </w:rPr>
        <w:t xml:space="preserve">Esimerkki 0.3348</w:t>
      </w:r>
    </w:p>
    <w:p>
      <w:r>
        <w:t xml:space="preserve">Alku: Brad ja Jen riitelivät aina. Keskikohta: Brad ja Jen menivät neuvontaan. Loppu: Pian he olivat molemmat paljon onnellisempia.</w:t>
      </w:r>
    </w:p>
    <w:p>
      <w:r>
        <w:rPr>
          <w:b/>
        </w:rPr>
        <w:t xml:space="preserve">Tulos</w:t>
      </w:r>
    </w:p>
    <w:p>
      <w:r>
        <w:t xml:space="preserve">Brad ja Jen eivät menneet neuvontaan.</w:t>
      </w:r>
    </w:p>
    <w:p>
      <w:r>
        <w:rPr>
          <w:b/>
        </w:rPr>
        <w:t xml:space="preserve">Tulos</w:t>
      </w:r>
    </w:p>
    <w:p>
      <w:r>
        <w:t xml:space="preserve">Brad ja Jen lähtivät eri teille.</w:t>
      </w:r>
    </w:p>
    <w:p>
      <w:r>
        <w:rPr>
          <w:b/>
        </w:rPr>
        <w:t xml:space="preserve">Tulos</w:t>
      </w:r>
    </w:p>
    <w:p>
      <w:r>
        <w:t xml:space="preserve">Neuvonta meni Bradille ja Jenille.</w:t>
      </w:r>
    </w:p>
    <w:p>
      <w:r>
        <w:rPr>
          <w:b/>
        </w:rPr>
        <w:t xml:space="preserve">Esimerkki 0.3349</w:t>
      </w:r>
    </w:p>
    <w:p>
      <w:r>
        <w:t xml:space="preserve">Alku: Lisa rakasti vaatteiden suunnittelua. Keskimmäinen: Lisalla oli hyvät ompelutaidot. Loppu: Hän teki ensimmäisen mekkonsa heti.</w:t>
      </w:r>
    </w:p>
    <w:p>
      <w:r>
        <w:rPr>
          <w:b/>
        </w:rPr>
        <w:t xml:space="preserve">Tulos</w:t>
      </w:r>
    </w:p>
    <w:p>
      <w:r>
        <w:t xml:space="preserve">Lisalla oli loistavat julkiset puhetaidot.</w:t>
      </w:r>
    </w:p>
    <w:p>
      <w:r>
        <w:rPr>
          <w:b/>
        </w:rPr>
        <w:t xml:space="preserve">Tulos</w:t>
      </w:r>
    </w:p>
    <w:p>
      <w:r>
        <w:t xml:space="preserve">Lisalla oli kamalat ompelutaidot.</w:t>
      </w:r>
    </w:p>
    <w:p>
      <w:r>
        <w:rPr>
          <w:b/>
        </w:rPr>
        <w:t xml:space="preserve">Tulos</w:t>
      </w:r>
    </w:p>
    <w:p>
      <w:r>
        <w:t xml:space="preserve">Lisalla oli huonot ompelutaidot.</w:t>
      </w:r>
    </w:p>
    <w:p>
      <w:r>
        <w:rPr>
          <w:b/>
        </w:rPr>
        <w:t xml:space="preserve">Esimerkki 0,3350</w:t>
      </w:r>
    </w:p>
    <w:p>
      <w:r>
        <w:t xml:space="preserve">Alku: Linda ihmetteli, miksi kukaan ei koskaan tullut hänen kirpputorimyyjäisiinsä. Keskikohta: Lindan ystävä kutsui hänet autotallimyyntiin, ja hän näki, miten tavarat hinnoitellaan ja miten niistä tehdään vaihtokauppaa. Loppu: Linda tiesi nyt, miten onnistunut kirpputorimyyjäiset järjestetään.</w:t>
      </w:r>
    </w:p>
    <w:p>
      <w:r>
        <w:rPr>
          <w:b/>
        </w:rPr>
        <w:t xml:space="preserve">Tulos</w:t>
      </w:r>
    </w:p>
    <w:p>
      <w:r>
        <w:t xml:space="preserve">Lindan ystävä kutsui ihmisiä omaan autotallimyyntiinsa, koska hän osasi hinnoitella tavaroita ja käydä vaihtokauppaa.</w:t>
      </w:r>
    </w:p>
    <w:p>
      <w:r>
        <w:rPr>
          <w:b/>
        </w:rPr>
        <w:t xml:space="preserve">Esimerkki 0.3351</w:t>
      </w:r>
    </w:p>
    <w:p>
      <w:r>
        <w:t xml:space="preserve">Alku: Danielle oli ollut allapäin. Keskikohta: Danielle tunsi olonsa huonoksi ja purki sen siskoonsa. Loppu: Hänen siskonsa pilkkasi häntä sen vuoksi, mitä hän kirjoitti.</w:t>
      </w:r>
    </w:p>
    <w:p>
      <w:r>
        <w:rPr>
          <w:b/>
        </w:rPr>
        <w:t xml:space="preserve">Tulos</w:t>
      </w:r>
    </w:p>
    <w:p>
      <w:r>
        <w:t xml:space="preserve">Danielle tunsi olonsa hyväksi ja auttoi siskoaan.</w:t>
      </w:r>
    </w:p>
    <w:p>
      <w:r>
        <w:rPr>
          <w:b/>
        </w:rPr>
        <w:t xml:space="preserve">Esimerkki 0.3352</w:t>
      </w:r>
    </w:p>
    <w:p>
      <w:r>
        <w:t xml:space="preserve">Alku: Bette työskentelee vähittäiskaupassa, ja hänelle tarjottiin ylennystä. Keskikohta: Hän otti ylennyksen vastaan. Loppu: Nyt Bette saa hyvää palkkaa ja pitää uudesta asemastaan työpaikassaan.</w:t>
      </w:r>
    </w:p>
    <w:p>
      <w:r>
        <w:rPr>
          <w:b/>
        </w:rPr>
        <w:t xml:space="preserve">Tulos</w:t>
      </w:r>
    </w:p>
    <w:p>
      <w:r>
        <w:t xml:space="preserve">Bette ei ottanut ylennystä vastaan.</w:t>
      </w:r>
    </w:p>
    <w:p>
      <w:r>
        <w:rPr>
          <w:b/>
        </w:rPr>
        <w:t xml:space="preserve">Tulos</w:t>
      </w:r>
    </w:p>
    <w:p>
      <w:r>
        <w:t xml:space="preserve">Hän kieltäytyi ylennyksestä.</w:t>
      </w:r>
    </w:p>
    <w:p>
      <w:r>
        <w:rPr>
          <w:b/>
        </w:rPr>
        <w:t xml:space="preserve">Tulos</w:t>
      </w:r>
    </w:p>
    <w:p>
      <w:r>
        <w:t xml:space="preserve">Hän kieltäytyi ylennyksestä.</w:t>
      </w:r>
    </w:p>
    <w:p>
      <w:r>
        <w:rPr>
          <w:b/>
        </w:rPr>
        <w:t xml:space="preserve">Esimerkki 0.3353</w:t>
      </w:r>
    </w:p>
    <w:p>
      <w:r>
        <w:t xml:space="preserve">Alku: Oli Joen 25-vuotissyntymäpäivä, ja hän halusi tehdä jotain erityistä. Keskikohta: Joe osti uuden ajoneuvon. Lopetus: Hän hymyili näyttäessään uutta autoaan perheelleen ja ystävilleen.</w:t>
      </w:r>
    </w:p>
    <w:p>
      <w:r>
        <w:rPr>
          <w:b/>
        </w:rPr>
        <w:t xml:space="preserve">Tulos</w:t>
      </w:r>
    </w:p>
    <w:p>
      <w:r>
        <w:t xml:space="preserve">Joe osti hevosen.</w:t>
      </w:r>
    </w:p>
    <w:p>
      <w:r>
        <w:rPr>
          <w:b/>
        </w:rPr>
        <w:t xml:space="preserve">Esimerkki 0.3354</w:t>
      </w:r>
    </w:p>
    <w:p>
      <w:r>
        <w:t xml:space="preserve">Alku: Bob myi lasieläimiä kirpputorilla ja keräsi väkeä. Keskikohta: Useat ihmiset kävivät ja ostivat simeä. Loppu: Yksi mies käveli pois, kun hinta nousi liian korkeaksi.</w:t>
      </w:r>
    </w:p>
    <w:p>
      <w:r>
        <w:rPr>
          <w:b/>
        </w:rPr>
        <w:t xml:space="preserve">Tulos</w:t>
      </w:r>
    </w:p>
    <w:p>
      <w:r>
        <w:t xml:space="preserve">Kukaan ei tullut ostamaan.</w:t>
      </w:r>
    </w:p>
    <w:p>
      <w:r>
        <w:rPr>
          <w:b/>
        </w:rPr>
        <w:t xml:space="preserve">Esimerkki 0.3355</w:t>
      </w:r>
    </w:p>
    <w:p>
      <w:r>
        <w:t xml:space="preserve">Alku: Menin eräänä päivänä paikalliseen levykauppaan. Keskikohta: Löysin myynnissä vanhoja levyjä. Loppu: Toin levyt kotiin ja kuuntelin ne kokonaan.</w:t>
      </w:r>
    </w:p>
    <w:p>
      <w:r>
        <w:rPr>
          <w:b/>
        </w:rPr>
        <w:t xml:space="preserve">Tulos</w:t>
      </w:r>
    </w:p>
    <w:p>
      <w:r>
        <w:t xml:space="preserve">Löysin myytäviä elintarvikkeita.</w:t>
      </w:r>
    </w:p>
    <w:p>
      <w:r>
        <w:rPr>
          <w:b/>
        </w:rPr>
        <w:t xml:space="preserve">Tulos</w:t>
      </w:r>
    </w:p>
    <w:p>
      <w:r>
        <w:t xml:space="preserve">Löysin uutta musiikkia myytäväksi.</w:t>
      </w:r>
    </w:p>
    <w:p>
      <w:r>
        <w:rPr>
          <w:b/>
        </w:rPr>
        <w:t xml:space="preserve">Tulos</w:t>
      </w:r>
    </w:p>
    <w:p>
      <w:r>
        <w:t xml:space="preserve">Löysin vintage-levyjä ilmaiseksi.</w:t>
      </w:r>
    </w:p>
    <w:p>
      <w:r>
        <w:rPr>
          <w:b/>
        </w:rPr>
        <w:t xml:space="preserve">Esimerkki 0.3356</w:t>
      </w:r>
    </w:p>
    <w:p>
      <w:r>
        <w:t xml:space="preserve">Alku: Thomas ei ole koskaan aikaisemmin yrittänyt hiihtää. Keskikohta: Thomas yritti ilman apua tai opetusta. Loppu: Thomas törmäsi puuhun päättäen ensimmäisen hiihtopäivänsä.</w:t>
      </w:r>
    </w:p>
    <w:p>
      <w:r>
        <w:rPr>
          <w:b/>
        </w:rPr>
        <w:t xml:space="preserve">Tulos</w:t>
      </w:r>
    </w:p>
    <w:p>
      <w:r>
        <w:t xml:space="preserve">Thomas kokeili sitä ja siitä tuli erittäin hyvä.</w:t>
      </w:r>
    </w:p>
    <w:p>
      <w:r>
        <w:rPr>
          <w:b/>
        </w:rPr>
        <w:t xml:space="preserve">Tulos</w:t>
      </w:r>
    </w:p>
    <w:p>
      <w:r>
        <w:t xml:space="preserve">Thomas kokeili sitä, ja se oli loistava.</w:t>
      </w:r>
    </w:p>
    <w:p>
      <w:r>
        <w:rPr>
          <w:b/>
        </w:rPr>
        <w:t xml:space="preserve">Tulos</w:t>
      </w:r>
    </w:p>
    <w:p>
      <w:r>
        <w:t xml:space="preserve">Thomas yritti sitä avun ja oppituntien avulla.</w:t>
      </w:r>
    </w:p>
    <w:p>
      <w:r>
        <w:rPr>
          <w:b/>
        </w:rPr>
        <w:t xml:space="preserve">Esimerkki 0.3357</w:t>
      </w:r>
    </w:p>
    <w:p>
      <w:r>
        <w:t xml:space="preserve">Alku: Lin vie lapsensa pääsiäismunajahtiin. Keskikohta: Lapset löysivät karkkia pääsiäismunista. Loppu: Lapset syövät kaikki karkit.</w:t>
      </w:r>
    </w:p>
    <w:p>
      <w:r>
        <w:rPr>
          <w:b/>
        </w:rPr>
        <w:t xml:space="preserve">Tulos</w:t>
      </w:r>
    </w:p>
    <w:p>
      <w:r>
        <w:t xml:space="preserve">Lapset löysivät hedelmiä pääsiäismunista.</w:t>
      </w:r>
    </w:p>
    <w:p>
      <w:r>
        <w:rPr>
          <w:b/>
        </w:rPr>
        <w:t xml:space="preserve">Tulos</w:t>
      </w:r>
    </w:p>
    <w:p>
      <w:r>
        <w:t xml:space="preserve">Lapset löysivät rahaa pääsiäismunista.</w:t>
      </w:r>
    </w:p>
    <w:p>
      <w:r>
        <w:rPr>
          <w:b/>
        </w:rPr>
        <w:t xml:space="preserve">Tulos</w:t>
      </w:r>
    </w:p>
    <w:p>
      <w:r>
        <w:t xml:space="preserve">Lapset eivät löytäneet pääsiäismunista mitään.</w:t>
      </w:r>
    </w:p>
    <w:p>
      <w:r>
        <w:rPr>
          <w:b/>
        </w:rPr>
        <w:t xml:space="preserve">Esimerkki 0.3358</w:t>
      </w:r>
    </w:p>
    <w:p>
      <w:r>
        <w:t xml:space="preserve">Alku: Nainen palasi sairaalasta uuden vauvansa kanssa. Keskikohta: Vauva itki paljon. Loppu: Vauva lakkasi itkemästä, kun nainen antoi sille lapsuuden lempilelunsa.</w:t>
      </w:r>
    </w:p>
    <w:p>
      <w:r>
        <w:rPr>
          <w:b/>
        </w:rPr>
        <w:t xml:space="preserve">Tulos</w:t>
      </w:r>
    </w:p>
    <w:p>
      <w:r>
        <w:t xml:space="preserve">Vauva nukkui paljon.</w:t>
      </w:r>
    </w:p>
    <w:p>
      <w:r>
        <w:rPr>
          <w:b/>
        </w:rPr>
        <w:t xml:space="preserve">Esimerkki 0.3359</w:t>
      </w:r>
    </w:p>
    <w:p>
      <w:r>
        <w:t xml:space="preserve">Alku: Bob oli 50-vuotias ja Jim 20-vuotias. Keskikohta: He päättivät pelata baseballia. Loppu: Heille se oli vain peliä.</w:t>
      </w:r>
    </w:p>
    <w:p>
      <w:r>
        <w:rPr>
          <w:b/>
        </w:rPr>
        <w:t xml:space="preserve">Tulos</w:t>
      </w:r>
    </w:p>
    <w:p>
      <w:r>
        <w:t xml:space="preserve">He päättivät tanssia musiikin tahtiin.</w:t>
      </w:r>
    </w:p>
    <w:p>
      <w:r>
        <w:rPr>
          <w:b/>
        </w:rPr>
        <w:t xml:space="preserve">Tulos</w:t>
      </w:r>
    </w:p>
    <w:p>
      <w:r>
        <w:t xml:space="preserve">He päättivät ryöstää pankin.</w:t>
      </w:r>
    </w:p>
    <w:p>
      <w:r>
        <w:rPr>
          <w:b/>
        </w:rPr>
        <w:t xml:space="preserve">Tulos</w:t>
      </w:r>
    </w:p>
    <w:p>
      <w:r>
        <w:t xml:space="preserve">He päättivät tehdä töitä eivätkä leikkiä.</w:t>
      </w:r>
    </w:p>
    <w:p>
      <w:r>
        <w:rPr>
          <w:b/>
        </w:rPr>
        <w:t xml:space="preserve">Esimerkki 0,3360</w:t>
      </w:r>
    </w:p>
    <w:p>
      <w:r>
        <w:t xml:space="preserve">Alku: Eli kirjoitti skriptin, joka tarkentaa kentän verkkosivustolla. Keskivaihe: Se toimi erittäin hyvin. Loppu: Eli oli onnellinen ja tuli varmemmaksi taidoistaan.</w:t>
      </w:r>
    </w:p>
    <w:p>
      <w:r>
        <w:rPr>
          <w:b/>
        </w:rPr>
        <w:t xml:space="preserve">Tulos</w:t>
      </w:r>
    </w:p>
    <w:p>
      <w:r>
        <w:t xml:space="preserve">Se ei toiminut kovin hyvin.</w:t>
      </w:r>
    </w:p>
    <w:p>
      <w:r>
        <w:rPr>
          <w:b/>
        </w:rPr>
        <w:t xml:space="preserve">Tulos</w:t>
      </w:r>
    </w:p>
    <w:p>
      <w:r>
        <w:t xml:space="preserve">Se ei koskaan toiminut lainkaan.</w:t>
      </w:r>
    </w:p>
    <w:p>
      <w:r>
        <w:rPr>
          <w:b/>
        </w:rPr>
        <w:t xml:space="preserve">Tulos</w:t>
      </w:r>
    </w:p>
    <w:p>
      <w:r>
        <w:t xml:space="preserve">Se toimi kauheasti.</w:t>
      </w:r>
    </w:p>
    <w:p>
      <w:r>
        <w:rPr>
          <w:b/>
        </w:rPr>
        <w:t xml:space="preserve">Esimerkki 0.3361</w:t>
      </w:r>
    </w:p>
    <w:p>
      <w:r>
        <w:t xml:space="preserve">Alku: Lester oli ihastunut Christinaan. Keskikohta: Lester petti häntä. Loppu: Lester ei enää koskaan puhunut Christinan kanssa.</w:t>
      </w:r>
    </w:p>
    <w:p>
      <w:r>
        <w:rPr>
          <w:b/>
        </w:rPr>
        <w:t xml:space="preserve">Tulos</w:t>
      </w:r>
    </w:p>
    <w:p>
      <w:r>
        <w:t xml:space="preserve">Hän oli uskollinen miehelle.</w:t>
      </w:r>
    </w:p>
    <w:p>
      <w:r>
        <w:rPr>
          <w:b/>
        </w:rPr>
        <w:t xml:space="preserve">Tulos</w:t>
      </w:r>
    </w:p>
    <w:p>
      <w:r>
        <w:t xml:space="preserve">Hän oli ihastunut mieheen.</w:t>
      </w:r>
    </w:p>
    <w:p>
      <w:r>
        <w:rPr>
          <w:b/>
        </w:rPr>
        <w:t xml:space="preserve">Tulos</w:t>
      </w:r>
    </w:p>
    <w:p>
      <w:r>
        <w:t xml:space="preserve">Hän oli uskollinen miehelle.</w:t>
      </w:r>
    </w:p>
    <w:p>
      <w:r>
        <w:rPr>
          <w:b/>
        </w:rPr>
        <w:t xml:space="preserve">Esimerkki 0.3362</w:t>
      </w:r>
    </w:p>
    <w:p>
      <w:r>
        <w:t xml:space="preserve">Alku: Charly antoi seuralaiselleen merkin olla hiljaa. Keskikohta: Karhu oli siellä, mutta se juoksi toiseen suuntaan. Loppu: He huokaisivat helpotuksesta ja jatkoivat aamulenkkiä.</w:t>
      </w:r>
    </w:p>
    <w:p>
      <w:r>
        <w:rPr>
          <w:b/>
        </w:rPr>
        <w:t xml:space="preserve">Tulos</w:t>
      </w:r>
    </w:p>
    <w:p>
      <w:r>
        <w:t xml:space="preserve">Siellä oli karhu, mutta se juoksi toista jouten.</w:t>
      </w:r>
    </w:p>
    <w:p>
      <w:r>
        <w:rPr>
          <w:b/>
        </w:rPr>
        <w:t xml:space="preserve">Tulos</w:t>
      </w:r>
    </w:p>
    <w:p>
      <w:r>
        <w:t xml:space="preserve">Siellä oli majava, mutta se pysytteli toiseen suuntaan.</w:t>
      </w:r>
    </w:p>
    <w:p>
      <w:r>
        <w:rPr>
          <w:b/>
        </w:rPr>
        <w:t xml:space="preserve">Tulos</w:t>
      </w:r>
    </w:p>
    <w:p>
      <w:r>
        <w:t xml:space="preserve">Siellä oli kilpikonna, mutta se juoksi toiseen suuntaan.</w:t>
      </w:r>
    </w:p>
    <w:p>
      <w:r>
        <w:rPr>
          <w:b/>
        </w:rPr>
        <w:t xml:space="preserve">Esimerkki 0.3363</w:t>
      </w:r>
    </w:p>
    <w:p>
      <w:r>
        <w:t xml:space="preserve">Alku: John on aina halunnut poliisiksi. Keskikohta: John meni poliisiasemalle. Loppu: Se oli erilainen kuin odotettiin, mutta silti motivoiva.</w:t>
      </w:r>
    </w:p>
    <w:p>
      <w:r>
        <w:rPr>
          <w:b/>
        </w:rPr>
        <w:t xml:space="preserve">Tulos</w:t>
      </w:r>
    </w:p>
    <w:p>
      <w:r>
        <w:t xml:space="preserve">John meni tapaamaan poliisikoiraa.</w:t>
      </w:r>
    </w:p>
    <w:p>
      <w:r>
        <w:rPr>
          <w:b/>
        </w:rPr>
        <w:t xml:space="preserve">Tulos</w:t>
      </w:r>
    </w:p>
    <w:p>
      <w:r>
        <w:t xml:space="preserve">John meni rautatieasemalle.</w:t>
      </w:r>
    </w:p>
    <w:p>
      <w:r>
        <w:rPr>
          <w:b/>
        </w:rPr>
        <w:t xml:space="preserve">Esimerkki 0.3364</w:t>
      </w:r>
    </w:p>
    <w:p>
      <w:r>
        <w:t xml:space="preserve">Alku: Emersonia ahdisteltiin seksuaalisesti työpaikalla. Keskikohta: Emerson valitti henkilöstöhallinnolle, mutta häirintä jatkui. Loppu: Emerson irtisanoutui sietämättömästä työstä.</w:t>
      </w:r>
    </w:p>
    <w:p>
      <w:r>
        <w:rPr>
          <w:b/>
        </w:rPr>
        <w:t xml:space="preserve">Tulos</w:t>
      </w:r>
    </w:p>
    <w:p>
      <w:r>
        <w:t xml:space="preserve">Emerson valitti talonmiehelle, mutta häirintä jatkui.</w:t>
      </w:r>
    </w:p>
    <w:p>
      <w:r>
        <w:rPr>
          <w:b/>
        </w:rPr>
        <w:t xml:space="preserve">Tulos</w:t>
      </w:r>
    </w:p>
    <w:p>
      <w:r>
        <w:t xml:space="preserve">Emerson ei koskaan mennyt HR:n puheille, mutta häirintä loppui.</w:t>
      </w:r>
    </w:p>
    <w:p>
      <w:r>
        <w:rPr>
          <w:b/>
        </w:rPr>
        <w:t xml:space="preserve">Esimerkki 0,3365</w:t>
      </w:r>
    </w:p>
    <w:p>
      <w:r>
        <w:t xml:space="preserve">Alku: Bill rakasti puistoa. Keskikohta: Mutta hän pelkäsi ajaa isolla vuoristoradalla. Lupasin pitää häntä kädestä. Loppu: Hän kokeili sitä lopulta, ja hänellä oli hauskaa.</w:t>
      </w:r>
    </w:p>
    <w:p>
      <w:r>
        <w:rPr>
          <w:b/>
        </w:rPr>
        <w:t xml:space="preserve">Tulos</w:t>
      </w:r>
    </w:p>
    <w:p>
      <w:r>
        <w:t xml:space="preserve">Hän ei suostunut ajamaan millään laitteella, ja lähdimme aikaisin.</w:t>
      </w:r>
    </w:p>
    <w:p>
      <w:r>
        <w:rPr>
          <w:b/>
        </w:rPr>
        <w:t xml:space="preserve">Esimerkki 0.3366</w:t>
      </w:r>
    </w:p>
    <w:p>
      <w:r>
        <w:t xml:space="preserve">Alku: Basil huomasi, että taivas oli muuttunut oudon vihreän sävyiseksi. Keskikohta: Hän kuuli yhtäkkiä ukkosen jyrinän. Loppu: Basil kuuli myrskyn lähestyvän, kun hän astui myrskykellariin.</w:t>
      </w:r>
    </w:p>
    <w:p>
      <w:r>
        <w:rPr>
          <w:b/>
        </w:rPr>
        <w:t xml:space="preserve">Tulos</w:t>
      </w:r>
    </w:p>
    <w:p>
      <w:r>
        <w:t xml:space="preserve">Hän ei kuullut ukkosen ääniä.</w:t>
      </w:r>
    </w:p>
    <w:p>
      <w:r>
        <w:rPr>
          <w:b/>
        </w:rPr>
        <w:t xml:space="preserve">Tulos</w:t>
      </w:r>
    </w:p>
    <w:p>
      <w:r>
        <w:t xml:space="preserve">Hän kuuli yhtäkkiä ukkosen jyrinän.</w:t>
      </w:r>
    </w:p>
    <w:p>
      <w:r>
        <w:rPr>
          <w:b/>
        </w:rPr>
        <w:t xml:space="preserve">Tulos</w:t>
      </w:r>
    </w:p>
    <w:p>
      <w:r>
        <w:t xml:space="preserve">Hän kuuli yhtäkkiä yleisön taputukset.</w:t>
      </w:r>
    </w:p>
    <w:p>
      <w:r>
        <w:rPr>
          <w:b/>
        </w:rPr>
        <w:t xml:space="preserve">Esimerkki 0.3367</w:t>
      </w:r>
    </w:p>
    <w:p>
      <w:r>
        <w:t xml:space="preserve">Alku: Danilla oli valtava kokoelma sarjakuvia. Keskikohta: Hänen ystävänsä lainasi sarjakuvan Danin kokoelmasta. Loppu: Dan oli raivoissaan siitä, että hänen ystävänsä menetti sarjakuvansa.</w:t>
      </w:r>
    </w:p>
    <w:p>
      <w:r>
        <w:rPr>
          <w:b/>
        </w:rPr>
        <w:t xml:space="preserve">Tulos</w:t>
      </w:r>
    </w:p>
    <w:p>
      <w:r>
        <w:t xml:space="preserve">Hänen vihollisensa lainasi sarjakuvan hänen kokoelmastaan.</w:t>
      </w:r>
    </w:p>
    <w:p>
      <w:r>
        <w:rPr>
          <w:b/>
        </w:rPr>
        <w:t xml:space="preserve">Tulos</w:t>
      </w:r>
    </w:p>
    <w:p>
      <w:r>
        <w:t xml:space="preserve">Hänen ystävänsä ihaili sarjakuvaa hänen kokoelmastaan.</w:t>
      </w:r>
    </w:p>
    <w:p>
      <w:r>
        <w:rPr>
          <w:b/>
        </w:rPr>
        <w:t xml:space="preserve">Tulos</w:t>
      </w:r>
    </w:p>
    <w:p>
      <w:r>
        <w:t xml:space="preserve">Hänen ystävänsä lainasi kirjastosta sarjakuvan.</w:t>
      </w:r>
    </w:p>
    <w:p>
      <w:r>
        <w:rPr>
          <w:b/>
        </w:rPr>
        <w:t xml:space="preserve">Esimerkki 0.3368</w:t>
      </w:r>
    </w:p>
    <w:p>
      <w:r>
        <w:t xml:space="preserve">Alku: Sal ja Jay menivät puistoon. Keskikohta: Jay pyysi Salia ulos. Loppu: Sitten he kävelivät kotiin käsi kädessä!</w:t>
      </w:r>
    </w:p>
    <w:p>
      <w:r>
        <w:rPr>
          <w:b/>
        </w:rPr>
        <w:t xml:space="preserve">Tulos</w:t>
      </w:r>
    </w:p>
    <w:p>
      <w:r>
        <w:t xml:space="preserve">Jay lähti ennen Salia.</w:t>
      </w:r>
    </w:p>
    <w:p>
      <w:r>
        <w:rPr>
          <w:b/>
        </w:rPr>
        <w:t xml:space="preserve">Esimerkki 0.3369</w:t>
      </w:r>
    </w:p>
    <w:p>
      <w:r>
        <w:t xml:space="preserve">Alku: Eric ja Fred olivat tylsistyneet. Keskikohta: Eric alkoi laskea 99 olutta seinällä. Loppu: Eric pääsi 18:aan asti ennen kuin hänen oli pakko lopettaa.</w:t>
      </w:r>
    </w:p>
    <w:p>
      <w:r>
        <w:rPr>
          <w:b/>
        </w:rPr>
        <w:t xml:space="preserve">Tulos</w:t>
      </w:r>
    </w:p>
    <w:p>
      <w:r>
        <w:t xml:space="preserve">Eric alkoi laskea 2 olutta seinällä.</w:t>
      </w:r>
    </w:p>
    <w:p>
      <w:r>
        <w:rPr>
          <w:b/>
        </w:rPr>
        <w:t xml:space="preserve">Tulos</w:t>
      </w:r>
    </w:p>
    <w:p>
      <w:r>
        <w:t xml:space="preserve">Eric alkoi juoda 99 olutta seinällä.</w:t>
      </w:r>
    </w:p>
    <w:p>
      <w:r>
        <w:rPr>
          <w:b/>
        </w:rPr>
        <w:t xml:space="preserve">Tulos</w:t>
      </w:r>
    </w:p>
    <w:p>
      <w:r>
        <w:t xml:space="preserve">Fred alkoi laskea ötököitä seinällä.</w:t>
      </w:r>
    </w:p>
    <w:p>
      <w:r>
        <w:rPr>
          <w:b/>
        </w:rPr>
        <w:t xml:space="preserve">Esimerkki 0,3370</w:t>
      </w:r>
    </w:p>
    <w:p>
      <w:r>
        <w:t xml:space="preserve">Alku: Tom oli eräänä talvena sairas. Keskikohta: Tom söi appelsiineja ja tunsi olonsa paremmaksi. Loppu: Tom päätti syödä lisää appelsiineja.</w:t>
      </w:r>
    </w:p>
    <w:p>
      <w:r>
        <w:rPr>
          <w:b/>
        </w:rPr>
        <w:t xml:space="preserve">Tulos</w:t>
      </w:r>
    </w:p>
    <w:p>
      <w:r>
        <w:t xml:space="preserve">Tom söi omenoita ja tunsi olonsa paremmaksi.</w:t>
      </w:r>
    </w:p>
    <w:p>
      <w:r>
        <w:rPr>
          <w:b/>
        </w:rPr>
        <w:t xml:space="preserve">Esimerkki 0,3371</w:t>
      </w:r>
    </w:p>
    <w:p>
      <w:r>
        <w:t xml:space="preserve">Alku: Luis ja Luz olivat ostoksilla, kun Louisille tuli nälkä. Keskikohta: Louis ja Luz tilasivat ruokaa. Loppu: Tarjoilija toi ruoan, ja Luis ja Luz söivät tyytyväisinä.</w:t>
      </w:r>
    </w:p>
    <w:p>
      <w:r>
        <w:rPr>
          <w:b/>
        </w:rPr>
        <w:t xml:space="preserve">Tulos</w:t>
      </w:r>
    </w:p>
    <w:p>
      <w:r>
        <w:t xml:space="preserve">Louis ja Luz unohtivat tilata ruokaa.</w:t>
      </w:r>
    </w:p>
    <w:p>
      <w:r>
        <w:rPr>
          <w:b/>
        </w:rPr>
        <w:t xml:space="preserve">Tulos</w:t>
      </w:r>
    </w:p>
    <w:p>
      <w:r>
        <w:t xml:space="preserve">Louis ja Luz tilasivat vaatteita.</w:t>
      </w:r>
    </w:p>
    <w:p>
      <w:r>
        <w:rPr>
          <w:b/>
        </w:rPr>
        <w:t xml:space="preserve">Tulos</w:t>
      </w:r>
    </w:p>
    <w:p>
      <w:r>
        <w:t xml:space="preserve">Louis ja Luz tilasivat juomia.</w:t>
      </w:r>
    </w:p>
    <w:p>
      <w:r>
        <w:rPr>
          <w:b/>
        </w:rPr>
        <w:t xml:space="preserve">Esimerkki 0.3372</w:t>
      </w:r>
    </w:p>
    <w:p>
      <w:r>
        <w:t xml:space="preserve">Alku: Heather oli sairastunut joka aamu. Keskikohta: Heather meni lääkäriin tutkittavaksi. Loppu: Silloin hän tiesi saavansa lapsen.</w:t>
      </w:r>
    </w:p>
    <w:p>
      <w:r>
        <w:rPr>
          <w:b/>
        </w:rPr>
        <w:t xml:space="preserve">Tulos</w:t>
      </w:r>
    </w:p>
    <w:p>
      <w:r>
        <w:t xml:space="preserve">Heather kävi psykiatrilla tarkistuttamassa itsensä.</w:t>
      </w:r>
    </w:p>
    <w:p>
      <w:r>
        <w:rPr>
          <w:b/>
        </w:rPr>
        <w:t xml:space="preserve">Tulos</w:t>
      </w:r>
    </w:p>
    <w:p>
      <w:r>
        <w:t xml:space="preserve">Heather meni lääkäriin ja hänelle tehtiin kohdunpoisto.</w:t>
      </w:r>
    </w:p>
    <w:p>
      <w:r>
        <w:rPr>
          <w:b/>
        </w:rPr>
        <w:t xml:space="preserve">Tulos</w:t>
      </w:r>
    </w:p>
    <w:p>
      <w:r>
        <w:t xml:space="preserve">Heather meni lääkäriin saadakseen abortin.</w:t>
      </w:r>
    </w:p>
    <w:p>
      <w:r>
        <w:rPr>
          <w:b/>
        </w:rPr>
        <w:t xml:space="preserve">Esimerkki 0.3373</w:t>
      </w:r>
    </w:p>
    <w:p>
      <w:r>
        <w:t xml:space="preserve">Alku: Chase oli tiukalla budjetilla. Keskikohta: Chase meni paikalliseen 99c-kauppaan. Loppu: Siellä oli kaikkea, mitä hän tarvitsi!</w:t>
      </w:r>
    </w:p>
    <w:p>
      <w:r>
        <w:rPr>
          <w:b/>
        </w:rPr>
        <w:t xml:space="preserve">Tulos</w:t>
      </w:r>
    </w:p>
    <w:p>
      <w:r>
        <w:t xml:space="preserve">Chase kävi suljetussa paikallisessa 99c-kaupassa.</w:t>
      </w:r>
    </w:p>
    <w:p>
      <w:r>
        <w:rPr>
          <w:b/>
        </w:rPr>
        <w:t xml:space="preserve">Tulos</w:t>
      </w:r>
    </w:p>
    <w:p>
      <w:r>
        <w:t xml:space="preserve">Chase meni paikalliseen luksuskauppaan.</w:t>
      </w:r>
    </w:p>
    <w:p>
      <w:r>
        <w:rPr>
          <w:b/>
        </w:rPr>
        <w:t xml:space="preserve">Tulos</w:t>
      </w:r>
    </w:p>
    <w:p>
      <w:r>
        <w:t xml:space="preserve">Chase meni kalleimpaan kauppaan.</w:t>
      </w:r>
    </w:p>
    <w:p>
      <w:r>
        <w:rPr>
          <w:b/>
        </w:rPr>
        <w:t xml:space="preserve">Esimerkki 0.3374</w:t>
      </w:r>
    </w:p>
    <w:p>
      <w:r>
        <w:t xml:space="preserve">Alku: Amy oli laihduttanut kuukausia. Keskikohta: Amy laihdutti vyötäröään. Loppu: Hänen vyötärönsä oli pienentynyt kolme tuumaa!</w:t>
      </w:r>
    </w:p>
    <w:p>
      <w:r>
        <w:rPr>
          <w:b/>
        </w:rPr>
        <w:t xml:space="preserve">Tulos</w:t>
      </w:r>
    </w:p>
    <w:p>
      <w:r>
        <w:t xml:space="preserve">Amy lihoi paljon.</w:t>
      </w:r>
    </w:p>
    <w:p>
      <w:r>
        <w:rPr>
          <w:b/>
        </w:rPr>
        <w:t xml:space="preserve">Tulos</w:t>
      </w:r>
    </w:p>
    <w:p>
      <w:r>
        <w:t xml:space="preserve">Amy siisti hiuksiaan.</w:t>
      </w:r>
    </w:p>
    <w:p>
      <w:r>
        <w:rPr>
          <w:b/>
        </w:rPr>
        <w:t xml:space="preserve">Tulos</w:t>
      </w:r>
    </w:p>
    <w:p>
      <w:r>
        <w:t xml:space="preserve">Amyn vyötärö kasvoi edelleen.</w:t>
      </w:r>
    </w:p>
    <w:p>
      <w:r>
        <w:rPr>
          <w:b/>
        </w:rPr>
        <w:t xml:space="preserve">Esimerkki 0,3375</w:t>
      </w:r>
    </w:p>
    <w:p>
      <w:r>
        <w:t xml:space="preserve">Alku: Tom työskenteli urheilukaupassa. Keskimmäinen: Tom tykkäsi työskennellä siellä ja auttaa ihmisiä. Loppu: Tom oli hyvin tyytyväinen työntekijäalennukseensa ja työhönsä.</w:t>
      </w:r>
    </w:p>
    <w:p>
      <w:r>
        <w:rPr>
          <w:b/>
        </w:rPr>
        <w:t xml:space="preserve">Tulos</w:t>
      </w:r>
    </w:p>
    <w:p>
      <w:r>
        <w:t xml:space="preserve">Tom vihasi työskennellä siellä ja auttaa asiakkaita.</w:t>
      </w:r>
    </w:p>
    <w:p>
      <w:r>
        <w:rPr>
          <w:b/>
        </w:rPr>
        <w:t xml:space="preserve">Esimerkki 0.3376</w:t>
      </w:r>
    </w:p>
    <w:p>
      <w:r>
        <w:t xml:space="preserve">Alku: Asun lähellä yliopistoa. Keskikohta: Yliopistolla oli peli. Loppu: Töiden jälkeen olin helpottunut kuullessani, että he voittivat pelin!</w:t>
      </w:r>
    </w:p>
    <w:p>
      <w:r>
        <w:rPr>
          <w:b/>
        </w:rPr>
        <w:t xml:space="preserve">Tulos</w:t>
      </w:r>
    </w:p>
    <w:p>
      <w:r>
        <w:t xml:space="preserve">Yliopistolla ei ollut peliä.</w:t>
      </w:r>
    </w:p>
    <w:p>
      <w:r>
        <w:rPr>
          <w:b/>
        </w:rPr>
        <w:t xml:space="preserve">Tulos</w:t>
      </w:r>
    </w:p>
    <w:p>
      <w:r>
        <w:t xml:space="preserve">Yliopistolla oli viinajuhlat.</w:t>
      </w:r>
    </w:p>
    <w:p>
      <w:r>
        <w:rPr>
          <w:b/>
        </w:rPr>
        <w:t xml:space="preserve">Tulos</w:t>
      </w:r>
    </w:p>
    <w:p>
      <w:r>
        <w:t xml:space="preserve">Yliopistossa oli tulipalo.</w:t>
      </w:r>
    </w:p>
    <w:p>
      <w:r>
        <w:rPr>
          <w:b/>
        </w:rPr>
        <w:t xml:space="preserve">Esimerkki 0.3377</w:t>
      </w:r>
    </w:p>
    <w:p>
      <w:r>
        <w:t xml:space="preserve">Alku: Joe oli varas. Keskikohta: Joe varasti ruokakaupasta. Loppu: Hän jäi kiinni tavaroista ja hänet pidätettiin.</w:t>
      </w:r>
    </w:p>
    <w:p>
      <w:r>
        <w:rPr>
          <w:b/>
        </w:rPr>
        <w:t xml:space="preserve">Tulos</w:t>
      </w:r>
    </w:p>
    <w:p>
      <w:r>
        <w:t xml:space="preserve">Joe osti ruokakaupasta.</w:t>
      </w:r>
    </w:p>
    <w:p>
      <w:r>
        <w:rPr>
          <w:b/>
        </w:rPr>
        <w:t xml:space="preserve">Esimerkki 0.3378</w:t>
      </w:r>
    </w:p>
    <w:p>
      <w:r>
        <w:t xml:space="preserve">Alku: Aura halusi nähdä auringonnousun. Keskikohta: Aura meni ulos aikaisin. Loppu: Aura sai nähdä ensimmäisen auringonnousunsa!</w:t>
      </w:r>
    </w:p>
    <w:p>
      <w:r>
        <w:rPr>
          <w:b/>
        </w:rPr>
        <w:t xml:space="preserve">Tulos</w:t>
      </w:r>
    </w:p>
    <w:p>
      <w:r>
        <w:t xml:space="preserve">Aura nukkui pommiin.</w:t>
      </w:r>
    </w:p>
    <w:p>
      <w:r>
        <w:rPr>
          <w:b/>
        </w:rPr>
        <w:t xml:space="preserve">Tulos</w:t>
      </w:r>
    </w:p>
    <w:p>
      <w:r>
        <w:t xml:space="preserve">Aura nukkui liian myöhään.</w:t>
      </w:r>
    </w:p>
    <w:p>
      <w:r>
        <w:rPr>
          <w:b/>
        </w:rPr>
        <w:t xml:space="preserve">Tulos</w:t>
      </w:r>
    </w:p>
    <w:p>
      <w:r>
        <w:t xml:space="preserve">Aura meni ulos kello 21.00.</w:t>
      </w:r>
    </w:p>
    <w:p>
      <w:r>
        <w:rPr>
          <w:b/>
        </w:rPr>
        <w:t xml:space="preserve">Esimerkki 0.3379</w:t>
      </w:r>
    </w:p>
    <w:p>
      <w:r>
        <w:t xml:space="preserve">Alku: Danny ei odottanut innolla työpaikkansa lomajuhlia. Keskikohta: Danny pyysi ystäväänsä mukaansa juhliin. Loppu: Danny ja hänen ystävänsä jäivät yhteen, eikä heillä ollut ongelmia.</w:t>
      </w:r>
    </w:p>
    <w:p>
      <w:r>
        <w:rPr>
          <w:b/>
        </w:rPr>
        <w:t xml:space="preserve">Tulos</w:t>
      </w:r>
    </w:p>
    <w:p>
      <w:r>
        <w:t xml:space="preserve">Danny pyysi ystäväänsä mukaansa elokuviin.</w:t>
      </w:r>
    </w:p>
    <w:p>
      <w:r>
        <w:rPr>
          <w:b/>
        </w:rPr>
        <w:t xml:space="preserve">Esimerkki 0.3380</w:t>
      </w:r>
    </w:p>
    <w:p>
      <w:r>
        <w:t xml:space="preserve">Alku: Louie aikoi karata kotoa. Keskikohta: Aiemmin oli otettu valokuva. Loppu: Louie tiesi, että hänen ystävänsä näkisivät nolon kuvan, ja hän lähti kotiin.</w:t>
      </w:r>
    </w:p>
    <w:p>
      <w:r>
        <w:rPr>
          <w:b/>
        </w:rPr>
        <w:t xml:space="preserve">Tulos</w:t>
      </w:r>
    </w:p>
    <w:p>
      <w:r>
        <w:t xml:space="preserve">Aikaisemmin kuva oli revitty irti.</w:t>
      </w:r>
    </w:p>
    <w:p>
      <w:r>
        <w:rPr>
          <w:b/>
        </w:rPr>
        <w:t xml:space="preserve">Esimerkki 0.3381</w:t>
      </w:r>
    </w:p>
    <w:p>
      <w:r>
        <w:t xml:space="preserve">Alku: Rashidin veli halusi liittyä Isisiin. Keskikohta: Rashid piti veljeään hulluna. Loppu: Veli sanoi Isisin tarkoittavan Institute of Science in Schools.</w:t>
      </w:r>
    </w:p>
    <w:p>
      <w:r>
        <w:rPr>
          <w:b/>
        </w:rPr>
        <w:t xml:space="preserve">Tulos</w:t>
      </w:r>
    </w:p>
    <w:p>
      <w:r>
        <w:t xml:space="preserve">Hänen veljensä piti Rashidia hulluna.</w:t>
      </w:r>
    </w:p>
    <w:p>
      <w:r>
        <w:rPr>
          <w:b/>
        </w:rPr>
        <w:t xml:space="preserve">Tulos</w:t>
      </w:r>
    </w:p>
    <w:p>
      <w:r>
        <w:t xml:space="preserve">Rashid piti veljeään hulluna, koska hän piti jalkapallosta.</w:t>
      </w:r>
    </w:p>
    <w:p>
      <w:r>
        <w:rPr>
          <w:b/>
        </w:rPr>
        <w:t xml:space="preserve">Tulos</w:t>
      </w:r>
    </w:p>
    <w:p>
      <w:r>
        <w:t xml:space="preserve">Rashid piti siskoaan hulluna.</w:t>
      </w:r>
    </w:p>
    <w:p>
      <w:r>
        <w:rPr>
          <w:b/>
        </w:rPr>
        <w:t xml:space="preserve">Esimerkki 0.3382</w:t>
      </w:r>
    </w:p>
    <w:p>
      <w:r>
        <w:t xml:space="preserve">Alku: Barbra halusi oppia pelaamaan pokeria kuin ammattilainen. Keskivaihe: Barbara otti oppitunteja oppiakseen pelaamaan paremmin. Loppu: Muut pelaajat lähtivät häpeissään, sillä Barbara oli voittanut kaikki heidän rahansa.</w:t>
      </w:r>
    </w:p>
    <w:p>
      <w:r>
        <w:rPr>
          <w:b/>
        </w:rPr>
        <w:t xml:space="preserve">Tulos</w:t>
      </w:r>
    </w:p>
    <w:p>
      <w:r>
        <w:t xml:space="preserve">Barbara kieltäytyi oppitunneista oppiakseen soittamaan paremmin.</w:t>
      </w:r>
    </w:p>
    <w:p>
      <w:r>
        <w:rPr>
          <w:b/>
        </w:rPr>
        <w:t xml:space="preserve">Tulos</w:t>
      </w:r>
    </w:p>
    <w:p>
      <w:r>
        <w:t xml:space="preserve">Barbara otti kitaratunteja oppiakseen soittamaan paremmin.</w:t>
      </w:r>
    </w:p>
    <w:p>
      <w:r>
        <w:rPr>
          <w:b/>
        </w:rPr>
        <w:t xml:space="preserve">Tulos</w:t>
      </w:r>
    </w:p>
    <w:p>
      <w:r>
        <w:t xml:space="preserve">Barbara otti oppitunteja, mutta ei oppinut soittamaan paremmin.</w:t>
      </w:r>
    </w:p>
    <w:p>
      <w:r>
        <w:rPr>
          <w:b/>
        </w:rPr>
        <w:t xml:space="preserve">Esimerkki 0.3383</w:t>
      </w:r>
    </w:p>
    <w:p>
      <w:r>
        <w:t xml:space="preserve">Alku: Minulla oli mTurk-tehtävä, jossa kuvattiin lintuja. Keskivaihe: Tein nopean Google-haun tarvittavien tietojen löytämiseksi. Loppu: Olin iloinen saadessani rahaa ja oppiessani jotain uutta.</w:t>
      </w:r>
    </w:p>
    <w:p>
      <w:r>
        <w:rPr>
          <w:b/>
        </w:rPr>
        <w:t xml:space="preserve">Tulos</w:t>
      </w:r>
    </w:p>
    <w:p>
      <w:r>
        <w:t xml:space="preserve">Tein nopean Google-haun, mutta en löytänyt tarvittavia tietoja.</w:t>
      </w:r>
    </w:p>
    <w:p>
      <w:r>
        <w:rPr>
          <w:b/>
        </w:rPr>
        <w:t xml:space="preserve">Tulos</w:t>
      </w:r>
    </w:p>
    <w:p>
      <w:r>
        <w:t xml:space="preserve">En saanut tehtävää valmiiksi sen jälkeen, kun olin etsinyt tarvitsemiani tietoja Googlesta.</w:t>
      </w:r>
    </w:p>
    <w:p>
      <w:r>
        <w:rPr>
          <w:b/>
        </w:rPr>
        <w:t xml:space="preserve">Tulos</w:t>
      </w:r>
    </w:p>
    <w:p>
      <w:r>
        <w:t xml:space="preserve">Etsin kaikki löytämäni kalat Googlesta.</w:t>
      </w:r>
    </w:p>
    <w:p>
      <w:r>
        <w:rPr>
          <w:b/>
        </w:rPr>
        <w:t xml:space="preserve">Esimerkki 0.3384</w:t>
      </w:r>
    </w:p>
    <w:p>
      <w:r>
        <w:t xml:space="preserve">Alku: Will osti kissanruokaa kissalleen. Keskikohta: Willin naapurin kissa tuli hakemaan ruokaa. Loppu: Ja se ei voinut olla syömättä sitä.</w:t>
      </w:r>
    </w:p>
    <w:p>
      <w:r>
        <w:rPr>
          <w:b/>
        </w:rPr>
        <w:t xml:space="preserve">Tulos</w:t>
      </w:r>
    </w:p>
    <w:p>
      <w:r>
        <w:t xml:space="preserve">Willin naapuri tuli hakemaan ruokaa.</w:t>
      </w:r>
    </w:p>
    <w:p>
      <w:r>
        <w:rPr>
          <w:b/>
        </w:rPr>
        <w:t xml:space="preserve">Esimerkki 0,3385</w:t>
      </w:r>
    </w:p>
    <w:p>
      <w:r>
        <w:t xml:space="preserve">Alku: Sally sai juuri upouuden auton. Keskikohta: Sally osti uudet vanteet. Loppu: Hänen upouusi autonsa näytti upealta uusine kromivanteineen.</w:t>
      </w:r>
    </w:p>
    <w:p>
      <w:r>
        <w:rPr>
          <w:b/>
        </w:rPr>
        <w:t xml:space="preserve">Tulos</w:t>
      </w:r>
    </w:p>
    <w:p>
      <w:r>
        <w:t xml:space="preserve">Sally osti rikkinäiset vanteet.</w:t>
      </w:r>
    </w:p>
    <w:p>
      <w:r>
        <w:rPr>
          <w:b/>
        </w:rPr>
        <w:t xml:space="preserve">Tulos</w:t>
      </w:r>
    </w:p>
    <w:p>
      <w:r>
        <w:t xml:space="preserve">Sally osti uudet kengät.</w:t>
      </w:r>
    </w:p>
    <w:p>
      <w:r>
        <w:rPr>
          <w:b/>
        </w:rPr>
        <w:t xml:space="preserve">Tulos</w:t>
      </w:r>
    </w:p>
    <w:p>
      <w:r>
        <w:t xml:space="preserve">Sally kolaroi auton.</w:t>
      </w:r>
    </w:p>
    <w:p>
      <w:r>
        <w:rPr>
          <w:b/>
        </w:rPr>
        <w:t xml:space="preserve">Esimerkki 0.3386</w:t>
      </w:r>
    </w:p>
    <w:p>
      <w:r>
        <w:t xml:space="preserve">Alku: Taralla oli todella paha selkäkipu. Keskikohta: Hän siirtyi mukavampaan tuoliin. Loppu: Hänellä ei ollut enää selkäkipuja parantuneen istuma-asennon ansiosta.</w:t>
      </w:r>
    </w:p>
    <w:p>
      <w:r>
        <w:rPr>
          <w:b/>
        </w:rPr>
        <w:t xml:space="preserve">Tulos</w:t>
      </w:r>
    </w:p>
    <w:p>
      <w:r>
        <w:t xml:space="preserve">Hän siirtyi sängylle makaamaan.</w:t>
      </w:r>
    </w:p>
    <w:p>
      <w:r>
        <w:rPr>
          <w:b/>
        </w:rPr>
        <w:t xml:space="preserve">Tulos</w:t>
      </w:r>
    </w:p>
    <w:p>
      <w:r>
        <w:t xml:space="preserve">Hän siirtyi vähemmän mukavaan tuoliin.</w:t>
      </w:r>
    </w:p>
    <w:p>
      <w:r>
        <w:rPr>
          <w:b/>
        </w:rPr>
        <w:t xml:space="preserve">Tulos</w:t>
      </w:r>
    </w:p>
    <w:p>
      <w:r>
        <w:t xml:space="preserve">Hän siirtyi todella epämukavaan tuoliin.</w:t>
      </w:r>
    </w:p>
    <w:p>
      <w:r>
        <w:rPr>
          <w:b/>
        </w:rPr>
        <w:t xml:space="preserve">Esimerkki 0.3387</w:t>
      </w:r>
    </w:p>
    <w:p>
      <w:r>
        <w:t xml:space="preserve">Alku: Chelsea oli menossa naimisiin ensi viikolla. Keskikohta: Chelsea pyysi isäänsä saattamaan hänet alttarille ja luovuttamaan hänet ensi viikon häissä. Loppu: Hän pyysi isäänsä, koska tämä oli aina ollut hänelle hyvä.</w:t>
      </w:r>
    </w:p>
    <w:p>
      <w:r>
        <w:rPr>
          <w:b/>
        </w:rPr>
        <w:t xml:space="preserve">Tulos</w:t>
      </w:r>
    </w:p>
    <w:p>
      <w:r>
        <w:t xml:space="preserve">Chelsea pyysi veljeään saattamaan hänet alttarille ja luovuttamaan hänet ensi viikon häissään.</w:t>
      </w:r>
    </w:p>
    <w:p>
      <w:r>
        <w:rPr>
          <w:b/>
        </w:rPr>
        <w:t xml:space="preserve">Tulos</w:t>
      </w:r>
    </w:p>
    <w:p>
      <w:r>
        <w:t xml:space="preserve">Chelsea pyysi setäänsä saattamaan hänet alttarille ja luovuttamaan hänet ensi viikon häissä.</w:t>
      </w:r>
    </w:p>
    <w:p>
      <w:r>
        <w:rPr>
          <w:b/>
        </w:rPr>
        <w:t xml:space="preserve">Tulos</w:t>
      </w:r>
    </w:p>
    <w:p>
      <w:r>
        <w:t xml:space="preserve">Chelsea kieltäytyi isänsä toiveesta saattaa hänet alttarille ja luovuttaa hänet ensi viikon häissään.</w:t>
      </w:r>
    </w:p>
    <w:p>
      <w:r>
        <w:rPr>
          <w:b/>
        </w:rPr>
        <w:t xml:space="preserve">Esimerkki 0.3388</w:t>
      </w:r>
    </w:p>
    <w:p>
      <w:r>
        <w:t xml:space="preserve">Alku: Greg oli eksynyt alueelle. Keskikohta: Greg halusi mennä kotiin. Loppu: Jotenkin hän pääsi takaisin kotiin.</w:t>
      </w:r>
    </w:p>
    <w:p>
      <w:r>
        <w:rPr>
          <w:b/>
        </w:rPr>
        <w:t xml:space="preserve">Tulos</w:t>
      </w:r>
    </w:p>
    <w:p>
      <w:r>
        <w:t xml:space="preserve">Greg päätti pysyä eksyksissä.</w:t>
      </w:r>
    </w:p>
    <w:p>
      <w:r>
        <w:rPr>
          <w:b/>
        </w:rPr>
        <w:t xml:space="preserve">Tulos</w:t>
      </w:r>
    </w:p>
    <w:p>
      <w:r>
        <w:t xml:space="preserve">Greg halusi eksyä enemmän.</w:t>
      </w:r>
    </w:p>
    <w:p>
      <w:r>
        <w:rPr>
          <w:b/>
        </w:rPr>
        <w:t xml:space="preserve">Tulos</w:t>
      </w:r>
    </w:p>
    <w:p>
      <w:r>
        <w:t xml:space="preserve">Greg halusi nukkua siellä.</w:t>
      </w:r>
    </w:p>
    <w:p>
      <w:r>
        <w:rPr>
          <w:b/>
        </w:rPr>
        <w:t xml:space="preserve">Esimerkki 0.3389</w:t>
      </w:r>
    </w:p>
    <w:p>
      <w:r>
        <w:t xml:space="preserve">Alku: Xavier perusti erityiskoulun erityislapsille. Keskikohta: Jotkut heistä syyttivät häntä tietyistä rikoksista. Loppu: Vasta Xavierin kuoltua vankilassa syyttäjät peruivat syytöksensä.</w:t>
      </w:r>
    </w:p>
    <w:p>
      <w:r>
        <w:rPr>
          <w:b/>
        </w:rPr>
        <w:t xml:space="preserve">Tulos</w:t>
      </w:r>
    </w:p>
    <w:p>
      <w:r>
        <w:t xml:space="preserve">Kukaan heistä ei syyttänyt häntä tietyistä rikoksista.</w:t>
      </w:r>
    </w:p>
    <w:p>
      <w:r>
        <w:rPr>
          <w:b/>
        </w:rPr>
        <w:t xml:space="preserve">Tulos</w:t>
      </w:r>
    </w:p>
    <w:p>
      <w:r>
        <w:t xml:space="preserve">Osa opiskelijoista syytti Xavieria tietyistä rikoksista.</w:t>
      </w:r>
    </w:p>
    <w:p>
      <w:r>
        <w:rPr>
          <w:b/>
        </w:rPr>
        <w:t xml:space="preserve">Tulos</w:t>
      </w:r>
    </w:p>
    <w:p>
      <w:r>
        <w:t xml:space="preserve">Jotkut heistä näkivät hänen tekevän tiettyjä rikoksia.</w:t>
      </w:r>
    </w:p>
    <w:p>
      <w:r>
        <w:rPr>
          <w:b/>
        </w:rPr>
        <w:t xml:space="preserve">Esimerkki 0,3390</w:t>
      </w:r>
    </w:p>
    <w:p>
      <w:r>
        <w:t xml:space="preserve">Alku: Ava halusi mennä ostoksille kaksivuotiaan kanssa. Keskikohta: Ava vei lapsensa ilmastoituun kauppaan. Loppu: Ava piti hyvää huolta pojastaan.</w:t>
      </w:r>
    </w:p>
    <w:p>
      <w:r>
        <w:rPr>
          <w:b/>
        </w:rPr>
        <w:t xml:space="preserve">Tulos</w:t>
      </w:r>
    </w:p>
    <w:p>
      <w:r>
        <w:t xml:space="preserve">Ava jätti lapsensa autoon, kun hän meni ilmastoituun kauppaan.</w:t>
      </w:r>
    </w:p>
    <w:p>
      <w:r>
        <w:rPr>
          <w:b/>
        </w:rPr>
        <w:t xml:space="preserve">Tulos</w:t>
      </w:r>
    </w:p>
    <w:p>
      <w:r>
        <w:t xml:space="preserve">Ava kieltäytyi viemästä lastaan ilmastoituun kauppaan.</w:t>
      </w:r>
    </w:p>
    <w:p>
      <w:r>
        <w:rPr>
          <w:b/>
        </w:rPr>
        <w:t xml:space="preserve">Tulos</w:t>
      </w:r>
    </w:p>
    <w:p>
      <w:r>
        <w:t xml:space="preserve">Ava vei lapsensa viinakauppaan.</w:t>
      </w:r>
    </w:p>
    <w:p>
      <w:r>
        <w:rPr>
          <w:b/>
        </w:rPr>
        <w:t xml:space="preserve">Esimerkki 0.3391</w:t>
      </w:r>
    </w:p>
    <w:p>
      <w:r>
        <w:t xml:space="preserve">Alku: Alex käveli kotiin koulusta. Keskikohta: Hän näki jonkun ajatuksiinsa uppoutuneen ja päätti yllättää tämän. Loppu: Mies hyppäsi, Alex vain hymyili ja jatkoi kävelyä.</w:t>
      </w:r>
    </w:p>
    <w:p>
      <w:r>
        <w:rPr>
          <w:b/>
        </w:rPr>
        <w:t xml:space="preserve">Tulos</w:t>
      </w:r>
    </w:p>
    <w:p>
      <w:r>
        <w:t xml:space="preserve">Hän näki jonkun löytyvän ajatuksissaan ja päätti yllättää tämän.</w:t>
      </w:r>
    </w:p>
    <w:p>
      <w:r>
        <w:rPr>
          <w:b/>
        </w:rPr>
        <w:t xml:space="preserve">Esimerkki 0.3392</w:t>
      </w:r>
    </w:p>
    <w:p>
      <w:r>
        <w:t xml:space="preserve">Alku: Karen työskenteli julkisessa kirjastossa. Keskimmäinen: Jotkut ihmiset alkoivat aiheuttaa ongelmia Karenin työvuoron aikana. Loppu: Puhuttuaan esimiehensä kanssa hän sai heiltä porttikiellon.</w:t>
      </w:r>
    </w:p>
    <w:p>
      <w:r>
        <w:rPr>
          <w:b/>
        </w:rPr>
        <w:t xml:space="preserve">Tulos</w:t>
      </w:r>
    </w:p>
    <w:p>
      <w:r>
        <w:t xml:space="preserve">Jotkut ihmiset alkoivat kehua häntä hänen vuoronsa aikana.</w:t>
      </w:r>
    </w:p>
    <w:p>
      <w:r>
        <w:rPr>
          <w:b/>
        </w:rPr>
        <w:t xml:space="preserve">Tulos</w:t>
      </w:r>
    </w:p>
    <w:p>
      <w:r>
        <w:t xml:space="preserve">Jotkut ihmiset alkoivat nousta seisomaan hänen vuoronsa aikana.</w:t>
      </w:r>
    </w:p>
    <w:p>
      <w:r>
        <w:rPr>
          <w:b/>
        </w:rPr>
        <w:t xml:space="preserve">Tulos</w:t>
      </w:r>
    </w:p>
    <w:p>
      <w:r>
        <w:t xml:space="preserve">Jotkut ihmiset olivat hyvin kohteliaita hänen vuoronsa aikana.</w:t>
      </w:r>
    </w:p>
    <w:p>
      <w:r>
        <w:rPr>
          <w:b/>
        </w:rPr>
        <w:t xml:space="preserve">Esimerkki 0.3393</w:t>
      </w:r>
    </w:p>
    <w:p>
      <w:r>
        <w:t xml:space="preserve">Alku: Anna halusi mennä rannalle. Keskikohta: Oli hyvin aurinkoinen päivä. Loppu: Anna ja hänen ystävänsä pitivät päivästä rannalla!</w:t>
      </w:r>
    </w:p>
    <w:p>
      <w:r>
        <w:rPr>
          <w:b/>
        </w:rPr>
        <w:t xml:space="preserve">Tulos</w:t>
      </w:r>
    </w:p>
    <w:p>
      <w:r>
        <w:t xml:space="preserve">Oli hyvin sateinen päivä.</w:t>
      </w:r>
    </w:p>
    <w:p>
      <w:r>
        <w:rPr>
          <w:b/>
        </w:rPr>
        <w:t xml:space="preserve">Tulos</w:t>
      </w:r>
    </w:p>
    <w:p>
      <w:r>
        <w:t xml:space="preserve">Satoi ja ranta oli suljettu.</w:t>
      </w:r>
    </w:p>
    <w:p>
      <w:r>
        <w:rPr>
          <w:b/>
        </w:rPr>
        <w:t xml:space="preserve">Esimerkki 0.3394</w:t>
      </w:r>
    </w:p>
    <w:p>
      <w:r>
        <w:t xml:space="preserve">Alku: Tarvitsin uuden peilin huoneeni turhamaisuuteen. Keskikohta: Ostin sellaisen antiikkiliikkeestä, joka on lähellä kotiani. Loppu: Valitettavasti matkalla kotiini pudotin sen ja se hajosi.</w:t>
      </w:r>
    </w:p>
    <w:p>
      <w:r>
        <w:rPr>
          <w:b/>
        </w:rPr>
        <w:t xml:space="preserve">Tulos</w:t>
      </w:r>
    </w:p>
    <w:p>
      <w:r>
        <w:t xml:space="preserve">Ostin sellaisen paikallisesta antiikkiliikkeestä, joka sijaitsee lähellä kotiani, mutta se ei mahtunut autooni.</w:t>
      </w:r>
    </w:p>
    <w:p>
      <w:r>
        <w:rPr>
          <w:b/>
        </w:rPr>
        <w:t xml:space="preserve">Tulos</w:t>
      </w:r>
    </w:p>
    <w:p>
      <w:r>
        <w:t xml:space="preserve">En ostanut sellaista antiikkiliikkeestä, joka sijaitsee lähellä kotiani.</w:t>
      </w:r>
    </w:p>
    <w:p>
      <w:r>
        <w:rPr>
          <w:b/>
        </w:rPr>
        <w:t xml:space="preserve">Tulos</w:t>
      </w:r>
    </w:p>
    <w:p>
      <w:r>
        <w:t xml:space="preserve">Myin yhden antiikkiliikkeeseen, joka on lähellä kotiani.</w:t>
      </w:r>
    </w:p>
    <w:p>
      <w:r>
        <w:rPr>
          <w:b/>
        </w:rPr>
        <w:t xml:space="preserve">Esimerkki 0,3395</w:t>
      </w:r>
    </w:p>
    <w:p>
      <w:r>
        <w:t xml:space="preserve">Alku: Ryhmä opiskelijoita tuli ravintolaan. Keskikohta: Nuoret joutuivat vaikeuksiin juomattomina. Loppu: Lapset kuitenkin pakenivat heti, kun tarjoilija käänsi selkänsä.</w:t>
      </w:r>
    </w:p>
    <w:p>
      <w:r>
        <w:rPr>
          <w:b/>
        </w:rPr>
        <w:t xml:space="preserve">Tulos</w:t>
      </w:r>
    </w:p>
    <w:p>
      <w:r>
        <w:t xml:space="preserve">Lapset joutuivat vaikeuksiin alaikäisten syömisestä.</w:t>
      </w:r>
    </w:p>
    <w:p>
      <w:r>
        <w:rPr>
          <w:b/>
        </w:rPr>
        <w:t xml:space="preserve">Esimerkki 0.3396</w:t>
      </w:r>
    </w:p>
    <w:p>
      <w:r>
        <w:t xml:space="preserve">Alku: Sara oli vainoharhainen. Keskikohta: Sara syytti väärin perustein opiskelukaveriaan 100,00 dollarin varastamisesta. Loppu: Sara erotettiin eikä häntä koskaan lähetetty hakemaan apua.</w:t>
      </w:r>
    </w:p>
    <w:p>
      <w:r>
        <w:rPr>
          <w:b/>
        </w:rPr>
        <w:t xml:space="preserve">Tulos</w:t>
      </w:r>
    </w:p>
    <w:p>
      <w:r>
        <w:t xml:space="preserve">Sara kuitenkin syytti tarkasti opiskelukämppistään varkaudesta.</w:t>
      </w:r>
    </w:p>
    <w:p>
      <w:r>
        <w:rPr>
          <w:b/>
        </w:rPr>
        <w:t xml:space="preserve">Esimerkki 0,3397</w:t>
      </w:r>
    </w:p>
    <w:p>
      <w:r>
        <w:t xml:space="preserve">Alku: Gio rakasti ylimääräisen rahan tekemistä. Keskikohta: Gio teki osa-aikatyöstään hienon uran. Loppu: Nyt Gio voi lopettaa päivätyönsä!</w:t>
      </w:r>
    </w:p>
    <w:p>
      <w:r>
        <w:rPr>
          <w:b/>
        </w:rPr>
        <w:t xml:space="preserve">Tulos</w:t>
      </w:r>
    </w:p>
    <w:p>
      <w:r>
        <w:t xml:space="preserve">Gio käyttää aina tienaamansa rahat.</w:t>
      </w:r>
    </w:p>
    <w:p>
      <w:r>
        <w:rPr>
          <w:b/>
        </w:rPr>
        <w:t xml:space="preserve">Tulos</w:t>
      </w:r>
    </w:p>
    <w:p>
      <w:r>
        <w:t xml:space="preserve">Gio istui kotona eikä tehnyt mitään.</w:t>
      </w:r>
    </w:p>
    <w:p>
      <w:r>
        <w:rPr>
          <w:b/>
        </w:rPr>
        <w:t xml:space="preserve">Tulos</w:t>
      </w:r>
    </w:p>
    <w:p>
      <w:r>
        <w:t xml:space="preserve">Gio teki osa-aikatyöstään katastrofityön.</w:t>
      </w:r>
    </w:p>
    <w:p>
      <w:r>
        <w:rPr>
          <w:b/>
        </w:rPr>
        <w:t xml:space="preserve">Esimerkki 0.3398</w:t>
      </w:r>
    </w:p>
    <w:p>
      <w:r>
        <w:t xml:space="preserve">Alku: Davidilla oli lempipaita. Keskikohta: Davidin ystävä kaatoi mehua hänen paidalleen. Loppu: David toi ystävälleen lisää mehua.</w:t>
      </w:r>
    </w:p>
    <w:p>
      <w:r>
        <w:rPr>
          <w:b/>
        </w:rPr>
        <w:t xml:space="preserve">Tulos</w:t>
      </w:r>
    </w:p>
    <w:p>
      <w:r>
        <w:t xml:space="preserve">Davidin ystävä säilytti mehua pullossa.</w:t>
      </w:r>
    </w:p>
    <w:p>
      <w:r>
        <w:rPr>
          <w:b/>
        </w:rPr>
        <w:t xml:space="preserve">Tulos</w:t>
      </w:r>
    </w:p>
    <w:p>
      <w:r>
        <w:t xml:space="preserve">Davidin ystävä ei ollut paikalla.</w:t>
      </w:r>
    </w:p>
    <w:p>
      <w:r>
        <w:rPr>
          <w:b/>
        </w:rPr>
        <w:t xml:space="preserve">Tulos</w:t>
      </w:r>
    </w:p>
    <w:p>
      <w:r>
        <w:t xml:space="preserve">Miken ystävä läikytti mehua hänen paidalleen.</w:t>
      </w:r>
    </w:p>
    <w:p>
      <w:r>
        <w:rPr>
          <w:b/>
        </w:rPr>
        <w:t xml:space="preserve">Esimerkki 0.3399</w:t>
      </w:r>
    </w:p>
    <w:p>
      <w:r>
        <w:t xml:space="preserve">Alku: Fred on aina halunnut kokeilla pizzan syömistä. Keskikohta: Fred söi kavereidensa kanssa mahtavan pizzan. Loppu: Fred toivoo, ettei olisi odottanut niin kauan kokeillakseen pizzaa.</w:t>
      </w:r>
    </w:p>
    <w:p>
      <w:r>
        <w:rPr>
          <w:b/>
        </w:rPr>
        <w:t xml:space="preserve">Tulos</w:t>
      </w:r>
    </w:p>
    <w:p>
      <w:r>
        <w:t xml:space="preserve">Fred söi hyvän hampurilaisen ystäviensä kanssa.</w:t>
      </w:r>
    </w:p>
    <w:p>
      <w:r>
        <w:rPr>
          <w:b/>
        </w:rPr>
        <w:t xml:space="preserve">Tulos</w:t>
      </w:r>
    </w:p>
    <w:p>
      <w:r>
        <w:t xml:space="preserve">Fred söi omenapiirakkaa ystäviensä kanssa.</w:t>
      </w:r>
    </w:p>
    <w:p>
      <w:r>
        <w:rPr>
          <w:b/>
        </w:rPr>
        <w:t xml:space="preserve">Esimerkki 0.3400</w:t>
      </w:r>
    </w:p>
    <w:p>
      <w:r>
        <w:t xml:space="preserve">Alku: Jimmy meni rantabaariin. Keskikohta: Hän otti oluen ja käveli sateenvarjon luo. Loppu: Jimmy istui yksin rannalla.</w:t>
      </w:r>
    </w:p>
    <w:p>
      <w:r>
        <w:rPr>
          <w:b/>
        </w:rPr>
        <w:t xml:space="preserve">Tulos</w:t>
      </w:r>
    </w:p>
    <w:p>
      <w:r>
        <w:t xml:space="preserve">Hän haki oluen ja istuutui baaritiskille.</w:t>
      </w:r>
    </w:p>
    <w:p>
      <w:r>
        <w:rPr>
          <w:b/>
        </w:rPr>
        <w:t xml:space="preserve">Tulos</w:t>
      </w:r>
    </w:p>
    <w:p>
      <w:r>
        <w:t xml:space="preserve">Hän otti oluen ja käveli ystäviensä luokse.</w:t>
      </w:r>
    </w:p>
    <w:p>
      <w:r>
        <w:rPr>
          <w:b/>
        </w:rPr>
        <w:t xml:space="preserve">Esimerkki 0.3401</w:t>
      </w:r>
    </w:p>
    <w:p>
      <w:r>
        <w:t xml:space="preserve">Alku: Kim toi uudet valkoiset kenkänsä näytettäväksi ystävilleen. Keskikohta: Kimin ystävä aivasteli, jolloin kahvia läikkyi kengille. Loppu: Ruskea neste valui hänen kauniisiin kenkiinsä!</w:t>
      </w:r>
    </w:p>
    <w:p>
      <w:r>
        <w:rPr>
          <w:b/>
        </w:rPr>
        <w:t xml:space="preserve">Tulos</w:t>
      </w:r>
    </w:p>
    <w:p>
      <w:r>
        <w:t xml:space="preserve">Kimin vihollinen aivasteli, ja kahvia valui kengille.</w:t>
      </w:r>
    </w:p>
    <w:p>
      <w:r>
        <w:rPr>
          <w:b/>
        </w:rPr>
        <w:t xml:space="preserve">Tulos</w:t>
      </w:r>
    </w:p>
    <w:p>
      <w:r>
        <w:t xml:space="preserve">Kimin ystävä aivasteli, ja maitoa valui kengille.</w:t>
      </w:r>
    </w:p>
    <w:p>
      <w:r>
        <w:rPr>
          <w:b/>
        </w:rPr>
        <w:t xml:space="preserve">Esimerkki 0.3402</w:t>
      </w:r>
    </w:p>
    <w:p>
      <w:r>
        <w:t xml:space="preserve">Alku: Mim ja Mark työskentelivät yhdessä pizzeriassa. Keskikohta: Mim ja Mark rakastuivat toisiinsa. Loppu: Mark ja Kim menivät lopulta naimisiin ja saivat kaksi lasta.</w:t>
      </w:r>
    </w:p>
    <w:p>
      <w:r>
        <w:rPr>
          <w:b/>
        </w:rPr>
        <w:t xml:space="preserve">Tulos</w:t>
      </w:r>
    </w:p>
    <w:p>
      <w:r>
        <w:t xml:space="preserve">Mim ja Mark rakastuivat toisiinsa, mutta Mark kuoli.</w:t>
      </w:r>
    </w:p>
    <w:p>
      <w:r>
        <w:rPr>
          <w:b/>
        </w:rPr>
        <w:t xml:space="preserve">Tulos</w:t>
      </w:r>
    </w:p>
    <w:p>
      <w:r>
        <w:t xml:space="preserve">Mim ja Mark menettivät rakkautensa toisiinsa.</w:t>
      </w:r>
    </w:p>
    <w:p>
      <w:r>
        <w:rPr>
          <w:b/>
        </w:rPr>
        <w:t xml:space="preserve">Tulos</w:t>
      </w:r>
    </w:p>
    <w:p>
      <w:r>
        <w:t xml:space="preserve">Mim ja Mark riitaantuivat keskenään.</w:t>
      </w:r>
    </w:p>
    <w:p>
      <w:r>
        <w:rPr>
          <w:b/>
        </w:rPr>
        <w:t xml:space="preserve">Esimerkki 0.3403</w:t>
      </w:r>
    </w:p>
    <w:p>
      <w:r>
        <w:t xml:space="preserve">Alku: Kävin lääkärin vastaanotolla viime viikolla. Keskikohta: Tajusin, että jätin reseptini toimistolle. Loppu: Onneksi kun pääsin sinne, se oli laitettu syrjään ja sain sen takaisin.</w:t>
      </w:r>
    </w:p>
    <w:p>
      <w:r>
        <w:rPr>
          <w:b/>
        </w:rPr>
        <w:t xml:space="preserve">Tulos</w:t>
      </w:r>
    </w:p>
    <w:p>
      <w:r>
        <w:t xml:space="preserve">Heitin reseptini roskiin.</w:t>
      </w:r>
    </w:p>
    <w:p>
      <w:r>
        <w:rPr>
          <w:b/>
        </w:rPr>
        <w:t xml:space="preserve">Esimerkki 0.3404</w:t>
      </w:r>
    </w:p>
    <w:p>
      <w:r>
        <w:t xml:space="preserve">Alku: CJ halusi nahkasohvia. Keskikohta: CJ näki pureskellun sohvan ystäviensä luona. Loppu: Hän päätti odottaa niiden vaihtamista, kunnes koirat kuolisivat.</w:t>
      </w:r>
    </w:p>
    <w:p>
      <w:r>
        <w:rPr>
          <w:b/>
        </w:rPr>
        <w:t xml:space="preserve">Tulos</w:t>
      </w:r>
    </w:p>
    <w:p>
      <w:r>
        <w:t xml:space="preserve">CJ ei koskaan nähnyt pureskeltua sohvaa ystäviensä luona.</w:t>
      </w:r>
    </w:p>
    <w:p>
      <w:r>
        <w:rPr>
          <w:b/>
        </w:rPr>
        <w:t xml:space="preserve">Tulos</w:t>
      </w:r>
    </w:p>
    <w:p>
      <w:r>
        <w:t xml:space="preserve">CJ näki ystäviensä luona hylätyn sohvan.</w:t>
      </w:r>
    </w:p>
    <w:p>
      <w:r>
        <w:rPr>
          <w:b/>
        </w:rPr>
        <w:t xml:space="preserve">Tulos</w:t>
      </w:r>
    </w:p>
    <w:p>
      <w:r>
        <w:t xml:space="preserve">CJ nukkui sohvalla ystävänsä luona.</w:t>
      </w:r>
    </w:p>
    <w:p>
      <w:r>
        <w:rPr>
          <w:b/>
        </w:rPr>
        <w:t xml:space="preserve">Esimerkki 0.3405</w:t>
      </w:r>
    </w:p>
    <w:p>
      <w:r>
        <w:t xml:space="preserve">Alku: Jossin perhe isännöi vaihto-oppilasta. Keskikohta: Hän oli hyvin herttainen ja kotoisin Australiasta. Loppu: Joss piti vaihto-oppilasta kuin siskonaan.</w:t>
      </w:r>
    </w:p>
    <w:p>
      <w:r>
        <w:rPr>
          <w:b/>
        </w:rPr>
        <w:t xml:space="preserve">Tulos</w:t>
      </w:r>
    </w:p>
    <w:p>
      <w:r>
        <w:t xml:space="preserve">Joss joutui joka päivä kiivaaseen riitaan vaihto-oppilaan kanssa.</w:t>
      </w:r>
    </w:p>
    <w:p>
      <w:r>
        <w:rPr>
          <w:b/>
        </w:rPr>
        <w:t xml:space="preserve">Tulos</w:t>
      </w:r>
    </w:p>
    <w:p>
      <w:r>
        <w:t xml:space="preserve">Hän oli töykeä ja kotoisin Uudesta-Seelannista.</w:t>
      </w:r>
    </w:p>
    <w:p>
      <w:r>
        <w:rPr>
          <w:b/>
        </w:rPr>
        <w:t xml:space="preserve">Tulos</w:t>
      </w:r>
    </w:p>
    <w:p>
      <w:r>
        <w:t xml:space="preserve">Hän oli hyvin epäkohtelias ja helvetin syvyyksistä.</w:t>
      </w:r>
    </w:p>
    <w:p>
      <w:r>
        <w:rPr>
          <w:b/>
        </w:rPr>
        <w:t xml:space="preserve">Esimerkki 0.3406</w:t>
      </w:r>
    </w:p>
    <w:p>
      <w:r>
        <w:t xml:space="preserve">Alku: Jerryn lapsi oli liian keskittynyt pelihalliin. Keskikohta: Hän kieltäytyi lähtemästä ennen kuin voitti lippuja. Loppu: Lopulta he onnistuivat lähtemään.</w:t>
      </w:r>
    </w:p>
    <w:p>
      <w:r>
        <w:rPr>
          <w:b/>
        </w:rPr>
        <w:t xml:space="preserve">Tulos</w:t>
      </w:r>
    </w:p>
    <w:p>
      <w:r>
        <w:t xml:space="preserve">Hän suostui lähtemään, koska voitti lippuja.</w:t>
      </w:r>
    </w:p>
    <w:p>
      <w:r>
        <w:rPr>
          <w:b/>
        </w:rPr>
        <w:t xml:space="preserve">Tulos</w:t>
      </w:r>
    </w:p>
    <w:p>
      <w:r>
        <w:t xml:space="preserve">Hän suostui lähtemään ennen lippujen voittamista.</w:t>
      </w:r>
    </w:p>
    <w:p>
      <w:r>
        <w:rPr>
          <w:b/>
        </w:rPr>
        <w:t xml:space="preserve">Tulos</w:t>
      </w:r>
    </w:p>
    <w:p>
      <w:r>
        <w:t xml:space="preserve">Jerry käveli ulos pelihallista turhautuneena.</w:t>
      </w:r>
    </w:p>
    <w:p>
      <w:r>
        <w:rPr>
          <w:b/>
        </w:rPr>
        <w:t xml:space="preserve">Esimerkki 0.3407</w:t>
      </w:r>
    </w:p>
    <w:p>
      <w:r>
        <w:t xml:space="preserve">Alku: Dan oli kirjoittanut Starbucksissa viime päivät. Keskikohta: Dan halusi säästää rahaa. Loppu: Dan on iloinen siitä, että hän säästää rahaa jättämällä Starbucksin väliin.</w:t>
      </w:r>
    </w:p>
    <w:p>
      <w:r>
        <w:rPr>
          <w:b/>
        </w:rPr>
        <w:t xml:space="preserve">Tulos</w:t>
      </w:r>
    </w:p>
    <w:p>
      <w:r>
        <w:t xml:space="preserve">Dan halusi käyttää rahaa.</w:t>
      </w:r>
    </w:p>
    <w:p>
      <w:r>
        <w:rPr>
          <w:b/>
        </w:rPr>
        <w:t xml:space="preserve">Esimerkki 0.3408</w:t>
      </w:r>
    </w:p>
    <w:p>
      <w:r>
        <w:t xml:space="preserve">Alku: Hain gradua vuonna 1975. Keskikohta: Minulla oli yksi suosituskirje, mutta tarvitsin toisen. Loppu: Sain toisen professorin kirjoittamaan kirjeen.</w:t>
      </w:r>
    </w:p>
    <w:p>
      <w:r>
        <w:rPr>
          <w:b/>
        </w:rPr>
        <w:t xml:space="preserve">Tulos</w:t>
      </w:r>
    </w:p>
    <w:p>
      <w:r>
        <w:t xml:space="preserve">Minulla oli useita suosituskirjeitä, enkä tarvinnut enää yhtään lisää.</w:t>
      </w:r>
    </w:p>
    <w:p>
      <w:r>
        <w:rPr>
          <w:b/>
        </w:rPr>
        <w:t xml:space="preserve">Tulos</w:t>
      </w:r>
    </w:p>
    <w:p>
      <w:r>
        <w:t xml:space="preserve">Minulla oli yksi suosituskirje, enkä tarvinnut toista.</w:t>
      </w:r>
    </w:p>
    <w:p>
      <w:r>
        <w:rPr>
          <w:b/>
        </w:rPr>
        <w:t xml:space="preserve">Tulos</w:t>
      </w:r>
    </w:p>
    <w:p>
      <w:r>
        <w:t xml:space="preserve">Minulla oli yksi suosituskirje, mutta väärensin toisen.</w:t>
      </w:r>
    </w:p>
    <w:p>
      <w:r>
        <w:rPr>
          <w:b/>
        </w:rPr>
        <w:t xml:space="preserve">Esimerkki 0.3409</w:t>
      </w:r>
    </w:p>
    <w:p>
      <w:r>
        <w:t xml:space="preserve">Alku: Tiedemies työskenteli ahkerasti laatan parissa monta vuotta. Keskikohta: Hän sai vihdoin työnsä laatan kanssa päätökseen. Loppu: Nyt oli aika jakaa se maailman kanssa.</w:t>
      </w:r>
    </w:p>
    <w:p>
      <w:r>
        <w:rPr>
          <w:b/>
        </w:rPr>
        <w:t xml:space="preserve">Tulos</w:t>
      </w:r>
    </w:p>
    <w:p>
      <w:r>
        <w:t xml:space="preserve">Hän ei pystynyt viimeistelemään työtään laatan kanssa.</w:t>
      </w:r>
    </w:p>
    <w:p>
      <w:r>
        <w:rPr>
          <w:b/>
        </w:rPr>
        <w:t xml:space="preserve">Tulos</w:t>
      </w:r>
    </w:p>
    <w:p>
      <w:r>
        <w:t xml:space="preserve">Lopulta hän lopetti työnsä laatan kanssa.</w:t>
      </w:r>
    </w:p>
    <w:p>
      <w:r>
        <w:rPr>
          <w:b/>
        </w:rPr>
        <w:t xml:space="preserve">Tulos</w:t>
      </w:r>
    </w:p>
    <w:p>
      <w:r>
        <w:t xml:space="preserve">Hän ei koskaan saanut laatan kanssa tekemäänsä työtä valmiiksi.</w:t>
      </w:r>
    </w:p>
    <w:p>
      <w:r>
        <w:rPr>
          <w:b/>
        </w:rPr>
        <w:t xml:space="preserve">Esimerkki 0.3410</w:t>
      </w:r>
    </w:p>
    <w:p>
      <w:r>
        <w:t xml:space="preserve">Alku: Kun Tiffany oli 17-vuotias, hän sai työpaikan hoitokodista. Keskimmäinen: Tiffany päätti opiskella sairaanhoitajaksi. Loppu: Neljä vuotta myöhemmin Tiffany valmistui ja rakasti työtään sairaanhoitajana.</w:t>
      </w:r>
    </w:p>
    <w:p>
      <w:r>
        <w:rPr>
          <w:b/>
        </w:rPr>
        <w:t xml:space="preserve">Tulos</w:t>
      </w:r>
    </w:p>
    <w:p>
      <w:r>
        <w:t xml:space="preserve">Tiffany päätti opiskella muusikoksi.</w:t>
      </w:r>
    </w:p>
    <w:p>
      <w:r>
        <w:rPr>
          <w:b/>
        </w:rPr>
        <w:t xml:space="preserve">Tulos</w:t>
      </w:r>
    </w:p>
    <w:p>
      <w:r>
        <w:t xml:space="preserve">Tiffany epäröi lähteä kouluun sairaanhoitajaksi.</w:t>
      </w:r>
    </w:p>
    <w:p>
      <w:r>
        <w:rPr>
          <w:b/>
        </w:rPr>
        <w:t xml:space="preserve">Esimerkki 0.3411</w:t>
      </w:r>
    </w:p>
    <w:p>
      <w:r>
        <w:t xml:space="preserve">Alku: Sandy hengaili ystäviensä kanssa. Keskikohta: Sandy ei pukeutunut kunnolla ja paleltui. Loppu: Onneksi hänen kehonsa lämpeni nopeasti, eikä se sitten ollutkaan niin paha.</w:t>
      </w:r>
    </w:p>
    <w:p>
      <w:r>
        <w:rPr>
          <w:b/>
        </w:rPr>
        <w:t xml:space="preserve">Tulos</w:t>
      </w:r>
    </w:p>
    <w:p>
      <w:r>
        <w:t xml:space="preserve">Sandy ei pukeutunut kunnolla ja hänelle tuli kuuma.</w:t>
      </w:r>
    </w:p>
    <w:p>
      <w:r>
        <w:rPr>
          <w:b/>
        </w:rPr>
        <w:t xml:space="preserve">Tulos</w:t>
      </w:r>
    </w:p>
    <w:p>
      <w:r>
        <w:t xml:space="preserve">Sandy pukeutui kunnolla ja vilustui.</w:t>
      </w:r>
    </w:p>
    <w:p>
      <w:r>
        <w:rPr>
          <w:b/>
        </w:rPr>
        <w:t xml:space="preserve">Tulos</w:t>
      </w:r>
    </w:p>
    <w:p>
      <w:r>
        <w:t xml:space="preserve">Sandy pukeutui kunnolla kylmää varten.</w:t>
      </w:r>
    </w:p>
    <w:p>
      <w:r>
        <w:rPr>
          <w:b/>
        </w:rPr>
        <w:t xml:space="preserve">Tulos</w:t>
      </w:r>
    </w:p>
    <w:p>
      <w:r>
        <w:t xml:space="preserve">sandy pukeutui kuin malli.</w:t>
      </w:r>
    </w:p>
    <w:p>
      <w:r>
        <w:rPr>
          <w:b/>
        </w:rPr>
        <w:t xml:space="preserve">Esimerkki 0.3412</w:t>
      </w:r>
    </w:p>
    <w:p>
      <w:r>
        <w:t xml:space="preserve">Alku: Lucky oli hyvin itsepäinen koira. Keskikohta: Lucky ei perääntynyt haisunäädän tieltä ja sai suihketta. Loppu: Lucky löysi sitten haisunäädän, joka oli itsepäisempi kuin hän itse!</w:t>
      </w:r>
    </w:p>
    <w:p>
      <w:r>
        <w:rPr>
          <w:b/>
        </w:rPr>
        <w:t xml:space="preserve">Tulos</w:t>
      </w:r>
    </w:p>
    <w:p>
      <w:r>
        <w:t xml:space="preserve">Lucky juoksi haisunäätää karkuun, ennen kuin sitä suihkutettiin.</w:t>
      </w:r>
    </w:p>
    <w:p>
      <w:r>
        <w:rPr>
          <w:b/>
        </w:rPr>
        <w:t xml:space="preserve">Tulos</w:t>
      </w:r>
    </w:p>
    <w:p>
      <w:r>
        <w:t xml:space="preserve">Lucky ei perääntyisi hiiren edestä.</w:t>
      </w:r>
    </w:p>
    <w:p>
      <w:r>
        <w:rPr>
          <w:b/>
        </w:rPr>
        <w:t xml:space="preserve">Tulos</w:t>
      </w:r>
    </w:p>
    <w:p>
      <w:r>
        <w:t xml:space="preserve">Lucky ei perääntynyt haisunäädän tieltä ja kerääntyi.</w:t>
      </w:r>
    </w:p>
    <w:p>
      <w:r>
        <w:rPr>
          <w:b/>
        </w:rPr>
        <w:t xml:space="preserve">Esimerkki 0.3413</w:t>
      </w:r>
    </w:p>
    <w:p>
      <w:r>
        <w:t xml:space="preserve">Alku: John soitti Gibson S5 oli tehnyt niin koko elämänsä. Keskikohta: John soitti Gibson S5:tä koulunsa kykykilpailussa yleisön edessä. Loppu: Yleisö rakasti hänen ainutlaatuista ääntään, ja hänestä tuli kuuluisa.</w:t>
      </w:r>
    </w:p>
    <w:p>
      <w:r>
        <w:rPr>
          <w:b/>
        </w:rPr>
        <w:t xml:space="preserve">Tulos</w:t>
      </w:r>
    </w:p>
    <w:p>
      <w:r>
        <w:t xml:space="preserve">John soitti Gibson S5:tä peilin edessä koulunsa kykykilpailussa.</w:t>
      </w:r>
    </w:p>
    <w:p>
      <w:r>
        <w:rPr>
          <w:b/>
        </w:rPr>
        <w:t xml:space="preserve">Tulos</w:t>
      </w:r>
    </w:p>
    <w:p>
      <w:r>
        <w:t xml:space="preserve">John soitti Samsung S5:llä yleisön edessä koulunsa kykykilpailussa.</w:t>
      </w:r>
    </w:p>
    <w:p>
      <w:r>
        <w:rPr>
          <w:b/>
        </w:rPr>
        <w:t xml:space="preserve">Tulos</w:t>
      </w:r>
    </w:p>
    <w:p>
      <w:r>
        <w:t xml:space="preserve">John esitti koomikkoa koulunsa kykykilpailussa yleisön edessä.</w:t>
      </w:r>
    </w:p>
    <w:p>
      <w:r>
        <w:rPr>
          <w:b/>
        </w:rPr>
        <w:t xml:space="preserve">Esimerkki 0.3414</w:t>
      </w:r>
    </w:p>
    <w:p>
      <w:r>
        <w:t xml:space="preserve">Alku: Carol oli juuri lopettanut moppaamisen. Keskikohta: Carol joutui antamaan lapsilleen opetuksen. Loppu: Hän luennoi lapsilleen vastuullisuudesta.</w:t>
      </w:r>
    </w:p>
    <w:p>
      <w:r>
        <w:rPr>
          <w:b/>
        </w:rPr>
        <w:t xml:space="preserve">Tulos</w:t>
      </w:r>
    </w:p>
    <w:p>
      <w:r>
        <w:t xml:space="preserve">Carol joutui opettamaan lapsilleen soittimen.</w:t>
      </w:r>
    </w:p>
    <w:p>
      <w:r>
        <w:rPr>
          <w:b/>
        </w:rPr>
        <w:t xml:space="preserve">Esimerkki 0.3415</w:t>
      </w:r>
    </w:p>
    <w:p>
      <w:r>
        <w:t xml:space="preserve">Alku: Ethan meni hammaslääkäriin vetämään hampaansa. Keskikohta: Ethan sai hampaansa vedettyä ilman ongelmia. Loppu: Hän ja hänen äitinsä menivät Dairy Queeniin juhlimaan.</w:t>
      </w:r>
    </w:p>
    <w:p>
      <w:r>
        <w:rPr>
          <w:b/>
        </w:rPr>
        <w:t xml:space="preserve">Tulos</w:t>
      </w:r>
    </w:p>
    <w:p>
      <w:r>
        <w:t xml:space="preserve">Ethan sai vetää keulanvasta-aineensa ilman ongelmia.</w:t>
      </w:r>
    </w:p>
    <w:p>
      <w:r>
        <w:rPr>
          <w:b/>
        </w:rPr>
        <w:t xml:space="preserve">Tulos</w:t>
      </w:r>
    </w:p>
    <w:p>
      <w:r>
        <w:t xml:space="preserve">Ethan oli peloissaan, ja hammaslääkäri nukutti hänet.</w:t>
      </w:r>
    </w:p>
    <w:p>
      <w:r>
        <w:rPr>
          <w:b/>
        </w:rPr>
        <w:t xml:space="preserve">Tulos</w:t>
      </w:r>
    </w:p>
    <w:p>
      <w:r>
        <w:t xml:space="preserve">Hammaslääkäri veti hänen hampaansa ilman ongelmia.</w:t>
      </w:r>
    </w:p>
    <w:p>
      <w:r>
        <w:rPr>
          <w:b/>
        </w:rPr>
        <w:t xml:space="preserve">Esimerkki 0.3416</w:t>
      </w:r>
    </w:p>
    <w:p>
      <w:r>
        <w:t xml:space="preserve">Alku: Jane osti tänään uuden huulipunan. Keskikohta: Jane kiinnitti huomiota etikettiin vasta myöhemmin. Loppu: Siinä luki: Hot Havana Red prostituoitujen allekirjoitus, Jane tunsi itsensä niin surulliseksi.</w:t>
      </w:r>
    </w:p>
    <w:p>
      <w:r>
        <w:rPr>
          <w:b/>
        </w:rPr>
        <w:t xml:space="preserve">Tulos</w:t>
      </w:r>
    </w:p>
    <w:p>
      <w:r>
        <w:t xml:space="preserve">Jane kiinnitti huomiota etikettiin vasta myöhemmin, kun hän rakasti sitä.</w:t>
      </w:r>
    </w:p>
    <w:p>
      <w:r>
        <w:rPr>
          <w:b/>
        </w:rPr>
        <w:t xml:space="preserve">Tulos</w:t>
      </w:r>
    </w:p>
    <w:p>
      <w:r>
        <w:t xml:space="preserve">Jane kiinnitti heti huomiota etikettiin.</w:t>
      </w:r>
    </w:p>
    <w:p>
      <w:r>
        <w:rPr>
          <w:b/>
        </w:rPr>
        <w:t xml:space="preserve">Tulos</w:t>
      </w:r>
    </w:p>
    <w:p>
      <w:r>
        <w:t xml:space="preserve">Jane oli iloinen, että hän luki etiketin myöhemmin.</w:t>
      </w:r>
    </w:p>
    <w:p>
      <w:r>
        <w:rPr>
          <w:b/>
        </w:rPr>
        <w:t xml:space="preserve">Esimerkki 0.3417</w:t>
      </w:r>
    </w:p>
    <w:p>
      <w:r>
        <w:t xml:space="preserve">Alku: Thomas ja hänen ystävänsä halusivat pelata leikkiä välitunnilla. Keskikohta: He päättivät pelata hippaa. Loppu: Yhdessä he jahtasivat toisiaan koko välitunnin ajan.</w:t>
      </w:r>
    </w:p>
    <w:p>
      <w:r>
        <w:rPr>
          <w:b/>
        </w:rPr>
        <w:t xml:space="preserve">Tulos</w:t>
      </w:r>
    </w:p>
    <w:p>
      <w:r>
        <w:t xml:space="preserve">He päättivät pelata Halo-peliä.</w:t>
      </w:r>
    </w:p>
    <w:p>
      <w:r>
        <w:rPr>
          <w:b/>
        </w:rPr>
        <w:t xml:space="preserve">Tulos</w:t>
      </w:r>
    </w:p>
    <w:p>
      <w:r>
        <w:t xml:space="preserve">He päättivät leikkiä istumispeliä.</w:t>
      </w:r>
    </w:p>
    <w:p>
      <w:r>
        <w:rPr>
          <w:b/>
        </w:rPr>
        <w:t xml:space="preserve">Tulos</w:t>
      </w:r>
    </w:p>
    <w:p>
      <w:r>
        <w:t xml:space="preserve">He päättivät istua sen sijaan, että pelaisivat hippaa.</w:t>
      </w:r>
    </w:p>
    <w:p>
      <w:r>
        <w:rPr>
          <w:b/>
        </w:rPr>
        <w:t xml:space="preserve">Esimerkki 0.3418</w:t>
      </w:r>
    </w:p>
    <w:p>
      <w:r>
        <w:t xml:space="preserve">Alku: Tina ja hänen ystävänsä olivat innoissaan päästäkseen kuumailmapallon kyytiin. Keskikohta: Tina ja hänen ystävänsä nousivat kuumailmapallossa yhä korkeammalle. Loppu: Näkymä ylhäältä oli upea.</w:t>
      </w:r>
    </w:p>
    <w:p>
      <w:r>
        <w:rPr>
          <w:b/>
        </w:rPr>
        <w:t xml:space="preserve">Tulos</w:t>
      </w:r>
    </w:p>
    <w:p>
      <w:r>
        <w:t xml:space="preserve">Tina ja hänen ystävänsä laskivat ilmapalloa yhä alemmas ja alemmas.</w:t>
      </w:r>
    </w:p>
    <w:p>
      <w:r>
        <w:rPr>
          <w:b/>
        </w:rPr>
        <w:t xml:space="preserve">Tulos</w:t>
      </w:r>
    </w:p>
    <w:p>
      <w:r>
        <w:t xml:space="preserve">Tina ja hänen ystävänsä ratsastivat ilmapallolla, kunnes se syöksyi maahan.</w:t>
      </w:r>
    </w:p>
    <w:p>
      <w:r>
        <w:rPr>
          <w:b/>
        </w:rPr>
        <w:t xml:space="preserve">Tulos</w:t>
      </w:r>
    </w:p>
    <w:p>
      <w:r>
        <w:t xml:space="preserve">Tina ja hänen ystävänsä seurasivat, kuinka ilmapallo nousi yhä korkeammalle.</w:t>
      </w:r>
    </w:p>
    <w:p>
      <w:r>
        <w:rPr>
          <w:b/>
        </w:rPr>
        <w:t xml:space="preserve">Esimerkki 0.3419</w:t>
      </w:r>
    </w:p>
    <w:p>
      <w:r>
        <w:t xml:space="preserve">Alku: Jon tarvitsi projektiaan varten ilmastointiteippiä. Keskikohta: Jon meni kauppaan. Loppu: Kaupassa ei ollut ilmastointiteippiä, joten Jon lähti kotiin tappiolla.</w:t>
      </w:r>
    </w:p>
    <w:p>
      <w:r>
        <w:rPr>
          <w:b/>
        </w:rPr>
        <w:t xml:space="preserve">Tulos</w:t>
      </w:r>
    </w:p>
    <w:p>
      <w:r>
        <w:t xml:space="preserve">John löysi ilmastointiteipin.</w:t>
      </w:r>
    </w:p>
    <w:p>
      <w:r>
        <w:rPr>
          <w:b/>
        </w:rPr>
        <w:t xml:space="preserve">Tulos</w:t>
      </w:r>
    </w:p>
    <w:p>
      <w:r>
        <w:t xml:space="preserve">Jon osti ilmastointiteippiä kaupasta.</w:t>
      </w:r>
    </w:p>
    <w:p>
      <w:r>
        <w:rPr>
          <w:b/>
        </w:rPr>
        <w:t xml:space="preserve">Tulos</w:t>
      </w:r>
    </w:p>
    <w:p>
      <w:r>
        <w:t xml:space="preserve">Jon meni muutamien luokse.</w:t>
      </w:r>
    </w:p>
    <w:p>
      <w:r>
        <w:rPr>
          <w:b/>
        </w:rPr>
        <w:t xml:space="preserve">Esimerkki 0.3420</w:t>
      </w:r>
    </w:p>
    <w:p>
      <w:r>
        <w:t xml:space="preserve">Alku: Jake oli puistossa. Keskikohta: Jake halusi napata näkemänsä jäniksen. Loppu: Hän jahtasi jänistä, mutta ei saanut sitä kiinni.</w:t>
      </w:r>
    </w:p>
    <w:p>
      <w:r>
        <w:rPr>
          <w:b/>
        </w:rPr>
        <w:t xml:space="preserve">Tulos</w:t>
      </w:r>
    </w:p>
    <w:p>
      <w:r>
        <w:t xml:space="preserve">Jake halusi ottaa kiinni lautasliinan, jonka hän näki tuulen puhaltavan.</w:t>
      </w:r>
    </w:p>
    <w:p>
      <w:r>
        <w:rPr>
          <w:b/>
        </w:rPr>
        <w:t xml:space="preserve">Tulos</w:t>
      </w:r>
    </w:p>
    <w:p>
      <w:r>
        <w:t xml:space="preserve">Jake halusi osua näkemäänsä puuhun.</w:t>
      </w:r>
    </w:p>
    <w:p>
      <w:r>
        <w:rPr>
          <w:b/>
        </w:rPr>
        <w:t xml:space="preserve">Tulos</w:t>
      </w:r>
    </w:p>
    <w:p>
      <w:r>
        <w:t xml:space="preserve">Jake halusi leikkiä puistossa.</w:t>
      </w:r>
    </w:p>
    <w:p>
      <w:r>
        <w:rPr>
          <w:b/>
        </w:rPr>
        <w:t xml:space="preserve">Esimerkki 0,3421</w:t>
      </w:r>
    </w:p>
    <w:p>
      <w:r>
        <w:t xml:space="preserve">Alku: Felix halusi mennä Disney Worldiin. Keskikohta: Hän pyysi kaikkia tuttujaan lähtemään mukaansa, mutta kenelläkään ei ollut varaa. Loppu: Hän lähti lopulta yksin.</w:t>
      </w:r>
    </w:p>
    <w:p>
      <w:r>
        <w:rPr>
          <w:b/>
        </w:rPr>
        <w:t xml:space="preserve">Tulos</w:t>
      </w:r>
    </w:p>
    <w:p>
      <w:r>
        <w:t xml:space="preserve">Hän pyysi kaikkia tuttujaan lähtemään mukaansa, ja kaikilla oli varaa.</w:t>
      </w:r>
    </w:p>
    <w:p>
      <w:r>
        <w:rPr>
          <w:b/>
        </w:rPr>
        <w:t xml:space="preserve">Esimerkki 0.3422</w:t>
      </w:r>
    </w:p>
    <w:p>
      <w:r>
        <w:t xml:space="preserve">Alku: Suzie leipoo joka vuosi miehelleen kakun tämän syntymäpäiväksi. Keskikohta: Suzie käytti tuntikausia kakun tekemiseen. Loppu: Suzie ja hänen miehensä söivät kakun sen jälkeen, kun se oli leivottu.</w:t>
      </w:r>
    </w:p>
    <w:p>
      <w:r>
        <w:rPr>
          <w:b/>
        </w:rPr>
        <w:t xml:space="preserve">Tulos</w:t>
      </w:r>
    </w:p>
    <w:p>
      <w:r>
        <w:t xml:space="preserve">Suzie käytti tuntikausia kakun tekemiseen, mutta uuni oli pois päältä.</w:t>
      </w:r>
    </w:p>
    <w:p>
      <w:r>
        <w:rPr>
          <w:b/>
        </w:rPr>
        <w:t xml:space="preserve">Esimerkki 0.3423</w:t>
      </w:r>
    </w:p>
    <w:p>
      <w:r>
        <w:t xml:space="preserve">Alku: Korealainen poplaulaja oli tyrmistynyt siitä, ettei hän osannut twerkata. Keskikohta: Korealainen laulaja harjoitteli. Loppu: Hän twerkkasi parhaiden kanssa, kun video kuvattiin.</w:t>
      </w:r>
    </w:p>
    <w:p>
      <w:r>
        <w:rPr>
          <w:b/>
        </w:rPr>
        <w:t xml:space="preserve">Tulos</w:t>
      </w:r>
    </w:p>
    <w:p>
      <w:r>
        <w:t xml:space="preserve">Korealainen laulaja luopui urastaan.</w:t>
      </w:r>
    </w:p>
    <w:p>
      <w:r>
        <w:rPr>
          <w:b/>
        </w:rPr>
        <w:t xml:space="preserve">Tulos</w:t>
      </w:r>
    </w:p>
    <w:p>
      <w:r>
        <w:t xml:space="preserve">Korealaisella laulajalla ei ollut mitään mainittavaa peppua.</w:t>
      </w:r>
    </w:p>
    <w:p>
      <w:r>
        <w:rPr>
          <w:b/>
        </w:rPr>
        <w:t xml:space="preserve">Tulos</w:t>
      </w:r>
    </w:p>
    <w:p>
      <w:r>
        <w:t xml:space="preserve">Korealainen laulaja harjoitteli, mutta epäonnistui.</w:t>
      </w:r>
    </w:p>
    <w:p>
      <w:r>
        <w:rPr>
          <w:b/>
        </w:rPr>
        <w:t xml:space="preserve">Esimerkki 0.3424</w:t>
      </w:r>
    </w:p>
    <w:p>
      <w:r>
        <w:t xml:space="preserve">Alku: Jo��o oli turhautunut maansa hallitukseen. Keskikohta: Jo meni mielenosoitukseen, mutta se muuttui väkivaltaiseksi ja hän loukkaantui. Loppu: Hänen äitinsä itki ja sai hänet lupaamaan, ettei hän enää koskaan protestoi.</w:t>
      </w:r>
    </w:p>
    <w:p>
      <w:r>
        <w:rPr>
          <w:b/>
        </w:rPr>
        <w:t xml:space="preserve">Tulos</w:t>
      </w:r>
    </w:p>
    <w:p>
      <w:r>
        <w:t xml:space="preserve">Jo meni konserttiin, mutta se oli rauhallinen ja hän oli kunnossa.</w:t>
      </w:r>
    </w:p>
    <w:p>
      <w:r>
        <w:rPr>
          <w:b/>
        </w:rPr>
        <w:t xml:space="preserve">Tulos</w:t>
      </w:r>
    </w:p>
    <w:p>
      <w:r>
        <w:t xml:space="preserve">Jo lähti mielenosoitukseen, mutta siitä tuli hauskaa, ja hän oli tyytyväinen.</w:t>
      </w:r>
    </w:p>
    <w:p>
      <w:r>
        <w:rPr>
          <w:b/>
        </w:rPr>
        <w:t xml:space="preserve">Tulos</w:t>
      </w:r>
    </w:p>
    <w:p>
      <w:r>
        <w:t xml:space="preserve">Joe lähti mielenosoitukseen, mutta se oli hänelle liian rauhallinen.</w:t>
      </w:r>
    </w:p>
    <w:p>
      <w:r>
        <w:rPr>
          <w:b/>
        </w:rPr>
        <w:t xml:space="preserve">Esimerkki 0,3425</w:t>
      </w:r>
    </w:p>
    <w:p>
      <w:r>
        <w:t xml:space="preserve">Alku: Samantha tunsi olonsa kamalaksi töissä. Keskikohta: Samantha lähti aikaisin kotiin. Loppu: Samantha otti lääkkeen ja nukahti.</w:t>
      </w:r>
    </w:p>
    <w:p>
      <w:r>
        <w:rPr>
          <w:b/>
        </w:rPr>
        <w:t xml:space="preserve">Tulos</w:t>
      </w:r>
    </w:p>
    <w:p>
      <w:r>
        <w:t xml:space="preserve">Samantha kesti sen.</w:t>
      </w:r>
    </w:p>
    <w:p>
      <w:r>
        <w:rPr>
          <w:b/>
        </w:rPr>
        <w:t xml:space="preserve">Tulos</w:t>
      </w:r>
    </w:p>
    <w:p>
      <w:r>
        <w:t xml:space="preserve">Samantha meni kotiin myöhään.</w:t>
      </w:r>
    </w:p>
    <w:p>
      <w:r>
        <w:rPr>
          <w:b/>
        </w:rPr>
        <w:t xml:space="preserve">Tulos</w:t>
      </w:r>
    </w:p>
    <w:p>
      <w:r>
        <w:t xml:space="preserve">Samantha meni viidakkoon.</w:t>
      </w:r>
    </w:p>
    <w:p>
      <w:r>
        <w:rPr>
          <w:b/>
        </w:rPr>
        <w:t xml:space="preserve">Esimerkki 0,3426</w:t>
      </w:r>
    </w:p>
    <w:p>
      <w:r>
        <w:t xml:space="preserve">Alku: Shanalla oli kaksi parasta ystävää. Keskikohta: Hän esitteli heidät toisilleen. Loppu: Nyt kaikki kolme ovat hyviä ystäviä.</w:t>
      </w:r>
    </w:p>
    <w:p>
      <w:r>
        <w:rPr>
          <w:b/>
        </w:rPr>
        <w:t xml:space="preserve">Tulos</w:t>
      </w:r>
    </w:p>
    <w:p>
      <w:r>
        <w:t xml:space="preserve">Hän esitteli heidät toisilleen, ja he alkoivat tapella.</w:t>
      </w:r>
    </w:p>
    <w:p>
      <w:r>
        <w:rPr>
          <w:b/>
        </w:rPr>
        <w:t xml:space="preserve">Esimerkki 0.3427</w:t>
      </w:r>
    </w:p>
    <w:p>
      <w:r>
        <w:t xml:space="preserve">Alku: Gina katseli televisiota olohuoneessa. Keskikohta: Gina kuuli sitten äitinsä huutavan nuoremmalle veljelleen toisessa huoneessa. Loppu: Gina tiesi, että hän joutuisi suuriin vaikeuksiin.</w:t>
      </w:r>
    </w:p>
    <w:p>
      <w:r>
        <w:rPr>
          <w:b/>
        </w:rPr>
        <w:t xml:space="preserve">Tulos</w:t>
      </w:r>
    </w:p>
    <w:p>
      <w:r>
        <w:t xml:space="preserve">Gina meni ulos eikä kuullut talosta mitään.</w:t>
      </w:r>
    </w:p>
    <w:p>
      <w:r>
        <w:rPr>
          <w:b/>
        </w:rPr>
        <w:t xml:space="preserve">Esimerkki 0.3428</w:t>
      </w:r>
    </w:p>
    <w:p>
      <w:r>
        <w:t xml:space="preserve">Alku: Tom oli menossa lukionsa luokkakokoukseen. Keskikohta: Tom näki vanhan koulukiusaajansa ja oli hermostunut. Loppu: Onneksi mies lähestyi häntä ja pyysi anteeksi.</w:t>
      </w:r>
    </w:p>
    <w:p>
      <w:r>
        <w:rPr>
          <w:b/>
        </w:rPr>
        <w:t xml:space="preserve">Tulos</w:t>
      </w:r>
    </w:p>
    <w:p>
      <w:r>
        <w:t xml:space="preserve">Tom näki vanhan koulukiusaajansa ja oli innoissaan.</w:t>
      </w:r>
    </w:p>
    <w:p>
      <w:r>
        <w:rPr>
          <w:b/>
        </w:rPr>
        <w:t xml:space="preserve">Tulos</w:t>
      </w:r>
    </w:p>
    <w:p>
      <w:r>
        <w:t xml:space="preserve">Tom oli paljon vahvempi kuin kiusaajansa.</w:t>
      </w:r>
    </w:p>
    <w:p>
      <w:r>
        <w:rPr>
          <w:b/>
        </w:rPr>
        <w:t xml:space="preserve">Esimerkki 0.3429</w:t>
      </w:r>
    </w:p>
    <w:p>
      <w:r>
        <w:t xml:space="preserve">Alku: Tim halusi oppia tähtitiedettä. Keskivaihe: Tim halusi todella tulla tähtitieteilijäksi. Loppu: Tim teki koulussa kovasti töitä tullakseen astronomiksi.</w:t>
      </w:r>
    </w:p>
    <w:p>
      <w:r>
        <w:rPr>
          <w:b/>
        </w:rPr>
        <w:t xml:space="preserve">Tulos</w:t>
      </w:r>
    </w:p>
    <w:p>
      <w:r>
        <w:t xml:space="preserve">Tim ei kuitenkaan halunnut tähtitieteilijäksi.</w:t>
      </w:r>
    </w:p>
    <w:p>
      <w:r>
        <w:rPr>
          <w:b/>
        </w:rPr>
        <w:t xml:space="preserve">Tulos</w:t>
      </w:r>
    </w:p>
    <w:p>
      <w:r>
        <w:t xml:space="preserve">Tim halusi todella tiskaajaksi.</w:t>
      </w:r>
    </w:p>
    <w:p>
      <w:r>
        <w:rPr>
          <w:b/>
        </w:rPr>
        <w:t xml:space="preserve">Tulos</w:t>
      </w:r>
    </w:p>
    <w:p>
      <w:r>
        <w:t xml:space="preserve">Tim halusi oppia pesemään rahaa.</w:t>
      </w:r>
    </w:p>
    <w:p>
      <w:r>
        <w:rPr>
          <w:b/>
        </w:rPr>
        <w:t xml:space="preserve">Esimerkki 0,3430</w:t>
      </w:r>
    </w:p>
    <w:p>
      <w:r>
        <w:t xml:space="preserve">Alku: Leahilla oli jääkiekkopeli. Keskikohta: Leah sairastui, mutta hänen joukkueensa voitti silti. Loppu: Leah oli hyvin iloinen kuullessaan uutiset.</w:t>
      </w:r>
    </w:p>
    <w:p>
      <w:r>
        <w:rPr>
          <w:b/>
        </w:rPr>
        <w:t xml:space="preserve">Tulos</w:t>
      </w:r>
    </w:p>
    <w:p>
      <w:r>
        <w:t xml:space="preserve">Leah sairastui ja hänen joukkueensa hävisi.</w:t>
      </w:r>
    </w:p>
    <w:p>
      <w:r>
        <w:rPr>
          <w:b/>
        </w:rPr>
        <w:t xml:space="preserve">Tulos</w:t>
      </w:r>
    </w:p>
    <w:p>
      <w:r>
        <w:t xml:space="preserve">Leah sairastui ja hänen joukkueensa hävisi silti.</w:t>
      </w:r>
    </w:p>
    <w:p>
      <w:r>
        <w:rPr>
          <w:b/>
        </w:rPr>
        <w:t xml:space="preserve">Tulos</w:t>
      </w:r>
    </w:p>
    <w:p>
      <w:r>
        <w:t xml:space="preserve">Leah pelasi pelin ja hänen joukkueensa voitti.</w:t>
      </w:r>
    </w:p>
    <w:p>
      <w:r>
        <w:rPr>
          <w:b/>
        </w:rPr>
        <w:t xml:space="preserve">Esimerkki 0,3431</w:t>
      </w:r>
    </w:p>
    <w:p>
      <w:r>
        <w:t xml:space="preserve">Alku: Gina soitti isälleen ja pyysi rahaa. Keskikohta: Ginan isä antoi hänelle tarvitsemansa rahat. Loppu: Gina oli iloinen, että kaikki oli mennyt hyvin.</w:t>
      </w:r>
    </w:p>
    <w:p>
      <w:r>
        <w:rPr>
          <w:b/>
        </w:rPr>
        <w:t xml:space="preserve">Tulos</w:t>
      </w:r>
    </w:p>
    <w:p>
      <w:r>
        <w:t xml:space="preserve">Ginan isä kieltäytyi antamasta hänelle tarvitsemaansa rahaa.</w:t>
      </w:r>
    </w:p>
    <w:p>
      <w:r>
        <w:rPr>
          <w:b/>
        </w:rPr>
        <w:t xml:space="preserve">Esimerkki 0.3432</w:t>
      </w:r>
    </w:p>
    <w:p>
      <w:r>
        <w:t xml:space="preserve">Alku: Ginan veljellä oli NWA:n ja LL Cool J:n kasetti. Keskikohta: Heidän äitinsä pakotti hänet heittämään ne pois. Loppu: Heidän äitinsä oli tyytyväinen, kun hän ei enää löytänyt nauhoja hänen huoneestaan.</w:t>
      </w:r>
    </w:p>
    <w:p>
      <w:r>
        <w:rPr>
          <w:b/>
        </w:rPr>
        <w:t xml:space="preserve">Tulos</w:t>
      </w:r>
    </w:p>
    <w:p>
      <w:r>
        <w:t xml:space="preserve">Äiti nautti NWA:n ja LL Cool J:n kaseteista.</w:t>
      </w:r>
    </w:p>
    <w:p>
      <w:r>
        <w:rPr>
          <w:b/>
        </w:rPr>
        <w:t xml:space="preserve">Tulos</w:t>
      </w:r>
    </w:p>
    <w:p>
      <w:r>
        <w:t xml:space="preserve">Heidän äitinsä teki hänelle uuden nauhan.</w:t>
      </w:r>
    </w:p>
    <w:p>
      <w:r>
        <w:rPr>
          <w:b/>
        </w:rPr>
        <w:t xml:space="preserve">Tulos</w:t>
      </w:r>
    </w:p>
    <w:p>
      <w:r>
        <w:t xml:space="preserve">Heidän äitinsä pakotti hänet soittamaan niitä kovempaa.</w:t>
      </w:r>
    </w:p>
    <w:p>
      <w:r>
        <w:rPr>
          <w:b/>
        </w:rPr>
        <w:t xml:space="preserve">Esimerkki 0,3433</w:t>
      </w:r>
    </w:p>
    <w:p>
      <w:r>
        <w:t xml:space="preserve">Alku: Lulu rakasti lenkkareita. Keskikohta: Lulu ei löytänyt lenkkareitaan. Loppu: Lulu oli turhautunut.</w:t>
      </w:r>
    </w:p>
    <w:p>
      <w:r>
        <w:rPr>
          <w:b/>
        </w:rPr>
        <w:t xml:space="preserve">Tulos</w:t>
      </w:r>
    </w:p>
    <w:p>
      <w:r>
        <w:t xml:space="preserve">Lulu löysi lenkkarit helposti järjestetystä kaapista.</w:t>
      </w:r>
    </w:p>
    <w:p>
      <w:r>
        <w:rPr>
          <w:b/>
        </w:rPr>
        <w:t xml:space="preserve">Tulos</w:t>
      </w:r>
    </w:p>
    <w:p>
      <w:r>
        <w:t xml:space="preserve">Lulu ei voinut myydä lenkkareitaan.</w:t>
      </w:r>
    </w:p>
    <w:p>
      <w:r>
        <w:rPr>
          <w:b/>
        </w:rPr>
        <w:t xml:space="preserve">Tulos</w:t>
      </w:r>
    </w:p>
    <w:p>
      <w:r>
        <w:t xml:space="preserve">Lulun ystävä ei löytänyt lenkkareitaan.</w:t>
      </w:r>
    </w:p>
    <w:p>
      <w:r>
        <w:rPr>
          <w:b/>
        </w:rPr>
        <w:t xml:space="preserve">Esimerkki 0.3434</w:t>
      </w:r>
    </w:p>
    <w:p>
      <w:r>
        <w:t xml:space="preserve">Alku: Keskimmäinen: Kävin katsomassa elokuvan tyttöystäväni kanssa: Päätimme livahtaa R-luokiteltuun elokuvaan, vaikka emme olleet tarpeeksi vanhoja. Loppu: Se oli ehdottomasti riskin arvoista!</w:t>
      </w:r>
    </w:p>
    <w:p>
      <w:r>
        <w:rPr>
          <w:b/>
        </w:rPr>
        <w:t xml:space="preserve">Tulos</w:t>
      </w:r>
    </w:p>
    <w:p>
      <w:r>
        <w:t xml:space="preserve">Päätimme mennä g-luokiteltuun elokuvaan, vaikka olimme liian vanhoja.</w:t>
      </w:r>
    </w:p>
    <w:p>
      <w:r>
        <w:rPr>
          <w:b/>
        </w:rPr>
        <w:t xml:space="preserve">Tulos</w:t>
      </w:r>
    </w:p>
    <w:p>
      <w:r>
        <w:t xml:space="preserve">Päätimme livahtaa G-luokiteltuun elokuvaan, vaikka emme olleet tarpeeksi vanhoja.</w:t>
      </w:r>
    </w:p>
    <w:p>
      <w:r>
        <w:rPr>
          <w:b/>
        </w:rPr>
        <w:t xml:space="preserve">Tulos</w:t>
      </w:r>
    </w:p>
    <w:p>
      <w:r>
        <w:t xml:space="preserve">Päätimme hiipiä klubille, vaikka emme olleet tarpeeksi vanhoja.</w:t>
      </w:r>
    </w:p>
    <w:p>
      <w:r>
        <w:rPr>
          <w:b/>
        </w:rPr>
        <w:t xml:space="preserve">Esimerkki 0,3435</w:t>
      </w:r>
    </w:p>
    <w:p>
      <w:r>
        <w:t xml:space="preserve">Alku: Gerald rakasti Alia ja halusi mennä hänen kanssaan naimisiin. Keskikohta: Gerald kysyi Alilta, menisikö tämä hänen kanssaan naimisiin. Loppu: Ja Ali suostui hänen järkytyksekseen ja ilokseen!</w:t>
      </w:r>
    </w:p>
    <w:p>
      <w:r>
        <w:rPr>
          <w:b/>
        </w:rPr>
        <w:t xml:space="preserve">Tulos</w:t>
      </w:r>
    </w:p>
    <w:p>
      <w:r>
        <w:t xml:space="preserve">Geral pyysi Alia jättämään hänet.</w:t>
      </w:r>
    </w:p>
    <w:p>
      <w:r>
        <w:rPr>
          <w:b/>
        </w:rPr>
        <w:t xml:space="preserve">Tulos</w:t>
      </w:r>
    </w:p>
    <w:p>
      <w:r>
        <w:t xml:space="preserve">Gerald jänisti eikä kysynyt Alilta, menisikö tämä hänen kanssaan naimisiin.</w:t>
      </w:r>
    </w:p>
    <w:p>
      <w:r>
        <w:rPr>
          <w:b/>
        </w:rPr>
        <w:t xml:space="preserve">Tulos</w:t>
      </w:r>
    </w:p>
    <w:p>
      <w:r>
        <w:t xml:space="preserve">Gerald vastasi, että Ali menisi hänen kanssaan naimisiin.</w:t>
      </w:r>
    </w:p>
    <w:p>
      <w:r>
        <w:rPr>
          <w:b/>
        </w:rPr>
        <w:t xml:space="preserve">Esimerkki 0.3436</w:t>
      </w:r>
    </w:p>
    <w:p>
      <w:r>
        <w:t xml:space="preserve">Alku: Anna halusi leipoa kakun äitinsä syntymäpäiville. Keskikohta: Anna teki äitinsä lempikakun, suklaakakun. Loppu: Hänen äitinsä nautti kakusta suuresti.</w:t>
      </w:r>
    </w:p>
    <w:p>
      <w:r>
        <w:rPr>
          <w:b/>
        </w:rPr>
        <w:t xml:space="preserve">Tulos</w:t>
      </w:r>
    </w:p>
    <w:p>
      <w:r>
        <w:t xml:space="preserve">Anna teki äidilleen brownieita.</w:t>
      </w:r>
    </w:p>
    <w:p>
      <w:r>
        <w:rPr>
          <w:b/>
        </w:rPr>
        <w:t xml:space="preserve">Tulos</w:t>
      </w:r>
    </w:p>
    <w:p>
      <w:r>
        <w:t xml:space="preserve">Anna teki äitinsä vihatuinta lajia, suklaata.</w:t>
      </w:r>
    </w:p>
    <w:p>
      <w:r>
        <w:rPr>
          <w:b/>
        </w:rPr>
        <w:t xml:space="preserve">Tulos</w:t>
      </w:r>
    </w:p>
    <w:p>
      <w:r>
        <w:t xml:space="preserve">Annan äiti teki Annan lempikakkua, suklaata.</w:t>
      </w:r>
    </w:p>
    <w:p>
      <w:r>
        <w:rPr>
          <w:b/>
        </w:rPr>
        <w:t xml:space="preserve">Esimerkki 0.3437</w:t>
      </w:r>
    </w:p>
    <w:p>
      <w:r>
        <w:t xml:space="preserve">Alku: Tim lähti lomalle. Keskikohta: Tim oli todella kuuma sinä päivänä. Loppu: Tim törmäsi ilmaiseen ilmastoituun museoon ja nautti siitä.</w:t>
      </w:r>
    </w:p>
    <w:p>
      <w:r>
        <w:rPr>
          <w:b/>
        </w:rPr>
        <w:t xml:space="preserve">Tulos</w:t>
      </w:r>
    </w:p>
    <w:p>
      <w:r>
        <w:t xml:space="preserve">Tim huomasi, että sää muuttui hyvin kylmäksi hänen lomapäivänään.</w:t>
      </w:r>
    </w:p>
    <w:p>
      <w:r>
        <w:rPr>
          <w:b/>
        </w:rPr>
        <w:t xml:space="preserve">Tulos</w:t>
      </w:r>
    </w:p>
    <w:p>
      <w:r>
        <w:t xml:space="preserve">Tim oli todella kylmä sinä päivänä.</w:t>
      </w:r>
    </w:p>
    <w:p>
      <w:r>
        <w:rPr>
          <w:b/>
        </w:rPr>
        <w:t xml:space="preserve">Esimerkki 0,3438</w:t>
      </w:r>
    </w:p>
    <w:p>
      <w:r>
        <w:t xml:space="preserve">Alku: Kelsi tarvitsi uudet silmälasit. Keskikohta: Kelsi meni paikalliseen silmälasiliikkeeseen. Loppu: Kelsi käveli sitten ulos silmälasit mukanaan.</w:t>
      </w:r>
    </w:p>
    <w:p>
      <w:r>
        <w:rPr>
          <w:b/>
        </w:rPr>
        <w:t xml:space="preserve">Tulos</w:t>
      </w:r>
    </w:p>
    <w:p>
      <w:r>
        <w:t xml:space="preserve">Kelsi tutki paikallista silmälasikauppaa.</w:t>
      </w:r>
    </w:p>
    <w:p>
      <w:r>
        <w:rPr>
          <w:b/>
        </w:rPr>
        <w:t xml:space="preserve">Tulos</w:t>
      </w:r>
    </w:p>
    <w:p>
      <w:r>
        <w:t xml:space="preserve">Kelsi meni paikalliseen autoliikkeeseen.</w:t>
      </w:r>
    </w:p>
    <w:p>
      <w:r>
        <w:rPr>
          <w:b/>
        </w:rPr>
        <w:t xml:space="preserve">Tulos</w:t>
      </w:r>
    </w:p>
    <w:p>
      <w:r>
        <w:t xml:space="preserve">Kelsi meni paikalliseen ruokakauppaan.</w:t>
      </w:r>
    </w:p>
    <w:p>
      <w:r>
        <w:rPr>
          <w:b/>
        </w:rPr>
        <w:t xml:space="preserve">Esimerkki 0.3439</w:t>
      </w:r>
    </w:p>
    <w:p>
      <w:r>
        <w:t xml:space="preserve">Alku: John pelkäsi suuresti biologian loppukokeeseensa valmistautumista. Keskikohta: John opiskeli niin paljon kuin pystyi. Loppu: John sai kokeesta kiitettävän.</w:t>
      </w:r>
    </w:p>
    <w:p>
      <w:r>
        <w:rPr>
          <w:b/>
        </w:rPr>
        <w:t xml:space="preserve">Tulos</w:t>
      </w:r>
    </w:p>
    <w:p>
      <w:r>
        <w:t xml:space="preserve">John ei opiskellut ja reputti kokeen.</w:t>
      </w:r>
    </w:p>
    <w:p>
      <w:r>
        <w:rPr>
          <w:b/>
        </w:rPr>
        <w:t xml:space="preserve">Tulos</w:t>
      </w:r>
    </w:p>
    <w:p>
      <w:r>
        <w:t xml:space="preserve">John opiskeli niin vähän kuin pystyi.</w:t>
      </w:r>
    </w:p>
    <w:p>
      <w:r>
        <w:rPr>
          <w:b/>
        </w:rPr>
        <w:t xml:space="preserve">Tulos</w:t>
      </w:r>
    </w:p>
    <w:p>
      <w:r>
        <w:t xml:space="preserve">John ei koskaan opiskellut mitään.</w:t>
      </w:r>
    </w:p>
    <w:p>
      <w:r>
        <w:rPr>
          <w:b/>
        </w:rPr>
        <w:t xml:space="preserve">Esimerkki 0.3440</w:t>
      </w:r>
    </w:p>
    <w:p>
      <w:r>
        <w:t xml:space="preserve">Alku: Bobby oli koulunsa tähtijalkapalloilija. Keskikohta: Bobbya taklattiin kovaa ison pelin aikana. Loppu: Bobbylla kesti aikaa toipua loukkaantumisesta.</w:t>
      </w:r>
    </w:p>
    <w:p>
      <w:r>
        <w:rPr>
          <w:b/>
        </w:rPr>
        <w:t xml:space="preserve">Tulos</w:t>
      </w:r>
    </w:p>
    <w:p>
      <w:r>
        <w:t xml:space="preserve">Bobby istui pois ison pelin aikana.</w:t>
      </w:r>
    </w:p>
    <w:p>
      <w:r>
        <w:rPr>
          <w:b/>
        </w:rPr>
        <w:t xml:space="preserve">Tulos</w:t>
      </w:r>
    </w:p>
    <w:p>
      <w:r>
        <w:t xml:space="preserve">Bobby ajoi kaikkien yli ison pelin aikana.</w:t>
      </w:r>
    </w:p>
    <w:p>
      <w:r>
        <w:rPr>
          <w:b/>
        </w:rPr>
        <w:t xml:space="preserve">Tulos</w:t>
      </w:r>
    </w:p>
    <w:p>
      <w:r>
        <w:t xml:space="preserve">Bobbya taklattiin pehmeästi pelin aikana.</w:t>
      </w:r>
    </w:p>
    <w:p>
      <w:r>
        <w:rPr>
          <w:b/>
        </w:rPr>
        <w:t xml:space="preserve">Esimerkki 0.3441</w:t>
      </w:r>
    </w:p>
    <w:p>
      <w:r>
        <w:t xml:space="preserve">Alku: Quentin huomaa, että monet hänen ystävistään ovat muuttaneet pois Manhattanilta. Keskikohta: Quentin tajuaa, että muualla asuminen on halvempaa. Loppu: Lopulta Quentin on liittynyt ystäviinsä ja lähtenyt Manhattanilta.</w:t>
      </w:r>
    </w:p>
    <w:p>
      <w:r>
        <w:rPr>
          <w:b/>
        </w:rPr>
        <w:t xml:space="preserve">Tulos</w:t>
      </w:r>
    </w:p>
    <w:p>
      <w:r>
        <w:t xml:space="preserve">Quentin tajuaa, että muualla asuminen on kalliimpaa.</w:t>
      </w:r>
    </w:p>
    <w:p>
      <w:r>
        <w:rPr>
          <w:b/>
        </w:rPr>
        <w:t xml:space="preserve">Esimerkki 0.3442</w:t>
      </w:r>
    </w:p>
    <w:p>
      <w:r>
        <w:t xml:space="preserve">Alku: Lea halusi vaaleanpunaiset hiukset Halloween-asuaan varten. Keskikohta: Lea valitsi parhaan asun ja hiusvärin. Loppu: Hänen asunsa oli hieno, ja vaaleanpunainen pesiytyi pois seuraavana päivänä!</w:t>
      </w:r>
    </w:p>
    <w:p>
      <w:r>
        <w:rPr>
          <w:b/>
        </w:rPr>
        <w:t xml:space="preserve">Tulos</w:t>
      </w:r>
    </w:p>
    <w:p>
      <w:r>
        <w:t xml:space="preserve">Lea valitsi huonon asun ja hiusvärin.</w:t>
      </w:r>
    </w:p>
    <w:p>
      <w:r>
        <w:rPr>
          <w:b/>
        </w:rPr>
        <w:t xml:space="preserve">Tulos</w:t>
      </w:r>
    </w:p>
    <w:p>
      <w:r>
        <w:t xml:space="preserve">Lea valitsi huonoimman asun ja hiusvärin.</w:t>
      </w:r>
    </w:p>
    <w:p>
      <w:r>
        <w:rPr>
          <w:b/>
        </w:rPr>
        <w:t xml:space="preserve">Tulos</w:t>
      </w:r>
    </w:p>
    <w:p>
      <w:r>
        <w:t xml:space="preserve">Lea valitsi väärän asun ja pysyvän hiusvärin.</w:t>
      </w:r>
    </w:p>
    <w:p>
      <w:r>
        <w:rPr>
          <w:b/>
        </w:rPr>
        <w:t xml:space="preserve">Esimerkki 0.3443</w:t>
      </w:r>
    </w:p>
    <w:p>
      <w:r>
        <w:t xml:space="preserve">Alku: Tom halusi mennä ostoksille. Keskikohta: Tom meni kauppaan rahan ja listan kanssa. Loppu: Hän palasi kotiin ruokaostokset mukanaan.</w:t>
      </w:r>
    </w:p>
    <w:p>
      <w:r>
        <w:rPr>
          <w:b/>
        </w:rPr>
        <w:t xml:space="preserve">Tulos</w:t>
      </w:r>
    </w:p>
    <w:p>
      <w:r>
        <w:t xml:space="preserve">Tom päätti olla syömättä tällä viikolla.</w:t>
      </w:r>
    </w:p>
    <w:p>
      <w:r>
        <w:rPr>
          <w:b/>
        </w:rPr>
        <w:t xml:space="preserve">Tulos</w:t>
      </w:r>
    </w:p>
    <w:p>
      <w:r>
        <w:t xml:space="preserve">Tom meni komeroon rahojen ja listan kanssa.</w:t>
      </w:r>
    </w:p>
    <w:p>
      <w:r>
        <w:rPr>
          <w:b/>
        </w:rPr>
        <w:t xml:space="preserve">Tulos</w:t>
      </w:r>
    </w:p>
    <w:p>
      <w:r>
        <w:t xml:space="preserve">Tom meni kauppaan ilman listaa tai rahaa.</w:t>
      </w:r>
    </w:p>
    <w:p>
      <w:r>
        <w:rPr>
          <w:b/>
        </w:rPr>
        <w:t xml:space="preserve">Esimerkki 0.3444</w:t>
      </w:r>
    </w:p>
    <w:p>
      <w:r>
        <w:t xml:space="preserve">Alku: Tory-tytärvauva oli hyvin kaunis. Keskellä: Tory päätti ilmoittaa tyttärensä kauniin vauvan kilpailuun. Loppu: Kun hänen vauvansa ei voittanut kilpailua, hän oli hyvin pettynyt.</w:t>
      </w:r>
    </w:p>
    <w:p>
      <w:r>
        <w:rPr>
          <w:b/>
        </w:rPr>
        <w:t xml:space="preserve">Tulos</w:t>
      </w:r>
    </w:p>
    <w:p>
      <w:r>
        <w:t xml:space="preserve">Tory päätti olla osallistumatta tyttärensä kauneusvauvakilpailuun.</w:t>
      </w:r>
    </w:p>
    <w:p>
      <w:r>
        <w:rPr>
          <w:b/>
        </w:rPr>
        <w:t xml:space="preserve">Tulos</w:t>
      </w:r>
    </w:p>
    <w:p>
      <w:r>
        <w:t xml:space="preserve">Tory päätti ilmoittaa tyttärensä kauniin vauvan kilpailuun, mutta aviomies kieltäytyi.</w:t>
      </w:r>
    </w:p>
    <w:p>
      <w:r>
        <w:rPr>
          <w:b/>
        </w:rPr>
        <w:t xml:space="preserve">Tulos</w:t>
      </w:r>
    </w:p>
    <w:p>
      <w:r>
        <w:t xml:space="preserve">Tory päätti ilmoittaa tyttärensä ruma vauva -kilpailuun.</w:t>
      </w:r>
    </w:p>
    <w:p>
      <w:r>
        <w:rPr>
          <w:b/>
        </w:rPr>
        <w:t xml:space="preserve">Esimerkki 0,3445</w:t>
      </w:r>
    </w:p>
    <w:p>
      <w:r>
        <w:t xml:space="preserve">Alku: Conrad haluaa valmistaa riisiä kotiruokaa varten. Keskikohta: Conrad polttaa riisin. Loppu: Conrad päättää tehdä riisiä enää vain, jos hänellä on riisinkeitin.</w:t>
      </w:r>
    </w:p>
    <w:p>
      <w:r>
        <w:rPr>
          <w:b/>
        </w:rPr>
        <w:t xml:space="preserve">Tulos</w:t>
      </w:r>
    </w:p>
    <w:p>
      <w:r>
        <w:t xml:space="preserve">Conrad polttaa tien.</w:t>
      </w:r>
    </w:p>
    <w:p>
      <w:r>
        <w:rPr>
          <w:b/>
        </w:rPr>
        <w:t xml:space="preserve">Tulos</w:t>
      </w:r>
    </w:p>
    <w:p>
      <w:r>
        <w:t xml:space="preserve">Conrad polttaa pihvin.</w:t>
      </w:r>
    </w:p>
    <w:p>
      <w:r>
        <w:rPr>
          <w:b/>
        </w:rPr>
        <w:t xml:space="preserve">Tulos</w:t>
      </w:r>
    </w:p>
    <w:p>
      <w:r>
        <w:t xml:space="preserve">Conrad noudatti keitto-ohjeita, ja riisi oli täydellistä.</w:t>
      </w:r>
    </w:p>
    <w:p>
      <w:r>
        <w:rPr>
          <w:b/>
        </w:rPr>
        <w:t xml:space="preserve">Esimerkki 0.3446</w:t>
      </w:r>
    </w:p>
    <w:p>
      <w:r>
        <w:t xml:space="preserve">Alku: Samantha auttoi äitiään laittamaan joulukoristeita. Keskikohta: Samanthan piti mennä kokoukseen. Loppu: Samantha pystyi auttamaan äitiään työn loppuun saattamisen jälkeen.</w:t>
      </w:r>
    </w:p>
    <w:p>
      <w:r>
        <w:rPr>
          <w:b/>
        </w:rPr>
        <w:t xml:space="preserve">Tulos</w:t>
      </w:r>
    </w:p>
    <w:p>
      <w:r>
        <w:t xml:space="preserve">Samantha joutui vankilaan.</w:t>
      </w:r>
    </w:p>
    <w:p>
      <w:r>
        <w:rPr>
          <w:b/>
        </w:rPr>
        <w:t xml:space="preserve">Esimerkki 0.3447</w:t>
      </w:r>
    </w:p>
    <w:p>
      <w:r>
        <w:t xml:space="preserve">Alku: Bill oli tietokoneellaan. Keskikohta: Bill käynnisti sen, mutta se ei toiminut. Loppu: Billin poika kertoi hänelle hetken kuluttua, että hänen akkunsa oli tyhjentynyt.</w:t>
      </w:r>
    </w:p>
    <w:p>
      <w:r>
        <w:rPr>
          <w:b/>
        </w:rPr>
        <w:t xml:space="preserve">Tulos</w:t>
      </w:r>
    </w:p>
    <w:p>
      <w:r>
        <w:t xml:space="preserve">Bill sammutti sen, mutta se toimi.</w:t>
      </w:r>
    </w:p>
    <w:p>
      <w:r>
        <w:rPr>
          <w:b/>
        </w:rPr>
        <w:t xml:space="preserve">Tulos</w:t>
      </w:r>
    </w:p>
    <w:p>
      <w:r>
        <w:t xml:space="preserve">Bill käynnisti sen, ja se kävi tuntikausia.</w:t>
      </w:r>
    </w:p>
    <w:p>
      <w:r>
        <w:rPr>
          <w:b/>
        </w:rPr>
        <w:t xml:space="preserve">Tulos</w:t>
      </w:r>
    </w:p>
    <w:p>
      <w:r>
        <w:t xml:space="preserve">Bill käynnisti sen, ja se toimi.</w:t>
      </w:r>
    </w:p>
    <w:p>
      <w:r>
        <w:rPr>
          <w:b/>
        </w:rPr>
        <w:t xml:space="preserve">Esimerkki 0.3448</w:t>
      </w:r>
    </w:p>
    <w:p>
      <w:r>
        <w:t xml:space="preserve">Alku: Tim ja Bill olivat parhaita ystäviä. Keskikohta: Tim osallistui arvontaan. Loppu: Tim voitti ja oli hyvin iloinen rahavoitosta.</w:t>
      </w:r>
    </w:p>
    <w:p>
      <w:r>
        <w:rPr>
          <w:b/>
        </w:rPr>
        <w:t xml:space="preserve">Tulos</w:t>
      </w:r>
    </w:p>
    <w:p>
      <w:r>
        <w:t xml:space="preserve">Tim ei osallistunut arvontaan.</w:t>
      </w:r>
    </w:p>
    <w:p>
      <w:r>
        <w:rPr>
          <w:b/>
        </w:rPr>
        <w:t xml:space="preserve">Tulos</w:t>
      </w:r>
    </w:p>
    <w:p>
      <w:r>
        <w:t xml:space="preserve">Tim vihasi lottoa.</w:t>
      </w:r>
    </w:p>
    <w:p>
      <w:r>
        <w:rPr>
          <w:b/>
        </w:rPr>
        <w:t xml:space="preserve">Tulos</w:t>
      </w:r>
    </w:p>
    <w:p>
      <w:r>
        <w:t xml:space="preserve">Tim jättäytyi pois arvonnasta.</w:t>
      </w:r>
    </w:p>
    <w:p>
      <w:r>
        <w:rPr>
          <w:b/>
        </w:rPr>
        <w:t xml:space="preserve">Esimerkki 0.3449</w:t>
      </w:r>
    </w:p>
    <w:p>
      <w:r>
        <w:t xml:space="preserve">Alku: Joella oli todella huonot siivoustottumukset. Keskikohta: Joe palkkasi siivoojan. Loppu: Joe antoi siivoojalle todella hyvät tipit, koska hän teki niin erinomaista työtä.</w:t>
      </w:r>
    </w:p>
    <w:p>
      <w:r>
        <w:rPr>
          <w:b/>
        </w:rPr>
        <w:t xml:space="preserve">Tulos</w:t>
      </w:r>
    </w:p>
    <w:p>
      <w:r>
        <w:t xml:space="preserve">Joe palkkasi kissanaisen.</w:t>
      </w:r>
    </w:p>
    <w:p>
      <w:r>
        <w:rPr>
          <w:b/>
        </w:rPr>
        <w:t xml:space="preserve">Tulos</w:t>
      </w:r>
    </w:p>
    <w:p>
      <w:r>
        <w:t xml:space="preserve">Joe tykkäsi siivota talonsa.</w:t>
      </w:r>
    </w:p>
    <w:p>
      <w:r>
        <w:rPr>
          <w:b/>
        </w:rPr>
        <w:t xml:space="preserve">Tulos</w:t>
      </w:r>
    </w:p>
    <w:p>
      <w:r>
        <w:t xml:space="preserve">John palkkasi siivoojan, joka ei koskaan tullut paikalle.</w:t>
      </w:r>
    </w:p>
    <w:p>
      <w:r>
        <w:rPr>
          <w:b/>
        </w:rPr>
        <w:t xml:space="preserve">Esimerkki 0,3450</w:t>
      </w:r>
    </w:p>
    <w:p>
      <w:r>
        <w:t xml:space="preserve">Alku: Michaelilla ei ollut varaa hammasrautoihin lapsena. Keskikohta: Michael sai hammasraudat myöhemmin elämässään. Loppu: Nyt hän nauttii hymyilemisestä useammin.</w:t>
      </w:r>
    </w:p>
    <w:p>
      <w:r>
        <w:rPr>
          <w:b/>
        </w:rPr>
        <w:t xml:space="preserve">Tulos</w:t>
      </w:r>
    </w:p>
    <w:p>
      <w:r>
        <w:t xml:space="preserve">Michaelilla ei koskaan ollut hammasrautoja.</w:t>
      </w:r>
    </w:p>
    <w:p>
      <w:r>
        <w:rPr>
          <w:b/>
        </w:rPr>
        <w:t xml:space="preserve">Esimerkki 0.3451</w:t>
      </w:r>
    </w:p>
    <w:p>
      <w:r>
        <w:t xml:space="preserve">Alku: Minä ja perheeni päätimme mennä Sliding Rock Fallsille. Keskikohta: Otimme matkan alas joen koskia pitkin. Loppu: Vesi oli kylmää, joten en mennyt uudestaan, mutta se oli hauska kokemus.</w:t>
      </w:r>
    </w:p>
    <w:p>
      <w:r>
        <w:rPr>
          <w:b/>
        </w:rPr>
        <w:t xml:space="preserve">Tulos</w:t>
      </w:r>
    </w:p>
    <w:p>
      <w:r>
        <w:t xml:space="preserve">Kukaan ei lähtenyt jokea pitkin koskenlaskuun.</w:t>
      </w:r>
    </w:p>
    <w:p>
      <w:r>
        <w:rPr>
          <w:b/>
        </w:rPr>
        <w:t xml:space="preserve">Tulos</w:t>
      </w:r>
    </w:p>
    <w:p>
      <w:r>
        <w:t xml:space="preserve">Emme päässeet laskemaan koskia, koska ne olivat suljettu.</w:t>
      </w:r>
    </w:p>
    <w:p>
      <w:r>
        <w:rPr>
          <w:b/>
        </w:rPr>
        <w:t xml:space="preserve">Tulos</w:t>
      </w:r>
    </w:p>
    <w:p>
      <w:r>
        <w:t xml:space="preserve">Lähdimme metsäpolulle.</w:t>
      </w:r>
    </w:p>
    <w:p>
      <w:r>
        <w:rPr>
          <w:b/>
        </w:rPr>
        <w:t xml:space="preserve">Esimerkki 0.3452</w:t>
      </w:r>
    </w:p>
    <w:p>
      <w:r>
        <w:t xml:space="preserve">Alku: Mialla on 3 koiraa, jotka haluavat aina nukkua hänen kanssaan. Keskikohta: Mia antaa koirien nukkua kanssaan ilmapatjallaan. Loppu: Koirilla oli terävät kynnet ja ne puhkaisivat Mian ilmapatjan.</w:t>
      </w:r>
    </w:p>
    <w:p>
      <w:r>
        <w:rPr>
          <w:b/>
        </w:rPr>
        <w:t xml:space="preserve">Tulos</w:t>
      </w:r>
    </w:p>
    <w:p>
      <w:r>
        <w:t xml:space="preserve">Mia antoi koirien syödä kanssaan patjallaan.</w:t>
      </w:r>
    </w:p>
    <w:p>
      <w:r>
        <w:rPr>
          <w:b/>
        </w:rPr>
        <w:t xml:space="preserve">Tulos</w:t>
      </w:r>
    </w:p>
    <w:p>
      <w:r>
        <w:t xml:space="preserve">Mia antoi koirien nukkua lattialla ilmapatjan vieressä.</w:t>
      </w:r>
    </w:p>
    <w:p>
      <w:r>
        <w:rPr>
          <w:b/>
        </w:rPr>
        <w:t xml:space="preserve">Tulos</w:t>
      </w:r>
    </w:p>
    <w:p>
      <w:r>
        <w:t xml:space="preserve">Mia antoi koirien nukkua riippumatossaan.</w:t>
      </w:r>
    </w:p>
    <w:p>
      <w:r>
        <w:rPr>
          <w:b/>
        </w:rPr>
        <w:t xml:space="preserve">Esimerkki 0.3453</w:t>
      </w:r>
    </w:p>
    <w:p>
      <w:r>
        <w:t xml:space="preserve">Alku: Jean valmistautui kauneuskilpailun haastatteluun. Keskikohta: Mutta hän änkytti paljon ja hermostui pahasti. Loppu: Hän pelkäsi haastattelua.</w:t>
      </w:r>
    </w:p>
    <w:p>
      <w:r>
        <w:rPr>
          <w:b/>
        </w:rPr>
        <w:t xml:space="preserve">Tulos</w:t>
      </w:r>
    </w:p>
    <w:p>
      <w:r>
        <w:t xml:space="preserve">Mutta hän puhui selvästi ja rauhoittui.</w:t>
      </w:r>
    </w:p>
    <w:p>
      <w:r>
        <w:rPr>
          <w:b/>
        </w:rPr>
        <w:t xml:space="preserve">Tulos</w:t>
      </w:r>
    </w:p>
    <w:p>
      <w:r>
        <w:t xml:space="preserve">Hän tunsi itsensä hyvin itsevarmaksi.</w:t>
      </w:r>
    </w:p>
    <w:p>
      <w:r>
        <w:rPr>
          <w:b/>
        </w:rPr>
        <w:t xml:space="preserve">Tulos</w:t>
      </w:r>
    </w:p>
    <w:p>
      <w:r>
        <w:t xml:space="preserve">Hän ei ollut hermostunut.</w:t>
      </w:r>
    </w:p>
    <w:p>
      <w:r>
        <w:rPr>
          <w:b/>
        </w:rPr>
        <w:t xml:space="preserve">Esimerkki 0.3454</w:t>
      </w:r>
    </w:p>
    <w:p>
      <w:r>
        <w:t xml:space="preserve">Alku: Poikani nukahti päiväunille. Keskikohta: Ulkona kuului kovia ääniä. Loppu: Suljin oven ja poikani heräsi.</w:t>
      </w:r>
    </w:p>
    <w:p>
      <w:r>
        <w:rPr>
          <w:b/>
        </w:rPr>
        <w:t xml:space="preserve">Tulos</w:t>
      </w:r>
    </w:p>
    <w:p>
      <w:r>
        <w:t xml:space="preserve">Ulkona kuului hiljaisia ääniä.</w:t>
      </w:r>
    </w:p>
    <w:p>
      <w:r>
        <w:rPr>
          <w:b/>
        </w:rPr>
        <w:t xml:space="preserve">Esimerkki 0,3455</w:t>
      </w:r>
    </w:p>
    <w:p>
      <w:r>
        <w:t xml:space="preserve">Alku: Tim on Notre Damen pelinrakentajan tähti. Keskikohta: Tim tarvitsi matematiikan opettajan. Loppu: Tim ja tukiopettaja alkavat seurustella ja rakastuvat.</w:t>
      </w:r>
    </w:p>
    <w:p>
      <w:r>
        <w:rPr>
          <w:b/>
        </w:rPr>
        <w:t xml:space="preserve">Tulos</w:t>
      </w:r>
    </w:p>
    <w:p>
      <w:r>
        <w:t xml:space="preserve">Tim vihasi matematiikan opettajaa.</w:t>
      </w:r>
    </w:p>
    <w:p>
      <w:r>
        <w:rPr>
          <w:b/>
        </w:rPr>
        <w:t xml:space="preserve">Tulos</w:t>
      </w:r>
    </w:p>
    <w:p>
      <w:r>
        <w:t xml:space="preserve">Tim tarvitsi asuntoveneen.</w:t>
      </w:r>
    </w:p>
    <w:p>
      <w:r>
        <w:rPr>
          <w:b/>
        </w:rPr>
        <w:t xml:space="preserve">Tulos</w:t>
      </w:r>
    </w:p>
    <w:p>
      <w:r>
        <w:t xml:space="preserve">Tim tarvitsi matematiikkalaskimen.</w:t>
      </w:r>
    </w:p>
    <w:p>
      <w:r>
        <w:rPr>
          <w:b/>
        </w:rPr>
        <w:t xml:space="preserve">Esimerkki 0.3456</w:t>
      </w:r>
    </w:p>
    <w:p>
      <w:r>
        <w:t xml:space="preserve">Alku: Cassie oli kirkon tyttöjen retkellä. Keskikohta: Hän oksensi bussimatkalla leirille. Loppu: Onneksi kaikki olivat hyvin ymmärtäväisiä.</w:t>
      </w:r>
    </w:p>
    <w:p>
      <w:r>
        <w:rPr>
          <w:b/>
        </w:rPr>
        <w:t xml:space="preserve">Tulos</w:t>
      </w:r>
    </w:p>
    <w:p>
      <w:r>
        <w:t xml:space="preserve">Hän toi leirille bussimatkalla leivonnaisia.</w:t>
      </w:r>
    </w:p>
    <w:p>
      <w:r>
        <w:rPr>
          <w:b/>
        </w:rPr>
        <w:t xml:space="preserve">Tulos</w:t>
      </w:r>
    </w:p>
    <w:p>
      <w:r>
        <w:t xml:space="preserve">Hän sai ystäviä bussimatkalla leirille.</w:t>
      </w:r>
    </w:p>
    <w:p>
      <w:r>
        <w:rPr>
          <w:b/>
        </w:rPr>
        <w:t xml:space="preserve">Tulos</w:t>
      </w:r>
    </w:p>
    <w:p>
      <w:r>
        <w:t xml:space="preserve">Hän oksensi matkalla leiriin.</w:t>
      </w:r>
    </w:p>
    <w:p>
      <w:r>
        <w:rPr>
          <w:b/>
        </w:rPr>
        <w:t xml:space="preserve">Esimerkki 0.3457</w:t>
      </w:r>
    </w:p>
    <w:p>
      <w:r>
        <w:t xml:space="preserve">Alku: Nickiellä oli leikkinukke. Keskikohta: Nickie löysi koiran hautaamassa nukkea kuin luuta. Loppu: Nickie nauroi koko yön.</w:t>
      </w:r>
    </w:p>
    <w:p>
      <w:r>
        <w:rPr>
          <w:b/>
        </w:rPr>
        <w:t xml:space="preserve">Tulos</w:t>
      </w:r>
    </w:p>
    <w:p>
      <w:r>
        <w:t xml:space="preserve">Nickie löysi koiran hautaamassa pikkusiskoaan kuin luun.</w:t>
      </w:r>
    </w:p>
    <w:p>
      <w:r>
        <w:rPr>
          <w:b/>
        </w:rPr>
        <w:t xml:space="preserve">Tulos</w:t>
      </w:r>
    </w:p>
    <w:p>
      <w:r>
        <w:t xml:space="preserve">Nickie löysi nuken, joka hautasi koiran kuin luun.</w:t>
      </w:r>
    </w:p>
    <w:p>
      <w:r>
        <w:rPr>
          <w:b/>
        </w:rPr>
        <w:t xml:space="preserve">Tulos</w:t>
      </w:r>
    </w:p>
    <w:p>
      <w:r>
        <w:t xml:space="preserve">Nickie oli järkyttynyt, kun hänen koiransa hautasi nuken kuin luun.</w:t>
      </w:r>
    </w:p>
    <w:p>
      <w:r>
        <w:rPr>
          <w:b/>
        </w:rPr>
        <w:t xml:space="preserve">Esimerkki 0.3458</w:t>
      </w:r>
    </w:p>
    <w:p>
      <w:r>
        <w:t xml:space="preserve">Alku: Harry oli loistava myyntimies. Keskikohta: Harry avasi kaupan. Loppu: Hän laajensi myymälöihin eri puolilla aluetta.</w:t>
      </w:r>
    </w:p>
    <w:p>
      <w:r>
        <w:rPr>
          <w:b/>
        </w:rPr>
        <w:t xml:space="preserve">Tulos</w:t>
      </w:r>
    </w:p>
    <w:p>
      <w:r>
        <w:t xml:space="preserve">Harry sulki liikkeensä.</w:t>
      </w:r>
    </w:p>
    <w:p>
      <w:r>
        <w:rPr>
          <w:b/>
        </w:rPr>
        <w:t xml:space="preserve">Esimerkki 0.3459</w:t>
      </w:r>
    </w:p>
    <w:p>
      <w:r>
        <w:t xml:space="preserve">Alku: Joan ei ollut viime aikoina ollut oma itsensä. Keskikohta: Joanin kumppani yllätti hänet viikonloppulomalla. Loppu: Joan ja hänen kumppaninsa olivat hyvin innoissaan.</w:t>
      </w:r>
    </w:p>
    <w:p>
      <w:r>
        <w:rPr>
          <w:b/>
        </w:rPr>
        <w:t xml:space="preserve">Tulos</w:t>
      </w:r>
    </w:p>
    <w:p>
      <w:r>
        <w:t xml:space="preserve">Joansin kumppani yllätti hänet ilman lahjoja.</w:t>
      </w:r>
    </w:p>
    <w:p>
      <w:r>
        <w:rPr>
          <w:b/>
        </w:rPr>
        <w:t xml:space="preserve">Esimerkki 0,3460</w:t>
      </w:r>
    </w:p>
    <w:p>
      <w:r>
        <w:t xml:space="preserve">Alku: Robert oli innoissaan 5 kilometrin juoksusta. Keskivaihe: Robert sijoittui toiseksi. Loppu: Juostuaan kilpailun Robert sai osallistumisestaan mitalin.</w:t>
      </w:r>
    </w:p>
    <w:p>
      <w:r>
        <w:rPr>
          <w:b/>
        </w:rPr>
        <w:t xml:space="preserve">Tulos</w:t>
      </w:r>
    </w:p>
    <w:p>
      <w:r>
        <w:t xml:space="preserve">Robert tuli viimeiseksi.</w:t>
      </w:r>
    </w:p>
    <w:p>
      <w:r>
        <w:rPr>
          <w:b/>
        </w:rPr>
        <w:t xml:space="preserve">Tulos</w:t>
      </w:r>
    </w:p>
    <w:p>
      <w:r>
        <w:t xml:space="preserve">Robert ei löytänyt paikkaa.</w:t>
      </w:r>
    </w:p>
    <w:p>
      <w:r>
        <w:rPr>
          <w:b/>
        </w:rPr>
        <w:t xml:space="preserve">Esimerkki 0.3461</w:t>
      </w:r>
    </w:p>
    <w:p>
      <w:r>
        <w:t xml:space="preserve">Alku: Pelasin baseballia lapsena. Keskimmäinen: Rakastin baseballin pelaamista. Loppu: Mutta nyt olen vanhempi ja katselen vain mieluummin muiden pelaamista.</w:t>
      </w:r>
    </w:p>
    <w:p>
      <w:r>
        <w:rPr>
          <w:b/>
        </w:rPr>
        <w:t xml:space="preserve">Tulos</w:t>
      </w:r>
    </w:p>
    <w:p>
      <w:r>
        <w:t xml:space="preserve">Rakastan baseballin pelaamista.</w:t>
      </w:r>
    </w:p>
    <w:p>
      <w:r>
        <w:rPr>
          <w:b/>
        </w:rPr>
        <w:t xml:space="preserve">Tulos</w:t>
      </w:r>
    </w:p>
    <w:p>
      <w:r>
        <w:t xml:space="preserve">Rakastin jalkapallon pelaamista.</w:t>
      </w:r>
    </w:p>
    <w:p>
      <w:r>
        <w:rPr>
          <w:b/>
        </w:rPr>
        <w:t xml:space="preserve">Tulos</w:t>
      </w:r>
    </w:p>
    <w:p>
      <w:r>
        <w:t xml:space="preserve">Rakastin ennen baseballin katsomista.</w:t>
      </w:r>
    </w:p>
    <w:p>
      <w:r>
        <w:rPr>
          <w:b/>
        </w:rPr>
        <w:t xml:space="preserve">Esimerkki 0.3462</w:t>
      </w:r>
    </w:p>
    <w:p>
      <w:r>
        <w:t xml:space="preserve">Alku: Ystäväni kertoi olevansa hindu. Keskikohta: Tein sopimattomia vitsejä ystäväni uskonnosta. Loppu: Hän suuttui ja päätti lopettaa ystävyytemme.</w:t>
      </w:r>
    </w:p>
    <w:p>
      <w:r>
        <w:rPr>
          <w:b/>
        </w:rPr>
        <w:t xml:space="preserve">Tulos</w:t>
      </w:r>
    </w:p>
    <w:p>
      <w:r>
        <w:t xml:space="preserve">Tein sopimattomia vitsejä ystäväni tyttöystävästä.</w:t>
      </w:r>
    </w:p>
    <w:p>
      <w:r>
        <w:rPr>
          <w:b/>
        </w:rPr>
        <w:t xml:space="preserve">Esimerkki 0.3463</w:t>
      </w:r>
    </w:p>
    <w:p>
      <w:r>
        <w:t xml:space="preserve">Alku: Nainen ajoi tietä pitkin. Keskikohta: Nainen nousi autosta ja tarkisti postilaatikon. Lopetus: Sitten nainen ajoi pois.</w:t>
      </w:r>
    </w:p>
    <w:p>
      <w:r>
        <w:rPr>
          <w:b/>
        </w:rPr>
        <w:t xml:space="preserve">Tulos</w:t>
      </w:r>
    </w:p>
    <w:p>
      <w:r>
        <w:t xml:space="preserve">Nainen ei pysäyttänyt autoaan ja jatkoi ajamista.</w:t>
      </w:r>
    </w:p>
    <w:p>
      <w:r>
        <w:rPr>
          <w:b/>
        </w:rPr>
        <w:t xml:space="preserve">Esimerkki 0.3464</w:t>
      </w:r>
    </w:p>
    <w:p>
      <w:r>
        <w:t xml:space="preserve">Alku: Veljeni oli eilen retkellä metsässä. Keskikohta: Veljeni rakasti ulkoilua. Loppu: Veljeni juoksi talosta ulos metsään.</w:t>
      </w:r>
    </w:p>
    <w:p>
      <w:r>
        <w:rPr>
          <w:b/>
        </w:rPr>
        <w:t xml:space="preserve">Tulos</w:t>
      </w:r>
    </w:p>
    <w:p>
      <w:r>
        <w:t xml:space="preserve">Veljeni rakasti elokuvia.</w:t>
      </w:r>
    </w:p>
    <w:p>
      <w:r>
        <w:rPr>
          <w:b/>
        </w:rPr>
        <w:t xml:space="preserve">Esimerkki 0,3465</w:t>
      </w:r>
    </w:p>
    <w:p>
      <w:r>
        <w:t xml:space="preserve">Alku: Jen oli aina ollut kiinnostunut Napa Valleyn viinivalikoimasta. Keskivaihe: Jen teki matkan Napa Valleyyn. Loppu: Hän katui vain sitä, että hänen oli palattava kotiin.</w:t>
      </w:r>
    </w:p>
    <w:p>
      <w:r>
        <w:rPr>
          <w:b/>
        </w:rPr>
        <w:t xml:space="preserve">Tulos</w:t>
      </w:r>
    </w:p>
    <w:p>
      <w:r>
        <w:t xml:space="preserve">Jen yritti säästää rahaa, mutta hänellä ei ollut varaa matkalle.</w:t>
      </w:r>
    </w:p>
    <w:p>
      <w:r>
        <w:rPr>
          <w:b/>
        </w:rPr>
        <w:t xml:space="preserve">Esimerkki 0.3466</w:t>
      </w:r>
    </w:p>
    <w:p>
      <w:r>
        <w:t xml:space="preserve">Alku: Max oli juuri tuonut kuusensa joulua varten. Keskikohta: Max koristeli kuusen koristeilla. Loppu: Hän heitti kuusen pohjan roskakasaan.</w:t>
      </w:r>
    </w:p>
    <w:p>
      <w:r>
        <w:rPr>
          <w:b/>
        </w:rPr>
        <w:t xml:space="preserve">Tulos</w:t>
      </w:r>
    </w:p>
    <w:p>
      <w:r>
        <w:t xml:space="preserve">Max jätti kuusen ulos.</w:t>
      </w:r>
    </w:p>
    <w:p>
      <w:r>
        <w:rPr>
          <w:b/>
        </w:rPr>
        <w:t xml:space="preserve">Tulos</w:t>
      </w:r>
    </w:p>
    <w:p>
      <w:r>
        <w:t xml:space="preserve">Max riisui kuusen koristeet.</w:t>
      </w:r>
    </w:p>
    <w:p>
      <w:r>
        <w:rPr>
          <w:b/>
        </w:rPr>
        <w:t xml:space="preserve">Tulos</w:t>
      </w:r>
    </w:p>
    <w:p>
      <w:r>
        <w:t xml:space="preserve">hän vei sen takaisin ulos ja istutti sen.</w:t>
      </w:r>
    </w:p>
    <w:p>
      <w:r>
        <w:rPr>
          <w:b/>
        </w:rPr>
        <w:t xml:space="preserve">Esimerkki 0.3467</w:t>
      </w:r>
    </w:p>
    <w:p>
      <w:r>
        <w:t xml:space="preserve">Alku: Jennifer halusi viedä kolme lastaan lomalle Disneylandiin. Keskimmäinen: Jennifer unohti viedä auton mekaanikolle viime viikolla ja käytti sitä saadakseen heidät lentokentälle. Loppu: Sitten heidän autonsa hajosi moottoritiellä ja he myöhästyivät lennolta.</w:t>
      </w:r>
    </w:p>
    <w:p>
      <w:r>
        <w:rPr>
          <w:b/>
        </w:rPr>
        <w:t xml:space="preserve">Tulos</w:t>
      </w:r>
    </w:p>
    <w:p>
      <w:r>
        <w:t xml:space="preserve">Jennifer muisti viedä auton mekaanikolle viime viikolla ja käytti sitä lentokentälle.</w:t>
      </w:r>
    </w:p>
    <w:p>
      <w:r>
        <w:rPr>
          <w:b/>
        </w:rPr>
        <w:t xml:space="preserve">Esimerkki 0.3468</w:t>
      </w:r>
    </w:p>
    <w:p>
      <w:r>
        <w:t xml:space="preserve">Alku: Greg halusi lähteä jännittävälle lomalle. Keskikohta: Kun Greg tuli kotiin, hänellä oli kauhea päänsärky. Loppu: Lääkäri kertoi hänelle, että bot-kärpänen oli muninut häneen.</w:t>
      </w:r>
    </w:p>
    <w:p>
      <w:r>
        <w:rPr>
          <w:b/>
        </w:rPr>
        <w:t xml:space="preserve">Tulos</w:t>
      </w:r>
    </w:p>
    <w:p>
      <w:r>
        <w:t xml:space="preserve">Kun Greg palasi kotiin, hänellä oli hienoja kokemuksia.</w:t>
      </w:r>
    </w:p>
    <w:p>
      <w:r>
        <w:rPr>
          <w:b/>
        </w:rPr>
        <w:t xml:space="preserve">Esimerkki 0.3469</w:t>
      </w:r>
    </w:p>
    <w:p>
      <w:r>
        <w:t xml:space="preserve">Alku: Gio rakasti ylimääräisen rahan tekemistä. Keskikohta: Gio löysi paremmin palkatun kokopäivätyön. Loppu: Nyt Gio voi lopettaa päivätyönsä!</w:t>
      </w:r>
    </w:p>
    <w:p>
      <w:r>
        <w:rPr>
          <w:b/>
        </w:rPr>
        <w:t xml:space="preserve">Tulos</w:t>
      </w:r>
    </w:p>
    <w:p>
      <w:r>
        <w:t xml:space="preserve">Gio löysi huonommin palkatun kokopäivätyön.</w:t>
      </w:r>
    </w:p>
    <w:p>
      <w:r>
        <w:rPr>
          <w:b/>
        </w:rPr>
        <w:t xml:space="preserve">Tulos</w:t>
      </w:r>
    </w:p>
    <w:p>
      <w:r>
        <w:t xml:space="preserve">Gio sai ylennyksen yrityksessä, jossa hän työskentelee.</w:t>
      </w:r>
    </w:p>
    <w:p>
      <w:r>
        <w:rPr>
          <w:b/>
        </w:rPr>
        <w:t xml:space="preserve">Tulos</w:t>
      </w:r>
    </w:p>
    <w:p>
      <w:r>
        <w:t xml:space="preserve">Gio ei koskaan säästänyt rahojaan.</w:t>
      </w:r>
    </w:p>
    <w:p>
      <w:r>
        <w:rPr>
          <w:b/>
        </w:rPr>
        <w:t xml:space="preserve">Esimerkki 0,3470</w:t>
      </w:r>
    </w:p>
    <w:p>
      <w:r>
        <w:t xml:space="preserve">Alku: Olen aina rakastanut salaattien syömistä. Keskikohta: En tee salaatteja, koska niiden valmistaminen kestää liian kauan. Loppu: Nyt salaattien valmistamiseen kuluu hyvin vähän aikaa.</w:t>
      </w:r>
    </w:p>
    <w:p>
      <w:r>
        <w:rPr>
          <w:b/>
        </w:rPr>
        <w:t xml:space="preserve">Tulos</w:t>
      </w:r>
    </w:p>
    <w:p>
      <w:r>
        <w:t xml:space="preserve">En tee hampurilaisia, koska niiden valmistaminen kestää liian kauan.</w:t>
      </w:r>
    </w:p>
    <w:p>
      <w:r>
        <w:rPr>
          <w:b/>
        </w:rPr>
        <w:t xml:space="preserve">Tulos</w:t>
      </w:r>
    </w:p>
    <w:p>
      <w:r>
        <w:t xml:space="preserve">En tee pizzoja, koska niiden valmistaminen kestää liian kauan.</w:t>
      </w:r>
    </w:p>
    <w:p>
      <w:r>
        <w:rPr>
          <w:b/>
        </w:rPr>
        <w:t xml:space="preserve">Tulos</w:t>
      </w:r>
    </w:p>
    <w:p>
      <w:r>
        <w:t xml:space="preserve">En tee salaatteja, koska en ole koskaan kotona.</w:t>
      </w:r>
    </w:p>
    <w:p>
      <w:r>
        <w:rPr>
          <w:b/>
        </w:rPr>
        <w:t xml:space="preserve">Esimerkki 0.3471</w:t>
      </w:r>
    </w:p>
    <w:p>
      <w:r>
        <w:t xml:space="preserve">Alku: Ben ei kiinnittänyt mitään huomiota kävellessään ikkunalaudan ohi. Keskikohta: Kun hän kulki ohi, Benin kimppuun hyökkäsi suuri lentävä puukivi. Hän oli tahriintunut, mutta ei loukkaantunut. Loppu: Benin käsi oli kipeä ja hänen oli vedettävä kaikki neulat pois.</w:t>
      </w:r>
    </w:p>
    <w:p>
      <w:r>
        <w:rPr>
          <w:b/>
        </w:rPr>
        <w:t xml:space="preserve">Tulos</w:t>
      </w:r>
    </w:p>
    <w:p>
      <w:r>
        <w:t xml:space="preserve">Ben ei loukkaantunut lentävästä kivestä.</w:t>
      </w:r>
    </w:p>
    <w:p>
      <w:r>
        <w:rPr>
          <w:b/>
        </w:rPr>
        <w:t xml:space="preserve">Tulos</w:t>
      </w:r>
    </w:p>
    <w:p>
      <w:r>
        <w:t xml:space="preserve">Kun hän kulki ohi, Ben heitteli suurta lentävää puukiveä. Hän oli tahriintunut, mutta ei loukkaantunut.</w:t>
      </w:r>
    </w:p>
    <w:p>
      <w:r>
        <w:rPr>
          <w:b/>
        </w:rPr>
        <w:t xml:space="preserve">Tulos</w:t>
      </w:r>
    </w:p>
    <w:p>
      <w:r>
        <w:t xml:space="preserve">kun hän ohitti Ben oli hyökännyt suuri lentävä kivi,. Hän järkyttyi, mutta ei loukkaantunut.</w:t>
      </w:r>
    </w:p>
    <w:p>
      <w:r>
        <w:rPr>
          <w:b/>
        </w:rPr>
        <w:t xml:space="preserve">Esimerkki 0.3472</w:t>
      </w:r>
    </w:p>
    <w:p>
      <w:r>
        <w:t xml:space="preserve">Alku: Olin monta päivää hyvin surullinen siitä, että menetin palloni. Keskikohta: Sain selville, että ystäväni varasti marmorikuulani. Loppu: Kysyin häneltä kuuloista, mutta hän ei palauttanut niitä.</w:t>
      </w:r>
    </w:p>
    <w:p>
      <w:r>
        <w:rPr>
          <w:b/>
        </w:rPr>
        <w:t xml:space="preserve">Tulos</w:t>
      </w:r>
    </w:p>
    <w:p>
      <w:r>
        <w:t xml:space="preserve">Sain selville, että koirani varasti marmorikuulani.</w:t>
      </w:r>
    </w:p>
    <w:p>
      <w:r>
        <w:rPr>
          <w:b/>
        </w:rPr>
        <w:t xml:space="preserve">Tulos</w:t>
      </w:r>
    </w:p>
    <w:p>
      <w:r>
        <w:t xml:space="preserve">Sain selville, että ystäväni osti minulle lisää marmorikuulia.</w:t>
      </w:r>
    </w:p>
    <w:p>
      <w:r>
        <w:rPr>
          <w:b/>
        </w:rPr>
        <w:t xml:space="preserve">Tulos</w:t>
      </w:r>
    </w:p>
    <w:p>
      <w:r>
        <w:t xml:space="preserve">Ystäväni osti minulle uudet kuulat.</w:t>
      </w:r>
    </w:p>
    <w:p>
      <w:r>
        <w:rPr>
          <w:b/>
        </w:rPr>
        <w:t xml:space="preserve">Esimerkki 0.3473</w:t>
      </w:r>
    </w:p>
    <w:p>
      <w:r>
        <w:t xml:space="preserve">Alku: Halusin uuden hiustenleikkauksen. Keskikohta: Stylisti mokasi, mutta rakastin sitä. Loppu: Nyt en koskaan panikoi, koska uusien hiusmallien kokeileminen on hauskaa!</w:t>
      </w:r>
    </w:p>
    <w:p>
      <w:r>
        <w:rPr>
          <w:b/>
        </w:rPr>
        <w:t xml:space="preserve">Tulos</w:t>
      </w:r>
    </w:p>
    <w:p>
      <w:r>
        <w:t xml:space="preserve">Kampaaja leikkasi hiukseni epätasaisesti ja lyhyiksi, ja vihaan sitä.</w:t>
      </w:r>
    </w:p>
    <w:p>
      <w:r>
        <w:rPr>
          <w:b/>
        </w:rPr>
        <w:t xml:space="preserve">Tulos</w:t>
      </w:r>
    </w:p>
    <w:p>
      <w:r>
        <w:t xml:space="preserve">Stylisti mokasi, ja inhosin sitä.</w:t>
      </w:r>
    </w:p>
    <w:p>
      <w:r>
        <w:rPr>
          <w:b/>
        </w:rPr>
        <w:t xml:space="preserve">Esimerkki 0.3474</w:t>
      </w:r>
    </w:p>
    <w:p>
      <w:r>
        <w:t xml:space="preserve">Alku: Ronnie oli vihainen Jeremylle. Keskikohta: Ronnie löi Jeremyä. Loppu: Jeremy tyrmättiin.</w:t>
      </w:r>
    </w:p>
    <w:p>
      <w:r>
        <w:rPr>
          <w:b/>
        </w:rPr>
        <w:t xml:space="preserve">Tulos</w:t>
      </w:r>
    </w:p>
    <w:p>
      <w:r>
        <w:t xml:space="preserve">Ronnie halasi Jeremyä.</w:t>
      </w:r>
    </w:p>
    <w:p>
      <w:r>
        <w:rPr>
          <w:b/>
        </w:rPr>
        <w:t xml:space="preserve">Tulos</w:t>
      </w:r>
    </w:p>
    <w:p>
      <w:r>
        <w:t xml:space="preserve">Ronnie suuteli Jeremyä.</w:t>
      </w:r>
    </w:p>
    <w:p>
      <w:r>
        <w:rPr>
          <w:b/>
        </w:rPr>
        <w:t xml:space="preserve">Tulos</w:t>
      </w:r>
    </w:p>
    <w:p>
      <w:r>
        <w:t xml:space="preserve">Ronnie löi Jimmyä.</w:t>
      </w:r>
    </w:p>
    <w:p>
      <w:r>
        <w:rPr>
          <w:b/>
        </w:rPr>
        <w:t xml:space="preserve">Tulos</w:t>
      </w:r>
    </w:p>
    <w:p>
      <w:r>
        <w:t xml:space="preserve">Ronnie ei ollut Jeremyn ystävä.</w:t>
      </w:r>
    </w:p>
    <w:p>
      <w:r>
        <w:rPr>
          <w:b/>
        </w:rPr>
        <w:t xml:space="preserve">Esimerkki 0,3475</w:t>
      </w:r>
    </w:p>
    <w:p>
      <w:r>
        <w:t xml:space="preserve">Alku: Nancy sai poikavauvan. Keskikohta: Hän ei pystynyt imettämään. Loppu: Nancy antoi pojalle pullon, ja poika söi tyytyväisenä.</w:t>
      </w:r>
    </w:p>
    <w:p>
      <w:r>
        <w:rPr>
          <w:b/>
        </w:rPr>
        <w:t xml:space="preserve">Tulos</w:t>
      </w:r>
    </w:p>
    <w:p>
      <w:r>
        <w:t xml:space="preserve">Nancy ei löytänyt häntä.</w:t>
      </w:r>
    </w:p>
    <w:p>
      <w:r>
        <w:rPr>
          <w:b/>
        </w:rPr>
        <w:t xml:space="preserve">Tulos</w:t>
      </w:r>
    </w:p>
    <w:p>
      <w:r>
        <w:t xml:space="preserve">Hän pystyi imettämään.</w:t>
      </w:r>
    </w:p>
    <w:p>
      <w:r>
        <w:rPr>
          <w:b/>
        </w:rPr>
        <w:t xml:space="preserve">Esimerkki 0.3476</w:t>
      </w:r>
    </w:p>
    <w:p>
      <w:r>
        <w:t xml:space="preserve">Alku: Eilen kannoin uutta lasia keittiöön. Keskikohta: Pudotin vahingossa uuden lasin. Loppu: Viilsin itseäni pienellä palasella.</w:t>
      </w:r>
    </w:p>
    <w:p>
      <w:r>
        <w:rPr>
          <w:b/>
        </w:rPr>
        <w:t xml:space="preserve">Tulos</w:t>
      </w:r>
    </w:p>
    <w:p>
      <w:r>
        <w:t xml:space="preserve">Pudotin uuden lasin tarkoituksella.</w:t>
      </w:r>
    </w:p>
    <w:p>
      <w:r>
        <w:rPr>
          <w:b/>
        </w:rPr>
        <w:t xml:space="preserve">Tulos</w:t>
      </w:r>
    </w:p>
    <w:p>
      <w:r>
        <w:t xml:space="preserve">Laitoin uuden lasin pois.</w:t>
      </w:r>
    </w:p>
    <w:p>
      <w:r>
        <w:rPr>
          <w:b/>
        </w:rPr>
        <w:t xml:space="preserve">Tulos</w:t>
      </w:r>
    </w:p>
    <w:p>
      <w:r>
        <w:t xml:space="preserve">Laitan sen astianpesukoneeseen seuraavaa lastia varten.</w:t>
      </w:r>
    </w:p>
    <w:p>
      <w:r>
        <w:rPr>
          <w:b/>
        </w:rPr>
        <w:t xml:space="preserve">Esimerkki 0.3477</w:t>
      </w:r>
    </w:p>
    <w:p>
      <w:r>
        <w:t xml:space="preserve">Alku: Greg halusi kokeilla puntaburgeria. Keskikohta: Tarjoilija varoitti häntä, että se oli hyvin iso ja että vain harvat söivät sen loppuun. Loppu: Hän sai sitten nimensä seinälle siitä, että teki niin.</w:t>
      </w:r>
    </w:p>
    <w:p>
      <w:r>
        <w:rPr>
          <w:b/>
        </w:rPr>
        <w:t xml:space="preserve">Tulos</w:t>
      </w:r>
    </w:p>
    <w:p>
      <w:r>
        <w:t xml:space="preserve">Hänen palvelijansa puhui hänet ympäri, koska vain harvat ovat koskaan saaneet sen valmiiksi.</w:t>
      </w:r>
    </w:p>
    <w:p>
      <w:r>
        <w:rPr>
          <w:b/>
        </w:rPr>
        <w:t xml:space="preserve">Tulos</w:t>
      </w:r>
    </w:p>
    <w:p>
      <w:r>
        <w:t xml:space="preserve">palvelija kertoi, että ne olivat loppu.</w:t>
      </w:r>
    </w:p>
    <w:p>
      <w:r>
        <w:rPr>
          <w:b/>
        </w:rPr>
        <w:t xml:space="preserve">Tulos</w:t>
      </w:r>
    </w:p>
    <w:p>
      <w:r>
        <w:t xml:space="preserve">hänen palvelijansa varoitti häntä, että se oli hyvin pieni ja hyvin monet lopettivat sen.</w:t>
      </w:r>
    </w:p>
    <w:p>
      <w:r>
        <w:rPr>
          <w:b/>
        </w:rPr>
        <w:t xml:space="preserve">Esimerkki 0.3478</w:t>
      </w:r>
    </w:p>
    <w:p>
      <w:r>
        <w:t xml:space="preserve">Alku: Ana työskenteli kokeen parissa. Keskikohta: Hänen piti muistaa yksityiskohtia lapsuudestaan. Loppu: Ana yritti muistaa tarinan, mutta ei pystynyt.</w:t>
      </w:r>
    </w:p>
    <w:p>
      <w:r>
        <w:rPr>
          <w:b/>
        </w:rPr>
        <w:t xml:space="preserve">Tulos</w:t>
      </w:r>
    </w:p>
    <w:p>
      <w:r>
        <w:t xml:space="preserve">Ana poisti aivot ja kasteli niitä päivittäin.</w:t>
      </w:r>
    </w:p>
    <w:p>
      <w:r>
        <w:rPr>
          <w:b/>
        </w:rPr>
        <w:t xml:space="preserve">Tulos</w:t>
      </w:r>
    </w:p>
    <w:p>
      <w:r>
        <w:t xml:space="preserve">Hänen piti muistaa yksityiskohtia aikuisuudestaan.</w:t>
      </w:r>
    </w:p>
    <w:p>
      <w:r>
        <w:rPr>
          <w:b/>
        </w:rPr>
        <w:t xml:space="preserve">Tulos</w:t>
      </w:r>
    </w:p>
    <w:p>
      <w:r>
        <w:t xml:space="preserve">Hänen ei koskaan aiemmin tarvinnut muistaa yksityiskohtia lapsuudestaan.</w:t>
      </w:r>
    </w:p>
    <w:p>
      <w:r>
        <w:rPr>
          <w:b/>
        </w:rPr>
        <w:t xml:space="preserve">Esimerkki 0.3479</w:t>
      </w:r>
    </w:p>
    <w:p>
      <w:r>
        <w:t xml:space="preserve">Alku: Christie meni tatuointiliikkeeseen ottamaan tatuoinnin. Keskikohta: Christie käännytettiin pois liikkeestä, kun hän esitteli henkilökorttinsa. Loppu: Christien epäonneksi 15-vuotiaat ovat hieman liian nuoria tatuointeihin.</w:t>
      </w:r>
    </w:p>
    <w:p>
      <w:r>
        <w:rPr>
          <w:b/>
        </w:rPr>
        <w:t xml:space="preserve">Tulos</w:t>
      </w:r>
    </w:p>
    <w:p>
      <w:r>
        <w:t xml:space="preserve">Christie pääsi kauppaan, kun hän esitti henkilökorttinsa.</w:t>
      </w:r>
    </w:p>
    <w:p>
      <w:r>
        <w:rPr>
          <w:b/>
        </w:rPr>
        <w:t xml:space="preserve">Tulos</w:t>
      </w:r>
    </w:p>
    <w:p>
      <w:r>
        <w:t xml:space="preserve">Christie pääsi kauppaan, kun hän esitteli henkilökorttinsa.</w:t>
      </w:r>
    </w:p>
    <w:p>
      <w:r>
        <w:rPr>
          <w:b/>
        </w:rPr>
        <w:t xml:space="preserve">Tulos</w:t>
      </w:r>
    </w:p>
    <w:p>
      <w:r>
        <w:t xml:space="preserve">Christie otettiin vastaan kaupassa, kun hän esitteli henkilökorttinsa.</w:t>
      </w:r>
    </w:p>
    <w:p>
      <w:r>
        <w:rPr>
          <w:b/>
        </w:rPr>
        <w:t xml:space="preserve">Esimerkki 0.3480</w:t>
      </w:r>
    </w:p>
    <w:p>
      <w:r>
        <w:t xml:space="preserve">Alku: Bob halusi grillattua juustovoileipää lounaaksi. Keskikohta: Bob osti cheddarjuustoa kotimatkalla. Loppu: Mutta sitten hän tajusi, ettei hänellä ollut leipää.</w:t>
      </w:r>
    </w:p>
    <w:p>
      <w:r>
        <w:rPr>
          <w:b/>
        </w:rPr>
        <w:t xml:space="preserve">Tulos</w:t>
      </w:r>
    </w:p>
    <w:p>
      <w:r>
        <w:t xml:space="preserve">Bob osti kotimatkalla cheddarjuustoa ja leipää.</w:t>
      </w:r>
    </w:p>
    <w:p>
      <w:r>
        <w:rPr>
          <w:b/>
        </w:rPr>
        <w:t xml:space="preserve">Tulos</w:t>
      </w:r>
    </w:p>
    <w:p>
      <w:r>
        <w:t xml:space="preserve">Bob osti leipää kotimatkalla.</w:t>
      </w:r>
    </w:p>
    <w:p>
      <w:r>
        <w:rPr>
          <w:b/>
        </w:rPr>
        <w:t xml:space="preserve">Tulos</w:t>
      </w:r>
    </w:p>
    <w:p>
      <w:r>
        <w:t xml:space="preserve">Bob osti cheddarjuustoa ja kasvatti kotimatkalla.</w:t>
      </w:r>
    </w:p>
    <w:p>
      <w:r>
        <w:rPr>
          <w:b/>
        </w:rPr>
        <w:t xml:space="preserve">Esimerkki 0.3481</w:t>
      </w:r>
    </w:p>
    <w:p>
      <w:r>
        <w:t xml:space="preserve">Alku: Kris ei ollut varma, mitä hänen lapsensa halusivat joululahjaksi. Keskikohta: Kris pyysi lapsiaan tekemään joululistan. Loppu: Kris oli iloinen voidessaan hankkia lapsille sen, mitä nämä halusivat.</w:t>
      </w:r>
    </w:p>
    <w:p>
      <w:r>
        <w:rPr>
          <w:b/>
        </w:rPr>
        <w:t xml:space="preserve">Tulos</w:t>
      </w:r>
    </w:p>
    <w:p>
      <w:r>
        <w:t xml:space="preserve">Kris pyysi lapsiaan olemaan laatimatta joululistaa.</w:t>
      </w:r>
    </w:p>
    <w:p>
      <w:r>
        <w:rPr>
          <w:b/>
        </w:rPr>
        <w:t xml:space="preserve">Esimerkki 0.3482</w:t>
      </w:r>
    </w:p>
    <w:p>
      <w:r>
        <w:t xml:space="preserve">Alku: Karenin koira ei osannut mitään temppuja. Keskikohta: Hän päätti yrittää opettaa koiran noutamaan heitetyn pallon ja heitetyn kepin. Loppu: Se oppi pian noutamaan todella hyvin!</w:t>
      </w:r>
    </w:p>
    <w:p>
      <w:r>
        <w:rPr>
          <w:b/>
        </w:rPr>
        <w:t xml:space="preserve">Tulos</w:t>
      </w:r>
    </w:p>
    <w:p>
      <w:r>
        <w:t xml:space="preserve">Hän päätti opettaa koiralle, miten heitetty pallo haetaan takaisin ja miten se kääntyy ympäri.</w:t>
      </w:r>
    </w:p>
    <w:p>
      <w:r>
        <w:rPr>
          <w:b/>
        </w:rPr>
        <w:t xml:space="preserve">Tulos</w:t>
      </w:r>
    </w:p>
    <w:p>
      <w:r>
        <w:t xml:space="preserve">Hän päätti yrittää opettaa poikaa pyörimään heitetystä pallosta ja keppiheitosta.</w:t>
      </w:r>
    </w:p>
    <w:p>
      <w:r>
        <w:rPr>
          <w:b/>
        </w:rPr>
        <w:t xml:space="preserve">Tulos</w:t>
      </w:r>
    </w:p>
    <w:p>
      <w:r>
        <w:t xml:space="preserve">Hän epäröi opettaa koiralle, miten heitetty pallo ja keppi haetaan takaisin.</w:t>
      </w:r>
    </w:p>
    <w:p>
      <w:r>
        <w:rPr>
          <w:b/>
        </w:rPr>
        <w:t xml:space="preserve">Esimerkki 0.3483</w:t>
      </w:r>
    </w:p>
    <w:p>
      <w:r>
        <w:t xml:space="preserve">Alku: Keskimmäinen: Kathy ja Walt halusivat aina saada tytön: Sitten he tajusivat, että kaikki lapset tarvitsevat hyvän kodin, ja ottivat tarjotun poikavauvan. Loppu: Walt ja Kathy olivat nyt todella onnellisia.</w:t>
      </w:r>
    </w:p>
    <w:p>
      <w:r>
        <w:rPr>
          <w:b/>
        </w:rPr>
        <w:t xml:space="preserve">Tulos</w:t>
      </w:r>
    </w:p>
    <w:p>
      <w:r>
        <w:t xml:space="preserve">Sitten he tajusivat, että kaikki lapset eivät tarvitse hyvää kotia, eivätkä ottaneet tarjottua poikavauvaa.</w:t>
      </w:r>
    </w:p>
    <w:p>
      <w:r>
        <w:rPr>
          <w:b/>
        </w:rPr>
        <w:t xml:space="preserve">Esimerkki 0.3484</w:t>
      </w:r>
    </w:p>
    <w:p>
      <w:r>
        <w:t xml:space="preserve">Alku: Ostin hiljattain uuden kynsilakan värin. Keskikohta: Kynsiväri: Läikytin sitä, kun laitoin sitä kynsiini. Loppu: Nyt lattiallani on iso violetti tahra.</w:t>
      </w:r>
    </w:p>
    <w:p>
      <w:r>
        <w:rPr>
          <w:b/>
        </w:rPr>
        <w:t xml:space="preserve">Tulos</w:t>
      </w:r>
    </w:p>
    <w:p>
      <w:r>
        <w:t xml:space="preserve">Melkein läikytin sitä, kun laitoin sitä kynsiini.</w:t>
      </w:r>
    </w:p>
    <w:p>
      <w:r>
        <w:rPr>
          <w:b/>
        </w:rPr>
        <w:t xml:space="preserve">Tulos</w:t>
      </w:r>
    </w:p>
    <w:p>
      <w:r>
        <w:t xml:space="preserve">Läikytin sitä, kun laitoin sitä kasvoilleni.</w:t>
      </w:r>
    </w:p>
    <w:p>
      <w:r>
        <w:rPr>
          <w:b/>
        </w:rPr>
        <w:t xml:space="preserve">Tulos</w:t>
      </w:r>
    </w:p>
    <w:p>
      <w:r>
        <w:t xml:space="preserve">Läikytin sitä, kun laitoin sitä lattialle.</w:t>
      </w:r>
    </w:p>
    <w:p>
      <w:r>
        <w:rPr>
          <w:b/>
        </w:rPr>
        <w:t xml:space="preserve">Esimerkki 0,3485</w:t>
      </w:r>
    </w:p>
    <w:p>
      <w:r>
        <w:t xml:space="preserve">Alku: Adam halusi mennä kauppaan, mutta hänen autonsa ei käynnistynyt. Keskikohta: Adam soitti taksin mennäkseen kauppaan. Loppu: Hän pääsi kauppaan nopeasti.</w:t>
      </w:r>
    </w:p>
    <w:p>
      <w:r>
        <w:rPr>
          <w:b/>
        </w:rPr>
        <w:t xml:space="preserve">Tulos</w:t>
      </w:r>
    </w:p>
    <w:p>
      <w:r>
        <w:t xml:space="preserve">Adam soitti veneen, jolla hän lähti kauppaan.</w:t>
      </w:r>
    </w:p>
    <w:p>
      <w:r>
        <w:rPr>
          <w:b/>
        </w:rPr>
        <w:t xml:space="preserve">Tulos</w:t>
      </w:r>
    </w:p>
    <w:p>
      <w:r>
        <w:t xml:space="preserve">Adam soitti taksin mennäkseen kirkkoon.</w:t>
      </w:r>
    </w:p>
    <w:p>
      <w:r>
        <w:rPr>
          <w:b/>
        </w:rPr>
        <w:t xml:space="preserve">Tulos</w:t>
      </w:r>
    </w:p>
    <w:p>
      <w:r>
        <w:t xml:space="preserve">Adam käveli kauppaan.</w:t>
      </w:r>
    </w:p>
    <w:p>
      <w:r>
        <w:rPr>
          <w:b/>
        </w:rPr>
        <w:t xml:space="preserve">Esimerkki 0.3486</w:t>
      </w:r>
    </w:p>
    <w:p>
      <w:r>
        <w:t xml:space="preserve">Alku: Ginan isoisä oli kuollut. Keskikohta: Ginan isoäiti tarvitsi apua muutossa vanhainkotiin. Loppu: He ajaisivat kaupungin ulkopuolelle ja siirtäisivät hänet ja hänen tavaransa sinne.</w:t>
      </w:r>
    </w:p>
    <w:p>
      <w:r>
        <w:rPr>
          <w:b/>
        </w:rPr>
        <w:t xml:space="preserve">Tulos</w:t>
      </w:r>
    </w:p>
    <w:p>
      <w:r>
        <w:t xml:space="preserve">Ginan isoäiti tarvitsi apua muuttaessaan takaisin isoisän luo.</w:t>
      </w:r>
    </w:p>
    <w:p>
      <w:r>
        <w:rPr>
          <w:b/>
        </w:rPr>
        <w:t xml:space="preserve">Esimerkki 0.3487</w:t>
      </w:r>
    </w:p>
    <w:p>
      <w:r>
        <w:t xml:space="preserve">Alku: Pidin näyttelijä Will Smithistä, kun hän oli nuori taisteluräppäri. Keskikohta: Näin miehen, joka näytti häneltä, ja sanoin hänelle, että pidän hänen elokuvistaan. Loppu: Hän hymyili kirkkaasti ja sanoi: En ole Will Smith.</w:t>
      </w:r>
    </w:p>
    <w:p>
      <w:r>
        <w:rPr>
          <w:b/>
        </w:rPr>
        <w:t xml:space="preserve">Tulos</w:t>
      </w:r>
    </w:p>
    <w:p>
      <w:r>
        <w:t xml:space="preserve">Eräs mies näki, että näytin häneltä, ja kertoi pitävänsä hänen elokuvistaan.</w:t>
      </w:r>
    </w:p>
    <w:p>
      <w:r>
        <w:rPr>
          <w:b/>
        </w:rPr>
        <w:t xml:space="preserve">Tulos</w:t>
      </w:r>
    </w:p>
    <w:p>
      <w:r>
        <w:t xml:space="preserve">Näin miehen, joka ei näyttänyt lainkaan häneltä, ja sanoin hänelle, etten pidä hänen elokuvistaan.</w:t>
      </w:r>
    </w:p>
    <w:p>
      <w:r>
        <w:rPr>
          <w:b/>
        </w:rPr>
        <w:t xml:space="preserve">Tulos</w:t>
      </w:r>
    </w:p>
    <w:p>
      <w:r>
        <w:t xml:space="preserve">Näin naisen tiellä ja sanoin hänelle, että pidän hänen mekostaan.</w:t>
      </w:r>
    </w:p>
    <w:p>
      <w:r>
        <w:rPr>
          <w:b/>
        </w:rPr>
        <w:t xml:space="preserve">Esimerkki 0.3488</w:t>
      </w:r>
    </w:p>
    <w:p>
      <w:r>
        <w:t xml:space="preserve">Alku: Jessica oli huoneessaan myrskyn aikana. Keskikohta: Jessican huoneen ikkuna särkyi. Loppu: Jessica huusi ja juoksi ulos huoneesta.</w:t>
      </w:r>
    </w:p>
    <w:p>
      <w:r>
        <w:rPr>
          <w:b/>
        </w:rPr>
        <w:t xml:space="preserve">Tulos</w:t>
      </w:r>
    </w:p>
    <w:p>
      <w:r>
        <w:t xml:space="preserve">Ikkuna ei mennyt rikki.</w:t>
      </w:r>
    </w:p>
    <w:p>
      <w:r>
        <w:rPr>
          <w:b/>
        </w:rPr>
        <w:t xml:space="preserve">Tulos</w:t>
      </w:r>
    </w:p>
    <w:p>
      <w:r>
        <w:t xml:space="preserve">Jessican huoneen ikkuna on tahraton.</w:t>
      </w:r>
    </w:p>
    <w:p>
      <w:r>
        <w:rPr>
          <w:b/>
        </w:rPr>
        <w:t xml:space="preserve">Tulos</w:t>
      </w:r>
    </w:p>
    <w:p>
      <w:r>
        <w:t xml:space="preserve">Jessican huoneen ikkuna oli märkä.</w:t>
      </w:r>
    </w:p>
    <w:p>
      <w:r>
        <w:rPr>
          <w:b/>
        </w:rPr>
        <w:t xml:space="preserve">Esimerkki 0.3489</w:t>
      </w:r>
    </w:p>
    <w:p>
      <w:r>
        <w:t xml:space="preserve">Alku: Gustavin piti lähettää paketti postiin. Keskikohta: Hän meni postitoimistoon. Loppu: Gustav sai paketin viime hetkellä ulos.</w:t>
      </w:r>
    </w:p>
    <w:p>
      <w:r>
        <w:rPr>
          <w:b/>
        </w:rPr>
        <w:t xml:space="preserve">Tulos</w:t>
      </w:r>
    </w:p>
    <w:p>
      <w:r>
        <w:t xml:space="preserve">Hän unohti mennä postiin.</w:t>
      </w:r>
    </w:p>
    <w:p>
      <w:r>
        <w:rPr>
          <w:b/>
        </w:rPr>
        <w:t xml:space="preserve">Tulos</w:t>
      </w:r>
    </w:p>
    <w:p>
      <w:r>
        <w:t xml:space="preserve">Hän meni postitoimistoon sen sulkemisen jälkeen.</w:t>
      </w:r>
    </w:p>
    <w:p>
      <w:r>
        <w:rPr>
          <w:b/>
        </w:rPr>
        <w:t xml:space="preserve">Tulos</w:t>
      </w:r>
    </w:p>
    <w:p>
      <w:r>
        <w:t xml:space="preserve">Hän meni väärään postitoimistoon.</w:t>
      </w:r>
    </w:p>
    <w:p>
      <w:r>
        <w:rPr>
          <w:b/>
        </w:rPr>
        <w:t xml:space="preserve">Esimerkki 0,3490</w:t>
      </w:r>
    </w:p>
    <w:p>
      <w:r>
        <w:t xml:space="preserve">Alku: Darren vieraili kummitustalossa. Keskikohta: Darren huusi koko ajan. Loppu: Hän lähti heti sen jälkeen.</w:t>
      </w:r>
    </w:p>
    <w:p>
      <w:r>
        <w:rPr>
          <w:b/>
        </w:rPr>
        <w:t xml:space="preserve">Tulos</w:t>
      </w:r>
    </w:p>
    <w:p>
      <w:r>
        <w:t xml:space="preserve">Darren pysyi koko ajan paikalla.</w:t>
      </w:r>
    </w:p>
    <w:p>
      <w:r>
        <w:rPr>
          <w:b/>
        </w:rPr>
        <w:t xml:space="preserve">Tulos</w:t>
      </w:r>
    </w:p>
    <w:p>
      <w:r>
        <w:t xml:space="preserve">Darren nauroi koko ajan.</w:t>
      </w:r>
    </w:p>
    <w:p>
      <w:r>
        <w:rPr>
          <w:b/>
        </w:rPr>
        <w:t xml:space="preserve">Tulos</w:t>
      </w:r>
    </w:p>
    <w:p>
      <w:r>
        <w:t xml:space="preserve">Darren nukkui koko ajan.</w:t>
      </w:r>
    </w:p>
    <w:p>
      <w:r>
        <w:rPr>
          <w:b/>
        </w:rPr>
        <w:t xml:space="preserve">Esimerkki 0.3491</w:t>
      </w:r>
    </w:p>
    <w:p>
      <w:r>
        <w:t xml:space="preserve">Alku: Tim sai uuden koiran. Keskikohta: Joka ilta hän pelasi noutoa koiran kanssa. Loppu: Pian koira oli hyvä noutoleikissä.</w:t>
      </w:r>
    </w:p>
    <w:p>
      <w:r>
        <w:rPr>
          <w:b/>
        </w:rPr>
        <w:t xml:space="preserve">Tulos</w:t>
      </w:r>
    </w:p>
    <w:p>
      <w:r>
        <w:t xml:space="preserve">Joka ilta hän jätti koiran huomiotta.</w:t>
      </w:r>
    </w:p>
    <w:p>
      <w:r>
        <w:rPr>
          <w:b/>
        </w:rPr>
        <w:t xml:space="preserve">Tulos</w:t>
      </w:r>
    </w:p>
    <w:p>
      <w:r>
        <w:t xml:space="preserve">Joka ilta hän leikki noutoleikkiä ei-lowwow'n kanssa.</w:t>
      </w:r>
    </w:p>
    <w:p>
      <w:r>
        <w:rPr>
          <w:b/>
        </w:rPr>
        <w:t xml:space="preserve">Tulos</w:t>
      </w:r>
    </w:p>
    <w:p>
      <w:r>
        <w:t xml:space="preserve">Joka ilta hän paini koiran kanssa.</w:t>
      </w:r>
    </w:p>
    <w:p>
      <w:r>
        <w:rPr>
          <w:b/>
        </w:rPr>
        <w:t xml:space="preserve">Esimerkki 0.3492</w:t>
      </w:r>
    </w:p>
    <w:p>
      <w:r>
        <w:t xml:space="preserve">Alku: Rylie oli juuri ostanut joululahjaksi lumiukko-kyltin. Keskikohta: Rylie peruutti vahingossa kyltin päälle ajaessaan ulos ajotieltä. Hän vei kyltin terästyöläiselle, joka puristi sen takaisin muotoonsa. Loppu: Lopulta kyltti oli tasainen ja näytti normaalilta.</w:t>
      </w:r>
    </w:p>
    <w:p>
      <w:r>
        <w:rPr>
          <w:b/>
        </w:rPr>
        <w:t xml:space="preserve">Tulos</w:t>
      </w:r>
    </w:p>
    <w:p>
      <w:r>
        <w:t xml:space="preserve">Terästyöläinen peruutti vahingossa kyltin päälle ajaessaan ulos ajotieltä. Hän vei sen Rileylle, joka puristi sen takaisin kuntoon.</w:t>
      </w:r>
    </w:p>
    <w:p>
      <w:r>
        <w:rPr>
          <w:b/>
        </w:rPr>
        <w:t xml:space="preserve">Tulos</w:t>
      </w:r>
    </w:p>
    <w:p>
      <w:r>
        <w:t xml:space="preserve">Rylie peruutti vahingossa taloonsa, kun hän ajoi ulos ajotieltä, ja hän vei sen terästyöläiselle, joka puristi sen takaisin kuntoon.</w:t>
      </w:r>
    </w:p>
    <w:p>
      <w:r>
        <w:rPr>
          <w:b/>
        </w:rPr>
        <w:t xml:space="preserve">Tulos</w:t>
      </w:r>
    </w:p>
    <w:p>
      <w:r>
        <w:t xml:space="preserve">rylie peruutti vahingossa kyltin päälle meteorin osuttua siihen.</w:t>
      </w:r>
    </w:p>
    <w:p>
      <w:r>
        <w:rPr>
          <w:b/>
        </w:rPr>
        <w:t xml:space="preserve">Esimerkki 0.3493</w:t>
      </w:r>
    </w:p>
    <w:p>
      <w:r>
        <w:t xml:space="preserve">Alku: Ystäväni päättivät mennä huoneeseen 432. Keskikohta: Pystytimme mini-rahankeräyksemme ja odottelimme asiakkaita. Loppu: Pystyimme keräämään 20-30 dollaria päivän aikana.</w:t>
      </w:r>
    </w:p>
    <w:p>
      <w:r>
        <w:rPr>
          <w:b/>
        </w:rPr>
        <w:t xml:space="preserve">Tulos</w:t>
      </w:r>
    </w:p>
    <w:p>
      <w:r>
        <w:t xml:space="preserve">Järjestäydyimme kokeeseen ja odotimme opettajan tuloa.</w:t>
      </w:r>
    </w:p>
    <w:p>
      <w:r>
        <w:rPr>
          <w:b/>
        </w:rPr>
        <w:t xml:space="preserve">Tulos</w:t>
      </w:r>
    </w:p>
    <w:p>
      <w:r>
        <w:t xml:space="preserve">Järjestäytyimme kylpyläpäiväämme varten ja odotimme hierojien tuloa.</w:t>
      </w:r>
    </w:p>
    <w:p>
      <w:r>
        <w:rPr>
          <w:b/>
        </w:rPr>
        <w:t xml:space="preserve">Tulos</w:t>
      </w:r>
    </w:p>
    <w:p>
      <w:r>
        <w:t xml:space="preserve">Purimme mini-rahankeräyksemme ja odottelimme asiakkaita.</w:t>
      </w:r>
    </w:p>
    <w:p>
      <w:r>
        <w:rPr>
          <w:b/>
        </w:rPr>
        <w:t xml:space="preserve">Esimerkki 0.3494</w:t>
      </w:r>
    </w:p>
    <w:p>
      <w:r>
        <w:t xml:space="preserve">Alku: Jerry keräilee mielellään vanhoja kolikoita. Keskimmäinen: Jerry halusi löytää tietyn kolikon. Loppu: Jerry löysi ja osti etsimänsä kolikon netistä.</w:t>
      </w:r>
    </w:p>
    <w:p>
      <w:r>
        <w:rPr>
          <w:b/>
        </w:rPr>
        <w:t xml:space="preserve">Tulos</w:t>
      </w:r>
    </w:p>
    <w:p>
      <w:r>
        <w:t xml:space="preserve">Jerry halusi löytää tietyn albumin.</w:t>
      </w:r>
    </w:p>
    <w:p>
      <w:r>
        <w:rPr>
          <w:b/>
        </w:rPr>
        <w:t xml:space="preserve">Esimerkki 0,3495</w:t>
      </w:r>
    </w:p>
    <w:p>
      <w:r>
        <w:t xml:space="preserve">Alku: Jim jutteli baarissa tapaamansa naisen kanssa. Keskikohta: He olivat eri mieltä siitä, oliko Yankees vai Red Sox parempi. Loppu: He päätyivät tappelemaan.</w:t>
      </w:r>
    </w:p>
    <w:p>
      <w:r>
        <w:rPr>
          <w:b/>
        </w:rPr>
        <w:t xml:space="preserve">Tulos</w:t>
      </w:r>
    </w:p>
    <w:p>
      <w:r>
        <w:t xml:space="preserve">He olivat samaa mieltä Yankeesista ja Red Soxista.</w:t>
      </w:r>
    </w:p>
    <w:p>
      <w:r>
        <w:rPr>
          <w:b/>
        </w:rPr>
        <w:t xml:space="preserve">Tulos</w:t>
      </w:r>
    </w:p>
    <w:p>
      <w:r>
        <w:t xml:space="preserve">He olivat yhtä mieltä siitä, oliko Yankees vai Red Sox parempi.</w:t>
      </w:r>
    </w:p>
    <w:p>
      <w:r>
        <w:rPr>
          <w:b/>
        </w:rPr>
        <w:t xml:space="preserve">Tulos</w:t>
      </w:r>
    </w:p>
    <w:p>
      <w:r>
        <w:t xml:space="preserve">He olivat yhtä mieltä siitä, oliko Yankees vai Red Sox parempi.</w:t>
      </w:r>
    </w:p>
    <w:p>
      <w:r>
        <w:rPr>
          <w:b/>
        </w:rPr>
        <w:t xml:space="preserve">Esimerkki 0.3496</w:t>
      </w:r>
    </w:p>
    <w:p>
      <w:r>
        <w:t xml:space="preserve">Alku: Korealainen poplaulaja oli tyrmistynyt siitä, ettei hän osannut twerkata. Keskikohta: Laulaja sai twerk-tunteja. Loppu: Hän twerkkasi parhaiden kanssa, kun video kuvattiin.</w:t>
      </w:r>
    </w:p>
    <w:p>
      <w:r>
        <w:rPr>
          <w:b/>
        </w:rPr>
        <w:t xml:space="preserve">Tulos</w:t>
      </w:r>
    </w:p>
    <w:p>
      <w:r>
        <w:t xml:space="preserve">Laulaja piti tweak-tunteja hyödyttöminä.</w:t>
      </w:r>
    </w:p>
    <w:p>
      <w:r>
        <w:rPr>
          <w:b/>
        </w:rPr>
        <w:t xml:space="preserve">Tulos</w:t>
      </w:r>
    </w:p>
    <w:p>
      <w:r>
        <w:t xml:space="preserve">Laulaja ei koskaan saanut twerkkaustunteja.</w:t>
      </w:r>
    </w:p>
    <w:p>
      <w:r>
        <w:rPr>
          <w:b/>
        </w:rPr>
        <w:t xml:space="preserve">Tulos</w:t>
      </w:r>
    </w:p>
    <w:p>
      <w:r>
        <w:t xml:space="preserve">hän meni leikkaukseen ennen tanssivideota.</w:t>
      </w:r>
    </w:p>
    <w:p>
      <w:r>
        <w:rPr>
          <w:b/>
        </w:rPr>
        <w:t xml:space="preserve">Esimerkki 0,3497</w:t>
      </w:r>
    </w:p>
    <w:p>
      <w:r>
        <w:t xml:space="preserve">Alku: Pamela osti antiikkisen uurnan autotallimyynnistä. Keskikohta: Kun hän arvioi sen, hän huomasi, ettei se ollutkaan antiikkia. Loppu: Pamela sai rahansa takaisin ja uurnan ilmaiseksi vaivanpalkaksi.</w:t>
      </w:r>
    </w:p>
    <w:p>
      <w:r>
        <w:rPr>
          <w:b/>
        </w:rPr>
        <w:t xml:space="preserve">Tulos</w:t>
      </w:r>
    </w:p>
    <w:p>
      <w:r>
        <w:t xml:space="preserve">Kun hän arvioi sen, hän huomasi, että se oli korvaamaton aarre.</w:t>
      </w:r>
    </w:p>
    <w:p>
      <w:r>
        <w:rPr>
          <w:b/>
        </w:rPr>
        <w:t xml:space="preserve">Tulos</w:t>
      </w:r>
    </w:p>
    <w:p>
      <w:r>
        <w:t xml:space="preserve">Kun hän arvioi sen, hän sai selville, että se oli aito ja harvinainen.</w:t>
      </w:r>
    </w:p>
    <w:p>
      <w:r>
        <w:rPr>
          <w:b/>
        </w:rPr>
        <w:t xml:space="preserve">Esimerkki 0.3498</w:t>
      </w:r>
    </w:p>
    <w:p>
      <w:r>
        <w:t xml:space="preserve">Alku: Sallyn syntymäpäivä oli tänään. Keskikohta: Sallyn vanhemmat veivät hänet lempiravintolaansa. Lopetus: Sallyllä oli mahtava syntymäpäiväillallinen.</w:t>
      </w:r>
    </w:p>
    <w:p>
      <w:r>
        <w:rPr>
          <w:b/>
        </w:rPr>
        <w:t xml:space="preserve">Tulos</w:t>
      </w:r>
    </w:p>
    <w:p>
      <w:r>
        <w:t xml:space="preserve">Sallyn vanhemmat eivät juhlineet hänen puolestaan lainkaan.</w:t>
      </w:r>
    </w:p>
    <w:p>
      <w:r>
        <w:rPr>
          <w:b/>
        </w:rPr>
        <w:t xml:space="preserve">Esimerkki 0.3499</w:t>
      </w:r>
    </w:p>
    <w:p>
      <w:r>
        <w:t xml:space="preserve">Alku: Jen teki kakkuja harrastuksena. Keskimmäinen: Jen tarvitsi lisää rahaa. Loppu: Jen teki harrastuksestaan menestyvän yrityksen.</w:t>
      </w:r>
    </w:p>
    <w:p>
      <w:r>
        <w:rPr>
          <w:b/>
        </w:rPr>
        <w:t xml:space="preserve">Tulos</w:t>
      </w:r>
    </w:p>
    <w:p>
      <w:r>
        <w:t xml:space="preserve">Jenillä ei ollut liike-elämän tajua.</w:t>
      </w:r>
    </w:p>
    <w:p>
      <w:r>
        <w:rPr>
          <w:b/>
        </w:rPr>
        <w:t xml:space="preserve">Tulos</w:t>
      </w:r>
    </w:p>
    <w:p>
      <w:r>
        <w:t xml:space="preserve">Jen on kamala leipuri.</w:t>
      </w:r>
    </w:p>
    <w:p>
      <w:r>
        <w:rPr>
          <w:b/>
        </w:rPr>
        <w:t xml:space="preserve">Tulos</w:t>
      </w:r>
    </w:p>
    <w:p>
      <w:r>
        <w:t xml:space="preserve">Jen lopetti leipomisen, koska hänen piti ansaita enemmän rahaa.</w:t>
      </w:r>
    </w:p>
    <w:p>
      <w:r>
        <w:rPr>
          <w:b/>
        </w:rPr>
        <w:t xml:space="preserve">Esimerkki 0,3500</w:t>
      </w:r>
    </w:p>
    <w:p>
      <w:r>
        <w:t xml:space="preserve">Alku: Timmy tiesi, ettei hänen pitänyt syödä karkkia ennen aamiaista. Keskikohta: Vaikka Timmy kielsi sen, hänen äitinsä sai hänet kiinni. Loppu: Timmyn vastalauseet vaiennettiin osoittamalla hänen suklaista peukalonjälkeään.</w:t>
      </w:r>
    </w:p>
    <w:p>
      <w:r>
        <w:rPr>
          <w:b/>
        </w:rPr>
        <w:t xml:space="preserve">Tulos</w:t>
      </w:r>
    </w:p>
    <w:p>
      <w:r>
        <w:t xml:space="preserve">Vaikka hän myönsi sen, hänen äitinsä sai hänet kiinni.</w:t>
      </w:r>
    </w:p>
    <w:p>
      <w:r>
        <w:rPr>
          <w:b/>
        </w:rPr>
        <w:t xml:space="preserve">Tulos</w:t>
      </w:r>
    </w:p>
    <w:p>
      <w:r>
        <w:t xml:space="preserve">Vaikka hän myönsi sen, hänen äitinsä rakasti häntä.</w:t>
      </w:r>
    </w:p>
    <w:p>
      <w:r>
        <w:rPr>
          <w:b/>
        </w:rPr>
        <w:t xml:space="preserve">Esimerkki 0.3501</w:t>
      </w:r>
    </w:p>
    <w:p>
      <w:r>
        <w:t xml:space="preserve">Alku: Sai yleensä vihasi koulun kuvapäiviä. Keskikohta: Sai päätti teeskennellä sairautta, eikä hänellä ollut kuvaa. Loppu: Sai tunsi itsensä huonoksi.</w:t>
      </w:r>
    </w:p>
    <w:p>
      <w:r>
        <w:rPr>
          <w:b/>
        </w:rPr>
        <w:t xml:space="preserve">Tulos</w:t>
      </w:r>
    </w:p>
    <w:p>
      <w:r>
        <w:t xml:space="preserve">Sai päätti hymyillä ja sai hyvän kuvan.</w:t>
      </w:r>
    </w:p>
    <w:p>
      <w:r>
        <w:rPr>
          <w:b/>
        </w:rPr>
        <w:t xml:space="preserve">Tulos</w:t>
      </w:r>
    </w:p>
    <w:p>
      <w:r>
        <w:t xml:space="preserve">Sai hymyili leveästi, ja hänen kuvastaan tuli hieno.</w:t>
      </w:r>
    </w:p>
    <w:p>
      <w:r>
        <w:rPr>
          <w:b/>
        </w:rPr>
        <w:t xml:space="preserve">Tulos</w:t>
      </w:r>
    </w:p>
    <w:p>
      <w:r>
        <w:t xml:space="preserve">Sal päätti pukeutua ja ottaa hyvän kuvan.</w:t>
      </w:r>
    </w:p>
    <w:p>
      <w:r>
        <w:rPr>
          <w:b/>
        </w:rPr>
        <w:t xml:space="preserve">Esimerkki 0.3502</w:t>
      </w:r>
    </w:p>
    <w:p>
      <w:r>
        <w:t xml:space="preserve">Alku: Kaupungissani oli meneillään paikallinen festivaali. Keskikohta: Käsityöt ja taideteokset olivat innottomia ja huonosti tehtyjä. Loppu: Sen jälkeen menin kotiin ja olin surullinen.</w:t>
      </w:r>
    </w:p>
    <w:p>
      <w:r>
        <w:rPr>
          <w:b/>
        </w:rPr>
        <w:t xml:space="preserve">Tulos</w:t>
      </w:r>
    </w:p>
    <w:p>
      <w:r>
        <w:t xml:space="preserve">Käsityöt ja taideteokset olivat inspiroivia ja hyvin tehtyjä.</w:t>
      </w:r>
    </w:p>
    <w:p>
      <w:r>
        <w:rPr>
          <w:b/>
        </w:rPr>
        <w:t xml:space="preserve">Esimerkki 0.3503</w:t>
      </w:r>
    </w:p>
    <w:p>
      <w:r>
        <w:t xml:space="preserve">Alku: Bob myi lasieläimiä kirpputorilla ja keräsi väkeä. Keskikohta: Monet ihmiset olivat kiinnostuneita. Loppu: Yksi mies käveli pois, kun hinta nousi liian korkeaksi.</w:t>
      </w:r>
    </w:p>
    <w:p>
      <w:r>
        <w:rPr>
          <w:b/>
        </w:rPr>
        <w:t xml:space="preserve">Tulos</w:t>
      </w:r>
    </w:p>
    <w:p>
      <w:r>
        <w:t xml:space="preserve">Monet ihmiset olivat kyllästyneitä.</w:t>
      </w:r>
    </w:p>
    <w:p>
      <w:r>
        <w:rPr>
          <w:b/>
        </w:rPr>
        <w:t xml:space="preserve">Esimerkki 0.3504</w:t>
      </w:r>
    </w:p>
    <w:p>
      <w:r>
        <w:t xml:space="preserve">Alku: Amanda oli hiljattain valmistunut yliopistosta ja muuttanut Englantiin. Keskikohta: Amanda teki monia tutkimuksia Englannissa. Loppu: Riittävien tutkimusten jälkeen Amanda päätti onnellisena muuttaa Uuteen-Seelantiin.</w:t>
      </w:r>
    </w:p>
    <w:p>
      <w:r>
        <w:rPr>
          <w:b/>
        </w:rPr>
        <w:t xml:space="preserve">Tulos</w:t>
      </w:r>
    </w:p>
    <w:p>
      <w:r>
        <w:t xml:space="preserve">Amanda ei tehnyt tutkimusta Englannissa.</w:t>
      </w:r>
    </w:p>
    <w:p>
      <w:r>
        <w:rPr>
          <w:b/>
        </w:rPr>
        <w:t xml:space="preserve">Tulos</w:t>
      </w:r>
    </w:p>
    <w:p>
      <w:r>
        <w:t xml:space="preserve">Amanda ei saa tehdä tutkimuksia Englannissa.</w:t>
      </w:r>
    </w:p>
    <w:p>
      <w:r>
        <w:rPr>
          <w:b/>
        </w:rPr>
        <w:t xml:space="preserve">Tulos</w:t>
      </w:r>
    </w:p>
    <w:p>
      <w:r>
        <w:t xml:space="preserve">Amanda ei koskaan tehnyt yhtään tutkimusta Englannissa.</w:t>
      </w:r>
    </w:p>
    <w:p>
      <w:r>
        <w:rPr>
          <w:b/>
        </w:rPr>
        <w:t xml:space="preserve">Esimerkki 0,3505</w:t>
      </w:r>
    </w:p>
    <w:p>
      <w:r>
        <w:t xml:space="preserve">Alku: Hal halusi lähteä risteilylle Karibialle. Keskikohta: Hal teki matkavarauksen. Loppu: He kaikki yöpyivät Karibia-aiheisessa hotellissa Vegasissa.</w:t>
      </w:r>
    </w:p>
    <w:p>
      <w:r>
        <w:rPr>
          <w:b/>
        </w:rPr>
        <w:t xml:space="preserve">Tulos</w:t>
      </w:r>
    </w:p>
    <w:p>
      <w:r>
        <w:t xml:space="preserve">Hal teki varauksen risteilylle Jamaikalle.</w:t>
      </w:r>
    </w:p>
    <w:p>
      <w:r>
        <w:rPr>
          <w:b/>
        </w:rPr>
        <w:t xml:space="preserve">Esimerkki 0.3506</w:t>
      </w:r>
    </w:p>
    <w:p>
      <w:r>
        <w:t xml:space="preserve">Alku: Felician tyttärentytär antoi hänelle syntymäpäivälahjaksi kauniin mukin. Keskikohta: Felicia pudotti mukin. Loppu: Felicia oli hyvin surullinen rikkinäisestä mukistaan.</w:t>
      </w:r>
    </w:p>
    <w:p>
      <w:r>
        <w:rPr>
          <w:b/>
        </w:rPr>
        <w:t xml:space="preserve">Tulos</w:t>
      </w:r>
    </w:p>
    <w:p>
      <w:r>
        <w:t xml:space="preserve">Felicia melkein pudotti mukinsa.</w:t>
      </w:r>
    </w:p>
    <w:p>
      <w:r>
        <w:rPr>
          <w:b/>
        </w:rPr>
        <w:t xml:space="preserve">Tulos</w:t>
      </w:r>
    </w:p>
    <w:p>
      <w:r>
        <w:t xml:space="preserve">Felicia säilytti mukin huolellisesti.</w:t>
      </w:r>
    </w:p>
    <w:p>
      <w:r>
        <w:rPr>
          <w:b/>
        </w:rPr>
        <w:t xml:space="preserve">Tulos</w:t>
      </w:r>
    </w:p>
    <w:p>
      <w:r>
        <w:t xml:space="preserve">Felicia nappasi mukin.</w:t>
      </w:r>
    </w:p>
    <w:p>
      <w:r>
        <w:rPr>
          <w:b/>
        </w:rPr>
        <w:t xml:space="preserve">Esimerkki 0.3507</w:t>
      </w:r>
    </w:p>
    <w:p>
      <w:r>
        <w:t xml:space="preserve">Alku: Rakastan aamiaisen valmistamista. Keskimmäinen: Mutta tänä aamuna jätin aamiaisen väliin. Loppu: Olin nälkäinen lounaaseen asti.</w:t>
      </w:r>
    </w:p>
    <w:p>
      <w:r>
        <w:rPr>
          <w:b/>
        </w:rPr>
        <w:t xml:space="preserve">Tulos</w:t>
      </w:r>
    </w:p>
    <w:p>
      <w:r>
        <w:t xml:space="preserve">Mutta tänä aamuna jätin päivällisen väliin.</w:t>
      </w:r>
    </w:p>
    <w:p>
      <w:r>
        <w:rPr>
          <w:b/>
        </w:rPr>
        <w:t xml:space="preserve">Tulos</w:t>
      </w:r>
    </w:p>
    <w:p>
      <w:r>
        <w:t xml:space="preserve">Tänä aamuna söin hyvän aamiaisen.</w:t>
      </w:r>
    </w:p>
    <w:p>
      <w:r>
        <w:rPr>
          <w:b/>
        </w:rPr>
        <w:t xml:space="preserve">Tulos</w:t>
      </w:r>
    </w:p>
    <w:p>
      <w:r>
        <w:t xml:space="preserve">Tänä aamuna tein aamiaista.</w:t>
      </w:r>
    </w:p>
    <w:p>
      <w:r>
        <w:rPr>
          <w:b/>
        </w:rPr>
        <w:t xml:space="preserve">Esimerkki 0.3508</w:t>
      </w:r>
    </w:p>
    <w:p>
      <w:r>
        <w:t xml:space="preserve">Alku: Oli kesä, ja Gina ja hänen siskonsa olivat tylsistyneet. Keskikohta: Ginan sisko puhui aina poikaystävänsä kanssa puhelimessa, kun he olivat yhdessä. Loppu: Gina ei halunnut viettää aikaa siskonsa kanssa.</w:t>
      </w:r>
    </w:p>
    <w:p>
      <w:r>
        <w:rPr>
          <w:b/>
        </w:rPr>
        <w:t xml:space="preserve">Tulos</w:t>
      </w:r>
    </w:p>
    <w:p>
      <w:r>
        <w:t xml:space="preserve">Ginan sisko puhui Ginan kanssa aina puhelimessa, kun he olivat poissa.</w:t>
      </w:r>
    </w:p>
    <w:p>
      <w:r>
        <w:rPr>
          <w:b/>
        </w:rPr>
        <w:t xml:space="preserve">Tulos</w:t>
      </w:r>
    </w:p>
    <w:p>
      <w:r>
        <w:t xml:space="preserve">Ginan sisko puhui hänelle aina, kun he olivat yhdessä.</w:t>
      </w:r>
    </w:p>
    <w:p>
      <w:r>
        <w:rPr>
          <w:b/>
        </w:rPr>
        <w:t xml:space="preserve">Tulos</w:t>
      </w:r>
    </w:p>
    <w:p>
      <w:r>
        <w:t xml:space="preserve">halusi juosta kotiin.</w:t>
      </w:r>
    </w:p>
    <w:p>
      <w:r>
        <w:rPr>
          <w:b/>
        </w:rPr>
        <w:t xml:space="preserve">Esimerkki 0.3509</w:t>
      </w:r>
    </w:p>
    <w:p>
      <w:r>
        <w:t xml:space="preserve">Alku: Timillä oli pussi sipsejä. Keskikohta: Ihmiset pyysivät Timiltä sipsejä. Loppu: Tim päätti jakaa, jotta kaikki olisivat tyytyväisiä.</w:t>
      </w:r>
    </w:p>
    <w:p>
      <w:r>
        <w:rPr>
          <w:b/>
        </w:rPr>
        <w:t xml:space="preserve">Tulos</w:t>
      </w:r>
    </w:p>
    <w:p>
      <w:r>
        <w:t xml:space="preserve">Ihmiset kieltäytyivät Timin sipseistä.</w:t>
      </w:r>
    </w:p>
    <w:p>
      <w:r>
        <w:rPr>
          <w:b/>
        </w:rPr>
        <w:t xml:space="preserve">Tulos</w:t>
      </w:r>
    </w:p>
    <w:p>
      <w:r>
        <w:t xml:space="preserve">Tim pyysi ihmisiltä sipsejä.</w:t>
      </w:r>
    </w:p>
    <w:p>
      <w:r>
        <w:rPr>
          <w:b/>
        </w:rPr>
        <w:t xml:space="preserve">Esimerkki 0,3510</w:t>
      </w:r>
    </w:p>
    <w:p>
      <w:r>
        <w:t xml:space="preserve">Alku: Mable halusi tehdä minulle jotain syötävää. Keskikohta: Pyysin Mablea tekemään voileivän. Loppu: Hän sanoi, että se käy hyvin, ja teki minulle herkullisen kinkun ruisleivän.</w:t>
      </w:r>
    </w:p>
    <w:p>
      <w:r>
        <w:rPr>
          <w:b/>
        </w:rPr>
        <w:t xml:space="preserve">Tulos</w:t>
      </w:r>
    </w:p>
    <w:p>
      <w:r>
        <w:t xml:space="preserve">Pyysin Mablea häipymään silmistäni.</w:t>
      </w:r>
    </w:p>
    <w:p>
      <w:r>
        <w:rPr>
          <w:b/>
        </w:rPr>
        <w:t xml:space="preserve">Tulos</w:t>
      </w:r>
    </w:p>
    <w:p>
      <w:r>
        <w:t xml:space="preserve">Pyysin Mablea tekemään salaatin.</w:t>
      </w:r>
    </w:p>
    <w:p>
      <w:r>
        <w:rPr>
          <w:b/>
        </w:rPr>
        <w:t xml:space="preserve">Tulos</w:t>
      </w:r>
    </w:p>
    <w:p>
      <w:r>
        <w:t xml:space="preserve">Mable teki minulle kakun.</w:t>
      </w:r>
    </w:p>
    <w:p>
      <w:r>
        <w:rPr>
          <w:b/>
        </w:rPr>
        <w:t xml:space="preserve">Esimerkki 0.3511</w:t>
      </w:r>
    </w:p>
    <w:p>
      <w:r>
        <w:t xml:space="preserve">Alku: Peter meni tapaamaan Jack-setään ensimmäistä kertaa vuosiin. Keskikohta: Peterin Jack-setä asuu maatilalla. Loppu: Peter ei ollut koskaan ennen nähnyt niin paljon vuohia!</w:t>
      </w:r>
    </w:p>
    <w:p>
      <w:r>
        <w:rPr>
          <w:b/>
        </w:rPr>
        <w:t xml:space="preserve">Tulos</w:t>
      </w:r>
    </w:p>
    <w:p>
      <w:r>
        <w:t xml:space="preserve">Peterin Jack-setä asuu kaupungissa.</w:t>
      </w:r>
    </w:p>
    <w:p>
      <w:r>
        <w:rPr>
          <w:b/>
        </w:rPr>
        <w:t xml:space="preserve">Tulos</w:t>
      </w:r>
    </w:p>
    <w:p>
      <w:r>
        <w:t xml:space="preserve">Peterin isoäiti Jack asuu maatilalla.</w:t>
      </w:r>
    </w:p>
    <w:p>
      <w:r>
        <w:rPr>
          <w:b/>
        </w:rPr>
        <w:t xml:space="preserve">Tulos</w:t>
      </w:r>
    </w:p>
    <w:p>
      <w:r>
        <w:t xml:space="preserve">Jack-sedän veljenpoika Peter asuu maatilalla.</w:t>
      </w:r>
    </w:p>
    <w:p>
      <w:r>
        <w:rPr>
          <w:b/>
        </w:rPr>
        <w:t xml:space="preserve">Esimerkki 0.3512</w:t>
      </w:r>
    </w:p>
    <w:p>
      <w:r>
        <w:t xml:space="preserve">Alku: Jon työskenteli sohvapöytänsä parissa. Keskikohta: Jon kaatoi koko pannullisen kahviaan kahvipöydälle ja tietokoneelleen. Loppu: Jon joutui vaihtamaan pöydän ja tietokoneensa.</w:t>
      </w:r>
    </w:p>
    <w:p>
      <w:r>
        <w:rPr>
          <w:b/>
        </w:rPr>
        <w:t xml:space="preserve">Tulos</w:t>
      </w:r>
    </w:p>
    <w:p>
      <w:r>
        <w:t xml:space="preserve">Jon kaatoi koko kahvipannun lattialle ja papereihinsa.</w:t>
      </w:r>
    </w:p>
    <w:p>
      <w:r>
        <w:rPr>
          <w:b/>
        </w:rPr>
        <w:t xml:space="preserve">Esimerkki 0.3513</w:t>
      </w:r>
    </w:p>
    <w:p>
      <w:r>
        <w:t xml:space="preserve">Alku: Gina astui koulun pukuhuoneeseen. Keskikohta: Gina tajusi, että hän oli jättänyt jumppavaatteensa bussiin. Lopetus: Opettaja mulkoili, kun Gina astui sisään katuvaatteissa.</w:t>
      </w:r>
    </w:p>
    <w:p>
      <w:r>
        <w:rPr>
          <w:b/>
        </w:rPr>
        <w:t xml:space="preserve">Tulos</w:t>
      </w:r>
    </w:p>
    <w:p>
      <w:r>
        <w:t xml:space="preserve">Gina tajusi, että hänellä oli jumppavaatteet kirjalaukussaan.</w:t>
      </w:r>
    </w:p>
    <w:p>
      <w:r>
        <w:rPr>
          <w:b/>
        </w:rPr>
        <w:t xml:space="preserve">Esimerkki 0.3514</w:t>
      </w:r>
    </w:p>
    <w:p>
      <w:r>
        <w:t xml:space="preserve">Alku: Jalkapallojoukkue pääsi osavaltion pudotuspeleihin. Keskikohta: Pelaajilla oli vaikeaa. Loppu: Joukkue voitti silti!</w:t>
      </w:r>
    </w:p>
    <w:p>
      <w:r>
        <w:rPr>
          <w:b/>
        </w:rPr>
        <w:t xml:space="preserve">Tulos</w:t>
      </w:r>
    </w:p>
    <w:p>
      <w:r>
        <w:t xml:space="preserve">Pelaajilla oli vaikea testi.</w:t>
      </w:r>
    </w:p>
    <w:p>
      <w:r>
        <w:rPr>
          <w:b/>
        </w:rPr>
        <w:t xml:space="preserve">Tulos</w:t>
      </w:r>
    </w:p>
    <w:p>
      <w:r>
        <w:t xml:space="preserve">Pelaajilla oli helppoa.</w:t>
      </w:r>
    </w:p>
    <w:p>
      <w:r>
        <w:rPr>
          <w:b/>
        </w:rPr>
        <w:t xml:space="preserve">Tulos</w:t>
      </w:r>
    </w:p>
    <w:p>
      <w:r>
        <w:t xml:space="preserve">Pelaajilla oli helppoa.</w:t>
      </w:r>
    </w:p>
    <w:p>
      <w:r>
        <w:rPr>
          <w:b/>
        </w:rPr>
        <w:t xml:space="preserve">Esimerkki 0,3515</w:t>
      </w:r>
    </w:p>
    <w:p>
      <w:r>
        <w:t xml:space="preserve">Alku: Käytän todella liikaa aikaa ja energiaa sosiaalisen median sivustoihin. Keskikohta: Aloin käyttää internetiä vähemmän. Loppu: Olen tehnyt sitä viime aikoina ja ollut tuottava.</w:t>
      </w:r>
    </w:p>
    <w:p>
      <w:r>
        <w:rPr>
          <w:b/>
        </w:rPr>
        <w:t xml:space="preserve">Tulos</w:t>
      </w:r>
    </w:p>
    <w:p>
      <w:r>
        <w:t xml:space="preserve">Aloin käyttää internetiä enemmän.</w:t>
      </w:r>
    </w:p>
    <w:p>
      <w:r>
        <w:rPr>
          <w:b/>
        </w:rPr>
        <w:t xml:space="preserve">Esimerkki 0.3516</w:t>
      </w:r>
    </w:p>
    <w:p>
      <w:r>
        <w:t xml:space="preserve">Alku: Amyn sisko vei hänet rannalle surffaamaan lomallaan. Keskikohta: He wongivat ja kokeilivat uintia ilman oppitunteja. Loppu: Amy oli yllättynyt siitä, että hän pärjäsi hyvin.</w:t>
      </w:r>
    </w:p>
    <w:p>
      <w:r>
        <w:rPr>
          <w:b/>
        </w:rPr>
        <w:t xml:space="preserve">Tulos</w:t>
      </w:r>
    </w:p>
    <w:p>
      <w:r>
        <w:t xml:space="preserve">He harjoittelivat ja kävivät uimassa oppituntien jälkeen.</w:t>
      </w:r>
    </w:p>
    <w:p>
      <w:r>
        <w:rPr>
          <w:b/>
        </w:rPr>
        <w:t xml:space="preserve">Tulos</w:t>
      </w:r>
    </w:p>
    <w:p>
      <w:r>
        <w:t xml:space="preserve">He olivat varovaisia ja kokeilivat uintia ammattilaisten tunneilla.</w:t>
      </w:r>
    </w:p>
    <w:p>
      <w:r>
        <w:rPr>
          <w:b/>
        </w:rPr>
        <w:t xml:space="preserve">Tulos</w:t>
      </w:r>
    </w:p>
    <w:p>
      <w:r>
        <w:t xml:space="preserve">He heiluttivat sitä ja yrittivät uida oppitunneilla.</w:t>
      </w:r>
    </w:p>
    <w:p>
      <w:r>
        <w:rPr>
          <w:b/>
        </w:rPr>
        <w:t xml:space="preserve">Esimerkki 0.3517</w:t>
      </w:r>
    </w:p>
    <w:p>
      <w:r>
        <w:t xml:space="preserve">Alku: Ron oli laittamassa hevostaan kilpailuun. Keskikohta: Ron odotti innoissaan, miten hevonen pärjäisi. Loppu: Seuraavana päivänä Ronin hevonen voitti kilpailun.</w:t>
      </w:r>
    </w:p>
    <w:p>
      <w:r>
        <w:rPr>
          <w:b/>
        </w:rPr>
        <w:t xml:space="preserve">Tulos</w:t>
      </w:r>
    </w:p>
    <w:p>
      <w:r>
        <w:t xml:space="preserve">Ron oli innoissaan siitä, miten hän pärjäisi koirakilpailuissa.</w:t>
      </w:r>
    </w:p>
    <w:p>
      <w:r>
        <w:rPr>
          <w:b/>
        </w:rPr>
        <w:t xml:space="preserve">Tulos</w:t>
      </w:r>
    </w:p>
    <w:p>
      <w:r>
        <w:t xml:space="preserve">Ron oli toivoton sen suhteen, miten hän pärjäisi.</w:t>
      </w:r>
    </w:p>
    <w:p>
      <w:r>
        <w:rPr>
          <w:b/>
        </w:rPr>
        <w:t xml:space="preserve">Tulos</w:t>
      </w:r>
    </w:p>
    <w:p>
      <w:r>
        <w:t xml:space="preserve">Hevonen odotti innolla, miten se pärjäisi.</w:t>
      </w:r>
    </w:p>
    <w:p>
      <w:r>
        <w:rPr>
          <w:b/>
        </w:rPr>
        <w:t xml:space="preserve">Esimerkki 0.3518</w:t>
      </w:r>
    </w:p>
    <w:p>
      <w:r>
        <w:t xml:space="preserve">Alku: Mies soitti hänelle ensimmäisen kerran viime viikolla. Keskikohta: Sue,pelkäsi tuntematonta uhkaavaa soittajaa. Loppu: Hän päätti jäädä hotelliin joksikin aikaa.</w:t>
      </w:r>
    </w:p>
    <w:p>
      <w:r>
        <w:rPr>
          <w:b/>
        </w:rPr>
        <w:t xml:space="preserve">Tulos</w:t>
      </w:r>
    </w:p>
    <w:p>
      <w:r>
        <w:t xml:space="preserve">Sue oli tyytyväinen tuntemattomaan uhkaavaan soittajaan.</w:t>
      </w:r>
    </w:p>
    <w:p>
      <w:r>
        <w:rPr>
          <w:b/>
        </w:rPr>
        <w:t xml:space="preserve">Tulos</w:t>
      </w:r>
    </w:p>
    <w:p>
      <w:r>
        <w:t xml:space="preserve">Sue oli iloinen kuullessaan tuntemattomasta uhkaavasta soittajasta.</w:t>
      </w:r>
    </w:p>
    <w:p>
      <w:r>
        <w:rPr>
          <w:b/>
        </w:rPr>
        <w:t xml:space="preserve">Tulos</w:t>
      </w:r>
    </w:p>
    <w:p>
      <w:r>
        <w:t xml:space="preserve">Sue,pelkäsi tuntematonta mukavaa soittajaa.</w:t>
      </w:r>
    </w:p>
    <w:p>
      <w:r>
        <w:rPr>
          <w:b/>
        </w:rPr>
        <w:t xml:space="preserve">Tulos</w:t>
      </w:r>
    </w:p>
    <w:p>
      <w:r>
        <w:t xml:space="preserve">Sue ei ollut lainkaan peloissaan.</w:t>
      </w:r>
    </w:p>
    <w:p>
      <w:r>
        <w:rPr>
          <w:b/>
        </w:rPr>
        <w:t xml:space="preserve">Esimerkki 0.3519</w:t>
      </w:r>
    </w:p>
    <w:p>
      <w:r>
        <w:t xml:space="preserve">Alku: Jimmyn piti oppia koodaamaan työtään varten. Keskikohta: Aluksi se oli vaikeaa, mutta Jimmy alkoi ymmärtää. Loppu: Pitkän ajan kuluttua hän oppi koodaamaan kunnolla.</w:t>
      </w:r>
    </w:p>
    <w:p>
      <w:r>
        <w:rPr>
          <w:b/>
        </w:rPr>
        <w:t xml:space="preserve">Tulos</w:t>
      </w:r>
    </w:p>
    <w:p>
      <w:r>
        <w:t xml:space="preserve">Aluksi se oli vaikeaa, mutta Jimmy luovutti.</w:t>
      </w:r>
    </w:p>
    <w:p>
      <w:r>
        <w:rPr>
          <w:b/>
        </w:rPr>
        <w:t xml:space="preserve">Tulos</w:t>
      </w:r>
    </w:p>
    <w:p>
      <w:r>
        <w:t xml:space="preserve">Aluksi se oli helppoa, mutta Jimmy alkoi kyllästyä.</w:t>
      </w:r>
    </w:p>
    <w:p>
      <w:r>
        <w:rPr>
          <w:b/>
        </w:rPr>
        <w:t xml:space="preserve">Tulos</w:t>
      </w:r>
    </w:p>
    <w:p>
      <w:r>
        <w:t xml:space="preserve">ja hänen työpaikkansa rokotti.</w:t>
      </w:r>
    </w:p>
    <w:p>
      <w:r>
        <w:rPr>
          <w:b/>
        </w:rPr>
        <w:t xml:space="preserve">Esimerkki 0,3520</w:t>
      </w:r>
    </w:p>
    <w:p>
      <w:r>
        <w:t xml:space="preserve">Alku: John halusi ostaa tietokoneeseensa ratin. Keskikohta: John osti vaatimattoman kilpapyörän, koska kuuli sen olevan hyvä ostos. Loppu: John palautti sen kalliimpaan kilpapyörään.</w:t>
      </w:r>
    </w:p>
    <w:p>
      <w:r>
        <w:rPr>
          <w:b/>
        </w:rPr>
        <w:t xml:space="preserve">Tulos</w:t>
      </w:r>
    </w:p>
    <w:p>
      <w:r>
        <w:t xml:space="preserve">John osti kalleimman kilpapyörän, koska oli kuullut sen olevan hyvä ostos.</w:t>
      </w:r>
    </w:p>
    <w:p>
      <w:r>
        <w:rPr>
          <w:b/>
        </w:rPr>
        <w:t xml:space="preserve">Tulos</w:t>
      </w:r>
    </w:p>
    <w:p>
      <w:r>
        <w:t xml:space="preserve">John osti kalleimman kilpapyörän, koska oli kuullut sen olevan hyvä ostos.</w:t>
      </w:r>
    </w:p>
    <w:p>
      <w:r>
        <w:rPr>
          <w:b/>
        </w:rPr>
        <w:t xml:space="preserve">Tulos</w:t>
      </w:r>
    </w:p>
    <w:p>
      <w:r>
        <w:t xml:space="preserve">John osti kalleimman kilpapyörän, koska oli kuullut sen olevan hyvä ostos.</w:t>
      </w:r>
    </w:p>
    <w:p>
      <w:r>
        <w:rPr>
          <w:b/>
        </w:rPr>
        <w:t xml:space="preserve">Esimerkki 0,3521</w:t>
      </w:r>
    </w:p>
    <w:p>
      <w:r>
        <w:t xml:space="preserve">Alku: Emily oli hyvin hermostunut saadessaan pistoksensa lääkärin vastaanotolla. Keskikohta: Emily pelästyi ja istui paikallaan, jotta lääkäri ei voinut antaa hänelle pistoksia. Loppu: Vanhemmat nuhtelivat Emilyä.</w:t>
      </w:r>
    </w:p>
    <w:p>
      <w:r>
        <w:rPr>
          <w:b/>
        </w:rPr>
        <w:t xml:space="preserve">Tulos</w:t>
      </w:r>
    </w:p>
    <w:p>
      <w:r>
        <w:t xml:space="preserve">Emily ei antanut lääkärille mitään ongelmia.</w:t>
      </w:r>
    </w:p>
    <w:p>
      <w:r>
        <w:rPr>
          <w:b/>
        </w:rPr>
        <w:t xml:space="preserve">Tulos</w:t>
      </w:r>
    </w:p>
    <w:p>
      <w:r>
        <w:t xml:space="preserve">Emily oli rauhallinen ja istui paikallaan, jotta lääkäri pystyi antamaan hänelle pistokset.</w:t>
      </w:r>
    </w:p>
    <w:p>
      <w:r>
        <w:rPr>
          <w:b/>
        </w:rPr>
        <w:t xml:space="preserve">Tulos</w:t>
      </w:r>
    </w:p>
    <w:p>
      <w:r>
        <w:t xml:space="preserve">Emily oli rento ja istui täysin liikkumatta, kun lääkäri antoi pistokset.</w:t>
      </w:r>
    </w:p>
    <w:p>
      <w:r>
        <w:rPr>
          <w:b/>
        </w:rPr>
        <w:t xml:space="preserve">Esimerkki 0.3522</w:t>
      </w:r>
    </w:p>
    <w:p>
      <w:r>
        <w:t xml:space="preserve">Alku: Raven meni lääkäriin Keskimmäinen: Ravenilla ei ollut enää syöpää. Loppu: Hän oli onnellinen lopputuloksesta.</w:t>
      </w:r>
    </w:p>
    <w:p>
      <w:r>
        <w:rPr>
          <w:b/>
        </w:rPr>
        <w:t xml:space="preserve">Tulos</w:t>
      </w:r>
    </w:p>
    <w:p>
      <w:r>
        <w:t xml:space="preserve">Raven ei voittanut syöpää.</w:t>
      </w:r>
    </w:p>
    <w:p>
      <w:r>
        <w:rPr>
          <w:b/>
        </w:rPr>
        <w:t xml:space="preserve">Tulos</w:t>
      </w:r>
    </w:p>
    <w:p>
      <w:r>
        <w:t xml:space="preserve">Korpilla ei ollut enää mitään toivoa.</w:t>
      </w:r>
    </w:p>
    <w:p>
      <w:r>
        <w:rPr>
          <w:b/>
        </w:rPr>
        <w:t xml:space="preserve">Tulos</w:t>
      </w:r>
    </w:p>
    <w:p>
      <w:r>
        <w:t xml:space="preserve">Lääkäri totesi, että Raven oli sairastunut diabetekseen.</w:t>
      </w:r>
    </w:p>
    <w:p>
      <w:r>
        <w:rPr>
          <w:b/>
        </w:rPr>
        <w:t xml:space="preserve">Esimerkki 0.3523</w:t>
      </w:r>
    </w:p>
    <w:p>
      <w:r>
        <w:t xml:space="preserve">Alku: Billy oli maanviljelijä. Keskikohta: Varikset söivät hänen satonsa, mutta hän myi osan. Loppu: Hän käytti suurimman osan rahoistaan variksenpelättimen ostamiseen.</w:t>
      </w:r>
    </w:p>
    <w:p>
      <w:r>
        <w:rPr>
          <w:b/>
        </w:rPr>
        <w:t xml:space="preserve">Tulos</w:t>
      </w:r>
    </w:p>
    <w:p>
      <w:r>
        <w:t xml:space="preserve">Varikset söivät hänen tyttärensä, mutta hän myi osan.</w:t>
      </w:r>
    </w:p>
    <w:p>
      <w:r>
        <w:rPr>
          <w:b/>
        </w:rPr>
        <w:t xml:space="preserve">Tulos</w:t>
      </w:r>
    </w:p>
    <w:p>
      <w:r>
        <w:t xml:space="preserve">Hänellä oli loistava sato ilman tuholaisia.</w:t>
      </w:r>
    </w:p>
    <w:p>
      <w:r>
        <w:rPr>
          <w:b/>
        </w:rPr>
        <w:t xml:space="preserve">Tulos</w:t>
      </w:r>
    </w:p>
    <w:p>
      <w:r>
        <w:t xml:space="preserve">Hänen satonsa söi variksia, mutta hän myi osan.</w:t>
      </w:r>
    </w:p>
    <w:p>
      <w:r>
        <w:rPr>
          <w:b/>
        </w:rPr>
        <w:t xml:space="preserve">Esimerkki 0,3524</w:t>
      </w:r>
    </w:p>
    <w:p>
      <w:r>
        <w:t xml:space="preserve">Alku: Maryn perhe oli kokoontumassa lomaillalliselle klubille. Keskikohta: Mary oli niin onnellinen, ettei hänen tarvinnut valmistaa ateriaa. Loppu: Mary oli niin onnellinen!</w:t>
      </w:r>
    </w:p>
    <w:p>
      <w:r>
        <w:rPr>
          <w:b/>
        </w:rPr>
        <w:t xml:space="preserve">Tulos</w:t>
      </w:r>
    </w:p>
    <w:p>
      <w:r>
        <w:t xml:space="preserve">Maria ei ollut iloinen siitä, että hänen piti valmistaa ateria.</w:t>
      </w:r>
    </w:p>
    <w:p>
      <w:r>
        <w:rPr>
          <w:b/>
        </w:rPr>
        <w:t xml:space="preserve">Tulos</w:t>
      </w:r>
    </w:p>
    <w:p>
      <w:r>
        <w:t xml:space="preserve">Maria oli niin onneton, kun hänen ei tarvinnut valmistaa ateriaa.</w:t>
      </w:r>
    </w:p>
    <w:p>
      <w:r>
        <w:rPr>
          <w:b/>
        </w:rPr>
        <w:t xml:space="preserve">Tulos</w:t>
      </w:r>
    </w:p>
    <w:p>
      <w:r>
        <w:t xml:space="preserve">Illallinen oli ällöttävä.</w:t>
      </w:r>
    </w:p>
    <w:p>
      <w:r>
        <w:rPr>
          <w:b/>
        </w:rPr>
        <w:t xml:space="preserve">Esimerkki 0,3525</w:t>
      </w:r>
    </w:p>
    <w:p>
      <w:r>
        <w:t xml:space="preserve">Alku: Sarah haluaa illalliseksi hyvän aterian. Keskikohta: Sarah on makeanhimoinen. Loppu: Sarah tilaa myös jälkiruoan.</w:t>
      </w:r>
    </w:p>
    <w:p>
      <w:r>
        <w:rPr>
          <w:b/>
        </w:rPr>
        <w:t xml:space="preserve">Tulos</w:t>
      </w:r>
    </w:p>
    <w:p>
      <w:r>
        <w:t xml:space="preserve">Sarah ei ole makeanhimoinen.</w:t>
      </w:r>
    </w:p>
    <w:p>
      <w:r>
        <w:rPr>
          <w:b/>
        </w:rPr>
        <w:t xml:space="preserve">Tulos</w:t>
      </w:r>
    </w:p>
    <w:p>
      <w:r>
        <w:t xml:space="preserve">Sarahilla on huono hammas.</w:t>
      </w:r>
    </w:p>
    <w:p>
      <w:r>
        <w:rPr>
          <w:b/>
        </w:rPr>
        <w:t xml:space="preserve">Tulos</w:t>
      </w:r>
    </w:p>
    <w:p>
      <w:r>
        <w:t xml:space="preserve">Sarah ei ole makeanhimoinen.</w:t>
      </w:r>
    </w:p>
    <w:p>
      <w:r>
        <w:rPr>
          <w:b/>
        </w:rPr>
        <w:t xml:space="preserve">Esimerkki 0,3526</w:t>
      </w:r>
    </w:p>
    <w:p>
      <w:r>
        <w:t xml:space="preserve">Alku: Harry oli ostoskeskuksessa. Keskikohta: Harry meni hakemaan kahvia. Loppu: Harry palasi kahvilaan vielä kolme kertaa ennen kuin lähti kotiin.</w:t>
      </w:r>
    </w:p>
    <w:p>
      <w:r>
        <w:rPr>
          <w:b/>
        </w:rPr>
        <w:t xml:space="preserve">Tulos</w:t>
      </w:r>
    </w:p>
    <w:p>
      <w:r>
        <w:t xml:space="preserve">Harry lähti hakemaan kahvia, mutta kauppa oli sulkenut ovensa.</w:t>
      </w:r>
    </w:p>
    <w:p>
      <w:r>
        <w:rPr>
          <w:b/>
        </w:rPr>
        <w:t xml:space="preserve">Tulos</w:t>
      </w:r>
    </w:p>
    <w:p>
      <w:r>
        <w:t xml:space="preserve">Harry meni hakemaan koiranruokaa.</w:t>
      </w:r>
    </w:p>
    <w:p>
      <w:r>
        <w:rPr>
          <w:b/>
        </w:rPr>
        <w:t xml:space="preserve">Esimerkki 0.3527</w:t>
      </w:r>
    </w:p>
    <w:p>
      <w:r>
        <w:t xml:space="preserve">Alku: Ulkona oli kylmä. Keskikohta: Hän näki kahvilan kadun toisella puolella. Loppu: Siellä hän sai vihdoin kuuman kaakaonsa.</w:t>
      </w:r>
    </w:p>
    <w:p>
      <w:r>
        <w:rPr>
          <w:b/>
        </w:rPr>
        <w:t xml:space="preserve">Tulos</w:t>
      </w:r>
    </w:p>
    <w:p>
      <w:r>
        <w:t xml:space="preserve">Hän näki salaatin kadun toisella puolella.</w:t>
      </w:r>
    </w:p>
    <w:p>
      <w:r>
        <w:rPr>
          <w:b/>
        </w:rPr>
        <w:t xml:space="preserve">Esimerkki 0.3528</w:t>
      </w:r>
    </w:p>
    <w:p>
      <w:r>
        <w:t xml:space="preserve">Alku: Annalla oli vanha videonauhuri. Keskikohta: Anna löysi vanhoja VHS-elokuvia. Loppu: Anna pystyi nyt katsomaan elokuvia videonauhurillaan!</w:t>
      </w:r>
    </w:p>
    <w:p>
      <w:r>
        <w:rPr>
          <w:b/>
        </w:rPr>
        <w:t xml:space="preserve">Tulos</w:t>
      </w:r>
    </w:p>
    <w:p>
      <w:r>
        <w:t xml:space="preserve">Annilla ei ollut vanhoja VHS-elokuvia.</w:t>
      </w:r>
    </w:p>
    <w:p>
      <w:r>
        <w:rPr>
          <w:b/>
        </w:rPr>
        <w:t xml:space="preserve">Tulos</w:t>
      </w:r>
    </w:p>
    <w:p>
      <w:r>
        <w:t xml:space="preserve">Anna löysi vanhoja dvd-elokuvia.</w:t>
      </w:r>
    </w:p>
    <w:p>
      <w:r>
        <w:rPr>
          <w:b/>
        </w:rPr>
        <w:t xml:space="preserve">Tulos</w:t>
      </w:r>
    </w:p>
    <w:p>
      <w:r>
        <w:t xml:space="preserve">Anna ei koskaan löytänyt vanhoja VHS-elokuvia.</w:t>
      </w:r>
    </w:p>
    <w:p>
      <w:r>
        <w:rPr>
          <w:b/>
        </w:rPr>
        <w:t xml:space="preserve">Esimerkki 0.3529</w:t>
      </w:r>
    </w:p>
    <w:p>
      <w:r>
        <w:t xml:space="preserve">Alku: Bob osti kirpputorilta kellon, joka ei toiminut. Keskikohta: Bob vei kellon kelloliikkeeseen ja käyttäytyi kuin olisi ostanut sen sieltä. Loppu: Mies vaikutti epäluuloiselta, mutta uskoi Bobia.</w:t>
      </w:r>
    </w:p>
    <w:p>
      <w:r>
        <w:rPr>
          <w:b/>
        </w:rPr>
        <w:t xml:space="preserve">Tulos</w:t>
      </w:r>
    </w:p>
    <w:p>
      <w:r>
        <w:t xml:space="preserve">Bob vei sen kellosepälle ja käyttäytyi kuin olisi rikkonut sen.</w:t>
      </w:r>
    </w:p>
    <w:p>
      <w:r>
        <w:rPr>
          <w:b/>
        </w:rPr>
        <w:t xml:space="preserve">Esimerkki 0,3530</w:t>
      </w:r>
    </w:p>
    <w:p>
      <w:r>
        <w:t xml:space="preserve">Alku: Rex on kyllästynyt tylsään työhönsä ja surulliseen elämäänsä. Keskikohta: Rex päätti hankkia itselleen uuden takin. Loppu: Vaikka hänen työnsä on yhä tylsää, Rex viihtyy uudessa takissaan.</w:t>
      </w:r>
    </w:p>
    <w:p>
      <w:r>
        <w:rPr>
          <w:b/>
        </w:rPr>
        <w:t xml:space="preserve">Tulos</w:t>
      </w:r>
    </w:p>
    <w:p>
      <w:r>
        <w:t xml:space="preserve">Rex päätti hankkia itselleen uuden paidan.</w:t>
      </w:r>
    </w:p>
    <w:p>
      <w:r>
        <w:rPr>
          <w:b/>
        </w:rPr>
        <w:t xml:space="preserve">Tulos</w:t>
      </w:r>
    </w:p>
    <w:p>
      <w:r>
        <w:t xml:space="preserve">Rex päätti hankkia itselleen käytetyt alusvaatteet.</w:t>
      </w:r>
    </w:p>
    <w:p>
      <w:r>
        <w:rPr>
          <w:b/>
        </w:rPr>
        <w:t xml:space="preserve">Tulos</w:t>
      </w:r>
    </w:p>
    <w:p>
      <w:r>
        <w:t xml:space="preserve">Rex ajatteli hankkia itselleen uuden takin, mutta jätti sen tekemättä.</w:t>
      </w:r>
    </w:p>
    <w:p>
      <w:r>
        <w:rPr>
          <w:b/>
        </w:rPr>
        <w:t xml:space="preserve">Esimerkki 0,3531</w:t>
      </w:r>
    </w:p>
    <w:p>
      <w:r>
        <w:t xml:space="preserve">Alku: Bill rakasti piirtää erilaisia sarjakuvasankareita. Keskimmäinen: Bill kertoi Jaunille oppineensa piirtämään kurssilla, jonka hän kävi. Loppu: Juan piti sitä hyvänä ideana ja ilmoittautui myös kurssille.</w:t>
      </w:r>
    </w:p>
    <w:p>
      <w:r>
        <w:rPr>
          <w:b/>
        </w:rPr>
        <w:t xml:space="preserve">Tulos</w:t>
      </w:r>
    </w:p>
    <w:p>
      <w:r>
        <w:t xml:space="preserve">Bill kertoi Jaunille, että hän oppi ajamaan kurssilla, jonka hän kävi.</w:t>
      </w:r>
    </w:p>
    <w:p>
      <w:r>
        <w:rPr>
          <w:b/>
        </w:rPr>
        <w:t xml:space="preserve">Esimerkki 0,3532</w:t>
      </w:r>
    </w:p>
    <w:p>
      <w:r>
        <w:t xml:space="preserve">Alku: Sara työskentelee leipomon naapurissa. Keskikohta: Saralla oli ylimääräistä aikaa töiden jälkeen. Loppu: Sara pystyi sitten käymään hakemassa ruokaa.</w:t>
      </w:r>
    </w:p>
    <w:p>
      <w:r>
        <w:rPr>
          <w:b/>
        </w:rPr>
        <w:t xml:space="preserve">Tulos</w:t>
      </w:r>
    </w:p>
    <w:p>
      <w:r>
        <w:t xml:space="preserve">Sara joutui onnettomuuteen töiden jälkeen.</w:t>
      </w:r>
    </w:p>
    <w:p>
      <w:r>
        <w:rPr>
          <w:b/>
        </w:rPr>
        <w:t xml:space="preserve">Tulos</w:t>
      </w:r>
    </w:p>
    <w:p>
      <w:r>
        <w:t xml:space="preserve">Saran piti mennä kotiin heti töiden jälkeen.</w:t>
      </w:r>
    </w:p>
    <w:p>
      <w:r>
        <w:rPr>
          <w:b/>
        </w:rPr>
        <w:t xml:space="preserve">Esimerkki 0,3533</w:t>
      </w:r>
    </w:p>
    <w:p>
      <w:r>
        <w:t xml:space="preserve">Alku: Nick ajoi keikkapaikalle nähdäkseen suosikkibändinsä livenä. Keskikohta: Nick onnistui pääsemään backstagelle tapaamaan bändiä. Loppu: He olivat hyvin töykeitä hänelle, ja Nick päätti lopettaa bändin kuuntelemisen.</w:t>
      </w:r>
    </w:p>
    <w:p>
      <w:r>
        <w:rPr>
          <w:b/>
        </w:rPr>
        <w:t xml:space="preserve">Tulos</w:t>
      </w:r>
    </w:p>
    <w:p>
      <w:r>
        <w:t xml:space="preserve">Nick onnistui pääsemään backstagelle tapaamaan bändiä, koska he pitivät hänestä.</w:t>
      </w:r>
    </w:p>
    <w:p>
      <w:r>
        <w:rPr>
          <w:b/>
        </w:rPr>
        <w:t xml:space="preserve">Esimerkki 0,3534</w:t>
      </w:r>
    </w:p>
    <w:p>
      <w:r>
        <w:t xml:space="preserve">Alku: Lily oli saanut tärkeän roolin koulunsa laulukonsertissa. Keskikohta: Lily harjoitteli ahkerasti ja pärjäsi täydellisesti. Loppu: Katsojat seisoivat ja taputtivat ihaillen, kun Lily hymyili ja kumarsi.</w:t>
      </w:r>
    </w:p>
    <w:p>
      <w:r>
        <w:rPr>
          <w:b/>
        </w:rPr>
        <w:t xml:space="preserve">Tulos</w:t>
      </w:r>
    </w:p>
    <w:p>
      <w:r>
        <w:t xml:space="preserve">Lily ei juurikaan harjoitellut ja pärjäsi huonosti.</w:t>
      </w:r>
    </w:p>
    <w:p>
      <w:r>
        <w:rPr>
          <w:b/>
        </w:rPr>
        <w:t xml:space="preserve">Tulos</w:t>
      </w:r>
    </w:p>
    <w:p>
      <w:r>
        <w:t xml:space="preserve">Lily harjoitteli ahkerasti ja pärjäsi kauheasti.</w:t>
      </w:r>
    </w:p>
    <w:p>
      <w:r>
        <w:rPr>
          <w:b/>
        </w:rPr>
        <w:t xml:space="preserve">Tulos</w:t>
      </w:r>
    </w:p>
    <w:p>
      <w:r>
        <w:t xml:space="preserve">Lily harjoitteli vähän ja pärjäsi huonosti.</w:t>
      </w:r>
    </w:p>
    <w:p>
      <w:r>
        <w:rPr>
          <w:b/>
        </w:rPr>
        <w:t xml:space="preserve">Esimerkki 0,3535</w:t>
      </w:r>
    </w:p>
    <w:p>
      <w:r>
        <w:t xml:space="preserve">Alku: Lucy omistaa kolme koiraa. Keskikohta: Lucy tarvitsi apua, kun hän lähti lomalle. Loppu: Kolmen päivän kuluessa Lucy saa apua kolmen koiransa kanssa.</w:t>
      </w:r>
    </w:p>
    <w:p>
      <w:r>
        <w:rPr>
          <w:b/>
        </w:rPr>
        <w:t xml:space="preserve">Tulos</w:t>
      </w:r>
    </w:p>
    <w:p>
      <w:r>
        <w:t xml:space="preserve">Lucy tarvitsi apua, kun hän lähti lomalle kissojen kanssa.</w:t>
      </w:r>
    </w:p>
    <w:p>
      <w:r>
        <w:rPr>
          <w:b/>
        </w:rPr>
        <w:t xml:space="preserve">Tulos</w:t>
      </w:r>
    </w:p>
    <w:p>
      <w:r>
        <w:t xml:space="preserve">Lucy ei tarvinnut apua lomallaan.</w:t>
      </w:r>
    </w:p>
    <w:p>
      <w:r>
        <w:rPr>
          <w:b/>
        </w:rPr>
        <w:t xml:space="preserve">Tulos</w:t>
      </w:r>
    </w:p>
    <w:p>
      <w:r>
        <w:t xml:space="preserve">Lucy otti koiransa mukaansa lomalle.</w:t>
      </w:r>
    </w:p>
    <w:p>
      <w:r>
        <w:rPr>
          <w:b/>
        </w:rPr>
        <w:t xml:space="preserve">Esimerkki 0.3536</w:t>
      </w:r>
    </w:p>
    <w:p>
      <w:r>
        <w:t xml:space="preserve">Alku: Alicia tarvitsi uudet saappaat. Keskikohta: Alicia odotti lopputalveen asti, jotta saisi alennusta. Loppu: Hän ei voinut uskoa, miten upeat ne olivat.</w:t>
      </w:r>
    </w:p>
    <w:p>
      <w:r>
        <w:rPr>
          <w:b/>
        </w:rPr>
        <w:t xml:space="preserve">Tulos</w:t>
      </w:r>
    </w:p>
    <w:p>
      <w:r>
        <w:t xml:space="preserve">Alicia ei odottanut lopputalveen asti tarjousta.</w:t>
      </w:r>
    </w:p>
    <w:p>
      <w:r>
        <w:rPr>
          <w:b/>
        </w:rPr>
        <w:t xml:space="preserve">Tulos</w:t>
      </w:r>
    </w:p>
    <w:p>
      <w:r>
        <w:t xml:space="preserve">Alicia odotti korkeampaa hintaa syksyn loppuun asti.</w:t>
      </w:r>
    </w:p>
    <w:p>
      <w:r>
        <w:rPr>
          <w:b/>
        </w:rPr>
        <w:t xml:space="preserve">Tulos</w:t>
      </w:r>
    </w:p>
    <w:p>
      <w:r>
        <w:t xml:space="preserve">Alicia odotti lopputalveen asti, jotta hän saisi sukset edulliseen hintaan.</w:t>
      </w:r>
    </w:p>
    <w:p>
      <w:r>
        <w:rPr>
          <w:b/>
        </w:rPr>
        <w:t xml:space="preserve">Esimerkki 0.3537</w:t>
      </w:r>
    </w:p>
    <w:p>
      <w:r>
        <w:t xml:space="preserve">Alku: Conan työskenteli kovasti mturkin parissa. Keskivaihe: Conan kertoi kaikille tilastojaan. Loppu: Muut käyttäjät luulivat, että Conan kehuskeli, eivätkä välittäneet hänestä.</w:t>
      </w:r>
    </w:p>
    <w:p>
      <w:r>
        <w:rPr>
          <w:b/>
        </w:rPr>
        <w:t xml:space="preserve">Tulos</w:t>
      </w:r>
    </w:p>
    <w:p>
      <w:r>
        <w:t xml:space="preserve">Conan salasi kaikilta tilastonsa.</w:t>
      </w:r>
    </w:p>
    <w:p>
      <w:r>
        <w:rPr>
          <w:b/>
        </w:rPr>
        <w:t xml:space="preserve">Tulos</w:t>
      </w:r>
    </w:p>
    <w:p>
      <w:r>
        <w:t xml:space="preserve">Conan kertoi kaikille salaisuutensa.</w:t>
      </w:r>
    </w:p>
    <w:p>
      <w:r>
        <w:rPr>
          <w:b/>
        </w:rPr>
        <w:t xml:space="preserve">Tulos</w:t>
      </w:r>
    </w:p>
    <w:p>
      <w:r>
        <w:t xml:space="preserve">Conan ei kertonut kenellekään tilastojaan.</w:t>
      </w:r>
    </w:p>
    <w:p>
      <w:r>
        <w:rPr>
          <w:b/>
        </w:rPr>
        <w:t xml:space="preserve">Esimerkki 0,3538</w:t>
      </w:r>
    </w:p>
    <w:p>
      <w:r>
        <w:t xml:space="preserve">Alku: Pihani oli täynnä roskia, jotka hiljalleen kertyivät. Keskikohta: Menin ulos keräämään roskia. Loppu: Menin sisälle ja pihani oli paljon siistimpi.</w:t>
      </w:r>
    </w:p>
    <w:p>
      <w:r>
        <w:rPr>
          <w:b/>
        </w:rPr>
        <w:t xml:space="preserve">Tulos</w:t>
      </w:r>
    </w:p>
    <w:p>
      <w:r>
        <w:t xml:space="preserve">Menin ulos ja lisäsin lisää roskia.</w:t>
      </w:r>
    </w:p>
    <w:p>
      <w:r>
        <w:rPr>
          <w:b/>
        </w:rPr>
        <w:t xml:space="preserve">Esimerkki 0.3539</w:t>
      </w:r>
    </w:p>
    <w:p>
      <w:r>
        <w:t xml:space="preserve">Alku: Dan meni luolaan ystäviensä kanssa. Keskikohta: Dan löysi luolasta harvinaisia jalokiviä. Loppu: Luolasta päästyään Dan kertoi kaikille, että hänellä oli hauskaa.</w:t>
      </w:r>
    </w:p>
    <w:p>
      <w:r>
        <w:rPr>
          <w:b/>
        </w:rPr>
        <w:t xml:space="preserve">Tulos</w:t>
      </w:r>
    </w:p>
    <w:p>
      <w:r>
        <w:t xml:space="preserve">Dan kadotti luolasta muutamia harvinaisia jalokiviä.</w:t>
      </w:r>
    </w:p>
    <w:p>
      <w:r>
        <w:rPr>
          <w:b/>
        </w:rPr>
        <w:t xml:space="preserve">Esimerkki 0,3540</w:t>
      </w:r>
    </w:p>
    <w:p>
      <w:r>
        <w:t xml:space="preserve">Alku: Don rakasti lihaa. Keskikohta: mutta ravintola oli kasvisruokaravintola. Loppu: Hän huusi tarjoilijaparalle.</w:t>
      </w:r>
    </w:p>
    <w:p>
      <w:r>
        <w:rPr>
          <w:b/>
        </w:rPr>
        <w:t xml:space="preserve">Tulos</w:t>
      </w:r>
    </w:p>
    <w:p>
      <w:r>
        <w:t xml:space="preserve">ja ravintolassa tarjoiltiin pihvejä.</w:t>
      </w:r>
    </w:p>
    <w:p>
      <w:r>
        <w:rPr>
          <w:b/>
        </w:rPr>
        <w:t xml:space="preserve">Esimerkki 0,3541</w:t>
      </w:r>
    </w:p>
    <w:p>
      <w:r>
        <w:t xml:space="preserve">Alku: Kya halusi tulla malliksi. Keskimmäinen: Hän ilmoittautui paikalliseen mallitoimistoon. Loppu: Kya sai tietää, että hän oli liian lyhyt ollakseen malli!</w:t>
      </w:r>
    </w:p>
    <w:p>
      <w:r>
        <w:rPr>
          <w:b/>
        </w:rPr>
        <w:t xml:space="preserve">Tulos</w:t>
      </w:r>
    </w:p>
    <w:p>
      <w:r>
        <w:t xml:space="preserve">Kya oli 180-senttinen ja ihanteellinen paikalliselle mallitoimistolle.</w:t>
      </w:r>
    </w:p>
    <w:p>
      <w:r>
        <w:rPr>
          <w:b/>
        </w:rPr>
        <w:t xml:space="preserve">Tulos</w:t>
      </w:r>
    </w:p>
    <w:p>
      <w:r>
        <w:t xml:space="preserve">Hän ei ilmoittautunut mihinkään mallitoimistoon.</w:t>
      </w:r>
    </w:p>
    <w:p>
      <w:r>
        <w:rPr>
          <w:b/>
        </w:rPr>
        <w:t xml:space="preserve">Tulos</w:t>
      </w:r>
    </w:p>
    <w:p>
      <w:r>
        <w:t xml:space="preserve">Hän teki sopimuksen paikallisen mallitoimiston kanssa.</w:t>
      </w:r>
    </w:p>
    <w:p>
      <w:r>
        <w:rPr>
          <w:b/>
        </w:rPr>
        <w:t xml:space="preserve">Esimerkki 0.3542</w:t>
      </w:r>
    </w:p>
    <w:p>
      <w:r>
        <w:t xml:space="preserve">Alku: Puhelin pöydällä soi. Keskikohta: Yhtäkkiä se putosi pöydältä. Loppu: Hän näki rikkinäisen puhelimen maassa.</w:t>
      </w:r>
    </w:p>
    <w:p>
      <w:r>
        <w:rPr>
          <w:b/>
        </w:rPr>
        <w:t xml:space="preserve">Tulos</w:t>
      </w:r>
    </w:p>
    <w:p>
      <w:r>
        <w:t xml:space="preserve">Yhtäkkiä paperipaino putosi pöydältä.</w:t>
      </w:r>
    </w:p>
    <w:p>
      <w:r>
        <w:rPr>
          <w:b/>
        </w:rPr>
        <w:t xml:space="preserve">Esimerkki 0.3543</w:t>
      </w:r>
    </w:p>
    <w:p>
      <w:r>
        <w:t xml:space="preserve">Alku: Vaimoni osti minulle siiderinvalmistussarjan vuonna 2009. Keskellä: Pidin siiderin valmistamisesta, mutta en varsinaisesta tuotteesta. Loppu: Join kolme pulloa ja annoin loput pois.</w:t>
      </w:r>
    </w:p>
    <w:p>
      <w:r>
        <w:rPr>
          <w:b/>
        </w:rPr>
        <w:t xml:space="preserve">Tulos</w:t>
      </w:r>
    </w:p>
    <w:p>
      <w:r>
        <w:t xml:space="preserve">Vihasin siiderin tekemistä, mutta rakastin varsinaista tuotetta.</w:t>
      </w:r>
    </w:p>
    <w:p>
      <w:r>
        <w:rPr>
          <w:b/>
        </w:rPr>
        <w:t xml:space="preserve">Tulos</w:t>
      </w:r>
    </w:p>
    <w:p>
      <w:r>
        <w:t xml:space="preserve">Pidin siiderin valmistamisesta, mutta pidin enemmän itse tuotteesta.</w:t>
      </w:r>
    </w:p>
    <w:p>
      <w:r>
        <w:rPr>
          <w:b/>
        </w:rPr>
        <w:t xml:space="preserve">Tulos</w:t>
      </w:r>
    </w:p>
    <w:p>
      <w:r>
        <w:t xml:space="preserve">Pidin käsienpesuaineen valmistuksesta, mutta en varsinaisesta tuotteesta.</w:t>
      </w:r>
    </w:p>
    <w:p>
      <w:r>
        <w:rPr>
          <w:b/>
        </w:rPr>
        <w:t xml:space="preserve">Esimerkki 0.3544</w:t>
      </w:r>
    </w:p>
    <w:p>
      <w:r>
        <w:t xml:space="preserve">Alku: Tomin oli saatava työnsä valmiiksi aikaisin tänään. Keskikohta: Tom raatoi siivotessaan kaiken. Loppu: Tänään hän sai työnsä valmiiksi nopeammin kuin koskaan.</w:t>
      </w:r>
    </w:p>
    <w:p>
      <w:r>
        <w:rPr>
          <w:b/>
        </w:rPr>
        <w:t xml:space="preserve">Tulos</w:t>
      </w:r>
    </w:p>
    <w:p>
      <w:r>
        <w:t xml:space="preserve">Tom raatoi syöden kaiken.</w:t>
      </w:r>
    </w:p>
    <w:p>
      <w:r>
        <w:rPr>
          <w:b/>
        </w:rPr>
        <w:t xml:space="preserve">Esimerkki 0,3545</w:t>
      </w:r>
    </w:p>
    <w:p>
      <w:r>
        <w:t xml:space="preserve">Alku: Mies halusi ansaita rahaa, joten hän alkoi ottaa uusia töitä. Keskikohta: Hän tekee viittä työtä ja yli 80 tuntia viikossa. Loppu: Nukkuessaan hän haaveili olevansa rikas.</w:t>
      </w:r>
    </w:p>
    <w:p>
      <w:r>
        <w:rPr>
          <w:b/>
        </w:rPr>
        <w:t xml:space="preserve">Tulos</w:t>
      </w:r>
    </w:p>
    <w:p>
      <w:r>
        <w:t xml:space="preserve">Francis työskenteli läheisessä pikaruokaravintolassa.</w:t>
      </w:r>
    </w:p>
    <w:p>
      <w:r>
        <w:rPr>
          <w:b/>
        </w:rPr>
        <w:t xml:space="preserve">Tulos</w:t>
      </w:r>
    </w:p>
    <w:p>
      <w:r>
        <w:t xml:space="preserve">Hän tekee yhtä työtä, ja alle 2 tuntia viikossa.</w:t>
      </w:r>
    </w:p>
    <w:p>
      <w:r>
        <w:rPr>
          <w:b/>
        </w:rPr>
        <w:t xml:space="preserve">Tulos</w:t>
      </w:r>
    </w:p>
    <w:p>
      <w:r>
        <w:t xml:space="preserve">Hän tekee viittä työtä ja alle 80 tuntia viikossa.</w:t>
      </w:r>
    </w:p>
    <w:p>
      <w:r>
        <w:rPr>
          <w:b/>
        </w:rPr>
        <w:t xml:space="preserve">Esimerkki 0.3546</w:t>
      </w:r>
    </w:p>
    <w:p>
      <w:r>
        <w:t xml:space="preserve">Alku: Kelly avasi isoäitinsä lahjan. Keskellä: Kelly ei pitänyt lahjasta. Loppu: Mutta ollakseen kiltti hän kertoi isoäidilleen pitävänsä siitä.</w:t>
      </w:r>
    </w:p>
    <w:p>
      <w:r>
        <w:rPr>
          <w:b/>
        </w:rPr>
        <w:t xml:space="preserve">Tulos</w:t>
      </w:r>
    </w:p>
    <w:p>
      <w:r>
        <w:t xml:space="preserve">Kelly piti lahjasta.</w:t>
      </w:r>
    </w:p>
    <w:p>
      <w:r>
        <w:rPr>
          <w:b/>
        </w:rPr>
        <w:t xml:space="preserve">Tulos</w:t>
      </w:r>
    </w:p>
    <w:p>
      <w:r>
        <w:t xml:space="preserve">Kelly todella rakasti lahjaa.</w:t>
      </w:r>
    </w:p>
    <w:p>
      <w:r>
        <w:rPr>
          <w:b/>
        </w:rPr>
        <w:t xml:space="preserve">Esimerkki 0.3547</w:t>
      </w:r>
    </w:p>
    <w:p>
      <w:r>
        <w:t xml:space="preserve">Alku: Rakkaus on väärinkäsitys kahden hölmön välillä. Keskikohta: Rakkaus voi olla ihmisille hyvin rankkaa. Loppu: Rakkaus on syy siihen, miksi avioerojen määrä on niin korkea Amerikassa.</w:t>
      </w:r>
    </w:p>
    <w:p>
      <w:r>
        <w:rPr>
          <w:b/>
        </w:rPr>
        <w:t xml:space="preserve">Tulos</w:t>
      </w:r>
    </w:p>
    <w:p>
      <w:r>
        <w:t xml:space="preserve">Rakkaus voi olla hyvin helppoa ihmisille.</w:t>
      </w:r>
    </w:p>
    <w:p>
      <w:r>
        <w:rPr>
          <w:b/>
        </w:rPr>
        <w:t xml:space="preserve">Tulos</w:t>
      </w:r>
    </w:p>
    <w:p>
      <w:r>
        <w:t xml:space="preserve">Rakkaus voi olla hyvin lempeä ihmisille.</w:t>
      </w:r>
    </w:p>
    <w:p>
      <w:r>
        <w:rPr>
          <w:b/>
        </w:rPr>
        <w:t xml:space="preserve">Esimerkki 0.3548</w:t>
      </w:r>
    </w:p>
    <w:p>
      <w:r>
        <w:t xml:space="preserve">Alku: Amy oli ahkera oppilas. Keskimmäinen: Amy sai hyviä arvosanoja kaikilla tunneillaan. Loppu: Amy sai täydet opinnot kouluun, koska hänellä oli erinomaiset arvosanat.</w:t>
      </w:r>
    </w:p>
    <w:p>
      <w:r>
        <w:rPr>
          <w:b/>
        </w:rPr>
        <w:t xml:space="preserve">Tulos</w:t>
      </w:r>
    </w:p>
    <w:p>
      <w:r>
        <w:t xml:space="preserve">Amy reputti kaikilla kursseillaan.</w:t>
      </w:r>
    </w:p>
    <w:p>
      <w:r>
        <w:rPr>
          <w:b/>
        </w:rPr>
        <w:t xml:space="preserve">Tulos</w:t>
      </w:r>
    </w:p>
    <w:p>
      <w:r>
        <w:t xml:space="preserve">Amy sai huonoja arvosanoja kaikilla tunneillaan.</w:t>
      </w:r>
    </w:p>
    <w:p>
      <w:r>
        <w:rPr>
          <w:b/>
        </w:rPr>
        <w:t xml:space="preserve">Tulos</w:t>
      </w:r>
    </w:p>
    <w:p>
      <w:r>
        <w:t xml:space="preserve">Amy sai kaikista tunneistaan surkeat arvosanat.</w:t>
      </w:r>
    </w:p>
    <w:p>
      <w:r>
        <w:rPr>
          <w:b/>
        </w:rPr>
        <w:t xml:space="preserve">Esimerkki 0,3549</w:t>
      </w:r>
    </w:p>
    <w:p>
      <w:r>
        <w:t xml:space="preserve">Alku: Clara oli surkea urheilussa. Keskikohta: Clara oli vaikeuksissa, ja Christie auttoi häntä paljon. Loppu: Christie päätti ottaa tavoitteekseen olla Claran vakituinen kumppani.</w:t>
      </w:r>
    </w:p>
    <w:p>
      <w:r>
        <w:rPr>
          <w:b/>
        </w:rPr>
        <w:t xml:space="preserve">Tulos</w:t>
      </w:r>
    </w:p>
    <w:p>
      <w:r>
        <w:t xml:space="preserve">Clara kamppaili, ja Christie kieltäytyi auttamasta häntä.</w:t>
      </w:r>
    </w:p>
    <w:p>
      <w:r>
        <w:rPr>
          <w:b/>
        </w:rPr>
        <w:t xml:space="preserve">Esimerkki 0,3550</w:t>
      </w:r>
    </w:p>
    <w:p>
      <w:r>
        <w:t xml:space="preserve">Alku: Smithit päättivät lähteä lomalle Grand Canyoniin. Keskikohta: Smithit ottivat koko perheensä mukaan. Loppu: Perheellä oli hauskaa.</w:t>
      </w:r>
    </w:p>
    <w:p>
      <w:r>
        <w:rPr>
          <w:b/>
        </w:rPr>
        <w:t xml:space="preserve">Tulos</w:t>
      </w:r>
    </w:p>
    <w:p>
      <w:r>
        <w:t xml:space="preserve">Smithit hylkäsivät koko perheensä.</w:t>
      </w:r>
    </w:p>
    <w:p>
      <w:r>
        <w:rPr>
          <w:b/>
        </w:rPr>
        <w:t xml:space="preserve">Tulos</w:t>
      </w:r>
    </w:p>
    <w:p>
      <w:r>
        <w:t xml:space="preserve">Smithit veivät epätäydellisen perheensä.</w:t>
      </w:r>
    </w:p>
    <w:p>
      <w:r>
        <w:rPr>
          <w:b/>
        </w:rPr>
        <w:t xml:space="preserve">Tulos</w:t>
      </w:r>
    </w:p>
    <w:p>
      <w:r>
        <w:t xml:space="preserve">Smithit veivät koko naapuruston.</w:t>
      </w:r>
    </w:p>
    <w:p>
      <w:r>
        <w:rPr>
          <w:b/>
        </w:rPr>
        <w:t xml:space="preserve">Esimerkki 0.3551</w:t>
      </w:r>
    </w:p>
    <w:p>
      <w:r>
        <w:t xml:space="preserve">Alku: Smithin perhe päätti vihdoin hankkia koiranpennun. Keskikohta: Smithit olivat huolissaan siitä, että yksi pentu jäisi yksinäiseksi. Loppu: Yhden pennun sijasta he ottivat kotiin kaksi.</w:t>
      </w:r>
    </w:p>
    <w:p>
      <w:r>
        <w:rPr>
          <w:b/>
        </w:rPr>
        <w:t xml:space="preserve">Tulos</w:t>
      </w:r>
    </w:p>
    <w:p>
      <w:r>
        <w:t xml:space="preserve">Smithit eivät olleet huolissaan siitä, että pentu saattaisi yksinäistyä.</w:t>
      </w:r>
    </w:p>
    <w:p>
      <w:r>
        <w:rPr>
          <w:b/>
        </w:rPr>
        <w:t xml:space="preserve">Tulos</w:t>
      </w:r>
    </w:p>
    <w:p>
      <w:r>
        <w:t xml:space="preserve">Smithit olivat huolissaan siitä, että yksi pentu olisi jo liikaa.</w:t>
      </w:r>
    </w:p>
    <w:p>
      <w:r>
        <w:rPr>
          <w:b/>
        </w:rPr>
        <w:t xml:space="preserve">Tulos</w:t>
      </w:r>
    </w:p>
    <w:p>
      <w:r>
        <w:t xml:space="preserve">Seppä päätti hankkia sen sijaan ponin.</w:t>
      </w:r>
    </w:p>
    <w:p>
      <w:r>
        <w:rPr>
          <w:b/>
        </w:rPr>
        <w:t xml:space="preserve">Esimerkki 0.3552</w:t>
      </w:r>
    </w:p>
    <w:p>
      <w:r>
        <w:t xml:space="preserve">Alku: Randy käytti melkein tunnin siivoamalla kaikki astiat kotonaan. Keskikohta: Randy tajusi, ettei ketään muuta ollut missään. Loppu: Eikä kukaan muu halunnut auttaa.</w:t>
      </w:r>
    </w:p>
    <w:p>
      <w:r>
        <w:rPr>
          <w:b/>
        </w:rPr>
        <w:t xml:space="preserve">Tulos</w:t>
      </w:r>
    </w:p>
    <w:p>
      <w:r>
        <w:t xml:space="preserve">Randy tajusi, että kaikki muut olivat valmiita auttamaan.</w:t>
      </w:r>
    </w:p>
    <w:p>
      <w:r>
        <w:rPr>
          <w:b/>
        </w:rPr>
        <w:t xml:space="preserve">Tulos</w:t>
      </w:r>
    </w:p>
    <w:p>
      <w:r>
        <w:t xml:space="preserve">Randy tajusi, että kaikki muut olivat jossain.</w:t>
      </w:r>
    </w:p>
    <w:p>
      <w:r>
        <w:rPr>
          <w:b/>
        </w:rPr>
        <w:t xml:space="preserve">Tulos</w:t>
      </w:r>
    </w:p>
    <w:p>
      <w:r>
        <w:t xml:space="preserve">Randyn perhe auttoi häntä.</w:t>
      </w:r>
    </w:p>
    <w:p>
      <w:r>
        <w:rPr>
          <w:b/>
        </w:rPr>
        <w:t xml:space="preserve">Esimerkki 0.3553</w:t>
      </w:r>
    </w:p>
    <w:p>
      <w:r>
        <w:t xml:space="preserve">Alku: Josh halusi joululahjaksi leijulaudan. Keskikohta: Josh kaatoi leijulaudan. Loppu: Josh joutui leikkaukseen, mutta ei menettänyt sormeaan.</w:t>
      </w:r>
    </w:p>
    <w:p>
      <w:r>
        <w:rPr>
          <w:b/>
        </w:rPr>
        <w:t xml:space="preserve">Tulos</w:t>
      </w:r>
    </w:p>
    <w:p>
      <w:r>
        <w:t xml:space="preserve">Josh päätti, että leijulauta oli liian vaarallinen käytettäväksi.</w:t>
      </w:r>
    </w:p>
    <w:p>
      <w:r>
        <w:rPr>
          <w:b/>
        </w:rPr>
        <w:t xml:space="preserve">Tulos</w:t>
      </w:r>
    </w:p>
    <w:p>
      <w:r>
        <w:t xml:space="preserve">Josh ajoi ilmatyynyalustaan turvallisesti.</w:t>
      </w:r>
    </w:p>
    <w:p>
      <w:r>
        <w:rPr>
          <w:b/>
        </w:rPr>
        <w:t xml:space="preserve">Tulos</w:t>
      </w:r>
    </w:p>
    <w:p>
      <w:r>
        <w:t xml:space="preserve">Josh hallitsi ilmatyynyalustansa.</w:t>
      </w:r>
    </w:p>
    <w:p>
      <w:r>
        <w:rPr>
          <w:b/>
        </w:rPr>
        <w:t xml:space="preserve">Esimerkki 0.3554</w:t>
      </w:r>
    </w:p>
    <w:p>
      <w:r>
        <w:t xml:space="preserve">Alku: Joseph on kasvattanut partaa noin vuoden ajan. Keskikohta: Yhtäkkiä hän löysi siitä ötököitä. Loppu: Hän ei enää koskaan kasvata partaa.</w:t>
      </w:r>
    </w:p>
    <w:p>
      <w:r>
        <w:rPr>
          <w:b/>
        </w:rPr>
        <w:t xml:space="preserve">Tulos</w:t>
      </w:r>
    </w:p>
    <w:p>
      <w:r>
        <w:t xml:space="preserve">Kaikki kehuivat Joosefin partaa.</w:t>
      </w:r>
    </w:p>
    <w:p>
      <w:r>
        <w:rPr>
          <w:b/>
        </w:rPr>
        <w:t xml:space="preserve">Tulos</w:t>
      </w:r>
    </w:p>
    <w:p>
      <w:r>
        <w:t xml:space="preserve">Joseph saa paljon kohteliaisuuksia parrastaan.</w:t>
      </w:r>
    </w:p>
    <w:p>
      <w:r>
        <w:rPr>
          <w:b/>
        </w:rPr>
        <w:t xml:space="preserve">Tulos</w:t>
      </w:r>
    </w:p>
    <w:p>
      <w:r>
        <w:t xml:space="preserve">yhtäkkiä hän löysi siitä rahaa.</w:t>
      </w:r>
    </w:p>
    <w:p>
      <w:r>
        <w:rPr>
          <w:b/>
        </w:rPr>
        <w:t xml:space="preserve">Esimerkki 0,3555</w:t>
      </w:r>
    </w:p>
    <w:p>
      <w:r>
        <w:t xml:space="preserve">Alku: Kelly meni eilen cvs:lle ostamaan karkkia. Keskikohta: Kellyllä ja hänen ystävällään ei ollut rahaa, joten he varastivat. Loppu: Molemmat pidätettiin.</w:t>
      </w:r>
    </w:p>
    <w:p>
      <w:r>
        <w:rPr>
          <w:b/>
        </w:rPr>
        <w:t xml:space="preserve">Tulos</w:t>
      </w:r>
    </w:p>
    <w:p>
      <w:r>
        <w:t xml:space="preserve">Kellyllä ja hänen ystävällään oli rahaa, joten he maksoivat.</w:t>
      </w:r>
    </w:p>
    <w:p>
      <w:r>
        <w:rPr>
          <w:b/>
        </w:rPr>
        <w:t xml:space="preserve">Tulos</w:t>
      </w:r>
    </w:p>
    <w:p>
      <w:r>
        <w:t xml:space="preserve">Kellyllä ja hänen ystävällään oli paljon rahaa, joten he tekivät ostoksia.</w:t>
      </w:r>
    </w:p>
    <w:p>
      <w:r>
        <w:rPr>
          <w:b/>
        </w:rPr>
        <w:t xml:space="preserve">Tulos</w:t>
      </w:r>
    </w:p>
    <w:p>
      <w:r>
        <w:t xml:space="preserve">Kelly saapui nopeasti kotiin ja jakoi karkkia kämppisten kanssa.</w:t>
      </w:r>
    </w:p>
    <w:p>
      <w:r>
        <w:rPr>
          <w:b/>
        </w:rPr>
        <w:t xml:space="preserve">Esimerkki 0.3556</w:t>
      </w:r>
    </w:p>
    <w:p>
      <w:r>
        <w:t xml:space="preserve">Alku: Joe meni eilen illalla syömään. Keskikohta: Joe maksoi kaikkien illanistujaisten kustannukset. Loppu: Jälleen yksi syy siihen, miksi Joe on yksi mukavimmista tuntemistani ihmisistä.</w:t>
      </w:r>
    </w:p>
    <w:p>
      <w:r>
        <w:rPr>
          <w:b/>
        </w:rPr>
        <w:t xml:space="preserve">Tulos</w:t>
      </w:r>
    </w:p>
    <w:p>
      <w:r>
        <w:t xml:space="preserve">Joe nuoleskeli kaikilta illallisseurueemme jäseniltä.</w:t>
      </w:r>
    </w:p>
    <w:p>
      <w:r>
        <w:rPr>
          <w:b/>
        </w:rPr>
        <w:t xml:space="preserve">Tulos</w:t>
      </w:r>
    </w:p>
    <w:p>
      <w:r>
        <w:t xml:space="preserve">Joe maksoi kaikkien ruokailuryhmämme puolesta.</w:t>
      </w:r>
    </w:p>
    <w:p>
      <w:r>
        <w:rPr>
          <w:b/>
        </w:rPr>
        <w:t xml:space="preserve">Tulos</w:t>
      </w:r>
    </w:p>
    <w:p>
      <w:r>
        <w:t xml:space="preserve">Joen koira maksoi kaikkien juhlien kustannukset.</w:t>
      </w:r>
    </w:p>
    <w:p>
      <w:r>
        <w:rPr>
          <w:b/>
        </w:rPr>
        <w:t xml:space="preserve">Esimerkki 0.3557</w:t>
      </w:r>
    </w:p>
    <w:p>
      <w:r>
        <w:t xml:space="preserve">Alku: Annie oli käynyt ratsastustunneilla muutaman kuukauden ajan. Keskikohta: Hän keksi, miten hevosta koulutetaan. Loppu: Annie talutti hevosta ihan itse!</w:t>
      </w:r>
    </w:p>
    <w:p>
      <w:r>
        <w:rPr>
          <w:b/>
        </w:rPr>
        <w:t xml:space="preserve">Tulos</w:t>
      </w:r>
    </w:p>
    <w:p>
      <w:r>
        <w:t xml:space="preserve">Hän ei koskaan keksinyt, miten kouluttaa hevostaan.</w:t>
      </w:r>
    </w:p>
    <w:p>
      <w:r>
        <w:rPr>
          <w:b/>
        </w:rPr>
        <w:t xml:space="preserve">Esimerkki 0.3558</w:t>
      </w:r>
    </w:p>
    <w:p>
      <w:r>
        <w:t xml:space="preserve">Alku: Molly oli pyöräretkellä perheensä kanssa. Keskikohta: Molly pelästyi, että hänen pyöränsä oli hallitsematon ja hän kaatui. Loppu: Sitten hänen isänsä huomasi, että Mollyn tauko oli jumissa.</w:t>
      </w:r>
    </w:p>
    <w:p>
      <w:r>
        <w:rPr>
          <w:b/>
        </w:rPr>
        <w:t xml:space="preserve">Tulos</w:t>
      </w:r>
    </w:p>
    <w:p>
      <w:r>
        <w:t xml:space="preserve">He nousivat suureen mäkeen, ja Molly säikähti, kun hänen pyöränsä oli hallitsematon ja hän kaatui.</w:t>
      </w:r>
    </w:p>
    <w:p>
      <w:r>
        <w:rPr>
          <w:b/>
        </w:rPr>
        <w:t xml:space="preserve">Esimerkki 0.3559</w:t>
      </w:r>
    </w:p>
    <w:p>
      <w:r>
        <w:t xml:space="preserve">Alku: Eva sai koulussa hyvin vähän ystäviä. Keskikohta: Eva tapaa mukavia ihmisiä. Loppu: Eva oli iloinen saadessaan vihdoin ystäviä!</w:t>
      </w:r>
    </w:p>
    <w:p>
      <w:r>
        <w:rPr>
          <w:b/>
        </w:rPr>
        <w:t xml:space="preserve">Tulos</w:t>
      </w:r>
    </w:p>
    <w:p>
      <w:r>
        <w:t xml:space="preserve">Eva tapasi ilkeitä ihmisiä.</w:t>
      </w:r>
    </w:p>
    <w:p>
      <w:r>
        <w:rPr>
          <w:b/>
        </w:rPr>
        <w:t xml:space="preserve">Esimerkki 0,3560</w:t>
      </w:r>
    </w:p>
    <w:p>
      <w:r>
        <w:t xml:space="preserve">Alku: Anna meni Buffalon kaupunkiin. Keskikohta: Hän päätti tilata pizzaa. Loppu: Kun ne tulivat, Anna totesi ne herkullisiksi!</w:t>
      </w:r>
    </w:p>
    <w:p>
      <w:r>
        <w:rPr>
          <w:b/>
        </w:rPr>
        <w:t xml:space="preserve">Tulos</w:t>
      </w:r>
    </w:p>
    <w:p>
      <w:r>
        <w:t xml:space="preserve">Hän päätti tilata mutapiirakan.</w:t>
      </w:r>
    </w:p>
    <w:p>
      <w:r>
        <w:rPr>
          <w:b/>
        </w:rPr>
        <w:t xml:space="preserve">Esimerkki 0.3561</w:t>
      </w:r>
    </w:p>
    <w:p>
      <w:r>
        <w:t xml:space="preserve">Alku: Ginan perheen road trip oli päättymässä. Keskikohta: Gina halusi nähdä rannan, mutta hän nukkui yöunet. Loppu: Gina oli surullinen, koska hän oli odottanut innolla sinne menoa.</w:t>
      </w:r>
    </w:p>
    <w:p>
      <w:r>
        <w:rPr>
          <w:b/>
        </w:rPr>
        <w:t xml:space="preserve">Tulos</w:t>
      </w:r>
    </w:p>
    <w:p>
      <w:r>
        <w:t xml:space="preserve">Gina halusi nähdä rannan ja meni sinne.</w:t>
      </w:r>
    </w:p>
    <w:p>
      <w:r>
        <w:rPr>
          <w:b/>
        </w:rPr>
        <w:t xml:space="preserve">Esimerkki 0.3562</w:t>
      </w:r>
    </w:p>
    <w:p>
      <w:r>
        <w:t xml:space="preserve">Alku: Miranda halusi maalata olohuoneensa. Keskikohta: Miranda tapasi maalikaupassa miehen, joka pyysi häntä ulos. Loppu: Heidän ensimmäiset treffinsä olivat Mirandan olohuoneen maalaaminen.</w:t>
      </w:r>
    </w:p>
    <w:p>
      <w:r>
        <w:rPr>
          <w:b/>
        </w:rPr>
        <w:t xml:space="preserve">Tulos</w:t>
      </w:r>
    </w:p>
    <w:p>
      <w:r>
        <w:t xml:space="preserve">Miranda tapasi karkkikaupassa miehen, joka pyysi häntä ulos.</w:t>
      </w:r>
    </w:p>
    <w:p>
      <w:r>
        <w:rPr>
          <w:b/>
        </w:rPr>
        <w:t xml:space="preserve">Esimerkki 0.3563</w:t>
      </w:r>
    </w:p>
    <w:p>
      <w:r>
        <w:t xml:space="preserve">Alku: Kämppikseni haastatteli uuteen työpaikkaan. Keskikohta: Kämppikseni tuli ajoissa paikalle, ja haastattelu sujui hyvin. Loppu: Hänelle soitettiin muutamaa päivää myöhemmin ja kerrottiin, että hän sai työpaikan.</w:t>
      </w:r>
    </w:p>
    <w:p>
      <w:r>
        <w:rPr>
          <w:b/>
        </w:rPr>
        <w:t xml:space="preserve">Tulos</w:t>
      </w:r>
    </w:p>
    <w:p>
      <w:r>
        <w:t xml:space="preserve">Kämppikseni ei tullut paikalle, ja haastattelu oli kamala.</w:t>
      </w:r>
    </w:p>
    <w:p>
      <w:r>
        <w:rPr>
          <w:b/>
        </w:rPr>
        <w:t xml:space="preserve">Tulos</w:t>
      </w:r>
    </w:p>
    <w:p>
      <w:r>
        <w:t xml:space="preserve">Kämppikseni saapui myöhässä, ja hänellä oli hieno haastattelu.</w:t>
      </w:r>
    </w:p>
    <w:p>
      <w:r>
        <w:rPr>
          <w:b/>
        </w:rPr>
        <w:t xml:space="preserve">Tulos</w:t>
      </w:r>
    </w:p>
    <w:p>
      <w:r>
        <w:t xml:space="preserve">Kämppikseni saapui myöhässä, ja hänen haastattelunsa oli kamala.</w:t>
      </w:r>
    </w:p>
    <w:p>
      <w:r>
        <w:rPr>
          <w:b/>
        </w:rPr>
        <w:t xml:space="preserve">Esimerkki 0,3564</w:t>
      </w:r>
    </w:p>
    <w:p>
      <w:r>
        <w:t xml:space="preserve">Alku: Maggie makasi sängyssä jäätävän kylmässä. Keskikohta: Maggien piti tehdä jotain. Loppu: Lopulta hän päätti laittaa lämmittimen pienelle lämmölle.</w:t>
      </w:r>
    </w:p>
    <w:p>
      <w:r>
        <w:rPr>
          <w:b/>
        </w:rPr>
        <w:t xml:space="preserve">Tulos</w:t>
      </w:r>
    </w:p>
    <w:p>
      <w:r>
        <w:t xml:space="preserve">Maggien oli tehtävä se harjoitellakseen.</w:t>
      </w:r>
    </w:p>
    <w:p>
      <w:r>
        <w:rPr>
          <w:b/>
        </w:rPr>
        <w:t xml:space="preserve">Esimerkki 0,3565</w:t>
      </w:r>
    </w:p>
    <w:p>
      <w:r>
        <w:t xml:space="preserve">Alku: Soitan viulua ja kannan soitinta mukanani kaikkialle. Keskimmäinen: Jätin viuluni baariin. Loppu: Menin baariin hakemaan viulua.</w:t>
      </w:r>
    </w:p>
    <w:p>
      <w:r>
        <w:rPr>
          <w:b/>
        </w:rPr>
        <w:t xml:space="preserve">Tulos</w:t>
      </w:r>
    </w:p>
    <w:p>
      <w:r>
        <w:t xml:space="preserve">Jätin lompakkoni baariin.</w:t>
      </w:r>
    </w:p>
    <w:p>
      <w:r>
        <w:rPr>
          <w:b/>
        </w:rPr>
        <w:t xml:space="preserve">Esimerkki 0,3566</w:t>
      </w:r>
    </w:p>
    <w:p>
      <w:r>
        <w:t xml:space="preserve">Alku: Matt meni rannalle. Keskikohta: Matti halusi rakentaa hyvin pienen hiekkalinnan. Loppu: Hän epäonnistui, koska hiekkaa oli liikaa.</w:t>
      </w:r>
    </w:p>
    <w:p>
      <w:r>
        <w:rPr>
          <w:b/>
        </w:rPr>
        <w:t xml:space="preserve">Tulos</w:t>
      </w:r>
    </w:p>
    <w:p>
      <w:r>
        <w:t xml:space="preserve">Matt halusi rakentaa hiekkalinnan laiturille.</w:t>
      </w:r>
    </w:p>
    <w:p>
      <w:r>
        <w:rPr>
          <w:b/>
        </w:rPr>
        <w:t xml:space="preserve">Tulos</w:t>
      </w:r>
    </w:p>
    <w:p>
      <w:r>
        <w:t xml:space="preserve">Matti halusi tuhota hyvin pienen hiekkalinnan.</w:t>
      </w:r>
    </w:p>
    <w:p>
      <w:r>
        <w:rPr>
          <w:b/>
        </w:rPr>
        <w:t xml:space="preserve">Tulos</w:t>
      </w:r>
    </w:p>
    <w:p>
      <w:r>
        <w:t xml:space="preserve">Matti halusi kaataa hyvin pienen hiekkalinnan.</w:t>
      </w:r>
    </w:p>
    <w:p>
      <w:r>
        <w:rPr>
          <w:b/>
        </w:rPr>
        <w:t xml:space="preserve">Esimerkki 0,3567</w:t>
      </w:r>
    </w:p>
    <w:p>
      <w:r>
        <w:t xml:space="preserve">Alku: Joanie ja Jane olivat parhaita ystäviä. Keskikohta: He yrittivät hengailla muiden ihmisten kanssa. Loppu: Joanie ja Jane tajusivat, miksi he hengailivat vain toistensa kanssa.</w:t>
      </w:r>
    </w:p>
    <w:p>
      <w:r>
        <w:rPr>
          <w:b/>
        </w:rPr>
        <w:t xml:space="preserve">Tulos</w:t>
      </w:r>
    </w:p>
    <w:p>
      <w:r>
        <w:t xml:space="preserve">He erosivat toisistaan ja löysivät miehiä, jotka miellyttivät heitä.</w:t>
      </w:r>
    </w:p>
    <w:p>
      <w:r>
        <w:rPr>
          <w:b/>
        </w:rPr>
        <w:t xml:space="preserve">Tulos</w:t>
      </w:r>
    </w:p>
    <w:p>
      <w:r>
        <w:t xml:space="preserve">He yrittivät aina hengailla toistensa kanssa.</w:t>
      </w:r>
    </w:p>
    <w:p>
      <w:r>
        <w:rPr>
          <w:b/>
        </w:rPr>
        <w:t xml:space="preserve">Tulos</w:t>
      </w:r>
    </w:p>
    <w:p>
      <w:r>
        <w:t xml:space="preserve">He yrittivät maata muiden ihmisten kanssa.</w:t>
      </w:r>
    </w:p>
    <w:p>
      <w:r>
        <w:rPr>
          <w:b/>
        </w:rPr>
        <w:t xml:space="preserve">Esimerkki 0,3568</w:t>
      </w:r>
    </w:p>
    <w:p>
      <w:r>
        <w:t xml:space="preserve">Alku: Kirkossa hän alkoi saada perhosia. Keskikohta: Mutta hän tiesi olevansa vain hermostunut. Loppu: Nyt hän oli naimisissa.</w:t>
      </w:r>
    </w:p>
    <w:p>
      <w:r>
        <w:rPr>
          <w:b/>
        </w:rPr>
        <w:t xml:space="preserve">Tulos</w:t>
      </w:r>
    </w:p>
    <w:p>
      <w:r>
        <w:t xml:space="preserve">Mutta hän tiesi olevansa vain merisairas.</w:t>
      </w:r>
    </w:p>
    <w:p>
      <w:r>
        <w:rPr>
          <w:b/>
        </w:rPr>
        <w:t xml:space="preserve">Esimerkki 0.3569</w:t>
      </w:r>
    </w:p>
    <w:p>
      <w:r>
        <w:t xml:space="preserve">Alku: Halusin ajaa tietokoneohjelmaa. Keskivaihe: Ohjelma aiheutti tietokoneeni kaatumisen. Loppu: Päätin ostaa uuden tietokoneen.</w:t>
      </w:r>
    </w:p>
    <w:p>
      <w:r>
        <w:rPr>
          <w:b/>
        </w:rPr>
        <w:t xml:space="preserve">Tulos</w:t>
      </w:r>
    </w:p>
    <w:p>
      <w:r>
        <w:t xml:space="preserve">Ohjelma sai tietokoneeni toimimaan paremmin.</w:t>
      </w:r>
    </w:p>
    <w:p>
      <w:r>
        <w:rPr>
          <w:b/>
        </w:rPr>
        <w:t xml:space="preserve">Tulos</w:t>
      </w:r>
    </w:p>
    <w:p>
      <w:r>
        <w:t xml:space="preserve">Ohjelma sai tietokoneeni nopeutumaan.</w:t>
      </w:r>
    </w:p>
    <w:p>
      <w:r>
        <w:rPr>
          <w:b/>
        </w:rPr>
        <w:t xml:space="preserve">Tulos</w:t>
      </w:r>
    </w:p>
    <w:p>
      <w:r>
        <w:t xml:space="preserve">Ohjelma sopi täydellisesti tietokoneelleni.</w:t>
      </w:r>
    </w:p>
    <w:p>
      <w:r>
        <w:rPr>
          <w:b/>
        </w:rPr>
        <w:t xml:space="preserve">Esimerkki 0,3570</w:t>
      </w:r>
    </w:p>
    <w:p>
      <w:r>
        <w:t xml:space="preserve">Alku: Mykalla oli tulossa suuri uintikilpailu. Keskimmäinen: Myka harjoitteli ahkerasti suurta tapaamistaan varten. Loppu: Hän ui kovaa ja voitti kilpailun.</w:t>
      </w:r>
    </w:p>
    <w:p>
      <w:r>
        <w:rPr>
          <w:b/>
        </w:rPr>
        <w:t xml:space="preserve">Tulos</w:t>
      </w:r>
    </w:p>
    <w:p>
      <w:r>
        <w:t xml:space="preserve">Myka päätti olla harjoittelematta.</w:t>
      </w:r>
    </w:p>
    <w:p>
      <w:r>
        <w:rPr>
          <w:b/>
        </w:rPr>
        <w:t xml:space="preserve">Tulos</w:t>
      </w:r>
    </w:p>
    <w:p>
      <w:r>
        <w:t xml:space="preserve">Myka harjoitteli paljon suurta tapaamistaan varten.</w:t>
      </w:r>
    </w:p>
    <w:p>
      <w:r>
        <w:rPr>
          <w:b/>
        </w:rPr>
        <w:t xml:space="preserve">Tulos</w:t>
      </w:r>
    </w:p>
    <w:p>
      <w:r>
        <w:t xml:space="preserve">Myka harjoitteli kerran kuukaudessa suurta tapaamistaan varten.</w:t>
      </w:r>
    </w:p>
    <w:p>
      <w:r>
        <w:rPr>
          <w:b/>
        </w:rPr>
        <w:t xml:space="preserve">Esimerkki 0.3571</w:t>
      </w:r>
    </w:p>
    <w:p>
      <w:r>
        <w:t xml:space="preserve">Alku: Sally osti uuden mekon. Keskikohta: Sally käytti mekkoa muutaman kerran, ja se kutistui pesussa. Loppu: Lopulta hän antoi sen Goodwillille.</w:t>
      </w:r>
    </w:p>
    <w:p>
      <w:r>
        <w:rPr>
          <w:b/>
        </w:rPr>
        <w:t xml:space="preserve">Tulos</w:t>
      </w:r>
    </w:p>
    <w:p>
      <w:r>
        <w:t xml:space="preserve">Sally antoi mekon pois muutaman käyttökerran jälkeen.</w:t>
      </w:r>
    </w:p>
    <w:p>
      <w:r>
        <w:rPr>
          <w:b/>
        </w:rPr>
        <w:t xml:space="preserve">Esimerkki 0.3572</w:t>
      </w:r>
    </w:p>
    <w:p>
      <w:r>
        <w:t xml:space="preserve">Alku: Nukuin tänä aamuna nojatuolissa. Keskikohta: Tyttärentyttäreni herätti minut. Loppu: Meillä oli hauskaa jutella yksivuotiaan tyttärentyttäremme kanssa.</w:t>
      </w:r>
    </w:p>
    <w:p>
      <w:r>
        <w:rPr>
          <w:b/>
        </w:rPr>
        <w:t xml:space="preserve">Tulos</w:t>
      </w:r>
    </w:p>
    <w:p>
      <w:r>
        <w:t xml:space="preserve">Minut herätti murtovaras.</w:t>
      </w:r>
    </w:p>
    <w:p>
      <w:r>
        <w:rPr>
          <w:b/>
        </w:rPr>
        <w:t xml:space="preserve">Tulos</w:t>
      </w:r>
    </w:p>
    <w:p>
      <w:r>
        <w:t xml:space="preserve">Herätyskelloni herätti minut.</w:t>
      </w:r>
    </w:p>
    <w:p>
      <w:r>
        <w:rPr>
          <w:b/>
        </w:rPr>
        <w:t xml:space="preserve">Tulos</w:t>
      </w:r>
    </w:p>
    <w:p>
      <w:r>
        <w:t xml:space="preserve">Koirani herätti minut.</w:t>
      </w:r>
    </w:p>
    <w:p>
      <w:r>
        <w:rPr>
          <w:b/>
        </w:rPr>
        <w:t xml:space="preserve">Esimerkki 0.3573</w:t>
      </w:r>
    </w:p>
    <w:p>
      <w:r>
        <w:t xml:space="preserve">Alku: Katie ja John pelasivat lautapeliä. Keskikohta: John sytytti kortin palamaan vahingossa savukkeellaan. Loppu: Sen sijaan he käyttivät korttia eri pelistä.</w:t>
      </w:r>
    </w:p>
    <w:p>
      <w:r>
        <w:rPr>
          <w:b/>
        </w:rPr>
        <w:t xml:space="preserve">Tulos</w:t>
      </w:r>
    </w:p>
    <w:p>
      <w:r>
        <w:t xml:space="preserve">John sytytti vahingossa tornin palamaan savukkeellaan.</w:t>
      </w:r>
    </w:p>
    <w:p>
      <w:r>
        <w:rPr>
          <w:b/>
        </w:rPr>
        <w:t xml:space="preserve">Esimerkki 0.3574</w:t>
      </w:r>
    </w:p>
    <w:p>
      <w:r>
        <w:t xml:space="preserve">Alku: Anna näki lehdessä upean alligaattorikuvioisen käsilaukun. Keskikohta: käsilaukku oli 1000. Loppu: Anna päätti sittenkin olla ostamatta käsilaukkua.</w:t>
      </w:r>
    </w:p>
    <w:p>
      <w:r>
        <w:rPr>
          <w:b/>
        </w:rPr>
        <w:t xml:space="preserve">Tulos</w:t>
      </w:r>
    </w:p>
    <w:p>
      <w:r>
        <w:t xml:space="preserve">Käsilaukku oli ilmainen.</w:t>
      </w:r>
    </w:p>
    <w:p>
      <w:r>
        <w:rPr>
          <w:b/>
        </w:rPr>
        <w:t xml:space="preserve">Esimerkki 0,3575</w:t>
      </w:r>
    </w:p>
    <w:p>
      <w:r>
        <w:t xml:space="preserve">Alku: Se oli lomamme viimeinen päivä. Keskikohta: Se oli täyttä ajanhukkaa. Loppu: Me kaikki vannoimme, ettemme enää koskaan palaa sinne.</w:t>
      </w:r>
    </w:p>
    <w:p>
      <w:r>
        <w:rPr>
          <w:b/>
        </w:rPr>
        <w:t xml:space="preserve">Tulos</w:t>
      </w:r>
    </w:p>
    <w:p>
      <w:r>
        <w:t xml:space="preserve">Se oli hienoa ajankäyttöä.</w:t>
      </w:r>
    </w:p>
    <w:p>
      <w:r>
        <w:rPr>
          <w:b/>
        </w:rPr>
        <w:t xml:space="preserve">Tulos</w:t>
      </w:r>
    </w:p>
    <w:p>
      <w:r>
        <w:t xml:space="preserve">Se oli hienoa ajankäyttöä.</w:t>
      </w:r>
    </w:p>
    <w:p>
      <w:r>
        <w:rPr>
          <w:b/>
        </w:rPr>
        <w:t xml:space="preserve">Tulos</w:t>
      </w:r>
    </w:p>
    <w:p>
      <w:r>
        <w:t xml:space="preserve">Se oli kaikista paras päivä.</w:t>
      </w:r>
    </w:p>
    <w:p>
      <w:r>
        <w:rPr>
          <w:b/>
        </w:rPr>
        <w:t xml:space="preserve">Esimerkki 0.3576</w:t>
      </w:r>
    </w:p>
    <w:p>
      <w:r>
        <w:t xml:space="preserve">Alku: Perheeni suunnitteli lomaa Floridaan. Keskikohta: Perheeni lensi Floridaan. Loppu: Kun olimme siellä, nautimme rannalla päiväkausia.</w:t>
      </w:r>
    </w:p>
    <w:p>
      <w:r>
        <w:rPr>
          <w:b/>
        </w:rPr>
        <w:t xml:space="preserve">Tulos</w:t>
      </w:r>
    </w:p>
    <w:p>
      <w:r>
        <w:t xml:space="preserve">Perheeni lensi tänne hurrikaanin iskiessä.</w:t>
      </w:r>
    </w:p>
    <w:p>
      <w:r>
        <w:rPr>
          <w:b/>
        </w:rPr>
        <w:t xml:space="preserve">Tulos</w:t>
      </w:r>
    </w:p>
    <w:p>
      <w:r>
        <w:t xml:space="preserve">Perheeni lensi Alaskaan.</w:t>
      </w:r>
    </w:p>
    <w:p>
      <w:r>
        <w:rPr>
          <w:b/>
        </w:rPr>
        <w:t xml:space="preserve">Tulos</w:t>
      </w:r>
    </w:p>
    <w:p>
      <w:r>
        <w:t xml:space="preserve">Perheeni käveli Floridaan.</w:t>
      </w:r>
    </w:p>
    <w:p>
      <w:r>
        <w:rPr>
          <w:b/>
        </w:rPr>
        <w:t xml:space="preserve">Esimerkki 0.3577</w:t>
      </w:r>
    </w:p>
    <w:p>
      <w:r>
        <w:t xml:space="preserve">Alku: Em tykkäsi poimia kukkia ja järjestää ne kauniisti. Keskikohta: Em päätti avata kaupan. Loppu: Emin iloksi hänestä tuli kaupungin suosituin kukkakauppias!</w:t>
      </w:r>
    </w:p>
    <w:p>
      <w:r>
        <w:rPr>
          <w:b/>
        </w:rPr>
        <w:t xml:space="preserve">Tulos</w:t>
      </w:r>
    </w:p>
    <w:p>
      <w:r>
        <w:t xml:space="preserve">Em päätti sulkea liikkeen.</w:t>
      </w:r>
    </w:p>
    <w:p>
      <w:r>
        <w:rPr>
          <w:b/>
        </w:rPr>
        <w:t xml:space="preserve">Tulos</w:t>
      </w:r>
    </w:p>
    <w:p>
      <w:r>
        <w:t xml:space="preserve">Em päätti avata oven.</w:t>
      </w:r>
    </w:p>
    <w:p>
      <w:r>
        <w:rPr>
          <w:b/>
        </w:rPr>
        <w:t xml:space="preserve">Tulos</w:t>
      </w:r>
    </w:p>
    <w:p>
      <w:r>
        <w:t xml:space="preserve">Em päätti käydä kaupassa.</w:t>
      </w:r>
    </w:p>
    <w:p>
      <w:r>
        <w:rPr>
          <w:b/>
        </w:rPr>
        <w:t xml:space="preserve">Esimerkki 0.3578</w:t>
      </w:r>
    </w:p>
    <w:p>
      <w:r>
        <w:t xml:space="preserve">Alku: Stew keräsi kaikki kynänkorkit, jotka hän löysi koulussa. Keskikohta: Stew heitti vahingossa kynänkorkit pois. Loppu: Myöhemmin hän katui päätöstään.</w:t>
      </w:r>
    </w:p>
    <w:p>
      <w:r>
        <w:rPr>
          <w:b/>
        </w:rPr>
        <w:t xml:space="preserve">Tulos</w:t>
      </w:r>
    </w:p>
    <w:p>
      <w:r>
        <w:t xml:space="preserve">Stew heitti vahingossa vauvanuket pois.</w:t>
      </w:r>
    </w:p>
    <w:p>
      <w:r>
        <w:rPr>
          <w:b/>
        </w:rPr>
        <w:t xml:space="preserve">Tulos</w:t>
      </w:r>
    </w:p>
    <w:p>
      <w:r>
        <w:t xml:space="preserve">Stew sai lopulta hienon kokoelman.</w:t>
      </w:r>
    </w:p>
    <w:p>
      <w:r>
        <w:rPr>
          <w:b/>
        </w:rPr>
        <w:t xml:space="preserve">Tulos</w:t>
      </w:r>
    </w:p>
    <w:p>
      <w:r>
        <w:t xml:space="preserve">Stew säilytti tarkoituksella kaikki kynänkorkit.</w:t>
      </w:r>
    </w:p>
    <w:p>
      <w:r>
        <w:rPr>
          <w:b/>
        </w:rPr>
        <w:t xml:space="preserve">Esimerkki 0.3579</w:t>
      </w:r>
    </w:p>
    <w:p>
      <w:r>
        <w:t xml:space="preserve">Alku: Norma halusi keksejä. Keskikohta: Norma päätti leipoa itselleen keksejä. Loppu: Norma söi herkulliset keksit, kun ne oli leivottu valmiiksi.</w:t>
      </w:r>
    </w:p>
    <w:p>
      <w:r>
        <w:rPr>
          <w:b/>
        </w:rPr>
        <w:t xml:space="preserve">Tulos</w:t>
      </w:r>
    </w:p>
    <w:p>
      <w:r>
        <w:t xml:space="preserve">Norma päätti leipoa kaikille keksejä.</w:t>
      </w:r>
    </w:p>
    <w:p>
      <w:r>
        <w:rPr>
          <w:b/>
        </w:rPr>
        <w:t xml:space="preserve">Tulos</w:t>
      </w:r>
    </w:p>
    <w:p>
      <w:r>
        <w:t xml:space="preserve">Norma päätti leipoa keksejä muille ihmisille.</w:t>
      </w:r>
    </w:p>
    <w:p>
      <w:r>
        <w:rPr>
          <w:b/>
        </w:rPr>
        <w:t xml:space="preserve">Tulos</w:t>
      </w:r>
    </w:p>
    <w:p>
      <w:r>
        <w:t xml:space="preserve">Norma päätti leipoa itselleen muffinsseja.</w:t>
      </w:r>
    </w:p>
    <w:p>
      <w:r>
        <w:rPr>
          <w:b/>
        </w:rPr>
        <w:t xml:space="preserve">Esimerkki 0.3580</w:t>
      </w:r>
    </w:p>
    <w:p>
      <w:r>
        <w:t xml:space="preserve">Alku: Ellie käytti farkkujaan rullaluisteluradalla. Keskikohta: Ellie repi farkut, kun hän laittoi luistimet jalkaansa. Loppu: Hän lainasi ystävänsä villapaitaa peittääkseen paljastuneet pakaransa!</w:t>
      </w:r>
    </w:p>
    <w:p>
      <w:r>
        <w:rPr>
          <w:b/>
        </w:rPr>
        <w:t xml:space="preserve">Tulos</w:t>
      </w:r>
    </w:p>
    <w:p>
      <w:r>
        <w:t xml:space="preserve">Ellie vältti farkkujensa repeämisen laittaessaan luistimet jalkaan.</w:t>
      </w:r>
    </w:p>
    <w:p>
      <w:r>
        <w:rPr>
          <w:b/>
        </w:rPr>
        <w:t xml:space="preserve">Esimerkki 0.3581</w:t>
      </w:r>
    </w:p>
    <w:p>
      <w:r>
        <w:t xml:space="preserve">Alku: Ystäväni kysyi, voiko hän saada sirun. Keskellä: Sipsi oli erittäin mausteinen, eikä hän kestänyt sitä. Loppu: Hän juoksi kuitenkin heti minuutin kuluttua vesipisteeseen.</w:t>
      </w:r>
    </w:p>
    <w:p>
      <w:r>
        <w:rPr>
          <w:b/>
        </w:rPr>
        <w:t xml:space="preserve">Tulos</w:t>
      </w:r>
    </w:p>
    <w:p>
      <w:r>
        <w:t xml:space="preserve">Siru oli erittäin mieto, eikä hän kestänyt sitä.</w:t>
      </w:r>
    </w:p>
    <w:p>
      <w:r>
        <w:rPr>
          <w:b/>
        </w:rPr>
        <w:t xml:space="preserve">Esimerkki 0.3582</w:t>
      </w:r>
    </w:p>
    <w:p>
      <w:r>
        <w:t xml:space="preserve">Alku: Petty on ollut vankilassa suurimman osan elämästään. Keskikohta: Man Petty on aina aiheuttanut ongelmia. Loppu: Äskettäin hän löi suoraan luodinkestävän ikkunan läpi.</w:t>
      </w:r>
    </w:p>
    <w:p>
      <w:r>
        <w:rPr>
          <w:b/>
        </w:rPr>
        <w:t xml:space="preserve">Tulos</w:t>
      </w:r>
    </w:p>
    <w:p>
      <w:r>
        <w:t xml:space="preserve">Petty vihaa ongelmien aiheuttamista.</w:t>
      </w:r>
    </w:p>
    <w:p>
      <w:r>
        <w:rPr>
          <w:b/>
        </w:rPr>
        <w:t xml:space="preserve">Tulos</w:t>
      </w:r>
    </w:p>
    <w:p>
      <w:r>
        <w:t xml:space="preserve">Petty ratkaisi aina ongelmia.</w:t>
      </w:r>
    </w:p>
    <w:p>
      <w:r>
        <w:rPr>
          <w:b/>
        </w:rPr>
        <w:t xml:space="preserve">Esimerkki 0.3583</w:t>
      </w:r>
    </w:p>
    <w:p>
      <w:r>
        <w:t xml:space="preserve">Alku: Henry leikki lelupuhelimella. Keskikohta: Hänen siskonsa suuttui, koska se oli hänen lelunsa. Loppu: Hän onnistui piiloutumaan siskolta.</w:t>
      </w:r>
    </w:p>
    <w:p>
      <w:r>
        <w:rPr>
          <w:b/>
        </w:rPr>
        <w:t xml:space="preserve">Tulos</w:t>
      </w:r>
    </w:p>
    <w:p>
      <w:r>
        <w:t xml:space="preserve">Hän suuttui siskolleen, koska se oli hänen lelunsa.</w:t>
      </w:r>
    </w:p>
    <w:p>
      <w:r>
        <w:rPr>
          <w:b/>
        </w:rPr>
        <w:t xml:space="preserve">Tulos</w:t>
      </w:r>
    </w:p>
    <w:p>
      <w:r>
        <w:t xml:space="preserve">Hän suuttui siskolleen, se oli hänen lelunsa.</w:t>
      </w:r>
    </w:p>
    <w:p>
      <w:r>
        <w:rPr>
          <w:b/>
        </w:rPr>
        <w:t xml:space="preserve">Tulos</w:t>
      </w:r>
    </w:p>
    <w:p>
      <w:r>
        <w:t xml:space="preserve">Hänen siskonsa ilahtui, sillä se oli hänen lelunsa.</w:t>
      </w:r>
    </w:p>
    <w:p>
      <w:r>
        <w:rPr>
          <w:b/>
        </w:rPr>
        <w:t xml:space="preserve">Esimerkki 0.3584</w:t>
      </w:r>
    </w:p>
    <w:p>
      <w:r>
        <w:t xml:space="preserve">Alku: Joyce oli asunut Coloradossa useita vuosia. Keskikohta: Myös hänen vanhempansa rakastivat Coloradoa. Loppu: Joyce epäili, etteivät he olleet siellä vain käymässä.</w:t>
      </w:r>
    </w:p>
    <w:p>
      <w:r>
        <w:rPr>
          <w:b/>
        </w:rPr>
        <w:t xml:space="preserve">Tulos</w:t>
      </w:r>
    </w:p>
    <w:p>
      <w:r>
        <w:t xml:space="preserve">Hänen vanhempansa vihasivat Coloradoa.</w:t>
      </w:r>
    </w:p>
    <w:p>
      <w:r>
        <w:rPr>
          <w:b/>
        </w:rPr>
        <w:t xml:space="preserve">Esimerkki 0,3585</w:t>
      </w:r>
    </w:p>
    <w:p>
      <w:r>
        <w:t xml:space="preserve">Alku: Käskin Frankieta menemään kauppaan ostoksille. Keskikohta: Frankie oli poissa hyvin lyhyen aikaa. Loppu: Kun kysyin häneltä, miten hän tuli ja meni niin nopeasti, hän sanoi juoksevansa!</w:t>
      </w:r>
    </w:p>
    <w:p>
      <w:r>
        <w:rPr>
          <w:b/>
        </w:rPr>
        <w:t xml:space="preserve">Tulos</w:t>
      </w:r>
    </w:p>
    <w:p>
      <w:r>
        <w:t xml:space="preserve">Frankie oli poissa hyvin kauan.</w:t>
      </w:r>
    </w:p>
    <w:p>
      <w:r>
        <w:rPr>
          <w:b/>
        </w:rPr>
        <w:t xml:space="preserve">Tulos</w:t>
      </w:r>
    </w:p>
    <w:p>
      <w:r>
        <w:t xml:space="preserve">Frankie oli poissa kuukauden.</w:t>
      </w:r>
    </w:p>
    <w:p>
      <w:r>
        <w:rPr>
          <w:b/>
        </w:rPr>
        <w:t xml:space="preserve">Tulos</w:t>
      </w:r>
    </w:p>
    <w:p>
      <w:r>
        <w:t xml:space="preserve">Frankie oli poissa kaksikymmentä vuotta.</w:t>
      </w:r>
    </w:p>
    <w:p>
      <w:r>
        <w:rPr>
          <w:b/>
        </w:rPr>
        <w:t xml:space="preserve">Esimerkki 0.3586</w:t>
      </w:r>
    </w:p>
    <w:p>
      <w:r>
        <w:t xml:space="preserve">Alku: Joannalla oli viikonloppu vapaata. Keskikohta: Joanna ei ollut koskaan pitänyt talonsa ikkunaluukkujen sinisestä väristä. Loppu: Hän päätti maalata kotinsa ikkunaluukut keltaisiksi.</w:t>
      </w:r>
    </w:p>
    <w:p>
      <w:r>
        <w:rPr>
          <w:b/>
        </w:rPr>
        <w:t xml:space="preserve">Tulos</w:t>
      </w:r>
    </w:p>
    <w:p>
      <w:r>
        <w:t xml:space="preserve">Joanna ei ollut koskaan pitänyt talonsa ikkunaluukkujen keltaisesta väristä.</w:t>
      </w:r>
    </w:p>
    <w:p>
      <w:r>
        <w:rPr>
          <w:b/>
        </w:rPr>
        <w:t xml:space="preserve">Esimerkki 0.3587</w:t>
      </w:r>
    </w:p>
    <w:p>
      <w:r>
        <w:t xml:space="preserve">Alku: Dacie halusi olla koulunsa cheerleader. Keskikohta: Dacie teki kovasti töitä. Loppu: Dacie teki parhaansa cheerleaderina ja pääsi joukkueeseen.</w:t>
      </w:r>
    </w:p>
    <w:p>
      <w:r>
        <w:rPr>
          <w:b/>
        </w:rPr>
        <w:t xml:space="preserve">Tulos</w:t>
      </w:r>
    </w:p>
    <w:p>
      <w:r>
        <w:t xml:space="preserve">Dacie tuskin työskenteli.</w:t>
      </w:r>
    </w:p>
    <w:p>
      <w:r>
        <w:rPr>
          <w:b/>
        </w:rPr>
        <w:t xml:space="preserve">Esimerkki 0.3588</w:t>
      </w:r>
    </w:p>
    <w:p>
      <w:r>
        <w:t xml:space="preserve">Alku: Mies ammuttiin ja tapettiin, kun hän meni ostamaan autoa. Keskikohta: KD oli henkilö, jolta miehen piti ostaa auto. Loppu: KD on pääepäilty meneillään olevassa murhatutkimuksessa.</w:t>
      </w:r>
    </w:p>
    <w:p>
      <w:r>
        <w:rPr>
          <w:b/>
        </w:rPr>
        <w:t xml:space="preserve">Tulos</w:t>
      </w:r>
    </w:p>
    <w:p>
      <w:r>
        <w:t xml:space="preserve">KD oli henkilö, joka ilmoitti miehestä, jonka piti ostaa auto.</w:t>
      </w:r>
    </w:p>
    <w:p>
      <w:r>
        <w:rPr>
          <w:b/>
        </w:rPr>
        <w:t xml:space="preserve">Tulos</w:t>
      </w:r>
    </w:p>
    <w:p>
      <w:r>
        <w:t xml:space="preserve">KD oli henkilö, jolta naisen oli tarkoitus ostaa auto.</w:t>
      </w:r>
    </w:p>
    <w:p>
      <w:r>
        <w:rPr>
          <w:b/>
        </w:rPr>
        <w:t xml:space="preserve">Tulos</w:t>
      </w:r>
    </w:p>
    <w:p>
      <w:r>
        <w:t xml:space="preserve">KD ei ollut se henkilö, jolta miehen piti ostaa auto.</w:t>
      </w:r>
    </w:p>
    <w:p>
      <w:r>
        <w:rPr>
          <w:b/>
        </w:rPr>
        <w:t xml:space="preserve">Esimerkki 0.3589</w:t>
      </w:r>
    </w:p>
    <w:p>
      <w:r>
        <w:t xml:space="preserve">Alku: Ali menee aina junalla töihin joka päivä. Keskikohta: Hän teki kovasti töitä ja oli väsynyt. Loppu: Hän myöhästyi pysäkiltä ja joutui menemään bussilla kotiin.</w:t>
      </w:r>
    </w:p>
    <w:p>
      <w:r>
        <w:rPr>
          <w:b/>
        </w:rPr>
        <w:t xml:space="preserve">Tulos</w:t>
      </w:r>
    </w:p>
    <w:p>
      <w:r>
        <w:t xml:space="preserve">Ali ei tehnyt kovin kovasti töitä eikä ollut väsynyt.</w:t>
      </w:r>
    </w:p>
    <w:p>
      <w:r>
        <w:rPr>
          <w:b/>
        </w:rPr>
        <w:t xml:space="preserve">Tulos</w:t>
      </w:r>
    </w:p>
    <w:p>
      <w:r>
        <w:t xml:space="preserve">Hän teki kovasti töitä ja käveli kotiin.</w:t>
      </w:r>
    </w:p>
    <w:p>
      <w:r>
        <w:rPr>
          <w:b/>
        </w:rPr>
        <w:t xml:space="preserve">Tulos</w:t>
      </w:r>
    </w:p>
    <w:p>
      <w:r>
        <w:t xml:space="preserve">Hän teki kovasti töitä, mutta hänellä oli energiaa.</w:t>
      </w:r>
    </w:p>
    <w:p>
      <w:r>
        <w:rPr>
          <w:b/>
        </w:rPr>
        <w:t xml:space="preserve">Esimerkki 0,3590</w:t>
      </w:r>
    </w:p>
    <w:p>
      <w:r>
        <w:t xml:space="preserve">Alku: Jim palasi ruokakaupasta monen kassin kanssa. Keskikohta: Jim oli uupunut kaikkien kassien kantamisesta. Loppu: Siitä lähtien hän osti pieniä kuormia elintarvikkeita.</w:t>
      </w:r>
    </w:p>
    <w:p>
      <w:r>
        <w:rPr>
          <w:b/>
        </w:rPr>
        <w:t xml:space="preserve">Tulos</w:t>
      </w:r>
    </w:p>
    <w:p>
      <w:r>
        <w:t xml:space="preserve">Kaikki laukut olivat uupuneet Jimin kantamisesta.</w:t>
      </w:r>
    </w:p>
    <w:p>
      <w:r>
        <w:rPr>
          <w:b/>
        </w:rPr>
        <w:t xml:space="preserve">Tulos</w:t>
      </w:r>
    </w:p>
    <w:p>
      <w:r>
        <w:t xml:space="preserve">Jim oli saanut energiaa kaikkien laukkujen kantamisesta.</w:t>
      </w:r>
    </w:p>
    <w:p>
      <w:r>
        <w:rPr>
          <w:b/>
        </w:rPr>
        <w:t xml:space="preserve">Tulos</w:t>
      </w:r>
    </w:p>
    <w:p>
      <w:r>
        <w:t xml:space="preserve">Laukut eivät olleet raskaita, eikä häntä haitannut.</w:t>
      </w:r>
    </w:p>
    <w:p>
      <w:r>
        <w:rPr>
          <w:b/>
        </w:rPr>
        <w:t xml:space="preserve">Esimerkki 0,3591</w:t>
      </w:r>
    </w:p>
    <w:p>
      <w:r>
        <w:t xml:space="preserve">Alku: Henry otti savustimen esiin ja laittoi hiilet valmiiksi. Keskikohta: Henry ei noudattanut ohjeita kunnolla. Loppu: Asetettuaan lämpötilan liian alhaiseksi hän haaveili rintafileestä.</w:t>
      </w:r>
    </w:p>
    <w:p>
      <w:r>
        <w:rPr>
          <w:b/>
        </w:rPr>
        <w:t xml:space="preserve">Tulos</w:t>
      </w:r>
    </w:p>
    <w:p>
      <w:r>
        <w:t xml:space="preserve">Henrik ei noudattanut virheellisiä ohjeita oikein.</w:t>
      </w:r>
    </w:p>
    <w:p>
      <w:r>
        <w:rPr>
          <w:b/>
        </w:rPr>
        <w:t xml:space="preserve">Esimerkki 0.3592</w:t>
      </w:r>
    </w:p>
    <w:p>
      <w:r>
        <w:t xml:space="preserve">Alku: Bobilla oli nuori koiranpentu. Keskikohta: Bobin pentu pissasi matolle. Loppu: Tämä sai Bobin surulliseksi.</w:t>
      </w:r>
    </w:p>
    <w:p>
      <w:r>
        <w:rPr>
          <w:b/>
        </w:rPr>
        <w:t xml:space="preserve">Tulos</w:t>
      </w:r>
    </w:p>
    <w:p>
      <w:r>
        <w:t xml:space="preserve">Bobin koiranpentu pissasi ulkona kuten oli koulutettu.</w:t>
      </w:r>
    </w:p>
    <w:p>
      <w:r>
        <w:rPr>
          <w:b/>
        </w:rPr>
        <w:t xml:space="preserve">Tulos</w:t>
      </w:r>
    </w:p>
    <w:p>
      <w:r>
        <w:t xml:space="preserve">Bobin pentu pissasi oikeaan paikkaan.</w:t>
      </w:r>
    </w:p>
    <w:p>
      <w:r>
        <w:rPr>
          <w:b/>
        </w:rPr>
        <w:t xml:space="preserve">Tulos</w:t>
      </w:r>
    </w:p>
    <w:p>
      <w:r>
        <w:t xml:space="preserve">Bobin pentu nukkui matolla.</w:t>
      </w:r>
    </w:p>
    <w:p>
      <w:r>
        <w:rPr>
          <w:b/>
        </w:rPr>
        <w:t xml:space="preserve">Esimerkki 0.3593</w:t>
      </w:r>
    </w:p>
    <w:p>
      <w:r>
        <w:t xml:space="preserve">Alku: Ila pyysi ystäviään pelaamaan jalkapalloa hänen kanssaan. Keskikohta: Ila ja hänen ystävänsä juoksivat paljon pelaten jalkapalloa. Loppu: Ilalla ja hänen ystävillään oli mahtavaa aikaa pelata jalkapalloa yhdessä!</w:t>
      </w:r>
    </w:p>
    <w:p>
      <w:r>
        <w:rPr>
          <w:b/>
        </w:rPr>
        <w:t xml:space="preserve">Tulos</w:t>
      </w:r>
    </w:p>
    <w:p>
      <w:r>
        <w:t xml:space="preserve">Ila ja hänen ystävänsä juoksivat paljon koripalloa pelaten.</w:t>
      </w:r>
    </w:p>
    <w:p>
      <w:r>
        <w:rPr>
          <w:b/>
        </w:rPr>
        <w:t xml:space="preserve">Esimerkki 0,3594</w:t>
      </w:r>
    </w:p>
    <w:p>
      <w:r>
        <w:t xml:space="preserve">Alku: Istuin matematiikan tunnilla. Keskellä: Opettaja löi minua. Loppu: Kerroin vanhemmilleni, mitä tapahtui, ja he nuhtelivat opettajaa.</w:t>
      </w:r>
    </w:p>
    <w:p>
      <w:r>
        <w:rPr>
          <w:b/>
        </w:rPr>
        <w:t xml:space="preserve">Tulos</w:t>
      </w:r>
    </w:p>
    <w:p>
      <w:r>
        <w:t xml:space="preserve">Läimäytin opettajaa.</w:t>
      </w:r>
    </w:p>
    <w:p>
      <w:r>
        <w:rPr>
          <w:b/>
        </w:rPr>
        <w:t xml:space="preserve">Tulos</w:t>
      </w:r>
    </w:p>
    <w:p>
      <w:r>
        <w:t xml:space="preserve">Opettaja palkitsi minut.</w:t>
      </w:r>
    </w:p>
    <w:p>
      <w:r>
        <w:rPr>
          <w:b/>
        </w:rPr>
        <w:t xml:space="preserve">Tulos</w:t>
      </w:r>
    </w:p>
    <w:p>
      <w:r>
        <w:t xml:space="preserve">Opettaja onnitteli minua.</w:t>
      </w:r>
    </w:p>
    <w:p>
      <w:r>
        <w:rPr>
          <w:b/>
        </w:rPr>
        <w:t xml:space="preserve">Esimerkki 0,3595</w:t>
      </w:r>
    </w:p>
    <w:p>
      <w:r>
        <w:t xml:space="preserve">Alku: Matt halusi myydä talonsa ja rakentaa uuden. Keskikohta: Matt laittoi talonsa myyntiin. Loppu: He lopulta myivät sen mukavalle nuorelle pariskunnalle, joka rakasti sitä.</w:t>
      </w:r>
    </w:p>
    <w:p>
      <w:r>
        <w:rPr>
          <w:b/>
        </w:rPr>
        <w:t xml:space="preserve">Tulos</w:t>
      </w:r>
    </w:p>
    <w:p>
      <w:r>
        <w:t xml:space="preserve">Nuori pariskunta laittoi Mattin talon myyntiin.</w:t>
      </w:r>
    </w:p>
    <w:p>
      <w:r>
        <w:rPr>
          <w:b/>
        </w:rPr>
        <w:t xml:space="preserve">Tulos</w:t>
      </w:r>
    </w:p>
    <w:p>
      <w:r>
        <w:t xml:space="preserve">Mattin talosta tuli ruokakauppa.</w:t>
      </w:r>
    </w:p>
    <w:p>
      <w:r>
        <w:rPr>
          <w:b/>
        </w:rPr>
        <w:t xml:space="preserve">Tulos</w:t>
      </w:r>
    </w:p>
    <w:p>
      <w:r>
        <w:t xml:space="preserve">Mattin talo paloi.</w:t>
      </w:r>
    </w:p>
    <w:p>
      <w:r>
        <w:rPr>
          <w:b/>
        </w:rPr>
        <w:t xml:space="preserve">Esimerkki 0,3596</w:t>
      </w:r>
    </w:p>
    <w:p>
      <w:r>
        <w:t xml:space="preserve">Alku: Hän oli jäljessä rokotuksista ja sai potkut. Loppu: Jäykkäkouristusrokotus.</w:t>
      </w:r>
    </w:p>
    <w:p>
      <w:r>
        <w:rPr>
          <w:b/>
        </w:rPr>
        <w:t xml:space="preserve">Tulos</w:t>
      </w:r>
    </w:p>
    <w:p>
      <w:r>
        <w:t xml:space="preserve">Hänellä oli kaikki rokotukset.</w:t>
      </w:r>
    </w:p>
    <w:p>
      <w:r>
        <w:rPr>
          <w:b/>
        </w:rPr>
        <w:t xml:space="preserve">Tulos</w:t>
      </w:r>
    </w:p>
    <w:p>
      <w:r>
        <w:t xml:space="preserve">Hän oli jäljessä rokotteiden kanssa ja sytytti tulipaloja.</w:t>
      </w:r>
    </w:p>
    <w:p>
      <w:r>
        <w:rPr>
          <w:b/>
        </w:rPr>
        <w:t xml:space="preserve">Tulos</w:t>
      </w:r>
    </w:p>
    <w:p>
      <w:r>
        <w:t xml:space="preserve">työskentelin siellä 18 vuotta.</w:t>
      </w:r>
    </w:p>
    <w:p>
      <w:r>
        <w:rPr>
          <w:b/>
        </w:rPr>
        <w:t xml:space="preserve">Esimerkki 0,3597</w:t>
      </w:r>
    </w:p>
    <w:p>
      <w:r>
        <w:t xml:space="preserve">Alku: Grayson halusi leipoa veljelleen syntymäpäiväkakun. Keskikohta: Graysonin oli kuitenkin mentävä töihin. Loppu: Graysonin veljesparka oli hyvin surullinen.</w:t>
      </w:r>
    </w:p>
    <w:p>
      <w:r>
        <w:rPr>
          <w:b/>
        </w:rPr>
        <w:t xml:space="preserve">Tulos</w:t>
      </w:r>
    </w:p>
    <w:p>
      <w:r>
        <w:t xml:space="preserve">Grayson kuitenkin leipoi hänelle päivällistä.</w:t>
      </w:r>
    </w:p>
    <w:p>
      <w:r>
        <w:rPr>
          <w:b/>
        </w:rPr>
        <w:t xml:space="preserve">Tulos</w:t>
      </w:r>
    </w:p>
    <w:p>
      <w:r>
        <w:t xml:space="preserve">Graysonin oli kuitenkin mentävä hakemaan ilmapalloja.</w:t>
      </w:r>
    </w:p>
    <w:p>
      <w:r>
        <w:rPr>
          <w:b/>
        </w:rPr>
        <w:t xml:space="preserve">Tulos</w:t>
      </w:r>
    </w:p>
    <w:p>
      <w:r>
        <w:t xml:space="preserve">Graysonin oli kuitenkin jäätävä.</w:t>
      </w:r>
    </w:p>
    <w:p>
      <w:r>
        <w:rPr>
          <w:b/>
        </w:rPr>
        <w:t xml:space="preserve">Esimerkki 0.3598</w:t>
      </w:r>
    </w:p>
    <w:p>
      <w:r>
        <w:t xml:space="preserve">Alku: Sarah halusi maalata kyntensä. Keskikohta: Sarah kävi ostamassa uuden lakan. Loppu: Sarah sai maalata kyntensä.</w:t>
      </w:r>
    </w:p>
    <w:p>
      <w:r>
        <w:rPr>
          <w:b/>
        </w:rPr>
        <w:t xml:space="preserve">Tulos</w:t>
      </w:r>
    </w:p>
    <w:p>
      <w:r>
        <w:t xml:space="preserve">Sarahilla ei ollut varaa uuteen kiillotukseen.</w:t>
      </w:r>
    </w:p>
    <w:p>
      <w:r>
        <w:rPr>
          <w:b/>
        </w:rPr>
        <w:t xml:space="preserve">Tulos</w:t>
      </w:r>
    </w:p>
    <w:p>
      <w:r>
        <w:t xml:space="preserve">Sarah kävi ostamassa tekokynnet.</w:t>
      </w:r>
    </w:p>
    <w:p>
      <w:r>
        <w:rPr>
          <w:b/>
        </w:rPr>
        <w:t xml:space="preserve">Tulos</w:t>
      </w:r>
    </w:p>
    <w:p>
      <w:r>
        <w:t xml:space="preserve">Sarah meni pesemään autonsa.</w:t>
      </w:r>
    </w:p>
    <w:p>
      <w:r>
        <w:rPr>
          <w:b/>
        </w:rPr>
        <w:t xml:space="preserve">Esimerkki 0.3599</w:t>
      </w:r>
    </w:p>
    <w:p>
      <w:r>
        <w:t xml:space="preserve">Alku: Lapset olivat innoissaan kuullessaan, että yöllä oli satanut lunta. Keskikohta: Koulu peruttiin ja lapset lähtivät kelkkailemaan. Loppu: Se oli hieno tapa viettää luminen päivä.</w:t>
      </w:r>
    </w:p>
    <w:p>
      <w:r>
        <w:rPr>
          <w:b/>
        </w:rPr>
        <w:t xml:space="preserve">Tulos</w:t>
      </w:r>
    </w:p>
    <w:p>
      <w:r>
        <w:t xml:space="preserve">Koulu peruttiin, ja lapsilla oli mökkikuume.</w:t>
      </w:r>
    </w:p>
    <w:p>
      <w:r>
        <w:rPr>
          <w:b/>
        </w:rPr>
        <w:t xml:space="preserve">Tulos</w:t>
      </w:r>
    </w:p>
    <w:p>
      <w:r>
        <w:t xml:space="preserve">Koulu peruttiin ja lapset lähtivät siivoamaan.</w:t>
      </w:r>
    </w:p>
    <w:p>
      <w:r>
        <w:rPr>
          <w:b/>
        </w:rPr>
        <w:t xml:space="preserve">Tulos</w:t>
      </w:r>
    </w:p>
    <w:p>
      <w:r>
        <w:t xml:space="preserve">Koulu peruttiin, ja lapset lähtivät kelkkailemaan ja saivat mustelmia.</w:t>
      </w:r>
    </w:p>
    <w:p>
      <w:r>
        <w:rPr>
          <w:b/>
        </w:rPr>
        <w:t xml:space="preserve">Esimerkki 0,3600</w:t>
      </w:r>
    </w:p>
    <w:p>
      <w:r>
        <w:t xml:space="preserve">Alku: Heräsimme tänä aamuna kevyeen lumisateeseen. Keskikohta: Päätimme tehdä lumiukon. Loppu: Löysimme kiviä, joita käytimme hänen silmiinsä ja suuhunsa.</w:t>
      </w:r>
    </w:p>
    <w:p>
      <w:r>
        <w:rPr>
          <w:b/>
        </w:rPr>
        <w:t xml:space="preserve">Tulos</w:t>
      </w:r>
    </w:p>
    <w:p>
      <w:r>
        <w:t xml:space="preserve">Puistossa oli keskeneräinen lumiukko.</w:t>
      </w:r>
    </w:p>
    <w:p>
      <w:r>
        <w:rPr>
          <w:b/>
        </w:rPr>
        <w:t xml:space="preserve">Tulos</w:t>
      </w:r>
    </w:p>
    <w:p>
      <w:r>
        <w:t xml:space="preserve">Päätimme olla tekemättä lumiukkoa.</w:t>
      </w:r>
    </w:p>
    <w:p>
      <w:r>
        <w:rPr>
          <w:b/>
        </w:rPr>
        <w:t xml:space="preserve">Tulos</w:t>
      </w:r>
    </w:p>
    <w:p>
      <w:r>
        <w:t xml:space="preserve">Päätimme tehdä lumikartioita.</w:t>
      </w:r>
    </w:p>
    <w:p>
      <w:r>
        <w:rPr>
          <w:b/>
        </w:rPr>
        <w:t xml:space="preserve">Esimerkki 0.3601</w:t>
      </w:r>
    </w:p>
    <w:p>
      <w:r>
        <w:t xml:space="preserve">Alku: Kaylalla oli tänään ensimmäinen klarinettikonserttinsa. Keskimmäinen: Kaylaa jännitti, ettei hän pärjäisi hyvin. Loppu: Kun Kayla alkoi soittaa, hän kuulosti hyvältä.</w:t>
      </w:r>
    </w:p>
    <w:p>
      <w:r>
        <w:rPr>
          <w:b/>
        </w:rPr>
        <w:t xml:space="preserve">Tulos</w:t>
      </w:r>
    </w:p>
    <w:p>
      <w:r>
        <w:t xml:space="preserve">Kayla panikoi ja jäi kotiin.</w:t>
      </w:r>
    </w:p>
    <w:p>
      <w:r>
        <w:rPr>
          <w:b/>
        </w:rPr>
        <w:t xml:space="preserve">Tulos</w:t>
      </w:r>
    </w:p>
    <w:p>
      <w:r>
        <w:t xml:space="preserve">Kayla oli rohkea, ettei hän pärjäisi hyvin.</w:t>
      </w:r>
    </w:p>
    <w:p>
      <w:r>
        <w:rPr>
          <w:b/>
        </w:rPr>
        <w:t xml:space="preserve">Tulos</w:t>
      </w:r>
    </w:p>
    <w:p>
      <w:r>
        <w:t xml:space="preserve">Kayla oli hermostunut, ettei hän pärjäisi kauheasti.</w:t>
      </w:r>
    </w:p>
    <w:p>
      <w:r>
        <w:rPr>
          <w:b/>
        </w:rPr>
        <w:t xml:space="preserve">Esimerkki 0.3602</w:t>
      </w:r>
    </w:p>
    <w:p>
      <w:r>
        <w:t xml:space="preserve">Alku: Michaelin sisko oli yökylässä ystäviensä kanssa. Keskikohta: Joku kutsui myös räkänokkaisen sisaruksensa kylään. Loppu: Kun he tajusivat, kuka se oli, he olivat niin ärsyyntyneitä.</w:t>
      </w:r>
    </w:p>
    <w:p>
      <w:r>
        <w:rPr>
          <w:b/>
        </w:rPr>
        <w:t xml:space="preserve">Tulos</w:t>
      </w:r>
    </w:p>
    <w:p>
      <w:r>
        <w:t xml:space="preserve">Ketään ei kutsuttu.</w:t>
      </w:r>
    </w:p>
    <w:p>
      <w:r>
        <w:rPr>
          <w:b/>
        </w:rPr>
        <w:t xml:space="preserve">Tulos</w:t>
      </w:r>
    </w:p>
    <w:p>
      <w:r>
        <w:t xml:space="preserve">Joku kutsui myös ihanan sisaruksen kylään.</w:t>
      </w:r>
    </w:p>
    <w:p>
      <w:r>
        <w:rPr>
          <w:b/>
        </w:rPr>
        <w:t xml:space="preserve">Tulos</w:t>
      </w:r>
    </w:p>
    <w:p>
      <w:r>
        <w:t xml:space="preserve">Joku kutsui myös koiransa kylään.</w:t>
      </w:r>
    </w:p>
    <w:p>
      <w:r>
        <w:rPr>
          <w:b/>
        </w:rPr>
        <w:t xml:space="preserve">Esimerkki 0.3603</w:t>
      </w:r>
    </w:p>
    <w:p>
      <w:r>
        <w:t xml:space="preserve">Alku: Seisoin jyrkänteen reunalla. Keskikohta: Hyppäsin ja aloin kohota. Loppu: Päätin mennä riippuliitimelle kerran kuussa.</w:t>
      </w:r>
    </w:p>
    <w:p>
      <w:r>
        <w:rPr>
          <w:b/>
        </w:rPr>
        <w:t xml:space="preserve">Tulos</w:t>
      </w:r>
    </w:p>
    <w:p>
      <w:r>
        <w:t xml:space="preserve">En voinut hypätä.</w:t>
      </w:r>
    </w:p>
    <w:p>
      <w:r>
        <w:rPr>
          <w:b/>
        </w:rPr>
        <w:t xml:space="preserve">Tulos</w:t>
      </w:r>
    </w:p>
    <w:p>
      <w:r>
        <w:t xml:space="preserve">En hypännyt korkeuden takia.</w:t>
      </w:r>
    </w:p>
    <w:p>
      <w:r>
        <w:rPr>
          <w:b/>
        </w:rPr>
        <w:t xml:space="preserve">Tulos</w:t>
      </w:r>
    </w:p>
    <w:p>
      <w:r>
        <w:t xml:space="preserve">Hyppäsin pelosta taaksepäin.</w:t>
      </w:r>
    </w:p>
    <w:p>
      <w:r>
        <w:rPr>
          <w:b/>
        </w:rPr>
        <w:t xml:space="preserve">Esimerkki 0.3604</w:t>
      </w:r>
    </w:p>
    <w:p>
      <w:r>
        <w:t xml:space="preserve">Alku: Kälyni aviomies kuoli marraskuussa. Keskikohta: Kälyni yrittää palauttaa astiastoaan. Loppu: Hän yrittää selvittää, onko hänellä koko sarja.</w:t>
      </w:r>
    </w:p>
    <w:p>
      <w:r>
        <w:rPr>
          <w:b/>
        </w:rPr>
        <w:t xml:space="preserve">Tulos</w:t>
      </w:r>
    </w:p>
    <w:p>
      <w:r>
        <w:t xml:space="preserve">Lankoni yrittää palauttaa lautasantennin.</w:t>
      </w:r>
    </w:p>
    <w:p>
      <w:r>
        <w:rPr>
          <w:b/>
        </w:rPr>
        <w:t xml:space="preserve">Tulos</w:t>
      </w:r>
    </w:p>
    <w:p>
      <w:r>
        <w:t xml:space="preserve">Kälyni yrittää pitää astiasarjansa.</w:t>
      </w:r>
    </w:p>
    <w:p>
      <w:r>
        <w:rPr>
          <w:b/>
        </w:rPr>
        <w:t xml:space="preserve">Esimerkki 0.3605</w:t>
      </w:r>
    </w:p>
    <w:p>
      <w:r>
        <w:t xml:space="preserve">Alku: Greg oli kotona collegesta ja hänellä oli paljon pyykkiä pestävänä. Keskikohta: Kuivausrumpu hajosi liiallisesta käytöstä. Loppu: Onneksi oli kuuma päivä, ja hänen vaatteensa kuivuivat hetkessä.</w:t>
      </w:r>
    </w:p>
    <w:p>
      <w:r>
        <w:rPr>
          <w:b/>
        </w:rPr>
        <w:t xml:space="preserve">Tulos</w:t>
      </w:r>
    </w:p>
    <w:p>
      <w:r>
        <w:t xml:space="preserve">Kuivausrumpu ei ollut rikki.</w:t>
      </w:r>
    </w:p>
    <w:p>
      <w:r>
        <w:rPr>
          <w:b/>
        </w:rPr>
        <w:t xml:space="preserve">Tulos</w:t>
      </w:r>
    </w:p>
    <w:p>
      <w:r>
        <w:t xml:space="preserve">Kuivausrumpu toimi ja oli käyttövalmis.</w:t>
      </w:r>
    </w:p>
    <w:p>
      <w:r>
        <w:rPr>
          <w:b/>
        </w:rPr>
        <w:t xml:space="preserve">Tulos</w:t>
      </w:r>
    </w:p>
    <w:p>
      <w:r>
        <w:t xml:space="preserve">Pesukone rikkoutui liiallisesta käytöstä.</w:t>
      </w:r>
    </w:p>
    <w:p>
      <w:r>
        <w:rPr>
          <w:b/>
        </w:rPr>
        <w:t xml:space="preserve">Esimerkki 0.3606</w:t>
      </w:r>
    </w:p>
    <w:p>
      <w:r>
        <w:t xml:space="preserve">Alku: Olipa kerran mies nimeltä Jeff. Keskikohta: Jeff lähti sotimaan. Loppu: Hän palasi kotiin ja perusti perheen.</w:t>
      </w:r>
    </w:p>
    <w:p>
      <w:r>
        <w:rPr>
          <w:b/>
        </w:rPr>
        <w:t xml:space="preserve">Tulos</w:t>
      </w:r>
    </w:p>
    <w:p>
      <w:r>
        <w:t xml:space="preserve">Jeff lähti kotiin sotimaan.</w:t>
      </w:r>
    </w:p>
    <w:p>
      <w:r>
        <w:rPr>
          <w:b/>
        </w:rPr>
        <w:t xml:space="preserve">Esimerkki 0.3607</w:t>
      </w:r>
    </w:p>
    <w:p>
      <w:r>
        <w:t xml:space="preserve">Alku: Nainen sai inspiraationsa eräältä vanhukselta, jonka hän näki juoksevan maratonin. Keskikohta: Niinpä nainen päätti juosta itse maratonin. Loppu: Hänestä tuntui uskomattomalta, kun hän ylitti maaliviivan ensimmäisessä kilpailussaan.</w:t>
      </w:r>
    </w:p>
    <w:p>
      <w:r>
        <w:rPr>
          <w:b/>
        </w:rPr>
        <w:t xml:space="preserve">Tulos</w:t>
      </w:r>
    </w:p>
    <w:p>
      <w:r>
        <w:t xml:space="preserve">Pyörätuolissa istuva nainen lähetti lahjoituksen maratonin tukemiseksi.</w:t>
      </w:r>
    </w:p>
    <w:p>
      <w:r>
        <w:rPr>
          <w:b/>
        </w:rPr>
        <w:t xml:space="preserve">Esimerkki 0.3608</w:t>
      </w:r>
    </w:p>
    <w:p>
      <w:r>
        <w:t xml:space="preserve">Alku: Mechanical Turkissa viiden sentin kyselytutkimuksen. Keskivaihe: Kyselyn tekeminen kesti hyvin kauan. Loppu: Tajusin, että Mechanical Turk oli epäeettinen.</w:t>
      </w:r>
    </w:p>
    <w:p>
      <w:r>
        <w:rPr>
          <w:b/>
        </w:rPr>
        <w:t xml:space="preserve">Tulos</w:t>
      </w:r>
    </w:p>
    <w:p>
      <w:r>
        <w:t xml:space="preserve">Kyselyyn kului hyvin vähän aikaa.</w:t>
      </w:r>
    </w:p>
    <w:p>
      <w:r>
        <w:rPr>
          <w:b/>
        </w:rPr>
        <w:t xml:space="preserve">Tulos</w:t>
      </w:r>
    </w:p>
    <w:p>
      <w:r>
        <w:t xml:space="preserve">Kyselyyn kului hyvin vähän aikaa.</w:t>
      </w:r>
    </w:p>
    <w:p>
      <w:r>
        <w:rPr>
          <w:b/>
        </w:rPr>
        <w:t xml:space="preserve">Tulos</w:t>
      </w:r>
    </w:p>
    <w:p>
      <w:r>
        <w:t xml:space="preserve">Kyselyssä oli vain yksi kysymys.</w:t>
      </w:r>
    </w:p>
    <w:p>
      <w:r>
        <w:rPr>
          <w:b/>
        </w:rPr>
        <w:t xml:space="preserve">Esimerkki 0.3609</w:t>
      </w:r>
    </w:p>
    <w:p>
      <w:r>
        <w:t xml:space="preserve">Alku: Ystäväni haluaa lääkäriksi, joten hän suoritti MCAT-kokeen. Keskikohta: Hän oli huono kokeeseen osallistuja ja reputti kokeen. Loppu: Hän ei enää koskaan keskustellut siitä, eikä hänestä tullut lääkäriä.</w:t>
      </w:r>
    </w:p>
    <w:p>
      <w:r>
        <w:rPr>
          <w:b/>
        </w:rPr>
        <w:t xml:space="preserve">Tulos</w:t>
      </w:r>
    </w:p>
    <w:p>
      <w:r>
        <w:t xml:space="preserve">Ystäväni haluaa nunnaksi, joten hän suoritti MCAT-kokeen.</w:t>
      </w:r>
    </w:p>
    <w:p>
      <w:r>
        <w:rPr>
          <w:b/>
        </w:rPr>
        <w:t xml:space="preserve">Tulos</w:t>
      </w:r>
    </w:p>
    <w:p>
      <w:r>
        <w:t xml:space="preserve">Hän läpäisi kokeen tietämättään.</w:t>
      </w:r>
    </w:p>
    <w:p>
      <w:r>
        <w:rPr>
          <w:b/>
        </w:rPr>
        <w:t xml:space="preserve">Tulos</w:t>
      </w:r>
    </w:p>
    <w:p>
      <w:r>
        <w:t xml:space="preserve">Hän oli hyvä kokeeseen osallistuja, ja hän pääsi kokeesta ylivoimaisesti läpi.</w:t>
      </w:r>
    </w:p>
    <w:p>
      <w:r>
        <w:rPr>
          <w:b/>
        </w:rPr>
        <w:t xml:space="preserve">Esimerkki 0,3610</w:t>
      </w:r>
    </w:p>
    <w:p>
      <w:r>
        <w:t xml:space="preserve">Alku: Kelly halusi todella uudet kengät. Keskikohta: Kelly piti hyllyssä näkemästään parista. Loppu: Hän osti ensimmäisen sovittamansa parin.</w:t>
      </w:r>
    </w:p>
    <w:p>
      <w:r>
        <w:rPr>
          <w:b/>
        </w:rPr>
        <w:t xml:space="preserve">Tulos</w:t>
      </w:r>
    </w:p>
    <w:p>
      <w:r>
        <w:t xml:space="preserve">Kelly ei pitänyt yhdestäkään hyllyssä näkemästään parista.</w:t>
      </w:r>
    </w:p>
    <w:p>
      <w:r>
        <w:rPr>
          <w:b/>
        </w:rPr>
        <w:t xml:space="preserve">Esimerkki 0.3611</w:t>
      </w:r>
    </w:p>
    <w:p>
      <w:r>
        <w:t xml:space="preserve">Alku: Rakastan sokeria ja karkkia. Keskikohta: Söin liikaa sokeripitoisia asioita. Loppu: Minulla on valtava, kivulias reikä.</w:t>
      </w:r>
    </w:p>
    <w:p>
      <w:r>
        <w:rPr>
          <w:b/>
        </w:rPr>
        <w:t xml:space="preserve">Tulos</w:t>
      </w:r>
    </w:p>
    <w:p>
      <w:r>
        <w:t xml:space="preserve">Söin liikaa terveellisiä asioita.</w:t>
      </w:r>
    </w:p>
    <w:p>
      <w:r>
        <w:rPr>
          <w:b/>
        </w:rPr>
        <w:t xml:space="preserve">Esimerkki 0.3612</w:t>
      </w:r>
    </w:p>
    <w:p>
      <w:r>
        <w:t xml:space="preserve">Alku: Tykkään vierailla yritysten tehtaissa ja tuotantolaitoksissa. Keskellä: Ihmiset ovat aina halukkaita jakamaan tietoa. Loppu: Ihmiset siellä olivat uskomattoman taitavia ja saivat minut iloiseksi siitä, että menin sinne.</w:t>
      </w:r>
    </w:p>
    <w:p>
      <w:r>
        <w:rPr>
          <w:b/>
        </w:rPr>
        <w:t xml:space="preserve">Tulos</w:t>
      </w:r>
    </w:p>
    <w:p>
      <w:r>
        <w:t xml:space="preserve">Lääkärini maalaa aina jotain uutta liiketoiminnasta, ja kissat ovat aina valmiita jakamaan tietoa.</w:t>
      </w:r>
    </w:p>
    <w:p>
      <w:r>
        <w:rPr>
          <w:b/>
        </w:rPr>
        <w:t xml:space="preserve">Esimerkki 0.3613</w:t>
      </w:r>
    </w:p>
    <w:p>
      <w:r>
        <w:t xml:space="preserve">Alku: Olin hiljattain kävelemässä kauppaan. Keskikohta: Liukastuin jäällä. Loppu: Sanoin, että kaikki on hyvin, ja kävelin pois.</w:t>
      </w:r>
    </w:p>
    <w:p>
      <w:r>
        <w:rPr>
          <w:b/>
        </w:rPr>
        <w:t xml:space="preserve">Tulos</w:t>
      </w:r>
    </w:p>
    <w:p>
      <w:r>
        <w:t xml:space="preserve">En liukastunut jäällä.</w:t>
      </w:r>
    </w:p>
    <w:p>
      <w:r>
        <w:rPr>
          <w:b/>
        </w:rPr>
        <w:t xml:space="preserve">Tulos</w:t>
      </w:r>
    </w:p>
    <w:p>
      <w:r>
        <w:t xml:space="preserve">Liukastuin kuumiin hiiliin.</w:t>
      </w:r>
    </w:p>
    <w:p>
      <w:r>
        <w:rPr>
          <w:b/>
        </w:rPr>
        <w:t xml:space="preserve">Tulos</w:t>
      </w:r>
    </w:p>
    <w:p>
      <w:r>
        <w:t xml:space="preserve">Astuin jään päälle.</w:t>
      </w:r>
    </w:p>
    <w:p>
      <w:r>
        <w:rPr>
          <w:b/>
        </w:rPr>
        <w:t xml:space="preserve">Esimerkki 0.3614</w:t>
      </w:r>
    </w:p>
    <w:p>
      <w:r>
        <w:t xml:space="preserve">Alku: William ja hänen ystävänsä keskustelivat eräänä päivänä lounaalla. Keskikohta: William kertoi tarinan. Loppu: Williamin ystävät pitivät tarinaa hauskana ja jatkoivat eteenpäin.</w:t>
      </w:r>
    </w:p>
    <w:p>
      <w:r>
        <w:rPr>
          <w:b/>
        </w:rPr>
        <w:t xml:space="preserve">Tulos</w:t>
      </w:r>
    </w:p>
    <w:p>
      <w:r>
        <w:t xml:space="preserve">William kertoi oppitunnin.</w:t>
      </w:r>
    </w:p>
    <w:p>
      <w:r>
        <w:rPr>
          <w:b/>
        </w:rPr>
        <w:t xml:space="preserve">Tulos</w:t>
      </w:r>
    </w:p>
    <w:p>
      <w:r>
        <w:t xml:space="preserve">William kertoi tarinan, joka ei ollut hauska.</w:t>
      </w:r>
    </w:p>
    <w:p>
      <w:r>
        <w:rPr>
          <w:b/>
        </w:rPr>
        <w:t xml:space="preserve">Tulos</w:t>
      </w:r>
    </w:p>
    <w:p>
      <w:r>
        <w:t xml:space="preserve">William kertoi kauhean tarinan.</w:t>
      </w:r>
    </w:p>
    <w:p>
      <w:r>
        <w:rPr>
          <w:b/>
        </w:rPr>
        <w:t xml:space="preserve">Esimerkki 0.3615</w:t>
      </w:r>
    </w:p>
    <w:p>
      <w:r>
        <w:t xml:space="preserve">Alku: John juoksi naapurustossaan harrastamassa liikuntaa. Keskikohta: Pieni koira alkoi jahdata Johnia. Loppu: John juoksi pientä koiraa pakoon.</w:t>
      </w:r>
    </w:p>
    <w:p>
      <w:r>
        <w:rPr>
          <w:b/>
        </w:rPr>
        <w:t xml:space="preserve">Tulos</w:t>
      </w:r>
    </w:p>
    <w:p>
      <w:r>
        <w:t xml:space="preserve">Suuri kissa alkoi jahdata Johnia.</w:t>
      </w:r>
    </w:p>
    <w:p>
      <w:r>
        <w:rPr>
          <w:b/>
        </w:rPr>
        <w:t xml:space="preserve">Tulos</w:t>
      </w:r>
    </w:p>
    <w:p>
      <w:r>
        <w:t xml:space="preserve">John ei koskaan nähnyt eläimiä juostessaan.</w:t>
      </w:r>
    </w:p>
    <w:p>
      <w:r>
        <w:rPr>
          <w:b/>
        </w:rPr>
        <w:t xml:space="preserve">Tulos</w:t>
      </w:r>
    </w:p>
    <w:p>
      <w:r>
        <w:t xml:space="preserve">John törmäsi tuttuun tyttöön, ja he päättivät mennä Malt Shoppeen.</w:t>
      </w:r>
    </w:p>
    <w:p>
      <w:r>
        <w:rPr>
          <w:b/>
        </w:rPr>
        <w:t xml:space="preserve">Esimerkki 0.3616</w:t>
      </w:r>
    </w:p>
    <w:p>
      <w:r>
        <w:t xml:space="preserve">Alku: Jimmy oli viikonloppuna mummonsa luona. Keskikohta: Jimmyn isoäiti teki hänelle keksejä. Loppu: Jimmy söi koko erän sen jälkeen.</w:t>
      </w:r>
    </w:p>
    <w:p>
      <w:r>
        <w:rPr>
          <w:b/>
        </w:rPr>
        <w:t xml:space="preserve">Tulos</w:t>
      </w:r>
    </w:p>
    <w:p>
      <w:r>
        <w:t xml:space="preserve">Jimmyn isoäiti teki Jimmylle leikkitahnakeksejä.</w:t>
      </w:r>
    </w:p>
    <w:p>
      <w:r>
        <w:rPr>
          <w:b/>
        </w:rPr>
        <w:t xml:space="preserve">Tulos</w:t>
      </w:r>
    </w:p>
    <w:p>
      <w:r>
        <w:t xml:space="preserve">Jimmyn isoäiti teki hänelle tarroja.</w:t>
      </w:r>
    </w:p>
    <w:p>
      <w:r>
        <w:rPr>
          <w:b/>
        </w:rPr>
        <w:t xml:space="preserve">Tulos</w:t>
      </w:r>
    </w:p>
    <w:p>
      <w:r>
        <w:t xml:space="preserve">Jimmyn isoäiti oli liian väsynyt kokkaamaan hänelle viikonloppuna.</w:t>
      </w:r>
    </w:p>
    <w:p>
      <w:r>
        <w:rPr>
          <w:b/>
        </w:rPr>
        <w:t xml:space="preserve">Esimerkki 0.3617</w:t>
      </w:r>
    </w:p>
    <w:p>
      <w:r>
        <w:t xml:space="preserve">Alku: Gina oli isoäitinsä luona. Keskikohta: Gina halusi vaihtaa uudet vaatteet. Loppu: Gina joutui odottamaan, että huone avautuisi, jotta hän voisi vaihtaa vaatteet.</w:t>
      </w:r>
    </w:p>
    <w:p>
      <w:r>
        <w:rPr>
          <w:b/>
        </w:rPr>
        <w:t xml:space="preserve">Tulos</w:t>
      </w:r>
    </w:p>
    <w:p>
      <w:r>
        <w:t xml:space="preserve">Gina ei halunnut vaihtaa uusia vaatteita.</w:t>
      </w:r>
    </w:p>
    <w:p>
      <w:r>
        <w:rPr>
          <w:b/>
        </w:rPr>
        <w:t xml:space="preserve">Tulos</w:t>
      </w:r>
    </w:p>
    <w:p>
      <w:r>
        <w:t xml:space="preserve">Gina oli sopivasti vaihtamassa uusia vaatteita.</w:t>
      </w:r>
    </w:p>
    <w:p>
      <w:r>
        <w:rPr>
          <w:b/>
        </w:rPr>
        <w:t xml:space="preserve">Tulos</w:t>
      </w:r>
    </w:p>
    <w:p>
      <w:r>
        <w:t xml:space="preserve">Jotkin uudet vaatteet halusi vaihtaa Gina.</w:t>
      </w:r>
    </w:p>
    <w:p>
      <w:r>
        <w:rPr>
          <w:b/>
        </w:rPr>
        <w:t xml:space="preserve">Esimerkki 0.3618</w:t>
      </w:r>
    </w:p>
    <w:p>
      <w:r>
        <w:t xml:space="preserve">Alku: Mark ja Jim lähtivät kalaan, jotta heillä olisi jotain päivälliseksi. Keskikohta: Markin ja Jimin kova työ kannatti. Loppu: Sinä iltana heillä oli herkullinen ateria, josta he olivat ylpeitä.</w:t>
      </w:r>
    </w:p>
    <w:p>
      <w:r>
        <w:rPr>
          <w:b/>
        </w:rPr>
        <w:t xml:space="preserve">Tulos</w:t>
      </w:r>
    </w:p>
    <w:p>
      <w:r>
        <w:t xml:space="preserve">Mark ja Jim eivät saaneet mitään.</w:t>
      </w:r>
    </w:p>
    <w:p>
      <w:r>
        <w:rPr>
          <w:b/>
        </w:rPr>
        <w:t xml:space="preserve">Tulos</w:t>
      </w:r>
    </w:p>
    <w:p>
      <w:r>
        <w:t xml:space="preserve">Markin ja Jimin marginaalinen työ kannatti.</w:t>
      </w:r>
    </w:p>
    <w:p>
      <w:r>
        <w:rPr>
          <w:b/>
        </w:rPr>
        <w:t xml:space="preserve">Tulos</w:t>
      </w:r>
    </w:p>
    <w:p>
      <w:r>
        <w:t xml:space="preserve">Mark ja Jim ottivat päiväunet.</w:t>
      </w:r>
    </w:p>
    <w:p>
      <w:r>
        <w:rPr>
          <w:b/>
        </w:rPr>
        <w:t xml:space="preserve">Esimerkki 0.3619</w:t>
      </w:r>
    </w:p>
    <w:p>
      <w:r>
        <w:t xml:space="preserve">Alku: Äiti käski minun keittää riisiä. Keskikohta: En keittänyt riisiä tarpeeksi kauan. Loppu: Riisistä tuli lopulta erittäin haurasta ja pehmeää.</w:t>
      </w:r>
    </w:p>
    <w:p>
      <w:r>
        <w:rPr>
          <w:b/>
        </w:rPr>
        <w:t xml:space="preserve">Tulos</w:t>
      </w:r>
    </w:p>
    <w:p>
      <w:r>
        <w:t xml:space="preserve">Keitin riisiä liian kauan.</w:t>
      </w:r>
    </w:p>
    <w:p>
      <w:r>
        <w:rPr>
          <w:b/>
        </w:rPr>
        <w:t xml:space="preserve">Esimerkki 0,3620</w:t>
      </w:r>
    </w:p>
    <w:p>
      <w:r>
        <w:t xml:space="preserve">Alku: Istuin alas pelaamaan tammea veljentyttäreni kanssa. Keskikohta: Pelasimme tammea jonkin aikaa. Loppu: Hän sanoi, että hänellä oli tylsää ja hän halusi mennä ulos leikkimään.</w:t>
      </w:r>
    </w:p>
    <w:p>
      <w:r>
        <w:rPr>
          <w:b/>
        </w:rPr>
        <w:t xml:space="preserve">Tulos</w:t>
      </w:r>
    </w:p>
    <w:p>
      <w:r>
        <w:t xml:space="preserve">Hänellä oli hauskaa.</w:t>
      </w:r>
    </w:p>
    <w:p>
      <w:r>
        <w:rPr>
          <w:b/>
        </w:rPr>
        <w:t xml:space="preserve">Esimerkki 0,3621</w:t>
      </w:r>
    </w:p>
    <w:p>
      <w:r>
        <w:t xml:space="preserve">Alku: Sue päätti tehdä lasagnea. Keskikohta: Sue löysi helpon reseptin. Loppu: Se onnistui hyvin.</w:t>
      </w:r>
    </w:p>
    <w:p>
      <w:r>
        <w:rPr>
          <w:b/>
        </w:rPr>
        <w:t xml:space="preserve">Tulos</w:t>
      </w:r>
    </w:p>
    <w:p>
      <w:r>
        <w:t xml:space="preserve">Sue löysi helpon reseptin, mutta se oli surkea.</w:t>
      </w:r>
    </w:p>
    <w:p>
      <w:r>
        <w:rPr>
          <w:b/>
        </w:rPr>
        <w:t xml:space="preserve">Tulos</w:t>
      </w:r>
    </w:p>
    <w:p>
      <w:r>
        <w:t xml:space="preserve">Sue löysi helppokäyttöisen lusikan.</w:t>
      </w:r>
    </w:p>
    <w:p>
      <w:r>
        <w:rPr>
          <w:b/>
        </w:rPr>
        <w:t xml:space="preserve">Tulos</w:t>
      </w:r>
    </w:p>
    <w:p>
      <w:r>
        <w:t xml:space="preserve">Sue löysi mahdottoman reseptin.</w:t>
      </w:r>
    </w:p>
    <w:p>
      <w:r>
        <w:rPr>
          <w:b/>
        </w:rPr>
        <w:t xml:space="preserve">Esimerkki 0.3622</w:t>
      </w:r>
    </w:p>
    <w:p>
      <w:r>
        <w:t xml:space="preserve">Alku: Anthonylla oli paperisilppuri. Keskikohta: Se meni rikki, kun hän silppusi liikaa tavaroita. Loppu: Hän sai uuden joululahjaksi.</w:t>
      </w:r>
    </w:p>
    <w:p>
      <w:r>
        <w:rPr>
          <w:b/>
        </w:rPr>
        <w:t xml:space="preserve">Tulos</w:t>
      </w:r>
    </w:p>
    <w:p>
      <w:r>
        <w:t xml:space="preserve">Se hajosi hyvin, kun hän silppusi liikaa turhia tavaroita.</w:t>
      </w:r>
    </w:p>
    <w:p>
      <w:r>
        <w:rPr>
          <w:b/>
        </w:rPr>
        <w:t xml:space="preserve">Tulos</w:t>
      </w:r>
    </w:p>
    <w:p>
      <w:r>
        <w:t xml:space="preserve">Se toimi hienosti, kun Anthony silppusi monia asioita.</w:t>
      </w:r>
    </w:p>
    <w:p>
      <w:r>
        <w:rPr>
          <w:b/>
        </w:rPr>
        <w:t xml:space="preserve">Tulos</w:t>
      </w:r>
    </w:p>
    <w:p>
      <w:r>
        <w:t xml:space="preserve">Se toimi hyvin, kun hän silppusi monia asioita.</w:t>
      </w:r>
    </w:p>
    <w:p>
      <w:r>
        <w:rPr>
          <w:b/>
        </w:rPr>
        <w:t xml:space="preserve">Esimerkki 0.3623</w:t>
      </w:r>
    </w:p>
    <w:p>
      <w:r>
        <w:t xml:space="preserve">Alku: Tytöt lähtivät ulos. Keskikohta: Tytöt tanssivat. Loppu: Koko baari antoi heille seisovat aplodit.</w:t>
      </w:r>
    </w:p>
    <w:p>
      <w:r>
        <w:rPr>
          <w:b/>
        </w:rPr>
        <w:t xml:space="preserve">Tulos</w:t>
      </w:r>
    </w:p>
    <w:p>
      <w:r>
        <w:t xml:space="preserve">Tytöt eivät tanssineet lainkaan.</w:t>
      </w:r>
    </w:p>
    <w:p>
      <w:r>
        <w:rPr>
          <w:b/>
        </w:rPr>
        <w:t xml:space="preserve">Tulos</w:t>
      </w:r>
    </w:p>
    <w:p>
      <w:r>
        <w:t xml:space="preserve">Tytöt menivät kotiin.</w:t>
      </w:r>
    </w:p>
    <w:p>
      <w:r>
        <w:rPr>
          <w:b/>
        </w:rPr>
        <w:t xml:space="preserve">Tulos</w:t>
      </w:r>
    </w:p>
    <w:p>
      <w:r>
        <w:t xml:space="preserve">Miehet tanssivat.</w:t>
      </w:r>
    </w:p>
    <w:p>
      <w:r>
        <w:rPr>
          <w:b/>
        </w:rPr>
        <w:t xml:space="preserve">Esimerkki 0.3624</w:t>
      </w:r>
    </w:p>
    <w:p>
      <w:r>
        <w:t xml:space="preserve">Alku: Adam halusi syödä lounaaksi pakasteburriton. Keskikohta: Adam osti ja söi sellaisen huoltoasemalta. Loppu: Muutama tunti burriton syömisen jälkeen hän alkoi voida pahoin.</w:t>
      </w:r>
    </w:p>
    <w:p>
      <w:r>
        <w:rPr>
          <w:b/>
        </w:rPr>
        <w:t xml:space="preserve">Tulos</w:t>
      </w:r>
    </w:p>
    <w:p>
      <w:r>
        <w:t xml:space="preserve">Adam osti ja unohti syödä yhden huoltoasemalta.</w:t>
      </w:r>
    </w:p>
    <w:p>
      <w:r>
        <w:rPr>
          <w:b/>
        </w:rPr>
        <w:t xml:space="preserve">Tulos</w:t>
      </w:r>
    </w:p>
    <w:p>
      <w:r>
        <w:t xml:space="preserve">Adam osti ja heitti yhden huoltoasemalta.</w:t>
      </w:r>
    </w:p>
    <w:p>
      <w:r>
        <w:rPr>
          <w:b/>
        </w:rPr>
        <w:t xml:space="preserve">Tulos</w:t>
      </w:r>
    </w:p>
    <w:p>
      <w:r>
        <w:t xml:space="preserve">Adam osti mutta ei syönyt huoltoasemalta.</w:t>
      </w:r>
    </w:p>
    <w:p>
      <w:r>
        <w:rPr>
          <w:b/>
        </w:rPr>
        <w:t xml:space="preserve">Esimerkki 0,3625</w:t>
      </w:r>
    </w:p>
    <w:p>
      <w:r>
        <w:t xml:space="preserve">Alku: Mia ei ollut koskaan maistanut falafelia. Keskikohta: Mia maistoi falafelia eikä pitänyt siitä. Loppu: Mia vannoi, ettei syö sitä enää koskaan.</w:t>
      </w:r>
    </w:p>
    <w:p>
      <w:r>
        <w:rPr>
          <w:b/>
        </w:rPr>
        <w:t xml:space="preserve">Tulos</w:t>
      </w:r>
    </w:p>
    <w:p>
      <w:r>
        <w:t xml:space="preserve">Mia kokeili falafelia ja piti siitä.</w:t>
      </w:r>
    </w:p>
    <w:p>
      <w:r>
        <w:rPr>
          <w:b/>
        </w:rPr>
        <w:t xml:space="preserve">Tulos</w:t>
      </w:r>
    </w:p>
    <w:p>
      <w:r>
        <w:t xml:space="preserve">Mia maistoi falafelia ja piti sitä herkullisena.</w:t>
      </w:r>
    </w:p>
    <w:p>
      <w:r>
        <w:rPr>
          <w:b/>
        </w:rPr>
        <w:t xml:space="preserve">Tulos</w:t>
      </w:r>
    </w:p>
    <w:p>
      <w:r>
        <w:t xml:space="preserve">Mia maistoi pizzaa eikä pitänyt siitä.</w:t>
      </w:r>
    </w:p>
    <w:p>
      <w:r>
        <w:rPr>
          <w:b/>
        </w:rPr>
        <w:t xml:space="preserve">Esimerkki 0,3626</w:t>
      </w:r>
    </w:p>
    <w:p>
      <w:r>
        <w:t xml:space="preserve">Alku: Paul ei halunnut mennä tänään kouluun. Keskikohta: Paul päätti jättää koulun väliin ystäviensä kanssa. Loppu: Nyt Paul on kahden viikon kotiarestissa.</w:t>
      </w:r>
    </w:p>
    <w:p>
      <w:r>
        <w:rPr>
          <w:b/>
        </w:rPr>
        <w:t xml:space="preserve">Tulos</w:t>
      </w:r>
    </w:p>
    <w:p>
      <w:r>
        <w:t xml:space="preserve">Paul päätti kuitenkin mennä kouluun.</w:t>
      </w:r>
    </w:p>
    <w:p>
      <w:r>
        <w:rPr>
          <w:b/>
        </w:rPr>
        <w:t xml:space="preserve">Tulos</w:t>
      </w:r>
    </w:p>
    <w:p>
      <w:r>
        <w:t xml:space="preserve">Paul päätti jäädä kouluun ystäviensä kanssa.</w:t>
      </w:r>
    </w:p>
    <w:p>
      <w:r>
        <w:rPr>
          <w:b/>
        </w:rPr>
        <w:t xml:space="preserve">Tulos</w:t>
      </w:r>
    </w:p>
    <w:p>
      <w:r>
        <w:t xml:space="preserve">Paul päätti mennä kouluun.</w:t>
      </w:r>
    </w:p>
    <w:p>
      <w:r>
        <w:rPr>
          <w:b/>
        </w:rPr>
        <w:t xml:space="preserve">Esimerkki 0.3627</w:t>
      </w:r>
    </w:p>
    <w:p>
      <w:r>
        <w:t xml:space="preserve">Alku: Gina tuli ulos ja näki veljentyttärensä istuvan autossa. Keskikohta: Gina tarkisti, että hän oli turvassa. Loppu: Gina vilkaisi vielä kerran autoa ja jatkoi sitten kävelyä.</w:t>
      </w:r>
    </w:p>
    <w:p>
      <w:r>
        <w:rPr>
          <w:b/>
        </w:rPr>
        <w:t xml:space="preserve">Tulos</w:t>
      </w:r>
    </w:p>
    <w:p>
      <w:r>
        <w:t xml:space="preserve">Gina tarkisti, että hän oli altis vaaralle.</w:t>
      </w:r>
    </w:p>
    <w:p>
      <w:r>
        <w:rPr>
          <w:b/>
        </w:rPr>
        <w:t xml:space="preserve">Tulos</w:t>
      </w:r>
    </w:p>
    <w:p>
      <w:r>
        <w:t xml:space="preserve">Gina ei koskaan tarkistanut, että hän oli turvassa.</w:t>
      </w:r>
    </w:p>
    <w:p>
      <w:r>
        <w:rPr>
          <w:b/>
        </w:rPr>
        <w:t xml:space="preserve">Tulos</w:t>
      </w:r>
    </w:p>
    <w:p>
      <w:r>
        <w:t xml:space="preserve">Hänen veljentyttärensä tarkisti, että Gina oli turvassa.</w:t>
      </w:r>
    </w:p>
    <w:p>
      <w:r>
        <w:rPr>
          <w:b/>
        </w:rPr>
        <w:t xml:space="preserve">Esimerkki 0.3628</w:t>
      </w:r>
    </w:p>
    <w:p>
      <w:r>
        <w:t xml:space="preserve">Alku: Seth on aina halunnut pelata shakkia, mutta hän tarvitsi vastustajan. Keskikohta: Seth liittyi shakkiryhmään ja alkoi pelata joka päivä. Loppu: Lopulta Seth lakkasi nauttimasta shakista pelattuaan sitä niin paljon.</w:t>
      </w:r>
    </w:p>
    <w:p>
      <w:r>
        <w:rPr>
          <w:b/>
        </w:rPr>
        <w:t xml:space="preserve">Tulos</w:t>
      </w:r>
    </w:p>
    <w:p>
      <w:r>
        <w:t xml:space="preserve">Seth liittyi shakkiryhmään ja alkoi pelata harvoin.</w:t>
      </w:r>
    </w:p>
    <w:p>
      <w:r>
        <w:rPr>
          <w:b/>
        </w:rPr>
        <w:t xml:space="preserve">Tulos</w:t>
      </w:r>
    </w:p>
    <w:p>
      <w:r>
        <w:t xml:space="preserve">Seth liittyi shakkijoukkueeseen, mutta lakkasi maksamasta joka päivä.</w:t>
      </w:r>
    </w:p>
    <w:p>
      <w:r>
        <w:rPr>
          <w:b/>
        </w:rPr>
        <w:t xml:space="preserve">Tulos</w:t>
      </w:r>
    </w:p>
    <w:p>
      <w:r>
        <w:t xml:space="preserve">Seth erotettiin shakkijoukkueesta.</w:t>
      </w:r>
    </w:p>
    <w:p>
      <w:r>
        <w:rPr>
          <w:b/>
        </w:rPr>
        <w:t xml:space="preserve">Esimerkki 0.3629</w:t>
      </w:r>
    </w:p>
    <w:p>
      <w:r>
        <w:t xml:space="preserve">Alku: Gina oli bändissä 4. luokalla. Keskimmäinen: Hän soitti kaikkia soittimia. Loppu: Viikon kuluttua hän oli rakastunut klarinettiin.</w:t>
      </w:r>
    </w:p>
    <w:p>
      <w:r>
        <w:rPr>
          <w:b/>
        </w:rPr>
        <w:t xml:space="preserve">Tulos</w:t>
      </w:r>
    </w:p>
    <w:p>
      <w:r>
        <w:t xml:space="preserve">Hän ei osannut soittaa mitään soitinta.</w:t>
      </w:r>
    </w:p>
    <w:p>
      <w:r>
        <w:rPr>
          <w:b/>
        </w:rPr>
        <w:t xml:space="preserve">Esimerkki 0,3630</w:t>
      </w:r>
    </w:p>
    <w:p>
      <w:r>
        <w:t xml:space="preserve">Alku: Martha oli innoissaan saadessaan tänään ensimmäisen kännykkänsä. Keskikohta: Martha sai ensimmäisen puhelunsa. Loppu: Kun Martha ajoi kotiin, hän pursusi onnea.</w:t>
      </w:r>
    </w:p>
    <w:p>
      <w:r>
        <w:rPr>
          <w:b/>
        </w:rPr>
        <w:t xml:space="preserve">Tulos</w:t>
      </w:r>
    </w:p>
    <w:p>
      <w:r>
        <w:t xml:space="preserve">Martha päätyi pudottamaan puhelimensa ostettuaan sen.</w:t>
      </w:r>
    </w:p>
    <w:p>
      <w:r>
        <w:rPr>
          <w:b/>
        </w:rPr>
        <w:t xml:space="preserve">Tulos</w:t>
      </w:r>
    </w:p>
    <w:p>
      <w:r>
        <w:t xml:space="preserve">Martha jätti ensimmäisen puhelunsa huomiotta.</w:t>
      </w:r>
    </w:p>
    <w:p>
      <w:r>
        <w:rPr>
          <w:b/>
        </w:rPr>
        <w:t xml:space="preserve">Tulos</w:t>
      </w:r>
    </w:p>
    <w:p>
      <w:r>
        <w:t xml:space="preserve">Martha sai ensimmäisen rivon puhelunsa.</w:t>
      </w:r>
    </w:p>
    <w:p>
      <w:r>
        <w:rPr>
          <w:b/>
        </w:rPr>
        <w:t xml:space="preserve">Esimerkki 0,3631</w:t>
      </w:r>
    </w:p>
    <w:p>
      <w:r>
        <w:t xml:space="preserve">Alku: Viime viikolla stunttikaksikko kokeili uutta temppua. Keskikohta: Stunttikaksikko suoritti tempun upeasti. Loppu: Stunt-mies piti siitä.</w:t>
      </w:r>
    </w:p>
    <w:p>
      <w:r>
        <w:rPr>
          <w:b/>
        </w:rPr>
        <w:t xml:space="preserve">Tulos</w:t>
      </w:r>
    </w:p>
    <w:p>
      <w:r>
        <w:t xml:space="preserve">Stunttikaksikko suoritti stuntin kamalasti.</w:t>
      </w:r>
    </w:p>
    <w:p>
      <w:r>
        <w:rPr>
          <w:b/>
        </w:rPr>
        <w:t xml:space="preserve">Tulos</w:t>
      </w:r>
    </w:p>
    <w:p>
      <w:r>
        <w:t xml:space="preserve">Stuntmiehen molemmat kädet ja jalka murtuivat kohtausta kuvattaessa.</w:t>
      </w:r>
    </w:p>
    <w:p>
      <w:r>
        <w:rPr>
          <w:b/>
        </w:rPr>
        <w:t xml:space="preserve">Esimerkki 0,3632</w:t>
      </w:r>
    </w:p>
    <w:p>
      <w:r>
        <w:t xml:space="preserve">Alku: Jaken välikoe lähestyi kovaa vauhtia. Keskikohta: Jake opiskeli joka päivä tenttiä varten. Loppu: Hän läpäisi kokeen ja luokan hyvällä arvosanalla.</w:t>
      </w:r>
    </w:p>
    <w:p>
      <w:r>
        <w:rPr>
          <w:b/>
        </w:rPr>
        <w:t xml:space="preserve">Tulos</w:t>
      </w:r>
    </w:p>
    <w:p>
      <w:r>
        <w:t xml:space="preserve">Jake ei opiskellut tenttiin.</w:t>
      </w:r>
    </w:p>
    <w:p>
      <w:r>
        <w:rPr>
          <w:b/>
        </w:rPr>
        <w:t xml:space="preserve">Tulos</w:t>
      </w:r>
    </w:p>
    <w:p>
      <w:r>
        <w:t xml:space="preserve">Jake opiskeli joka päivä 2 sekuntia tenttiä varten.</w:t>
      </w:r>
    </w:p>
    <w:p>
      <w:r>
        <w:rPr>
          <w:b/>
        </w:rPr>
        <w:t xml:space="preserve">Tulos</w:t>
      </w:r>
    </w:p>
    <w:p>
      <w:r>
        <w:t xml:space="preserve">Jake opiskeli joka päivä kuljettajantutkintoa varten.</w:t>
      </w:r>
    </w:p>
    <w:p>
      <w:r>
        <w:rPr>
          <w:b/>
        </w:rPr>
        <w:t xml:space="preserve">Esimerkki 0,3633</w:t>
      </w:r>
    </w:p>
    <w:p>
      <w:r>
        <w:t xml:space="preserve">Alku: Nita oli aina kuullut olevansa irlantilainen. Keskikohta: Nita teki DNA-testin. Loppu: Nita ei ollut lainkaan irlantilainen - hän oli ranskalainen!</w:t>
      </w:r>
    </w:p>
    <w:p>
      <w:r>
        <w:rPr>
          <w:b/>
        </w:rPr>
        <w:t xml:space="preserve">Tulos</w:t>
      </w:r>
    </w:p>
    <w:p>
      <w:r>
        <w:t xml:space="preserve">Nita teki älykkyystestin.</w:t>
      </w:r>
    </w:p>
    <w:p>
      <w:r>
        <w:rPr>
          <w:b/>
        </w:rPr>
        <w:t xml:space="preserve">Tulos</w:t>
      </w:r>
    </w:p>
    <w:p>
      <w:r>
        <w:t xml:space="preserve">Nita teki epäluotettavan DNA-testin.</w:t>
      </w:r>
    </w:p>
    <w:p>
      <w:r>
        <w:rPr>
          <w:b/>
        </w:rPr>
        <w:t xml:space="preserve">Tulos</w:t>
      </w:r>
    </w:p>
    <w:p>
      <w:r>
        <w:t xml:space="preserve">Nitan DNA-testi osoitti, että hän oli 100-prosenttisesti irlantilainen.</w:t>
      </w:r>
    </w:p>
    <w:p>
      <w:r>
        <w:rPr>
          <w:b/>
        </w:rPr>
        <w:t xml:space="preserve">Esimerkki 0,3634</w:t>
      </w:r>
    </w:p>
    <w:p>
      <w:r>
        <w:t xml:space="preserve">Alku: Kävelin koulusta kotiin ystäväni vanhemman siskon kanssa. Keskikohta: Eräänä päivänä eräs poika kiusasi minua ja yritti lyödä minua. Loppu: Ystäväni sisko puolusti minua hakkaamalla pojan.</w:t>
      </w:r>
    </w:p>
    <w:p>
      <w:r>
        <w:rPr>
          <w:b/>
        </w:rPr>
        <w:t xml:space="preserve">Tulos</w:t>
      </w:r>
    </w:p>
    <w:p>
      <w:r>
        <w:t xml:space="preserve">Eräänä päivänä kiusasin erästä poikaa ja yritin häntä.</w:t>
      </w:r>
    </w:p>
    <w:p>
      <w:r>
        <w:rPr>
          <w:b/>
        </w:rPr>
        <w:t xml:space="preserve">Esimerkki 0,3635</w:t>
      </w:r>
    </w:p>
    <w:p>
      <w:r>
        <w:t xml:space="preserve">Alku: Fred osti juuri uudet terassikalusteet taloonsa. Keskikohta: Terassikalusteet olivat tukevat ja houkuttelevat. Loppu: Fred oli tyytyväinen.</w:t>
      </w:r>
    </w:p>
    <w:p>
      <w:r>
        <w:rPr>
          <w:b/>
        </w:rPr>
        <w:t xml:space="preserve">Tulos</w:t>
      </w:r>
    </w:p>
    <w:p>
      <w:r>
        <w:t xml:space="preserve">Terassikalusteet olivat vialliset ja rikkoutuneet.</w:t>
      </w:r>
    </w:p>
    <w:p>
      <w:r>
        <w:rPr>
          <w:b/>
        </w:rPr>
        <w:t xml:space="preserve">Tulos</w:t>
      </w:r>
    </w:p>
    <w:p>
      <w:r>
        <w:t xml:space="preserve">Terassikalusteet olivat huterat ja räikeät.</w:t>
      </w:r>
    </w:p>
    <w:p>
      <w:r>
        <w:rPr>
          <w:b/>
        </w:rPr>
        <w:t xml:space="preserve">Tulos</w:t>
      </w:r>
    </w:p>
    <w:p>
      <w:r>
        <w:t xml:space="preserve">Terassikalusteet olivat liian suuret tilaan nähden.</w:t>
      </w:r>
    </w:p>
    <w:p>
      <w:r>
        <w:rPr>
          <w:b/>
        </w:rPr>
        <w:t xml:space="preserve">Esimerkki 0.3636</w:t>
      </w:r>
    </w:p>
    <w:p>
      <w:r>
        <w:t xml:space="preserve">Alku: Donny ja James halusivat kokeilla alkoholia. Keskikohta: Donny ja James joivat niin paljon, että he sairastuivat. Loppu: Donnyn ja Jamesin oli mentävä ensiapuun.</w:t>
      </w:r>
    </w:p>
    <w:p>
      <w:r>
        <w:rPr>
          <w:b/>
        </w:rPr>
        <w:t xml:space="preserve">Tulos</w:t>
      </w:r>
    </w:p>
    <w:p>
      <w:r>
        <w:t xml:space="preserve">Donny ja James joivat niin vähän, että heitä janotti.</w:t>
      </w:r>
    </w:p>
    <w:p>
      <w:r>
        <w:rPr>
          <w:b/>
        </w:rPr>
        <w:t xml:space="preserve">Tulos</w:t>
      </w:r>
    </w:p>
    <w:p>
      <w:r>
        <w:t xml:space="preserve">Donny ja James joivat niin vähän, että he pysyivät selvin päin.</w:t>
      </w:r>
    </w:p>
    <w:p>
      <w:r>
        <w:rPr>
          <w:b/>
        </w:rPr>
        <w:t xml:space="preserve">Tulos</w:t>
      </w:r>
    </w:p>
    <w:p>
      <w:r>
        <w:t xml:space="preserve">Donny ja James joivat niin paljon vettä, että he sairastuivat.</w:t>
      </w:r>
    </w:p>
    <w:p>
      <w:r>
        <w:rPr>
          <w:b/>
        </w:rPr>
        <w:t xml:space="preserve">Esimerkki 0.3637</w:t>
      </w:r>
    </w:p>
    <w:p>
      <w:r>
        <w:t xml:space="preserve">Alku: Justin etsii uutta jääkiekkomailaa. Keskikohta: Justin päättää ostaa markkinoiden parhaan jääkiekkomailan. Loppu: Hinta on korkea, mutta Justin on tyytyväinen.</w:t>
      </w:r>
    </w:p>
    <w:p>
      <w:r>
        <w:rPr>
          <w:b/>
        </w:rPr>
        <w:t xml:space="preserve">Tulos</w:t>
      </w:r>
    </w:p>
    <w:p>
      <w:r>
        <w:t xml:space="preserve">Justin päättää ostaa markkinoiden huonoimman jääkiekkomailan.</w:t>
      </w:r>
    </w:p>
    <w:p>
      <w:r>
        <w:rPr>
          <w:b/>
        </w:rPr>
        <w:t xml:space="preserve">Esimerkki 0,3638</w:t>
      </w:r>
    </w:p>
    <w:p>
      <w:r>
        <w:t xml:space="preserve">Alku: Delin lempihedelmä oli persikka. Keskikohta: Del haastoi Simonin tappeluun, koska Simon oli kehdannut väittää, että luumut olivat parempia kuin persikat. Loppu: Simon myönsi lopulta tappionsa.</w:t>
      </w:r>
    </w:p>
    <w:p>
      <w:r>
        <w:rPr>
          <w:b/>
        </w:rPr>
        <w:t xml:space="preserve">Tulos</w:t>
      </w:r>
    </w:p>
    <w:p>
      <w:r>
        <w:t xml:space="preserve">Del haastoi Simonin tappeluun, koska Simon oli kehdannut väittää, että kissat ovat koiria parempia.</w:t>
      </w:r>
    </w:p>
    <w:p>
      <w:r>
        <w:rPr>
          <w:b/>
        </w:rPr>
        <w:t xml:space="preserve">Esimerkki 0.3639</w:t>
      </w:r>
    </w:p>
    <w:p>
      <w:r>
        <w:t xml:space="preserve">Alku: Paikallisessa lukiossa oli muotinäytös. Keskikohta: Jim koordinoi oppilaita ja tuotantoa. Loppu: Rehtori kiitti Jimiä hänen työstään.</w:t>
      </w:r>
    </w:p>
    <w:p>
      <w:r>
        <w:rPr>
          <w:b/>
        </w:rPr>
        <w:t xml:space="preserve">Tulos</w:t>
      </w:r>
    </w:p>
    <w:p>
      <w:r>
        <w:t xml:space="preserve">Jim laittoi jonkun muun koordinoimaan opiskelijoita ja tuotantoa.</w:t>
      </w:r>
    </w:p>
    <w:p>
      <w:r>
        <w:rPr>
          <w:b/>
        </w:rPr>
        <w:t xml:space="preserve">Tulos</w:t>
      </w:r>
    </w:p>
    <w:p>
      <w:r>
        <w:t xml:space="preserve">Jim pilkkasi oppilaita ja sabotoi tuotantoa.</w:t>
      </w:r>
    </w:p>
    <w:p>
      <w:r>
        <w:rPr>
          <w:b/>
        </w:rPr>
        <w:t xml:space="preserve">Tulos</w:t>
      </w:r>
    </w:p>
    <w:p>
      <w:r>
        <w:t xml:space="preserve">Jim ei halunnut olla missään tekemisissä tuotannon kanssa.</w:t>
      </w:r>
    </w:p>
    <w:p>
      <w:r>
        <w:rPr>
          <w:b/>
        </w:rPr>
        <w:t xml:space="preserve">Esimerkki 0,3640</w:t>
      </w:r>
    </w:p>
    <w:p>
      <w:r>
        <w:t xml:space="preserve">Alku: Vein koirani kävelylle. Keskikohta: Koira sairastui. Loppu: Tajusin, ettei minun pitäisi viedä koiraa kävelylle, kun sataa.</w:t>
      </w:r>
    </w:p>
    <w:p>
      <w:r>
        <w:rPr>
          <w:b/>
        </w:rPr>
        <w:t xml:space="preserve">Tulos</w:t>
      </w:r>
    </w:p>
    <w:p>
      <w:r>
        <w:t xml:space="preserve">Oli kuuma ja koirani oli väsynyt.</w:t>
      </w:r>
    </w:p>
    <w:p>
      <w:r>
        <w:rPr>
          <w:b/>
        </w:rPr>
        <w:t xml:space="preserve">Tulos</w:t>
      </w:r>
    </w:p>
    <w:p>
      <w:r>
        <w:t xml:space="preserve">Satoi ja koirani oli kunnossa.</w:t>
      </w:r>
    </w:p>
    <w:p>
      <w:r>
        <w:rPr>
          <w:b/>
        </w:rPr>
        <w:t xml:space="preserve">Tulos</w:t>
      </w:r>
    </w:p>
    <w:p>
      <w:r>
        <w:t xml:space="preserve">Aurinko paistoi.</w:t>
      </w:r>
    </w:p>
    <w:p>
      <w:r>
        <w:rPr>
          <w:b/>
        </w:rPr>
        <w:t xml:space="preserve">Esimerkki 0.3641</w:t>
      </w:r>
    </w:p>
    <w:p>
      <w:r>
        <w:t xml:space="preserve">Alku: Sally oli työtauollaan. Keskikohta: Sally sai puhelun, jossa kerrottiin, että hänen koiransa oli kuollut. Loppu: Sally itki taukonsa loppuun.</w:t>
      </w:r>
    </w:p>
    <w:p>
      <w:r>
        <w:rPr>
          <w:b/>
        </w:rPr>
        <w:t xml:space="preserve">Tulos</w:t>
      </w:r>
    </w:p>
    <w:p>
      <w:r>
        <w:t xml:space="preserve">Hänen koiralleen soitettiin, että Sally oli kuollut.</w:t>
      </w:r>
    </w:p>
    <w:p>
      <w:r>
        <w:rPr>
          <w:b/>
        </w:rPr>
        <w:t xml:space="preserve">Tulos</w:t>
      </w:r>
    </w:p>
    <w:p>
      <w:r>
        <w:t xml:space="preserve">Sally sai puhelun, jossa kerrottiin, että hänen koirallaan oli pentuja.</w:t>
      </w:r>
    </w:p>
    <w:p>
      <w:r>
        <w:rPr>
          <w:b/>
        </w:rPr>
        <w:t xml:space="preserve">Tulos</w:t>
      </w:r>
    </w:p>
    <w:p>
      <w:r>
        <w:t xml:space="preserve">Sally sai puhelinsoiton, jossa kerrottiin, että hän sai ylennyksen.</w:t>
      </w:r>
    </w:p>
    <w:p>
      <w:r>
        <w:rPr>
          <w:b/>
        </w:rPr>
        <w:t xml:space="preserve">Esimerkki 0.3642</w:t>
      </w:r>
    </w:p>
    <w:p>
      <w:r>
        <w:t xml:space="preserve">Alku: Millerin perhe rakastaa perunoita päivälliseksi. Keskikohta: Rouva Miller paistaa perunat yleensä pannulla. Loppu: Hän paistoi ne uunissa, ja perhe rakasti niitä.</w:t>
      </w:r>
    </w:p>
    <w:p>
      <w:r>
        <w:rPr>
          <w:b/>
        </w:rPr>
        <w:t xml:space="preserve">Tulos</w:t>
      </w:r>
    </w:p>
    <w:p>
      <w:r>
        <w:t xml:space="preserve">Herra Miller yllätti rouva Millerin kahdella kissanpennulla.</w:t>
      </w:r>
    </w:p>
    <w:p>
      <w:r>
        <w:rPr>
          <w:b/>
        </w:rPr>
        <w:t xml:space="preserve">Tulos</w:t>
      </w:r>
    </w:p>
    <w:p>
      <w:r>
        <w:t xml:space="preserve">Rouva Miller käytti mädäntyneitä perunoita.</w:t>
      </w:r>
    </w:p>
    <w:p>
      <w:r>
        <w:rPr>
          <w:b/>
        </w:rPr>
        <w:t xml:space="preserve">Tulos</w:t>
      </w:r>
    </w:p>
    <w:p>
      <w:r>
        <w:t xml:space="preserve">Rouva Miller tekee yleensä pannukakkuja pannulla.</w:t>
      </w:r>
    </w:p>
    <w:p>
      <w:r>
        <w:rPr>
          <w:b/>
        </w:rPr>
        <w:t xml:space="preserve">Esimerkki 0.3643</w:t>
      </w:r>
    </w:p>
    <w:p>
      <w:r>
        <w:t xml:space="preserve">Alku: Ollie sai ensimmäisen lemmikkinsä, papukaijan. Keskikohta: Ollie piti lintua alakerrassa ja meni yläkertaan nukkumaan. Loppu: Sitten hän muisti, että hänen piti peittää häkki yöksi.</w:t>
      </w:r>
    </w:p>
    <w:p>
      <w:r>
        <w:rPr>
          <w:b/>
        </w:rPr>
        <w:t xml:space="preserve">Tulos</w:t>
      </w:r>
    </w:p>
    <w:p>
      <w:r>
        <w:t xml:space="preserve">Ollie piti lintua kylpyhuoneessa ja meni yläkertaan nukkumaan.</w:t>
      </w:r>
    </w:p>
    <w:p>
      <w:r>
        <w:rPr>
          <w:b/>
        </w:rPr>
        <w:t xml:space="preserve">Esimerkki 0.3644</w:t>
      </w:r>
    </w:p>
    <w:p>
      <w:r>
        <w:t xml:space="preserve">Alku: Läppärini ei halunnut toimia. Keskikohta: Minulla ei ollut rahaa korjauksiin. Loppu: Siksi pelaan frisbeetä vain ulkona.</w:t>
      </w:r>
    </w:p>
    <w:p>
      <w:r>
        <w:rPr>
          <w:b/>
        </w:rPr>
        <w:t xml:space="preserve">Tulos</w:t>
      </w:r>
    </w:p>
    <w:p>
      <w:r>
        <w:t xml:space="preserve">Minulla oli rahaa korjauksiin.</w:t>
      </w:r>
    </w:p>
    <w:p>
      <w:r>
        <w:rPr>
          <w:b/>
        </w:rPr>
        <w:t xml:space="preserve">Tulos</w:t>
      </w:r>
    </w:p>
    <w:p>
      <w:r>
        <w:t xml:space="preserve">Minulla on rahaa korjauksiin.</w:t>
      </w:r>
    </w:p>
    <w:p>
      <w:r>
        <w:rPr>
          <w:b/>
        </w:rPr>
        <w:t xml:space="preserve">Tulos</w:t>
      </w:r>
    </w:p>
    <w:p>
      <w:r>
        <w:t xml:space="preserve">Käytin rahaa sen korjaamiseen.</w:t>
      </w:r>
    </w:p>
    <w:p>
      <w:r>
        <w:rPr>
          <w:b/>
        </w:rPr>
        <w:t xml:space="preserve">Esimerkki 0,3645</w:t>
      </w:r>
    </w:p>
    <w:p>
      <w:r>
        <w:t xml:space="preserve">Alku: Amy oli myöhäisillan ajelulla. Keskikohta: Amyn ajatukset harhailivat ajon aikana. Loppu: Kävi ilmi, että hän oli tullut viidenkymmenen kilometrin päähän kotoa!</w:t>
      </w:r>
    </w:p>
    <w:p>
      <w:r>
        <w:rPr>
          <w:b/>
        </w:rPr>
        <w:t xml:space="preserve">Tulos</w:t>
      </w:r>
    </w:p>
    <w:p>
      <w:r>
        <w:t xml:space="preserve">Amy löysi oikotien, joka lyhensi ajomatkaa huomattavasti.</w:t>
      </w:r>
    </w:p>
    <w:p>
      <w:r>
        <w:rPr>
          <w:b/>
        </w:rPr>
        <w:t xml:space="preserve">Tulos</w:t>
      </w:r>
    </w:p>
    <w:p>
      <w:r>
        <w:t xml:space="preserve">Amyn kädet harhailivat ajon aikana.</w:t>
      </w:r>
    </w:p>
    <w:p>
      <w:r>
        <w:rPr>
          <w:b/>
        </w:rPr>
        <w:t xml:space="preserve">Tulos</w:t>
      </w:r>
    </w:p>
    <w:p>
      <w:r>
        <w:t xml:space="preserve">Amyn mieli oli keskittynyt ajon aikana.</w:t>
      </w:r>
    </w:p>
    <w:p>
      <w:r>
        <w:rPr>
          <w:b/>
        </w:rPr>
        <w:t xml:space="preserve">Esimerkki 0.3646</w:t>
      </w:r>
    </w:p>
    <w:p>
      <w:r>
        <w:t xml:space="preserve">Alku: Ystäväni Marc perusti palvelimen, jolla voimme pelata Minecraftia. Keskivaihe: Aurinko nousi ja näkyi ikkunasta. Loppu: Meillä oli niin hauskaa, ettemme huomanneet, kuinka kauan siitä oli kulunut!</w:t>
      </w:r>
    </w:p>
    <w:p>
      <w:r>
        <w:rPr>
          <w:b/>
        </w:rPr>
        <w:t xml:space="preserve">Tulos</w:t>
      </w:r>
    </w:p>
    <w:p>
      <w:r>
        <w:t xml:space="preserve">Marcin äiti tuli ylös ja vilkutti ikkunasta.</w:t>
      </w:r>
    </w:p>
    <w:p>
      <w:r>
        <w:rPr>
          <w:b/>
        </w:rPr>
        <w:t xml:space="preserve">Tulos</w:t>
      </w:r>
    </w:p>
    <w:p>
      <w:r>
        <w:t xml:space="preserve">Palvelin ei toiminut.</w:t>
      </w:r>
    </w:p>
    <w:p>
      <w:r>
        <w:rPr>
          <w:b/>
        </w:rPr>
        <w:t xml:space="preserve">Tulos</w:t>
      </w:r>
    </w:p>
    <w:p>
      <w:r>
        <w:t xml:space="preserve">Päätimme, ettemme pidä pelistä.</w:t>
      </w:r>
    </w:p>
    <w:p>
      <w:r>
        <w:rPr>
          <w:b/>
        </w:rPr>
        <w:t xml:space="preserve">Esimerkki 0.3647</w:t>
      </w:r>
    </w:p>
    <w:p>
      <w:r>
        <w:t xml:space="preserve">Alku: Brian kertoi Amylle, miten lakana taitetaan. Keskikohta: Brian näytti Amylle videoita siitä, miten lakanaa taitellaan. Loppu: Kolmannen videon jälkeen Amy osasi taittaa lakanan.</w:t>
      </w:r>
    </w:p>
    <w:p>
      <w:r>
        <w:rPr>
          <w:b/>
        </w:rPr>
        <w:t xml:space="preserve">Tulos</w:t>
      </w:r>
    </w:p>
    <w:p>
      <w:r>
        <w:t xml:space="preserve">Amy näytti Brianille videoita siitä, miten lakanoita taitellaan.</w:t>
      </w:r>
    </w:p>
    <w:p>
      <w:r>
        <w:rPr>
          <w:b/>
        </w:rPr>
        <w:t xml:space="preserve">Tulos</w:t>
      </w:r>
    </w:p>
    <w:p>
      <w:r>
        <w:t xml:space="preserve">Brian käski Amyn luovuttaa, kun hän yritti taittaa lakanaa.</w:t>
      </w:r>
    </w:p>
    <w:p>
      <w:r>
        <w:rPr>
          <w:b/>
        </w:rPr>
        <w:t xml:space="preserve">Esimerkki 0.3648</w:t>
      </w:r>
    </w:p>
    <w:p>
      <w:r>
        <w:t xml:space="preserve">Alku: Buddy on legendaarinen kitaristi. Keskikohta: Buddy ei ole kovin sosiaalinen. Loppu: Buddy ei koskaan anna oppitunteja.</w:t>
      </w:r>
    </w:p>
    <w:p>
      <w:r>
        <w:rPr>
          <w:b/>
        </w:rPr>
        <w:t xml:space="preserve">Tulos</w:t>
      </w:r>
    </w:p>
    <w:p>
      <w:r>
        <w:t xml:space="preserve">Buddy ei ole kovin pitkä.</w:t>
      </w:r>
    </w:p>
    <w:p>
      <w:r>
        <w:rPr>
          <w:b/>
        </w:rPr>
        <w:t xml:space="preserve">Tulos</w:t>
      </w:r>
    </w:p>
    <w:p>
      <w:r>
        <w:t xml:space="preserve">Buddy on hyvin antelias.</w:t>
      </w:r>
    </w:p>
    <w:p>
      <w:r>
        <w:rPr>
          <w:b/>
        </w:rPr>
        <w:t xml:space="preserve">Tulos</w:t>
      </w:r>
    </w:p>
    <w:p>
      <w:r>
        <w:t xml:space="preserve">Buddy rakasti fanejaan ja antoi heille oppitunteja.</w:t>
      </w:r>
    </w:p>
    <w:p>
      <w:r>
        <w:rPr>
          <w:b/>
        </w:rPr>
        <w:t xml:space="preserve">Esimerkki 0.3649</w:t>
      </w:r>
    </w:p>
    <w:p>
      <w:r>
        <w:t xml:space="preserve">Alku: Walter maksoi vaimolleen toimitettavasta kukkakimpusta. Keskikohta: Walter lähetti vahingossa anteeksipyyntökimpun rakastan sinua -kimpun sijaan. Loppu: Walterin vaimon mielestä se oli hauskaa, kun hän sai tietää asiasta.</w:t>
      </w:r>
    </w:p>
    <w:p>
      <w:r>
        <w:rPr>
          <w:b/>
        </w:rPr>
        <w:t xml:space="preserve">Tulos</w:t>
      </w:r>
    </w:p>
    <w:p>
      <w:r>
        <w:t xml:space="preserve">Walter lähetti kukat sen sijaan tyttöystävälleen.</w:t>
      </w:r>
    </w:p>
    <w:p>
      <w:r>
        <w:rPr>
          <w:b/>
        </w:rPr>
        <w:t xml:space="preserve">Esimerkki 0,3650</w:t>
      </w:r>
    </w:p>
    <w:p>
      <w:r>
        <w:t xml:space="preserve">Alku: Tommy harjoitteli kovasti juostakseen ensimmäisen 5 kilometrin juoksunsa. Keskivaihe: Tommy oli hyvin valmistautunut ja hänellä oli vahva tahto voittaa. Loppu: Hän oli ylpeä siitä, että hän sijoittui ikänsä perusteella ensimmäiseksi mutta kokonaiskilpailussa kymmenenneksi.</w:t>
      </w:r>
    </w:p>
    <w:p>
      <w:r>
        <w:rPr>
          <w:b/>
        </w:rPr>
        <w:t xml:space="preserve">Tulos</w:t>
      </w:r>
    </w:p>
    <w:p>
      <w:r>
        <w:t xml:space="preserve">Tommy oli huonosti valmistautunut, ja hänellä oli kova tahto hävitä.</w:t>
      </w:r>
    </w:p>
    <w:p>
      <w:r>
        <w:rPr>
          <w:b/>
        </w:rPr>
        <w:t xml:space="preserve">Tulos</w:t>
      </w:r>
    </w:p>
    <w:p>
      <w:r>
        <w:t xml:space="preserve">Tommy oli valmistautumaton eikä hänellä ollut vahvaa voitontahtoa.</w:t>
      </w:r>
    </w:p>
    <w:p>
      <w:r>
        <w:rPr>
          <w:b/>
        </w:rPr>
        <w:t xml:space="preserve">Tulos</w:t>
      </w:r>
    </w:p>
    <w:p>
      <w:r>
        <w:t xml:space="preserve">Tommy oli hyvin valmistautunut ja hänellä oli kova halu hävitä.</w:t>
      </w:r>
    </w:p>
    <w:p>
      <w:r>
        <w:rPr>
          <w:b/>
        </w:rPr>
        <w:t xml:space="preserve">Esimerkki 0.3651</w:t>
      </w:r>
    </w:p>
    <w:p>
      <w:r>
        <w:t xml:space="preserve">Alku: Eerin mursi kätensä. Keskikohta: Stephan aneli saada kirjoittaa Eerinin kipsiin. Loppu: Viikkojen odottelun jälkeen Stephan vihdoin allekirjoitti Eerinin kipsin.</w:t>
      </w:r>
    </w:p>
    <w:p>
      <w:r>
        <w:rPr>
          <w:b/>
        </w:rPr>
        <w:t xml:space="preserve">Tulos</w:t>
      </w:r>
    </w:p>
    <w:p>
      <w:r>
        <w:t xml:space="preserve">Eerin aneli saada kirjoittaa Stephanin kipsiin.</w:t>
      </w:r>
    </w:p>
    <w:p>
      <w:r>
        <w:rPr>
          <w:b/>
        </w:rPr>
        <w:t xml:space="preserve">Tulos</w:t>
      </w:r>
    </w:p>
    <w:p>
      <w:r>
        <w:t xml:space="preserve">Stephan aneli saada kirjoittaa Eerin koiralle.</w:t>
      </w:r>
    </w:p>
    <w:p>
      <w:r>
        <w:rPr>
          <w:b/>
        </w:rPr>
        <w:t xml:space="preserve">Esimerkki 0.3652</w:t>
      </w:r>
    </w:p>
    <w:p>
      <w:r>
        <w:t xml:space="preserve">Alku: Hotelli, jossa asuimme, oli rannalla. Keskikohta: Tapasimme rikkaan miehen, joka omisti lentokoneen. Loppu: Halusimme hypätä lentokoneesta ja mennä uimaan!</w:t>
      </w:r>
    </w:p>
    <w:p>
      <w:r>
        <w:rPr>
          <w:b/>
        </w:rPr>
        <w:t xml:space="preserve">Tulos</w:t>
      </w:r>
    </w:p>
    <w:p>
      <w:r>
        <w:t xml:space="preserve">Siellä oli kyltti, jossa luki "ei lentokoneita".</w:t>
      </w:r>
    </w:p>
    <w:p>
      <w:r>
        <w:rPr>
          <w:b/>
        </w:rPr>
        <w:t xml:space="preserve">Tulos</w:t>
      </w:r>
    </w:p>
    <w:p>
      <w:r>
        <w:t xml:space="preserve">Tapasimme köyhän miehen, joka omisti lentokoneen.</w:t>
      </w:r>
    </w:p>
    <w:p>
      <w:r>
        <w:rPr>
          <w:b/>
        </w:rPr>
        <w:t xml:space="preserve">Tulos</w:t>
      </w:r>
    </w:p>
    <w:p>
      <w:r>
        <w:t xml:space="preserve">Tapasimme rikkaan miehen, joka omisti veneen.</w:t>
      </w:r>
    </w:p>
    <w:p>
      <w:r>
        <w:rPr>
          <w:b/>
        </w:rPr>
        <w:t xml:space="preserve">Esimerkki 0.3653</w:t>
      </w:r>
    </w:p>
    <w:p>
      <w:r>
        <w:t xml:space="preserve">Alku: Uusi lääkäri oli sovittamassa uutta laboratoriotakkia ensimmäistä päivää varten. Keskikohta: Siinä oli nimi, josta hän ei pitänyt. Loppu: Hän ei koskaan pitänyt siitä nimestä.</w:t>
      </w:r>
    </w:p>
    <w:p>
      <w:r>
        <w:rPr>
          <w:b/>
        </w:rPr>
        <w:t xml:space="preserve">Tulos</w:t>
      </w:r>
    </w:p>
    <w:p>
      <w:r>
        <w:t xml:space="preserve">Sillä oli nimi, josta hän piti.</w:t>
      </w:r>
    </w:p>
    <w:p>
      <w:r>
        <w:rPr>
          <w:b/>
        </w:rPr>
        <w:t xml:space="preserve">Esimerkki 0.3654</w:t>
      </w:r>
    </w:p>
    <w:p>
      <w:r>
        <w:t xml:space="preserve">Alku: Max oli kamppaillut huonon näön kanssa vuosia. Keskikohta: Max sai silmälasireseptin. Loppu: Max sai elämästä paljon enemmän irti nyt, kun hän näki selvästi.</w:t>
      </w:r>
    </w:p>
    <w:p>
      <w:r>
        <w:rPr>
          <w:b/>
        </w:rPr>
        <w:t xml:space="preserve">Tulos</w:t>
      </w:r>
    </w:p>
    <w:p>
      <w:r>
        <w:t xml:space="preserve">Max ei saanut reseptiä silmälaseihin.</w:t>
      </w:r>
    </w:p>
    <w:p>
      <w:r>
        <w:rPr>
          <w:b/>
        </w:rPr>
        <w:t xml:space="preserve">Esimerkki 0,3655</w:t>
      </w:r>
    </w:p>
    <w:p>
      <w:r>
        <w:t xml:space="preserve">Alku: He olivat olleet naimisissa jo vuosia. Keskikohta: Hän kauhistui, kun mies lauloi hänelle. Loppu: Henry oli aina ollut äänihäiriöinen.</w:t>
      </w:r>
    </w:p>
    <w:p>
      <w:r>
        <w:rPr>
          <w:b/>
        </w:rPr>
        <w:t xml:space="preserve">Tulos</w:t>
      </w:r>
    </w:p>
    <w:p>
      <w:r>
        <w:t xml:space="preserve">Hän rakasti sitä, kun mies lauloi hänelle.</w:t>
      </w:r>
    </w:p>
    <w:p>
      <w:r>
        <w:rPr>
          <w:b/>
        </w:rPr>
        <w:t xml:space="preserve">Esimerkki 0.3656</w:t>
      </w:r>
    </w:p>
    <w:p>
      <w:r>
        <w:t xml:space="preserve">Alku: Louis kumartui katsomaan ulos ikkunasta. Keskikohta: Louis huomasi äitinsä auttavan naapuria ulos ojasta. Lopetus: Hänen äitinsä käytti melkein tunnin vetämällä heidät ulos.</w:t>
      </w:r>
    </w:p>
    <w:p>
      <w:r>
        <w:rPr>
          <w:b/>
        </w:rPr>
        <w:t xml:space="preserve">Tulos</w:t>
      </w:r>
    </w:p>
    <w:p>
      <w:r>
        <w:t xml:space="preserve">Lois näki äitinsä tulevan.</w:t>
      </w:r>
    </w:p>
    <w:p>
      <w:r>
        <w:rPr>
          <w:b/>
        </w:rPr>
        <w:t xml:space="preserve">Tulos</w:t>
      </w:r>
    </w:p>
    <w:p>
      <w:r>
        <w:t xml:space="preserve">Louis huomasi isänsä auttavan naapuria ulos autosta.</w:t>
      </w:r>
    </w:p>
    <w:p>
      <w:r>
        <w:rPr>
          <w:b/>
        </w:rPr>
        <w:t xml:space="preserve">Tulos</w:t>
      </w:r>
    </w:p>
    <w:p>
      <w:r>
        <w:t xml:space="preserve">Louis huomasi äitinsä huolehtivan sisällä omista asioistaan.</w:t>
      </w:r>
    </w:p>
    <w:p>
      <w:r>
        <w:rPr>
          <w:b/>
        </w:rPr>
        <w:t xml:space="preserve">Esimerkki 0.3657</w:t>
      </w:r>
    </w:p>
    <w:p>
      <w:r>
        <w:t xml:space="preserve">Alku: Minulla on tahra sinisessä paidassani. Keskikohta: Se pilasi paidan. Loppu: Sininen paitani näyttää nyt kamalalta.</w:t>
      </w:r>
    </w:p>
    <w:p>
      <w:r>
        <w:rPr>
          <w:b/>
        </w:rPr>
        <w:t xml:space="preserve">Tulos</w:t>
      </w:r>
    </w:p>
    <w:p>
      <w:r>
        <w:t xml:space="preserve">Se lähti pois saippualla ja vedellä.</w:t>
      </w:r>
    </w:p>
    <w:p>
      <w:r>
        <w:rPr>
          <w:b/>
        </w:rPr>
        <w:t xml:space="preserve">Tulos</w:t>
      </w:r>
    </w:p>
    <w:p>
      <w:r>
        <w:t xml:space="preserve">Se auttoi paitaa.</w:t>
      </w:r>
    </w:p>
    <w:p>
      <w:r>
        <w:rPr>
          <w:b/>
        </w:rPr>
        <w:t xml:space="preserve">Tulos</w:t>
      </w:r>
    </w:p>
    <w:p>
      <w:r>
        <w:t xml:space="preserve">Se paransi paitaa.</w:t>
      </w:r>
    </w:p>
    <w:p>
      <w:r>
        <w:rPr>
          <w:b/>
        </w:rPr>
        <w:t xml:space="preserve">Esimerkki 0.3658</w:t>
      </w:r>
    </w:p>
    <w:p>
      <w:r>
        <w:t xml:space="preserve">Alku: Andrew juopui ja lähti rannalle. Keskikohta: Andrew luuli selviävänsä kännissä. Loppu: Lopulta Andrew pidätettiin julkisesta päihtymyksestä.</w:t>
      </w:r>
    </w:p>
    <w:p>
      <w:r>
        <w:rPr>
          <w:b/>
        </w:rPr>
        <w:t xml:space="preserve">Tulos</w:t>
      </w:r>
    </w:p>
    <w:p>
      <w:r>
        <w:t xml:space="preserve">Andrew luuli selviävänsä selvin päin selvin päin.</w:t>
      </w:r>
    </w:p>
    <w:p>
      <w:r>
        <w:rPr>
          <w:b/>
        </w:rPr>
        <w:t xml:space="preserve">Tulos</w:t>
      </w:r>
    </w:p>
    <w:p>
      <w:r>
        <w:t xml:space="preserve">Andrew luuli selviävänsä kivisapelina.</w:t>
      </w:r>
    </w:p>
    <w:p>
      <w:r>
        <w:rPr>
          <w:b/>
        </w:rPr>
        <w:t xml:space="preserve">Esimerkki 0.3659</w:t>
      </w:r>
    </w:p>
    <w:p>
      <w:r>
        <w:t xml:space="preserve">Alku: Megan meni ostoskeskukseen ja näki kauniin mekon näyteikkunassa. Keskikohta: Megan ohitti mekon useita viikkoja säästääkseen rahojaan. Loppu: Megan osti lopulta mekon ja oppi kovan työn arvon.</w:t>
      </w:r>
    </w:p>
    <w:p>
      <w:r>
        <w:rPr>
          <w:b/>
        </w:rPr>
        <w:t xml:space="preserve">Tulos</w:t>
      </w:r>
    </w:p>
    <w:p>
      <w:r>
        <w:t xml:space="preserve">Megan osti mekon heti luottokortillaan.</w:t>
      </w:r>
    </w:p>
    <w:p>
      <w:r>
        <w:rPr>
          <w:b/>
        </w:rPr>
        <w:t xml:space="preserve">Esimerkki 0,3660</w:t>
      </w:r>
    </w:p>
    <w:p>
      <w:r>
        <w:t xml:space="preserve">Alku: Lucyn isä oli hyvin kuuluisa näyttelijä. Keskikohta: Lucy kertoi isälleen, ettei saanut töitä. Loppu: Isä veti naruista, jotta Lucy sai vihdoin roolin.</w:t>
      </w:r>
    </w:p>
    <w:p>
      <w:r>
        <w:rPr>
          <w:b/>
        </w:rPr>
        <w:t xml:space="preserve">Tulos</w:t>
      </w:r>
    </w:p>
    <w:p>
      <w:r>
        <w:t xml:space="preserve">Lucy kertoi isälleen, että hän voisi mennä pyykkihommiin.</w:t>
      </w:r>
    </w:p>
    <w:p>
      <w:r>
        <w:rPr>
          <w:b/>
        </w:rPr>
        <w:t xml:space="preserve">Tulos</w:t>
      </w:r>
    </w:p>
    <w:p>
      <w:r>
        <w:t xml:space="preserve">Lucy kertoi isälleen, että hänellä on paljon töitä.</w:t>
      </w:r>
    </w:p>
    <w:p>
      <w:r>
        <w:rPr>
          <w:b/>
        </w:rPr>
        <w:t xml:space="preserve">Tulos</w:t>
      </w:r>
    </w:p>
    <w:p>
      <w:r>
        <w:t xml:space="preserve">Lucy kertoi isälleen, että hänellä oli liikaa töitä.</w:t>
      </w:r>
    </w:p>
    <w:p>
      <w:r>
        <w:rPr>
          <w:b/>
        </w:rPr>
        <w:t xml:space="preserve">Esimerkki 0.3661</w:t>
      </w:r>
    </w:p>
    <w:p>
      <w:r>
        <w:t xml:space="preserve">Alku: Autoni hajosi moottoritiellä. Keskikohta: Odotan, että mekaanikko korjaa sen. Loppu: Kun se on korjattu, pääsen taas ajamaan.</w:t>
      </w:r>
    </w:p>
    <w:p>
      <w:r>
        <w:rPr>
          <w:b/>
        </w:rPr>
        <w:t xml:space="preserve">Tulos</w:t>
      </w:r>
    </w:p>
    <w:p>
      <w:r>
        <w:t xml:space="preserve">Kiirehdin, että mekaanikko korjaa sen.</w:t>
      </w:r>
    </w:p>
    <w:p>
      <w:r>
        <w:rPr>
          <w:b/>
        </w:rPr>
        <w:t xml:space="preserve">Esimerkki 0.3662</w:t>
      </w:r>
    </w:p>
    <w:p>
      <w:r>
        <w:t xml:space="preserve">Alku: Tim omisti kalakaupan. Keskikohta: Tim tilasi erikoiskaloja New Mexicosta, mutta kun ne toimitettiin, puolet niistä oli kuollut. Loppu: Tim päätti siitä lähtien tilata kalaa vain paikallisesti.</w:t>
      </w:r>
    </w:p>
    <w:p>
      <w:r>
        <w:rPr>
          <w:b/>
        </w:rPr>
        <w:t xml:space="preserve">Tulos</w:t>
      </w:r>
    </w:p>
    <w:p>
      <w:r>
        <w:t xml:space="preserve">Tim tilasi New Mexicosta erikoiskaloja, mutta kun ne toimitettiin, puolet niistä oli kadonnut.</w:t>
      </w:r>
    </w:p>
    <w:p>
      <w:r>
        <w:rPr>
          <w:b/>
        </w:rPr>
        <w:t xml:space="preserve">Esimerkki 0.3663</w:t>
      </w:r>
    </w:p>
    <w:p>
      <w:r>
        <w:t xml:space="preserve">Alku: Duke rakasti musiikkia. Keskikohta: Eräänä päivänä hän päätti ladata musiikkia sen sijaan, että olisi ostanut CD-levyjä. Loppu: Hän alkoi ostaa yksittäisiä kappaleita iTunesista ja rakasti sitä.</w:t>
      </w:r>
    </w:p>
    <w:p>
      <w:r>
        <w:rPr>
          <w:b/>
        </w:rPr>
        <w:t xml:space="preserve">Tulos</w:t>
      </w:r>
    </w:p>
    <w:p>
      <w:r>
        <w:t xml:space="preserve">Hän päätti poistaa musiikkia sen sijaan, että olisi ostanut CD-levyjä.</w:t>
      </w:r>
    </w:p>
    <w:p>
      <w:r>
        <w:rPr>
          <w:b/>
        </w:rPr>
        <w:t xml:space="preserve">Tulos</w:t>
      </w:r>
    </w:p>
    <w:p>
      <w:r>
        <w:t xml:space="preserve">Eräänä päivänä hän päätti ladata ilmaista musiikkia sen sijaan, että olisi ostanut musiikkia.</w:t>
      </w:r>
    </w:p>
    <w:p>
      <w:r>
        <w:rPr>
          <w:b/>
        </w:rPr>
        <w:t xml:space="preserve">Tulos</w:t>
      </w:r>
    </w:p>
    <w:p>
      <w:r>
        <w:t xml:space="preserve">Eräänä päivänä hän päätti streamata musiikkia sen sijaan, että olisi ostanut sitä.</w:t>
      </w:r>
    </w:p>
    <w:p>
      <w:r>
        <w:rPr>
          <w:b/>
        </w:rPr>
        <w:t xml:space="preserve">Esimerkki 0,3664</w:t>
      </w:r>
    </w:p>
    <w:p>
      <w:r>
        <w:t xml:space="preserve">Alku: Danin tavaroita alkaa kadota, ja hän epäilee uutta kämppäkaveriaan. Keskikohta: Dan käyttää kameraa ja saa kiinni jonkun toisen. Loppu: Kun Dan näyttää videon kämppikselleen, molemmat nauravat.</w:t>
      </w:r>
    </w:p>
    <w:p>
      <w:r>
        <w:rPr>
          <w:b/>
        </w:rPr>
        <w:t xml:space="preserve">Tulos</w:t>
      </w:r>
    </w:p>
    <w:p>
      <w:r>
        <w:t xml:space="preserve">Dan käyttää kameraa, joka näyttää hänen kämppiksensä varastavan hänen tavaroitaan.</w:t>
      </w:r>
    </w:p>
    <w:p>
      <w:r>
        <w:rPr>
          <w:b/>
        </w:rPr>
        <w:t xml:space="preserve">Esimerkki 0,3665</w:t>
      </w:r>
    </w:p>
    <w:p>
      <w:r>
        <w:t xml:space="preserve">Alku: Koiramme punnittiin eilen eläinlääkärissä. Keskikohta: Eläinlääkäri sanoi, että koiramme oli ylipainoinen. Loppu: Laitoimme sen heti terveelliselle ruokavaliolle.</w:t>
      </w:r>
    </w:p>
    <w:p>
      <w:r>
        <w:rPr>
          <w:b/>
        </w:rPr>
        <w:t xml:space="preserve">Tulos</w:t>
      </w:r>
    </w:p>
    <w:p>
      <w:r>
        <w:t xml:space="preserve">Eläinlääkärin mukaan koirani oli alipainoinen.</w:t>
      </w:r>
    </w:p>
    <w:p>
      <w:r>
        <w:rPr>
          <w:b/>
        </w:rPr>
        <w:t xml:space="preserve">Esimerkki 0.3666</w:t>
      </w:r>
    </w:p>
    <w:p>
      <w:r>
        <w:t xml:space="preserve">Alku: Jan ja Tom suunnittelivat ajavansa Sveitsistä Italiaan. Keskikohta: Jan ja Tom eivät tajunneet, kuinka pitkä matka oli. Loppu: Kun he pääsivät perille, pyhäkkö oli jo suljettu!</w:t>
      </w:r>
    </w:p>
    <w:p>
      <w:r>
        <w:rPr>
          <w:b/>
        </w:rPr>
        <w:t xml:space="preserve">Tulos</w:t>
      </w:r>
    </w:p>
    <w:p>
      <w:r>
        <w:t xml:space="preserve">Jan ja Tom eivät ymmärtäneet, että salakuljetuksesta oli rangaistava seuraamus.</w:t>
      </w:r>
    </w:p>
    <w:p>
      <w:r>
        <w:rPr>
          <w:b/>
        </w:rPr>
        <w:t xml:space="preserve">Tulos</w:t>
      </w:r>
    </w:p>
    <w:p>
      <w:r>
        <w:t xml:space="preserve">Jan ja Tom tiesivät, kuinka pitkä matka oli.</w:t>
      </w:r>
    </w:p>
    <w:p>
      <w:r>
        <w:rPr>
          <w:b/>
        </w:rPr>
        <w:t xml:space="preserve">Tulos</w:t>
      </w:r>
    </w:p>
    <w:p>
      <w:r>
        <w:t xml:space="preserve">Jan ja Tom tajusivat, kuinka pitkä matka oli, joten he pysähtyivät.</w:t>
      </w:r>
    </w:p>
    <w:p>
      <w:r>
        <w:rPr>
          <w:b/>
        </w:rPr>
        <w:t xml:space="preserve">Esimerkki 0,3667</w:t>
      </w:r>
    </w:p>
    <w:p>
      <w:r>
        <w:t xml:space="preserve">Alku: Lucy oli nukahtanut aurinkoon. Keskikohta: Lucy oli niin palanut, ettei pystynyt liikkumaan. Loppu: Isoäiti naureskeli ja vei Lucyn vessaan.</w:t>
      </w:r>
    </w:p>
    <w:p>
      <w:r>
        <w:rPr>
          <w:b/>
        </w:rPr>
        <w:t xml:space="preserve">Tulos</w:t>
      </w:r>
    </w:p>
    <w:p>
      <w:r>
        <w:t xml:space="preserve">Lucy oli niin hereillä, ettei pystynyt liikkumaan.</w:t>
      </w:r>
    </w:p>
    <w:p>
      <w:r>
        <w:rPr>
          <w:b/>
        </w:rPr>
        <w:t xml:space="preserve">Esimerkki 0.3668</w:t>
      </w:r>
    </w:p>
    <w:p>
      <w:r>
        <w:t xml:space="preserve">Alku: Jim ajoi pyörällään mäkistä tietä. Keskikohta: Jim ajoi alamäkeen liian lujaa ja melkein kaatui. Loppu: Jim hidasti vauhtia ja joutui polkemaan uudelleen.</w:t>
      </w:r>
    </w:p>
    <w:p>
      <w:r>
        <w:rPr>
          <w:b/>
        </w:rPr>
        <w:t xml:space="preserve">Tulos</w:t>
      </w:r>
    </w:p>
    <w:p>
      <w:r>
        <w:t xml:space="preserve">Alamäkeen laskeutuessaan Jim kulki nopeasti ja tunsi olonsa hurmioituneeksi.</w:t>
      </w:r>
    </w:p>
    <w:p>
      <w:r>
        <w:rPr>
          <w:b/>
        </w:rPr>
        <w:t xml:space="preserve">Tulos</w:t>
      </w:r>
    </w:p>
    <w:p>
      <w:r>
        <w:t xml:space="preserve">Kun Jim lähti alamäkeen, hän ajoi liian lujaa ja melkein auttoi.</w:t>
      </w:r>
    </w:p>
    <w:p>
      <w:r>
        <w:rPr>
          <w:b/>
        </w:rPr>
        <w:t xml:space="preserve">Tulos</w:t>
      </w:r>
    </w:p>
    <w:p>
      <w:r>
        <w:t xml:space="preserve">Kun Jim lähti alamäkeen, hän ajoi liian hitaasti ja melkein pysähtyi.</w:t>
      </w:r>
    </w:p>
    <w:p>
      <w:r>
        <w:rPr>
          <w:b/>
        </w:rPr>
        <w:t xml:space="preserve">Esimerkki 0.3669</w:t>
      </w:r>
    </w:p>
    <w:p>
      <w:r>
        <w:t xml:space="preserve">Alku: Brad ja Jim menivät ensimmäiseen jalkapallo-otteluunsa. Keskikohta: Brad ja Jim pitävät samasta joukkueesta. Loppu: Heidän suosikkijoukkueensa voitti ylivoimaisesti.</w:t>
      </w:r>
    </w:p>
    <w:p>
      <w:r>
        <w:rPr>
          <w:b/>
        </w:rPr>
        <w:t xml:space="preserve">Tulos</w:t>
      </w:r>
    </w:p>
    <w:p>
      <w:r>
        <w:t xml:space="preserve">Brad ja Jim pitävät samasta rugbyjoukkueesta.</w:t>
      </w:r>
    </w:p>
    <w:p>
      <w:r>
        <w:rPr>
          <w:b/>
        </w:rPr>
        <w:t xml:space="preserve">Esimerkki 0,3670</w:t>
      </w:r>
    </w:p>
    <w:p>
      <w:r>
        <w:t xml:space="preserve">Alku: Christinen tyttären syntymäpäivä on huomenna. Keskikohta: Christine teki tyttärelleen kotitekoisen kakun. Lopetus: Christine koristeli kakun vaaleanpunaiseksi tyttärelleen.</w:t>
      </w:r>
    </w:p>
    <w:p>
      <w:r>
        <w:rPr>
          <w:b/>
        </w:rPr>
        <w:t xml:space="preserve">Tulos</w:t>
      </w:r>
    </w:p>
    <w:p>
      <w:r>
        <w:t xml:space="preserve">Christine osti tyttärelleen kotitekoisen kakun.</w:t>
      </w:r>
    </w:p>
    <w:p>
      <w:r>
        <w:rPr>
          <w:b/>
        </w:rPr>
        <w:t xml:space="preserve">Tulos</w:t>
      </w:r>
    </w:p>
    <w:p>
      <w:r>
        <w:t xml:space="preserve">Christine teki tyttärelleen rannekorun.</w:t>
      </w:r>
    </w:p>
    <w:p>
      <w:r>
        <w:rPr>
          <w:b/>
        </w:rPr>
        <w:t xml:space="preserve">Tulos</w:t>
      </w:r>
    </w:p>
    <w:p>
      <w:r>
        <w:t xml:space="preserve">Christine teki tyttärelleen kotitekoisen pizzan.</w:t>
      </w:r>
    </w:p>
    <w:p>
      <w:r>
        <w:rPr>
          <w:b/>
        </w:rPr>
        <w:t xml:space="preserve">Esimerkki 0.3671</w:t>
      </w:r>
    </w:p>
    <w:p>
      <w:r>
        <w:t xml:space="preserve">Alku: Rex rakastaa laskettelua, kun viikonloppupäivänä sataa lunta. Keskimmäinen: Rex päätti auttaa äitiään enemmän. Loppu: Rex päättää aina auttaa äitiään lapioimaan eikä hiihtämään.</w:t>
      </w:r>
    </w:p>
    <w:p>
      <w:r>
        <w:rPr>
          <w:b/>
        </w:rPr>
        <w:t xml:space="preserve">Tulos</w:t>
      </w:r>
    </w:p>
    <w:p>
      <w:r>
        <w:t xml:space="preserve">Rex päätti auttaa isäänsä enemmän.</w:t>
      </w:r>
    </w:p>
    <w:p>
      <w:r>
        <w:rPr>
          <w:b/>
        </w:rPr>
        <w:t xml:space="preserve">Tulos</w:t>
      </w:r>
    </w:p>
    <w:p>
      <w:r>
        <w:t xml:space="preserve">Rex päätti olla välittämättä äidistään enemmän.</w:t>
      </w:r>
    </w:p>
    <w:p>
      <w:r>
        <w:rPr>
          <w:b/>
        </w:rPr>
        <w:t xml:space="preserve">Esimerkki 0.3672</w:t>
      </w:r>
    </w:p>
    <w:p>
      <w:r>
        <w:t xml:space="preserve">Alku: Gina tarvitsi todella uuden kännykän. Keskikohta: Gina halusi myös kotelon puhelimeensa. Loppu: Gina löysi lopulta hyvän tarjouksen uudesta puhelimesta ja siihen sopivasta kotelosta.</w:t>
      </w:r>
    </w:p>
    <w:p>
      <w:r>
        <w:rPr>
          <w:b/>
        </w:rPr>
        <w:t xml:space="preserve">Tulos</w:t>
      </w:r>
    </w:p>
    <w:p>
      <w:r>
        <w:t xml:space="preserve">Gina ei halunnut hankkia koteloa puhelimensa kanssa.</w:t>
      </w:r>
    </w:p>
    <w:p>
      <w:r>
        <w:rPr>
          <w:b/>
        </w:rPr>
        <w:t xml:space="preserve">Tulos</w:t>
      </w:r>
    </w:p>
    <w:p>
      <w:r>
        <w:t xml:space="preserve">Myös Gina kieltäytyi hankkimasta koteloa puhelimelleen.</w:t>
      </w:r>
    </w:p>
    <w:p>
      <w:r>
        <w:rPr>
          <w:b/>
        </w:rPr>
        <w:t xml:space="preserve">Tulos</w:t>
      </w:r>
    </w:p>
    <w:p>
      <w:r>
        <w:t xml:space="preserve">Myös Gina halusi hankkia hevosen puhelimellaan.</w:t>
      </w:r>
    </w:p>
    <w:p>
      <w:r>
        <w:rPr>
          <w:b/>
        </w:rPr>
        <w:t xml:space="preserve">Esimerkki 0.3673</w:t>
      </w:r>
    </w:p>
    <w:p>
      <w:r>
        <w:t xml:space="preserve">Alku: Lenny ei löytänyt avaimiaan. Keskikohta: Lenny etsi niitä kaikkialta. Loppu: Lenny löysi ne myöhemmin taskustaan.</w:t>
      </w:r>
    </w:p>
    <w:p>
      <w:r>
        <w:rPr>
          <w:b/>
        </w:rPr>
        <w:t xml:space="preserve">Tulos</w:t>
      </w:r>
    </w:p>
    <w:p>
      <w:r>
        <w:t xml:space="preserve">Lenny ei etsinyt niitä mistään.</w:t>
      </w:r>
    </w:p>
    <w:p>
      <w:r>
        <w:rPr>
          <w:b/>
        </w:rPr>
        <w:t xml:space="preserve">Tulos</w:t>
      </w:r>
    </w:p>
    <w:p>
      <w:r>
        <w:t xml:space="preserve">Lenny etsi niitä kaikkialta paitsi taskustaan.</w:t>
      </w:r>
    </w:p>
    <w:p>
      <w:r>
        <w:rPr>
          <w:b/>
        </w:rPr>
        <w:t xml:space="preserve">Tulos</w:t>
      </w:r>
    </w:p>
    <w:p>
      <w:r>
        <w:t xml:space="preserve">Lenny ei etsinyt heitä mistään.</w:t>
      </w:r>
    </w:p>
    <w:p>
      <w:r>
        <w:rPr>
          <w:b/>
        </w:rPr>
        <w:t xml:space="preserve">Esimerkki 0.3674</w:t>
      </w:r>
    </w:p>
    <w:p>
      <w:r>
        <w:t xml:space="preserve">Alku: Katie oli lopettamassa viimeistä päivää tässä lukiossa. Keskikohta: Katie kaatoi vahingossa likaista vettä koko luokan lattialle. Loppu: Katie oli vihainen siitä, että hänen piti jäädä myöhään siivoamaan.</w:t>
      </w:r>
    </w:p>
    <w:p>
      <w:r>
        <w:rPr>
          <w:b/>
        </w:rPr>
        <w:t xml:space="preserve">Tulos</w:t>
      </w:r>
    </w:p>
    <w:p>
      <w:r>
        <w:t xml:space="preserve">Jemma kaatoi vahingossa likaista vettä koko luokan lattialle.</w:t>
      </w:r>
    </w:p>
    <w:p>
      <w:r>
        <w:rPr>
          <w:b/>
        </w:rPr>
        <w:t xml:space="preserve">Tulos</w:t>
      </w:r>
    </w:p>
    <w:p>
      <w:r>
        <w:t xml:space="preserve">Katie siivosi vettä luokkahuoneen lattialta.</w:t>
      </w:r>
    </w:p>
    <w:p>
      <w:r>
        <w:rPr>
          <w:b/>
        </w:rPr>
        <w:t xml:space="preserve">Tulos</w:t>
      </w:r>
    </w:p>
    <w:p>
      <w:r>
        <w:t xml:space="preserve">Katie suihkutti puhdasta vettä koko luokan lattialle.</w:t>
      </w:r>
    </w:p>
    <w:p>
      <w:r>
        <w:rPr>
          <w:b/>
        </w:rPr>
        <w:t xml:space="preserve">Esimerkki 0,3675</w:t>
      </w:r>
    </w:p>
    <w:p>
      <w:r>
        <w:t xml:space="preserve">Alku: Justin oli melkein viisitoista vuotta vanha. Keskikohta: Justin osallistui ajo-opetukseen. Loppu: Pian hän sai ajokortin ja pystyi aloittamaan ajamisen.</w:t>
      </w:r>
    </w:p>
    <w:p>
      <w:r>
        <w:rPr>
          <w:b/>
        </w:rPr>
        <w:t xml:space="preserve">Tulos</w:t>
      </w:r>
    </w:p>
    <w:p>
      <w:r>
        <w:t xml:space="preserve">Justin oli ei-lähettävä ajotunneilla.</w:t>
      </w:r>
    </w:p>
    <w:p>
      <w:r>
        <w:rPr>
          <w:b/>
        </w:rPr>
        <w:t xml:space="preserve">Esimerkki 0.3676</w:t>
      </w:r>
    </w:p>
    <w:p>
      <w:r>
        <w:t xml:space="preserve">Alku: Poikani otti sytyttimen laatikosta. Keskikohta: Tulin hänen huoneeseensa etsimään sitä, ja hänen työpöytänsä oli tulessa. Loppu: Kastelin sen vedellä sammuttaakseni liekit.</w:t>
      </w:r>
    </w:p>
    <w:p>
      <w:r>
        <w:rPr>
          <w:b/>
        </w:rPr>
        <w:t xml:space="preserve">Tulos</w:t>
      </w:r>
    </w:p>
    <w:p>
      <w:r>
        <w:t xml:space="preserve">Tulin hänen huoneeseensa etsimään sitä, ja hänen pöytänsä oli kirjoitettu...</w:t>
      </w:r>
    </w:p>
    <w:p>
      <w:r>
        <w:rPr>
          <w:b/>
        </w:rPr>
        <w:t xml:space="preserve">Esimerkki 0.3677</w:t>
      </w:r>
    </w:p>
    <w:p>
      <w:r>
        <w:t xml:space="preserve">Alku: Larry ja Melvin leikkivät palloa pihalla. Keskikohta: Sitten Melvin lähti ja Larry oli yksin. Loppu: Naapuri ilmestyi takapihalle ajoissa löytääkseen Larryn sieltä.</w:t>
      </w:r>
    </w:p>
    <w:p>
      <w:r>
        <w:rPr>
          <w:b/>
        </w:rPr>
        <w:t xml:space="preserve">Tulos</w:t>
      </w:r>
    </w:p>
    <w:p>
      <w:r>
        <w:t xml:space="preserve">Larry ja Melvin menivät ostoskeskukseen.</w:t>
      </w:r>
    </w:p>
    <w:p>
      <w:r>
        <w:rPr>
          <w:b/>
        </w:rPr>
        <w:t xml:space="preserve">Tulos</w:t>
      </w:r>
    </w:p>
    <w:p>
      <w:r>
        <w:t xml:space="preserve">Sitten Melvin ja Larry lähtivät.</w:t>
      </w:r>
    </w:p>
    <w:p>
      <w:r>
        <w:rPr>
          <w:b/>
        </w:rPr>
        <w:t xml:space="preserve">Esimerkki 0.3678</w:t>
      </w:r>
    </w:p>
    <w:p>
      <w:r>
        <w:t xml:space="preserve">Alku: Lilly halusi uudet kengät. Keskikohta: Lilly pyysi äitiään mukaansa. Loppu: Kun tuli perjantai, Lilly ja hänen äitinsä menivät kenkäkauppaan.</w:t>
      </w:r>
    </w:p>
    <w:p>
      <w:r>
        <w:rPr>
          <w:b/>
        </w:rPr>
        <w:t xml:space="preserve">Tulos</w:t>
      </w:r>
    </w:p>
    <w:p>
      <w:r>
        <w:t xml:space="preserve">Lilly pyysi äitiään lähtemään pois.</w:t>
      </w:r>
    </w:p>
    <w:p>
      <w:r>
        <w:rPr>
          <w:b/>
        </w:rPr>
        <w:t xml:space="preserve">Tulos</w:t>
      </w:r>
    </w:p>
    <w:p>
      <w:r>
        <w:t xml:space="preserve">Hän pyysi äitiään nukkumaan kanssaan.</w:t>
      </w:r>
    </w:p>
    <w:p>
      <w:r>
        <w:rPr>
          <w:b/>
        </w:rPr>
        <w:t xml:space="preserve">Tulos</w:t>
      </w:r>
    </w:p>
    <w:p>
      <w:r>
        <w:t xml:space="preserve">hän halusi mennä ilman äitiään.</w:t>
      </w:r>
    </w:p>
    <w:p>
      <w:r>
        <w:rPr>
          <w:b/>
        </w:rPr>
        <w:t xml:space="preserve">Esimerkki 0.3679</w:t>
      </w:r>
    </w:p>
    <w:p>
      <w:r>
        <w:t xml:space="preserve">Alku: Rickin äiti oli palaamassa töihin. Keskikohta: äiti oli poissa päiviä kerrallaan, joten taloudenhoitaja huolehti Rickistä. Loppu: Uusi nainen otti Rickin syliin ja piti häntä, kunnes hän lakkasi itkemästä.</w:t>
      </w:r>
    </w:p>
    <w:p>
      <w:r>
        <w:rPr>
          <w:b/>
        </w:rPr>
        <w:t xml:space="preserve">Tulos</w:t>
      </w:r>
    </w:p>
    <w:p>
      <w:r>
        <w:t xml:space="preserve">Hän oli poissa päiviä kerrallaan, joten taloudenhoitaja huolehti pojasta.</w:t>
      </w:r>
    </w:p>
    <w:p>
      <w:r>
        <w:rPr>
          <w:b/>
        </w:rPr>
        <w:t xml:space="preserve">Esimerkki 0.3680</w:t>
      </w:r>
    </w:p>
    <w:p>
      <w:r>
        <w:t xml:space="preserve">Alku: Kate ja hänen miehensä odottivat lasta. Keskikohta: Kate meni lääkäriin. Loppu: Hän kertoi kuulevansa kaksi sydäntä ja sanoi, että he saivat kaksoset!</w:t>
      </w:r>
    </w:p>
    <w:p>
      <w:r>
        <w:rPr>
          <w:b/>
        </w:rPr>
        <w:t xml:space="preserve">Tulos</w:t>
      </w:r>
    </w:p>
    <w:p>
      <w:r>
        <w:t xml:space="preserve">Kate meni kylpyhuoneeseen.</w:t>
      </w:r>
    </w:p>
    <w:p>
      <w:r>
        <w:rPr>
          <w:b/>
        </w:rPr>
        <w:t xml:space="preserve">Esimerkki 0.3681</w:t>
      </w:r>
    </w:p>
    <w:p>
      <w:r>
        <w:t xml:space="preserve">Alku: Earl oli eräänä päivänä töissä, kun hän sai verisen nenän. Keskikohta: Earl lähti sairaalasta liian aikaisin edellisenä yönä. Loppu: Earl juoksi nopeasti takaisin ja palasi töihin.</w:t>
      </w:r>
    </w:p>
    <w:p>
      <w:r>
        <w:rPr>
          <w:b/>
        </w:rPr>
        <w:t xml:space="preserve">Tulos</w:t>
      </w:r>
    </w:p>
    <w:p>
      <w:r>
        <w:t xml:space="preserve">Earl jäi sairaalaan liian pian, seuraavana yönä.</w:t>
      </w:r>
    </w:p>
    <w:p>
      <w:r>
        <w:rPr>
          <w:b/>
        </w:rPr>
        <w:t xml:space="preserve">Esimerkki 0.3682</w:t>
      </w:r>
    </w:p>
    <w:p>
      <w:r>
        <w:t xml:space="preserve">Alku: Ava ja Ari riitelivät koko ajan. Keskikohta: Ari lähti kouluun. Loppu: Hän todella kaipasi veljeään Aria!</w:t>
      </w:r>
    </w:p>
    <w:p>
      <w:r>
        <w:rPr>
          <w:b/>
        </w:rPr>
        <w:t xml:space="preserve">Tulos</w:t>
      </w:r>
    </w:p>
    <w:p>
      <w:r>
        <w:t xml:space="preserve">Ari lähti makuuhuoneeseensa.</w:t>
      </w:r>
    </w:p>
    <w:p>
      <w:r>
        <w:rPr>
          <w:b/>
        </w:rPr>
        <w:t xml:space="preserve">Tulos</w:t>
      </w:r>
    </w:p>
    <w:p>
      <w:r>
        <w:t xml:space="preserve">Ari lähti ei-kuriin.</w:t>
      </w:r>
    </w:p>
    <w:p>
      <w:r>
        <w:rPr>
          <w:b/>
        </w:rPr>
        <w:t xml:space="preserve">Tulos</w:t>
      </w:r>
    </w:p>
    <w:p>
      <w:r>
        <w:t xml:space="preserve">Ari lähti parkkiin Avan kanssa.</w:t>
      </w:r>
    </w:p>
    <w:p>
      <w:r>
        <w:rPr>
          <w:b/>
        </w:rPr>
        <w:t xml:space="preserve">Esimerkki 0.3683</w:t>
      </w:r>
    </w:p>
    <w:p>
      <w:r>
        <w:t xml:space="preserve">Alku: Teresa meni lääkäriin rutiinitarkastukseen. Keskikohta: Hänen puhuttelunsa herätti heti huolta hänen painostaan. Loppu: Teresa suostui ja meni suoraan luontaistuotekauppaan ostoksille.</w:t>
      </w:r>
    </w:p>
    <w:p>
      <w:r>
        <w:rPr>
          <w:b/>
        </w:rPr>
        <w:t xml:space="preserve">Tulos</w:t>
      </w:r>
    </w:p>
    <w:p>
      <w:r>
        <w:t xml:space="preserve">Hänen lääkärinsä oli heti tyytyväinen hänen hiuksiinsa.</w:t>
      </w:r>
    </w:p>
    <w:p>
      <w:r>
        <w:rPr>
          <w:b/>
        </w:rPr>
        <w:t xml:space="preserve">Tulos</w:t>
      </w:r>
    </w:p>
    <w:p>
      <w:r>
        <w:t xml:space="preserve">Hänen lääkärinsä oli heti vaikuttunut hänen painostaan.</w:t>
      </w:r>
    </w:p>
    <w:p>
      <w:r>
        <w:rPr>
          <w:b/>
        </w:rPr>
        <w:t xml:space="preserve">Tulos</w:t>
      </w:r>
    </w:p>
    <w:p>
      <w:r>
        <w:t xml:space="preserve">Teresan lääkäri oli heti huolissaan uusista muotivirtauksista.</w:t>
      </w:r>
    </w:p>
    <w:p>
      <w:r>
        <w:rPr>
          <w:b/>
        </w:rPr>
        <w:t xml:space="preserve">Esimerkki 0.3684</w:t>
      </w:r>
    </w:p>
    <w:p>
      <w:r>
        <w:t xml:space="preserve">Alku: Lu ryhtyi myymään kemiallisia parannuskeinoja roskapostin välityksellä. Keskikohta: Lu kehitti keinon saada lisää rahaa. Loppu: Käyttämällä ihmisiä CAPTCHA:iden ratkaisemiseen hän voi jälleen lähettää roskapostia.</w:t>
      </w:r>
    </w:p>
    <w:p>
      <w:r>
        <w:rPr>
          <w:b/>
        </w:rPr>
        <w:t xml:space="preserve">Tulos</w:t>
      </w:r>
    </w:p>
    <w:p>
      <w:r>
        <w:t xml:space="preserve">Lu kehitti keinon saada lisää tavaraa myytäväksi.</w:t>
      </w:r>
    </w:p>
    <w:p>
      <w:r>
        <w:rPr>
          <w:b/>
        </w:rPr>
        <w:t xml:space="preserve">Tulos</w:t>
      </w:r>
    </w:p>
    <w:p>
      <w:r>
        <w:t xml:space="preserve">Lu kehitti tavan maalata pimeässä.</w:t>
      </w:r>
    </w:p>
    <w:p>
      <w:r>
        <w:rPr>
          <w:b/>
        </w:rPr>
        <w:t xml:space="preserve">Tulos</w:t>
      </w:r>
    </w:p>
    <w:p>
      <w:r>
        <w:t xml:space="preserve">Lu ei onnistunut kehittämään keinoa saada lisää rahaa.</w:t>
      </w:r>
    </w:p>
    <w:p>
      <w:r>
        <w:rPr>
          <w:b/>
        </w:rPr>
        <w:t xml:space="preserve">Esimerkki 0,3685</w:t>
      </w:r>
    </w:p>
    <w:p>
      <w:r>
        <w:t xml:space="preserve">Alku: Sean rakasti musiikkia. Keskimmäinen: Sean teki kovasti töitä kirjoittaakseen hyvän kappaleen. Loppu: Hän teki musiikkia ja tienasi lopulta paljon rahaa.</w:t>
      </w:r>
    </w:p>
    <w:p>
      <w:r>
        <w:rPr>
          <w:b/>
        </w:rPr>
        <w:t xml:space="preserve">Tulos</w:t>
      </w:r>
    </w:p>
    <w:p>
      <w:r>
        <w:t xml:space="preserve">Sean teki kovasti töitä, mutta ei pystynyt kirjoittamaan hyvää laulua.</w:t>
      </w:r>
    </w:p>
    <w:p>
      <w:r>
        <w:rPr>
          <w:b/>
        </w:rPr>
        <w:t xml:space="preserve">Tulos</w:t>
      </w:r>
    </w:p>
    <w:p>
      <w:r>
        <w:t xml:space="preserve">Sean teki kovasti töitä kirjoittaakseen huonon kappaleen.</w:t>
      </w:r>
    </w:p>
    <w:p>
      <w:r>
        <w:rPr>
          <w:b/>
        </w:rPr>
        <w:t xml:space="preserve">Esimerkki 0.3686</w:t>
      </w:r>
    </w:p>
    <w:p>
      <w:r>
        <w:t xml:space="preserve">Alku: Raquel huomasi, että hänen miehensä alkoi käyttäytyä häntä kohtaan eri tavalla. Keskikohta: Raquel sai selville, että miehellä oli suhde. Loppu: Raquel haki avioeroa heti seuraavana päivänä.</w:t>
      </w:r>
    </w:p>
    <w:p>
      <w:r>
        <w:rPr>
          <w:b/>
        </w:rPr>
        <w:t xml:space="preserve">Tulos</w:t>
      </w:r>
    </w:p>
    <w:p>
      <w:r>
        <w:t xml:space="preserve">Raquel huomasi olevansa uskollinen.</w:t>
      </w:r>
    </w:p>
    <w:p>
      <w:r>
        <w:rPr>
          <w:b/>
        </w:rPr>
        <w:t xml:space="preserve">Tulos</w:t>
      </w:r>
    </w:p>
    <w:p>
      <w:r>
        <w:t xml:space="preserve">Raquel huomasi suunnittelevansa juhlia.</w:t>
      </w:r>
    </w:p>
    <w:p>
      <w:r>
        <w:rPr>
          <w:b/>
        </w:rPr>
        <w:t xml:space="preserve">Tulos</w:t>
      </w:r>
    </w:p>
    <w:p>
      <w:r>
        <w:t xml:space="preserve">Raquel huomasi olevansa sairas.</w:t>
      </w:r>
    </w:p>
    <w:p>
      <w:r>
        <w:rPr>
          <w:b/>
        </w:rPr>
        <w:t xml:space="preserve">Esimerkki 0.3687</w:t>
      </w:r>
    </w:p>
    <w:p>
      <w:r>
        <w:t xml:space="preserve">Alku: Se oli yläasteen ensimmäisen päivän jälkeinen yö. Keskikohta: Tyttö valitsi toisen päivän. Loppu: Hän halusi mennä 2. päivään, koska tiesi, että hänen päivänsä oli parempi.</w:t>
      </w:r>
    </w:p>
    <w:p>
      <w:r>
        <w:rPr>
          <w:b/>
        </w:rPr>
        <w:t xml:space="preserve">Tulos</w:t>
      </w:r>
    </w:p>
    <w:p>
      <w:r>
        <w:t xml:space="preserve">Poika valitsi toisen päivän.</w:t>
      </w:r>
    </w:p>
    <w:p>
      <w:r>
        <w:rPr>
          <w:b/>
        </w:rPr>
        <w:t xml:space="preserve">Tulos</w:t>
      </w:r>
    </w:p>
    <w:p>
      <w:r>
        <w:t xml:space="preserve">Tyttö valitsi ensimmäisen päivän.</w:t>
      </w:r>
    </w:p>
    <w:p>
      <w:r>
        <w:rPr>
          <w:b/>
        </w:rPr>
        <w:t xml:space="preserve">Tulos</w:t>
      </w:r>
    </w:p>
    <w:p>
      <w:r>
        <w:t xml:space="preserve">Tyttö valitsi viimeisen päivän.</w:t>
      </w:r>
    </w:p>
    <w:p>
      <w:r>
        <w:rPr>
          <w:b/>
        </w:rPr>
        <w:t xml:space="preserve">Esimerkki 0.3688</w:t>
      </w:r>
    </w:p>
    <w:p>
      <w:r>
        <w:t xml:space="preserve">Alku: James oli päivittäisellä lenkillään. Keskikohta: James kohtasi punaisen suden, joka murisi hänelle. Loppu: James lähtee juoksemaan, ja punainen susi katselee kaukaa.</w:t>
      </w:r>
    </w:p>
    <w:p>
      <w:r>
        <w:rPr>
          <w:b/>
        </w:rPr>
        <w:t xml:space="preserve">Tulos</w:t>
      </w:r>
    </w:p>
    <w:p>
      <w:r>
        <w:t xml:space="preserve">James kohtasi punaisen oravan, joka murisi hänelle.</w:t>
      </w:r>
    </w:p>
    <w:p>
      <w:r>
        <w:rPr>
          <w:b/>
        </w:rPr>
        <w:t xml:space="preserve">Tulos</w:t>
      </w:r>
    </w:p>
    <w:p>
      <w:r>
        <w:t xml:space="preserve">James kohtasi punaisen suden, joka pakeni häntä.</w:t>
      </w:r>
    </w:p>
    <w:p>
      <w:r>
        <w:rPr>
          <w:b/>
        </w:rPr>
        <w:t xml:space="preserve">Tulos</w:t>
      </w:r>
    </w:p>
    <w:p>
      <w:r>
        <w:t xml:space="preserve">James kohtasi punaisen suden, joka hymyili hänelle.</w:t>
      </w:r>
    </w:p>
    <w:p>
      <w:r>
        <w:rPr>
          <w:b/>
        </w:rPr>
        <w:t xml:space="preserve">Esimerkki 0.3689</w:t>
      </w:r>
    </w:p>
    <w:p>
      <w:r>
        <w:t xml:space="preserve">Alku: Siivoaminen oli pelottava tehtävä. Keskivaihe: Siivoamiseen kului kuusi tuntia. Loppu: Hän vannoi, ettei anna sen enää koskaan mennä näin huonoon kuntoon.</w:t>
      </w:r>
    </w:p>
    <w:p>
      <w:r>
        <w:rPr>
          <w:b/>
        </w:rPr>
        <w:t xml:space="preserve">Tulos</w:t>
      </w:r>
    </w:p>
    <w:p>
      <w:r>
        <w:t xml:space="preserve">Puhdistamiseen meni vain muutama minuutti.</w:t>
      </w:r>
    </w:p>
    <w:p>
      <w:r>
        <w:rPr>
          <w:b/>
        </w:rPr>
        <w:t xml:space="preserve">Tulos</w:t>
      </w:r>
    </w:p>
    <w:p>
      <w:r>
        <w:t xml:space="preserve">Siivoamiseen meni kuusi minuuttia.</w:t>
      </w:r>
    </w:p>
    <w:p>
      <w:r>
        <w:rPr>
          <w:b/>
        </w:rPr>
        <w:t xml:space="preserve">Tulos</w:t>
      </w:r>
    </w:p>
    <w:p>
      <w:r>
        <w:t xml:space="preserve">Hän huomasi, ettei se ollutkaan niin likainen kuin hän oli odottanut.</w:t>
      </w:r>
    </w:p>
    <w:p>
      <w:r>
        <w:rPr>
          <w:b/>
        </w:rPr>
        <w:t xml:space="preserve">Tulos</w:t>
      </w:r>
    </w:p>
    <w:p>
      <w:r>
        <w:t xml:space="preserve">Siivoamiseen meni 1 tunti.</w:t>
      </w:r>
    </w:p>
    <w:p>
      <w:r>
        <w:rPr>
          <w:b/>
        </w:rPr>
        <w:t xml:space="preserve">Esimerkki 0,3690</w:t>
      </w:r>
    </w:p>
    <w:p>
      <w:r>
        <w:t xml:space="preserve">Alku: Chris ja Aimee olivat vastanaineet ja halusivat ostaa talon. Keskikohta: Heille sanottiin, että heidän oli tienattava enemmän rahaa lainan saamiseksi. Loppu: Molemmat ottivat toisen työn lisätulojen hankkimiseksi.</w:t>
      </w:r>
    </w:p>
    <w:p>
      <w:r>
        <w:rPr>
          <w:b/>
        </w:rPr>
        <w:t xml:space="preserve">Tulos</w:t>
      </w:r>
    </w:p>
    <w:p>
      <w:r>
        <w:t xml:space="preserve">Heille kerrottiin, että heidän oli otettava enemmän velkaa saadakseen lainaa.</w:t>
      </w:r>
    </w:p>
    <w:p>
      <w:r>
        <w:rPr>
          <w:b/>
        </w:rPr>
        <w:t xml:space="preserve">Esimerkki 0,3691</w:t>
      </w:r>
    </w:p>
    <w:p>
      <w:r>
        <w:t xml:space="preserve">Alku: Jesse halusi näyttää perheelleen, kuinka paljon hän rakastaa heitä. Keskikohta: Jesse teki videon näyttääkseen sen perheelleen. Loppu: Hänen perheensä rakasti sitä.</w:t>
      </w:r>
    </w:p>
    <w:p>
      <w:r>
        <w:rPr>
          <w:b/>
        </w:rPr>
        <w:t xml:space="preserve">Tulos</w:t>
      </w:r>
    </w:p>
    <w:p>
      <w:r>
        <w:t xml:space="preserve">Jesse teki videon näyttääkseen koiralleen.</w:t>
      </w:r>
    </w:p>
    <w:p>
      <w:r>
        <w:rPr>
          <w:b/>
        </w:rPr>
        <w:t xml:space="preserve">Tulos</w:t>
      </w:r>
    </w:p>
    <w:p>
      <w:r>
        <w:t xml:space="preserve">Jesse teki videon opettajalleen.</w:t>
      </w:r>
    </w:p>
    <w:p>
      <w:r>
        <w:rPr>
          <w:b/>
        </w:rPr>
        <w:t xml:space="preserve">Tulos</w:t>
      </w:r>
    </w:p>
    <w:p>
      <w:r>
        <w:t xml:space="preserve">Jesse teki videon vieraille.</w:t>
      </w:r>
    </w:p>
    <w:p>
      <w:r>
        <w:rPr>
          <w:b/>
        </w:rPr>
        <w:t xml:space="preserve">Esimerkki 0.3692</w:t>
      </w:r>
    </w:p>
    <w:p>
      <w:r>
        <w:t xml:space="preserve">Alku: Maurice tajusi tarvitsevansa lisää lämpimiä vaatteita tulevaa talvea varten. Keskikohta: Hän meni ostamaan lisää. Loppu: Hän oli iloinen, että hänellä oli jotain lämmintä päälle pantavaa talven varalle.</w:t>
      </w:r>
    </w:p>
    <w:p>
      <w:r>
        <w:rPr>
          <w:b/>
        </w:rPr>
        <w:t xml:space="preserve">Tulos</w:t>
      </w:r>
    </w:p>
    <w:p>
      <w:r>
        <w:t xml:space="preserve">Hän meni ostamaan lisää hedelmiä.</w:t>
      </w:r>
    </w:p>
    <w:p>
      <w:r>
        <w:rPr>
          <w:b/>
        </w:rPr>
        <w:t xml:space="preserve">Esimerkki 0.3693</w:t>
      </w:r>
    </w:p>
    <w:p>
      <w:r>
        <w:t xml:space="preserve">Alku: Alan oli niin janoinen. Keskikohta: Alan tilasi suuren vesilasillisen. Loppu: Se tuntui niin hyvältä sammuttaa hänen janonsa!</w:t>
      </w:r>
    </w:p>
    <w:p>
      <w:r>
        <w:rPr>
          <w:b/>
        </w:rPr>
        <w:t xml:space="preserve">Tulos</w:t>
      </w:r>
    </w:p>
    <w:p>
      <w:r>
        <w:t xml:space="preserve">Alanilla ei ollut tarpeeksi rahaa juomaan.</w:t>
      </w:r>
    </w:p>
    <w:p>
      <w:r>
        <w:rPr>
          <w:b/>
        </w:rPr>
        <w:t xml:space="preserve">Tulos</w:t>
      </w:r>
    </w:p>
    <w:p>
      <w:r>
        <w:t xml:space="preserve">Alan unohti tilata ison veden.</w:t>
      </w:r>
    </w:p>
    <w:p>
      <w:r>
        <w:rPr>
          <w:b/>
        </w:rPr>
        <w:t xml:space="preserve">Tulos</w:t>
      </w:r>
    </w:p>
    <w:p>
      <w:r>
        <w:t xml:space="preserve">Alan tilasi lautasellisen ruokaa.".</w:t>
      </w:r>
    </w:p>
    <w:p>
      <w:r>
        <w:rPr>
          <w:b/>
        </w:rPr>
        <w:t xml:space="preserve">Esimerkki 0.3694</w:t>
      </w:r>
    </w:p>
    <w:p>
      <w:r>
        <w:t xml:space="preserve">Alku: Minulla oli taide-esitys. Keskimmäinen: Kukaan ei pitänyt taiteestani. Loppu: Opettaja suostui keskustelemaan kanssani.</w:t>
      </w:r>
    </w:p>
    <w:p>
      <w:r>
        <w:rPr>
          <w:b/>
        </w:rPr>
        <w:t xml:space="preserve">Tulos</w:t>
      </w:r>
    </w:p>
    <w:p>
      <w:r>
        <w:t xml:space="preserve">Kaikki pitivät taiteestani.</w:t>
      </w:r>
    </w:p>
    <w:p>
      <w:r>
        <w:rPr>
          <w:b/>
        </w:rPr>
        <w:t xml:space="preserve">Tulos</w:t>
      </w:r>
    </w:p>
    <w:p>
      <w:r>
        <w:t xml:space="preserve">Kaikki pitivät taiteestani.</w:t>
      </w:r>
    </w:p>
    <w:p>
      <w:r>
        <w:rPr>
          <w:b/>
        </w:rPr>
        <w:t xml:space="preserve">Tulos</w:t>
      </w:r>
    </w:p>
    <w:p>
      <w:r>
        <w:t xml:space="preserve">Unohdin taiteeni.</w:t>
      </w:r>
    </w:p>
    <w:p>
      <w:r>
        <w:rPr>
          <w:b/>
        </w:rPr>
        <w:t xml:space="preserve">Esimerkki 0,3695</w:t>
      </w:r>
    </w:p>
    <w:p>
      <w:r>
        <w:t xml:space="preserve">Alku: Kutsuin ystävämme, kun olin kerännyt kaikki juhliimme tarvittavat tavarat. Keskikohta: Ystäväni sotkivat kotini ja rikkoivat lampun. Loppu: En malttanut odottaa, että ystäväni lähtisivät.</w:t>
      </w:r>
    </w:p>
    <w:p>
      <w:r>
        <w:rPr>
          <w:b/>
        </w:rPr>
        <w:t xml:space="preserve">Tulos</w:t>
      </w:r>
    </w:p>
    <w:p>
      <w:r>
        <w:t xml:space="preserve">Ystäväni tekivät kakkua minun luokseni ja rikkoivat jään.</w:t>
      </w:r>
    </w:p>
    <w:p>
      <w:r>
        <w:rPr>
          <w:b/>
        </w:rPr>
        <w:t xml:space="preserve">Tulos</w:t>
      </w:r>
    </w:p>
    <w:p>
      <w:r>
        <w:t xml:space="preserve">Ystäväni pitivät huolen siitä, etteivät sotkeneet paikkaani.</w:t>
      </w:r>
    </w:p>
    <w:p>
      <w:r>
        <w:rPr>
          <w:b/>
        </w:rPr>
        <w:t xml:space="preserve">Tulos</w:t>
      </w:r>
    </w:p>
    <w:p>
      <w:r>
        <w:t xml:space="preserve">Ystäväni olivat erittäin siistejä ja avuliaita.</w:t>
      </w:r>
    </w:p>
    <w:p>
      <w:r>
        <w:rPr>
          <w:b/>
        </w:rPr>
        <w:t xml:space="preserve">Esimerkki 0,3696</w:t>
      </w:r>
    </w:p>
    <w:p>
      <w:r>
        <w:t xml:space="preserve">Alku: Jenniferillä on kissa, joka on repinyt muutaman ikkunaruudun. Keskikohta: Jennifer ompeli ikkunaruudut kiinni. Loppu: Hän laittaa ne takaisin ikkunaan, kun hän on valmis.</w:t>
      </w:r>
    </w:p>
    <w:p>
      <w:r>
        <w:rPr>
          <w:b/>
        </w:rPr>
        <w:t xml:space="preserve">Tulos</w:t>
      </w:r>
    </w:p>
    <w:p>
      <w:r>
        <w:t xml:space="preserve">Jennifer rikkoi ikkunaseinät.</w:t>
      </w:r>
    </w:p>
    <w:p>
      <w:r>
        <w:rPr>
          <w:b/>
        </w:rPr>
        <w:t xml:space="preserve">Tulos</w:t>
      </w:r>
    </w:p>
    <w:p>
      <w:r>
        <w:t xml:space="preserve">Jennifer ei ommellut ikkunaruutuja kiinni.</w:t>
      </w:r>
    </w:p>
    <w:p>
      <w:r>
        <w:rPr>
          <w:b/>
        </w:rPr>
        <w:t xml:space="preserve">Tulos</w:t>
      </w:r>
    </w:p>
    <w:p>
      <w:r>
        <w:t xml:space="preserve">Jennifer ompeli mekon.</w:t>
      </w:r>
    </w:p>
    <w:p>
      <w:r>
        <w:rPr>
          <w:b/>
        </w:rPr>
        <w:t xml:space="preserve">Esimerkki 0,3697</w:t>
      </w:r>
    </w:p>
    <w:p>
      <w:r>
        <w:t xml:space="preserve">Alku: Jordan saa syntymäpäivänään kiikarin. Keskikohta: Jordan ja hänen paras ystävänsä katselivat naapureita kiikareilla. Loppu: Kun he ajoivat kotiin, he vitsailivat kokemuksesta yhdessä.</w:t>
      </w:r>
    </w:p>
    <w:p>
      <w:r>
        <w:rPr>
          <w:b/>
        </w:rPr>
        <w:t xml:space="preserve">Tulos</w:t>
      </w:r>
    </w:p>
    <w:p>
      <w:r>
        <w:t xml:space="preserve">Jordan ja hänen paras ystävänsä katsoivat naapureita vakoilukameran kanssa.</w:t>
      </w:r>
    </w:p>
    <w:p>
      <w:r>
        <w:rPr>
          <w:b/>
        </w:rPr>
        <w:t xml:space="preserve">Esimerkki 0.3698</w:t>
      </w:r>
    </w:p>
    <w:p>
      <w:r>
        <w:t xml:space="preserve">Alku: Ellen asui ennen maalla. Keskikohta: Ellen päätti muuttaa kaupunkiin. Loppu: Ellen viihtyi täydellisesti.</w:t>
      </w:r>
    </w:p>
    <w:p>
      <w:r>
        <w:rPr>
          <w:b/>
        </w:rPr>
        <w:t xml:space="preserve">Tulos</w:t>
      </w:r>
    </w:p>
    <w:p>
      <w:r>
        <w:t xml:space="preserve">Ellen päätti olla muuttamatta kaupunkiin.</w:t>
      </w:r>
    </w:p>
    <w:p>
      <w:r>
        <w:rPr>
          <w:b/>
        </w:rPr>
        <w:t xml:space="preserve">Tulos</w:t>
      </w:r>
    </w:p>
    <w:p>
      <w:r>
        <w:t xml:space="preserve">Ellen päätti asua kaupungin kaduilla.</w:t>
      </w:r>
    </w:p>
    <w:p>
      <w:r>
        <w:rPr>
          <w:b/>
        </w:rPr>
        <w:t xml:space="preserve">Tulos</w:t>
      </w:r>
    </w:p>
    <w:p>
      <w:r>
        <w:t xml:space="preserve">Ellen päätti muuttaa maatilalle.</w:t>
      </w:r>
    </w:p>
    <w:p>
      <w:r>
        <w:rPr>
          <w:b/>
        </w:rPr>
        <w:t xml:space="preserve">Esimerkki 0.3699</w:t>
      </w:r>
    </w:p>
    <w:p>
      <w:r>
        <w:t xml:space="preserve">Alku: Amy tarvitsi työtä. Keskikohta: Amy laittoi ansioluettelonsa verkkosivustolle ja sai vastauksia. Loppu: Amy oli tyytyväinen, että hänellä oli useampi kuin yksi vaihtoehto.</w:t>
      </w:r>
    </w:p>
    <w:p>
      <w:r>
        <w:rPr>
          <w:b/>
        </w:rPr>
        <w:t xml:space="preserve">Tulos</w:t>
      </w:r>
    </w:p>
    <w:p>
      <w:r>
        <w:t xml:space="preserve">Amy jätti ansioluettelonsa eräälle verkkosivustolle, eikä saanut yhtään vastausta.</w:t>
      </w:r>
    </w:p>
    <w:p>
      <w:r>
        <w:rPr>
          <w:b/>
        </w:rPr>
        <w:t xml:space="preserve">Tulos</w:t>
      </w:r>
    </w:p>
    <w:p>
      <w:r>
        <w:t xml:space="preserve">Amy laittoi ansioluettelonsa eräälle verkkosivustolle, eikä saanut vastauksia.</w:t>
      </w:r>
    </w:p>
    <w:p>
      <w:r>
        <w:rPr>
          <w:b/>
        </w:rPr>
        <w:t xml:space="preserve">Tulos</w:t>
      </w:r>
    </w:p>
    <w:p>
      <w:r>
        <w:t xml:space="preserve">Amy laittoi ansioluettelonsa eräälle verkkosivustolle, mutta ei saanut vastauksia.</w:t>
      </w:r>
    </w:p>
    <w:p>
      <w:r>
        <w:rPr>
          <w:b/>
        </w:rPr>
        <w:t xml:space="preserve">Esimerkki 0,3700</w:t>
      </w:r>
    </w:p>
    <w:p>
      <w:r>
        <w:t xml:space="preserve">Alku: Tina ja hänen poikaystävänsä menivät eilen illalla vuosipäiväillalliselle. Keskikohta: Tina ja hänen poikaystävänsä söivät mereneläviä ja jättivät tilaa jälkiruoalle. Loppu: Jäätelön jälkeen he rentoutuivat puistossa.</w:t>
      </w:r>
    </w:p>
    <w:p>
      <w:r>
        <w:rPr>
          <w:b/>
        </w:rPr>
        <w:t xml:space="preserve">Tulos</w:t>
      </w:r>
    </w:p>
    <w:p>
      <w:r>
        <w:t xml:space="preserve">Tina ja hänen poikaystävänsä söivät mereneläviä, eikä jälkiruoalle jäänyt tilaa.</w:t>
      </w:r>
    </w:p>
    <w:p>
      <w:r>
        <w:rPr>
          <w:b/>
        </w:rPr>
        <w:t xml:space="preserve">Tulos</w:t>
      </w:r>
    </w:p>
    <w:p>
      <w:r>
        <w:t xml:space="preserve">Tina ja hänen poikaystävänsä söivät mereneläviä ja jättivät tilaa popcornille.</w:t>
      </w:r>
    </w:p>
    <w:p>
      <w:r>
        <w:rPr>
          <w:b/>
        </w:rPr>
        <w:t xml:space="preserve">Tulos</w:t>
      </w:r>
    </w:p>
    <w:p>
      <w:r>
        <w:t xml:space="preserve">Tina ja hänen poikaystävänsä söivät mereneläviä ja jäivät huoneeseen juhlimaan.</w:t>
      </w:r>
    </w:p>
    <w:p>
      <w:r>
        <w:rPr>
          <w:b/>
        </w:rPr>
        <w:t xml:space="preserve">Esimerkki 0.3701</w:t>
      </w:r>
    </w:p>
    <w:p>
      <w:r>
        <w:t xml:space="preserve">Alku: Tim pelasi potkupalloa. Keskikohta: Tim oli erittäin hyvä. Loppu: Kaikki tajusivat, miten hyvä Tim oli, kun hän löi 5 kunnaria.</w:t>
      </w:r>
    </w:p>
    <w:p>
      <w:r>
        <w:rPr>
          <w:b/>
        </w:rPr>
        <w:t xml:space="preserve">Tulos</w:t>
      </w:r>
    </w:p>
    <w:p>
      <w:r>
        <w:t xml:space="preserve">Tim ei pystynyt potkaisemaan palloa.</w:t>
      </w:r>
    </w:p>
    <w:p>
      <w:r>
        <w:rPr>
          <w:b/>
        </w:rPr>
        <w:t xml:space="preserve">Esimerkki 0.3702</w:t>
      </w:r>
    </w:p>
    <w:p>
      <w:r>
        <w:t xml:space="preserve">Alku: Ragnar on aina halunnut harrastuksen. Keskikohta: Ragnar alkoi pelata lentopalloa. Loppu: Ragnar on onnellinen siitä, että hänellä on jotain tekemistä työn ulkopuolella.</w:t>
      </w:r>
    </w:p>
    <w:p>
      <w:r>
        <w:rPr>
          <w:b/>
        </w:rPr>
        <w:t xml:space="preserve">Tulos</w:t>
      </w:r>
    </w:p>
    <w:p>
      <w:r>
        <w:t xml:space="preserve">Ragnarilla ei ollut aikaa.</w:t>
      </w:r>
    </w:p>
    <w:p>
      <w:r>
        <w:rPr>
          <w:b/>
        </w:rPr>
        <w:t xml:space="preserve">Tulos</w:t>
      </w:r>
    </w:p>
    <w:p>
      <w:r>
        <w:t xml:space="preserve">Ragnar alkoi leikkiä opossumia.</w:t>
      </w:r>
    </w:p>
    <w:p>
      <w:r>
        <w:rPr>
          <w:b/>
        </w:rPr>
        <w:t xml:space="preserve">Tulos</w:t>
      </w:r>
    </w:p>
    <w:p>
      <w:r>
        <w:t xml:space="preserve">Ragnar alkoi ottaa päiväunia.</w:t>
      </w:r>
    </w:p>
    <w:p>
      <w:r>
        <w:rPr>
          <w:b/>
        </w:rPr>
        <w:t xml:space="preserve">Esimerkki 0.3703</w:t>
      </w:r>
    </w:p>
    <w:p>
      <w:r>
        <w:t xml:space="preserve">Alku: Nita halusi näyttelijäksi. Keskikohta: Nita ei löytänyt näyttelijäntyötä. Loppu: Hän päätti keskittyä uuteen uraan.</w:t>
      </w:r>
    </w:p>
    <w:p>
      <w:r>
        <w:rPr>
          <w:b/>
        </w:rPr>
        <w:t xml:space="preserve">Tulos</w:t>
      </w:r>
    </w:p>
    <w:p>
      <w:r>
        <w:t xml:space="preserve">Nita löysi monia näyttelijätöitä.</w:t>
      </w:r>
    </w:p>
    <w:p>
      <w:r>
        <w:rPr>
          <w:b/>
        </w:rPr>
        <w:t xml:space="preserve">Tulos</w:t>
      </w:r>
    </w:p>
    <w:p>
      <w:r>
        <w:t xml:space="preserve">Nita löysi paljon näyttelijätöitä.</w:t>
      </w:r>
    </w:p>
    <w:p>
      <w:r>
        <w:rPr>
          <w:b/>
        </w:rPr>
        <w:t xml:space="preserve">Tulos</w:t>
      </w:r>
    </w:p>
    <w:p>
      <w:r>
        <w:t xml:space="preserve">Nita löysi paljon näyttelijätöitä.</w:t>
      </w:r>
    </w:p>
    <w:p>
      <w:r>
        <w:rPr>
          <w:b/>
        </w:rPr>
        <w:t xml:space="preserve">Esimerkki 0.3704</w:t>
      </w:r>
    </w:p>
    <w:p>
      <w:r>
        <w:t xml:space="preserve">Alku: Jen haluaa uuden kännykän. Keskikohta: Jen näkee kodittoman henkilön kaupan luona. Loppu: Kokemuksen jälkeen Jen tajuaa, että hän on pitänyt elämäänsä itsestäänselvyytenä.</w:t>
      </w:r>
    </w:p>
    <w:p>
      <w:r>
        <w:rPr>
          <w:b/>
        </w:rPr>
        <w:t xml:space="preserve">Tulos</w:t>
      </w:r>
    </w:p>
    <w:p>
      <w:r>
        <w:t xml:space="preserve">Jen ei huomaa koditonta ihmistä kaupan vieressä.</w:t>
      </w:r>
    </w:p>
    <w:p>
      <w:r>
        <w:rPr>
          <w:b/>
        </w:rPr>
        <w:t xml:space="preserve">Tulos</w:t>
      </w:r>
    </w:p>
    <w:p>
      <w:r>
        <w:t xml:space="preserve">Jen näkee kodittoman varastavan kaupasta.</w:t>
      </w:r>
    </w:p>
    <w:p>
      <w:r>
        <w:rPr>
          <w:b/>
        </w:rPr>
        <w:t xml:space="preserve">Tulos</w:t>
      </w:r>
    </w:p>
    <w:p>
      <w:r>
        <w:t xml:space="preserve">Jen näkee varakkaan miljardöörin kaupan luona.</w:t>
      </w:r>
    </w:p>
    <w:p>
      <w:r>
        <w:rPr>
          <w:b/>
        </w:rPr>
        <w:t xml:space="preserve">Esimerkki 0,3705</w:t>
      </w:r>
    </w:p>
    <w:p>
      <w:r>
        <w:t xml:space="preserve">Alku: Red juhli kymmenettä hääpäiväänsä. Keskikohta: Hänen vaimollaan oli rankka työpäivä, ja Rod tuli kotiin aikaisin yllättääkseen hänet kotitekoisella illallisella. Loppu: Kun vaimo näki illallisen, hän melkein itki onnesta.</w:t>
      </w:r>
    </w:p>
    <w:p>
      <w:r>
        <w:rPr>
          <w:b/>
        </w:rPr>
        <w:t xml:space="preserve">Tulos</w:t>
      </w:r>
    </w:p>
    <w:p>
      <w:r>
        <w:t xml:space="preserve">Hänen vaimollaan oli rankka työpäivä, ja Rod tuli kotiin aikaisin yllättääkseen hänet palaneella illallisella.</w:t>
      </w:r>
    </w:p>
    <w:p>
      <w:r>
        <w:rPr>
          <w:b/>
        </w:rPr>
        <w:t xml:space="preserve">Tulos</w:t>
      </w:r>
    </w:p>
    <w:p>
      <w:r>
        <w:t xml:space="preserve">Redillä oli ollut rankka työpäivä, ja hänen vaimonsa tuli aikaisin kotiin yllättämään hänet kotitekoisella illallisella.</w:t>
      </w:r>
    </w:p>
    <w:p>
      <w:r>
        <w:rPr>
          <w:b/>
        </w:rPr>
        <w:t xml:space="preserve">Tulos</w:t>
      </w:r>
    </w:p>
    <w:p>
      <w:r>
        <w:t xml:space="preserve">Rodilla oli rankka työpäivä, ja hänen vaimonsa tuli aikaisin kotiin yllättämään hänet kotitekoisella illallisella.</w:t>
      </w:r>
    </w:p>
    <w:p>
      <w:r>
        <w:rPr>
          <w:b/>
        </w:rPr>
        <w:t xml:space="preserve">Esimerkki 0.3706</w:t>
      </w:r>
    </w:p>
    <w:p>
      <w:r>
        <w:t xml:space="preserve">Alku: Karen oli yhdeksännellä kuulla raskaana. Keskikohta: Karenin synnytys alkoi, ja hänen miehensä ajoi sairaalaan. Loppu: Vauva ei voinut odottaa ja syntyi autossa.</w:t>
      </w:r>
    </w:p>
    <w:p>
      <w:r>
        <w:rPr>
          <w:b/>
        </w:rPr>
        <w:t xml:space="preserve">Tulos</w:t>
      </w:r>
    </w:p>
    <w:p>
      <w:r>
        <w:t xml:space="preserve">Miehensä synnytys alkoi, ja Karen ajoi hänet sairaalaan.</w:t>
      </w:r>
    </w:p>
    <w:p>
      <w:r>
        <w:rPr>
          <w:b/>
        </w:rPr>
        <w:t xml:space="preserve">Tulos</w:t>
      </w:r>
    </w:p>
    <w:p>
      <w:r>
        <w:t xml:space="preserve">Karenin synnytys alkoi, ja hänen miehensä ajoi hedelmätarhaan.</w:t>
      </w:r>
    </w:p>
    <w:p>
      <w:r>
        <w:rPr>
          <w:b/>
        </w:rPr>
        <w:t xml:space="preserve">Tulos</w:t>
      </w:r>
    </w:p>
    <w:p>
      <w:r>
        <w:t xml:space="preserve">Karenin synnytys alkoi sairaalassa, ja hänen miehensä ajoi sinne.</w:t>
      </w:r>
    </w:p>
    <w:p>
      <w:r>
        <w:rPr>
          <w:b/>
        </w:rPr>
        <w:t xml:space="preserve">Esimerkki 0.3707</w:t>
      </w:r>
    </w:p>
    <w:p>
      <w:r>
        <w:t xml:space="preserve">Alku: Iris harjoitteli kilpailua varten. Keskikohta: Hän omisti useita tunteja viikossa nopeuttaakseen aikaansa. Loppu: Iris voitti lopulta kilpailun!</w:t>
      </w:r>
    </w:p>
    <w:p>
      <w:r>
        <w:rPr>
          <w:b/>
        </w:rPr>
        <w:t xml:space="preserve">Tulos</w:t>
      </w:r>
    </w:p>
    <w:p>
      <w:r>
        <w:t xml:space="preserve">Iris omisti useita minuutteja viikossa auttaakseen hidastamaan aikaansa.</w:t>
      </w:r>
    </w:p>
    <w:p>
      <w:r>
        <w:rPr>
          <w:b/>
        </w:rPr>
        <w:t xml:space="preserve">Esimerkki 0.3708</w:t>
      </w:r>
    </w:p>
    <w:p>
      <w:r>
        <w:t xml:space="preserve">Alku: Ana oli matkalla Santa Fessä. Keskikohta: Ana osti lahjakaupasta kaulakorun äidilleen. Loppu: Hänen äitinsä tutki sitä ja sanoi, että se oli ihanin kaulakoru ikinä!</w:t>
      </w:r>
    </w:p>
    <w:p>
      <w:r>
        <w:rPr>
          <w:b/>
        </w:rPr>
        <w:t xml:space="preserve">Tulos</w:t>
      </w:r>
    </w:p>
    <w:p>
      <w:r>
        <w:t xml:space="preserve">Anna ei löytänyt lahjakaupasta kaulakorua äidilleen.</w:t>
      </w:r>
    </w:p>
    <w:p>
      <w:r>
        <w:rPr>
          <w:b/>
        </w:rPr>
        <w:t xml:space="preserve">Tulos</w:t>
      </w:r>
    </w:p>
    <w:p>
      <w:r>
        <w:t xml:space="preserve">Lomalla hän osti kaulakorun.</w:t>
      </w:r>
    </w:p>
    <w:p>
      <w:r>
        <w:rPr>
          <w:b/>
        </w:rPr>
        <w:t xml:space="preserve">Tulos</w:t>
      </w:r>
    </w:p>
    <w:p>
      <w:r>
        <w:t xml:space="preserve">ana osti lahjakaupasta huivin äidilleen.</w:t>
      </w:r>
    </w:p>
    <w:p>
      <w:r>
        <w:rPr>
          <w:b/>
        </w:rPr>
        <w:t xml:space="preserve">Esimerkki 0.3709</w:t>
      </w:r>
    </w:p>
    <w:p>
      <w:r>
        <w:t xml:space="preserve">Alku: Ed heitti sipsipussin reppuunsa ennen kuin käveli kouluun. Keskikohta: Edin kiusaaja talloi hänen reppunsa päälle ja murskasi hänen sipsinsä. Loppu: Ed joutui syömään tuhoutuneet sipsit lounaaksi.</w:t>
      </w:r>
    </w:p>
    <w:p>
      <w:r>
        <w:rPr>
          <w:b/>
        </w:rPr>
        <w:t xml:space="preserve">Tulos</w:t>
      </w:r>
    </w:p>
    <w:p>
      <w:r>
        <w:t xml:space="preserve">Ed vaihtoi repussaan olevat sipsit vanukkaaseen.</w:t>
      </w:r>
    </w:p>
    <w:p>
      <w:r>
        <w:rPr>
          <w:b/>
        </w:rPr>
        <w:t xml:space="preserve">Tulos</w:t>
      </w:r>
    </w:p>
    <w:p>
      <w:r>
        <w:t xml:space="preserve">Edin kiusaaja talloi hänen reppunsa päälle ja murskasi hänen unelmansa.</w:t>
      </w:r>
    </w:p>
    <w:p>
      <w:r>
        <w:rPr>
          <w:b/>
        </w:rPr>
        <w:t xml:space="preserve">Tulos</w:t>
      </w:r>
    </w:p>
    <w:p>
      <w:r>
        <w:t xml:space="preserve">Edin kiusaaja polki hänen reppuaan, mutta jätti pelimerkit väliin.</w:t>
      </w:r>
    </w:p>
    <w:p>
      <w:r>
        <w:rPr>
          <w:b/>
        </w:rPr>
        <w:t xml:space="preserve">Esimerkki 0,3710</w:t>
      </w:r>
    </w:p>
    <w:p>
      <w:r>
        <w:t xml:space="preserve">Alku: Amyn piti tehdä koe tänä aamuna. Keskikohta: Amy ei opiskellut koetta varten. Loppu: Amy läpäisi kokeen arvosanalla C.</w:t>
      </w:r>
    </w:p>
    <w:p>
      <w:r>
        <w:rPr>
          <w:b/>
        </w:rPr>
        <w:t xml:space="preserve">Tulos</w:t>
      </w:r>
    </w:p>
    <w:p>
      <w:r>
        <w:t xml:space="preserve">Amy ei ilmoittautunut kokeeseen.</w:t>
      </w:r>
    </w:p>
    <w:p>
      <w:r>
        <w:rPr>
          <w:b/>
        </w:rPr>
        <w:t xml:space="preserve">Tulos</w:t>
      </w:r>
    </w:p>
    <w:p>
      <w:r>
        <w:t xml:space="preserve">Amy ei osallistunut kokeeseen.</w:t>
      </w:r>
    </w:p>
    <w:p>
      <w:r>
        <w:rPr>
          <w:b/>
        </w:rPr>
        <w:t xml:space="preserve">Tulos</w:t>
      </w:r>
    </w:p>
    <w:p>
      <w:r>
        <w:t xml:space="preserve">Amy opiskeli ahkerasti tenttiin.</w:t>
      </w:r>
    </w:p>
    <w:p>
      <w:r>
        <w:rPr>
          <w:b/>
        </w:rPr>
        <w:t xml:space="preserve">Esimerkki 0.3711</w:t>
      </w:r>
    </w:p>
    <w:p>
      <w:r>
        <w:t xml:space="preserve">Alku: Mies rakensi itselleen puumajan. Keskikohta: Hän oli hyvin sitoutunut tähän. Loppu: Mies pyrki kaupunginvaltuustoon saadakseen kostoa.</w:t>
      </w:r>
    </w:p>
    <w:p>
      <w:r>
        <w:rPr>
          <w:b/>
        </w:rPr>
        <w:t xml:space="preserve">Tulos</w:t>
      </w:r>
    </w:p>
    <w:p>
      <w:r>
        <w:t xml:space="preserve">Hän ei ollut kovin sitoutunut tähän.</w:t>
      </w:r>
    </w:p>
    <w:p>
      <w:r>
        <w:rPr>
          <w:b/>
        </w:rPr>
        <w:t xml:space="preserve">Tulos</w:t>
      </w:r>
    </w:p>
    <w:p>
      <w:r>
        <w:t xml:space="preserve">Hän pystyi hyvin saavuttamaan tämän.</w:t>
      </w:r>
    </w:p>
    <w:p>
      <w:r>
        <w:rPr>
          <w:b/>
        </w:rPr>
        <w:t xml:space="preserve">Tulos</w:t>
      </w:r>
    </w:p>
    <w:p>
      <w:r>
        <w:t xml:space="preserve">Hän oli hyvin sitoutunut aidan rakentamiseen.</w:t>
      </w:r>
    </w:p>
    <w:p>
      <w:r>
        <w:rPr>
          <w:b/>
        </w:rPr>
        <w:t xml:space="preserve">Esimerkki 0.3712</w:t>
      </w:r>
    </w:p>
    <w:p>
      <w:r>
        <w:t xml:space="preserve">Alku: Shay tarvitsi lahjan isälleen. Keskikohta: Shay halusi hankkia solmion. Loppu: Hän osti isälleen upouuden solmion!</w:t>
      </w:r>
    </w:p>
    <w:p>
      <w:r>
        <w:rPr>
          <w:b/>
        </w:rPr>
        <w:t xml:space="preserve">Tulos</w:t>
      </w:r>
    </w:p>
    <w:p>
      <w:r>
        <w:t xml:space="preserve">Shay inhosi kravatin hankkimista.</w:t>
      </w:r>
    </w:p>
    <w:p>
      <w:r>
        <w:rPr>
          <w:b/>
        </w:rPr>
        <w:t xml:space="preserve">Tulos</w:t>
      </w:r>
    </w:p>
    <w:p>
      <w:r>
        <w:t xml:space="preserve">Shay halusi kaikkea muuta kuin solmion.</w:t>
      </w:r>
    </w:p>
    <w:p>
      <w:r>
        <w:rPr>
          <w:b/>
        </w:rPr>
        <w:t xml:space="preserve">Esimerkki 0.3713</w:t>
      </w:r>
    </w:p>
    <w:p>
      <w:r>
        <w:t xml:space="preserve">Alku: Epcot-puistossa menimme akvaarioon. Keskellä: Näin sukeltajan uivan kalojen kanssa. Loppu: Mutta minusta oli varmaan vielä parempi olla sukeltaja.</w:t>
      </w:r>
    </w:p>
    <w:p>
      <w:r>
        <w:rPr>
          <w:b/>
        </w:rPr>
        <w:t xml:space="preserve">Tulos</w:t>
      </w:r>
    </w:p>
    <w:p>
      <w:r>
        <w:t xml:space="preserve">Näin peuran uivan kalojen kanssa.</w:t>
      </w:r>
    </w:p>
    <w:p>
      <w:r>
        <w:rPr>
          <w:b/>
        </w:rPr>
        <w:t xml:space="preserve">Tulos</w:t>
      </w:r>
    </w:p>
    <w:p>
      <w:r>
        <w:t xml:space="preserve">Näin hain uivan kalojen kanssa.</w:t>
      </w:r>
    </w:p>
    <w:p>
      <w:r>
        <w:rPr>
          <w:b/>
        </w:rPr>
        <w:t xml:space="preserve">Tulos</w:t>
      </w:r>
    </w:p>
    <w:p>
      <w:r>
        <w:t xml:space="preserve">Näin hain uivan kalojen kanssa.</w:t>
      </w:r>
    </w:p>
    <w:p>
      <w:r>
        <w:rPr>
          <w:b/>
        </w:rPr>
        <w:t xml:space="preserve">Esimerkki 0.3714</w:t>
      </w:r>
    </w:p>
    <w:p>
      <w:r>
        <w:t xml:space="preserve">Alku: Kevin ja hänen ystävänsä Chris lähtivät patikoimaan metsäpolulle. Keskikohta: Kevin ja Chris saivat sadevettä kenkiensä läpi. Loppu: Kevin ja Chris päättivät vedenpitävöittää kenkänsä kotiin päästyään.</w:t>
      </w:r>
    </w:p>
    <w:p>
      <w:r>
        <w:rPr>
          <w:b/>
        </w:rPr>
        <w:t xml:space="preserve">Tulos</w:t>
      </w:r>
    </w:p>
    <w:p>
      <w:r>
        <w:t xml:space="preserve">Kevinillä ja Chrisillä oli aurinkoinen päivä.</w:t>
      </w:r>
    </w:p>
    <w:p>
      <w:r>
        <w:rPr>
          <w:b/>
        </w:rPr>
        <w:t xml:space="preserve">Tulos</w:t>
      </w:r>
    </w:p>
    <w:p>
      <w:r>
        <w:t xml:space="preserve">Kevin ja Chris saivat sadeveden imeytymään takkiensa läpi.</w:t>
      </w:r>
    </w:p>
    <w:p>
      <w:r>
        <w:rPr>
          <w:b/>
        </w:rPr>
        <w:t xml:space="preserve">Tulos</w:t>
      </w:r>
    </w:p>
    <w:p>
      <w:r>
        <w:t xml:space="preserve">Kevinin ja Chrisin kenkien läpi ei koskaan imeytynyt sadevettä.</w:t>
      </w:r>
    </w:p>
    <w:p>
      <w:r>
        <w:rPr>
          <w:b/>
        </w:rPr>
        <w:t xml:space="preserve">Esimerkki 0,3715</w:t>
      </w:r>
    </w:p>
    <w:p>
      <w:r>
        <w:t xml:space="preserve">Alku: Olen yrittänyt kasvattaa hiuksiani jo kaksi vuotta. Keskivaihe: Kampaaja leikkasi liikaa, kun kävin leikkauttamassa. Loppu: Mieheni leikkaa hiukseni nyt, en luota kenenkään muun hiusten leikkaamiseen.</w:t>
      </w:r>
    </w:p>
    <w:p>
      <w:r>
        <w:rPr>
          <w:b/>
        </w:rPr>
        <w:t xml:space="preserve">Tulos</w:t>
      </w:r>
    </w:p>
    <w:p>
      <w:r>
        <w:t xml:space="preserve">Kokki leikkasi liikaa kaalia, ja minä halusin keittoa.</w:t>
      </w:r>
    </w:p>
    <w:p>
      <w:r>
        <w:rPr>
          <w:b/>
        </w:rPr>
        <w:t xml:space="preserve">Tulos</w:t>
      </w:r>
    </w:p>
    <w:p>
      <w:r>
        <w:t xml:space="preserve">Kampaaja leikkasi täydellisen määrän, kun kävin leikkauttamassa hiukseni.</w:t>
      </w:r>
    </w:p>
    <w:p>
      <w:r>
        <w:rPr>
          <w:b/>
        </w:rPr>
        <w:t xml:space="preserve">Tulos</w:t>
      </w:r>
    </w:p>
    <w:p>
      <w:r>
        <w:t xml:space="preserve">Kampaaja ei koskaan leikannut liikaa, kun kävin leikkauttamassa hiukseni.</w:t>
      </w:r>
    </w:p>
    <w:p>
      <w:r>
        <w:rPr>
          <w:b/>
        </w:rPr>
        <w:t xml:space="preserve">Esimerkki 0.3716</w:t>
      </w:r>
    </w:p>
    <w:p>
      <w:r>
        <w:t xml:space="preserve">Alku: Ron vihasi musiikkia ja piti sitä vain ärsyttävänä meluna. Keskikohta: Ron kuuli country-musiikkiryhmää messuilla. Loppu: Hän oppi pian soittamaan banjoa melko hyvin, ja nyt Ron on bändissä.</w:t>
      </w:r>
    </w:p>
    <w:p>
      <w:r>
        <w:rPr>
          <w:b/>
        </w:rPr>
        <w:t xml:space="preserve">Tulos</w:t>
      </w:r>
    </w:p>
    <w:p>
      <w:r>
        <w:t xml:space="preserve">Ronista tuli jazzlaulaja, ja hänellä on useita levyjä.</w:t>
      </w:r>
    </w:p>
    <w:p>
      <w:r>
        <w:rPr>
          <w:b/>
        </w:rPr>
        <w:t xml:space="preserve">Tulos</w:t>
      </w:r>
    </w:p>
    <w:p>
      <w:r>
        <w:t xml:space="preserve">Ron vihasi country-musiikkia messuilla.</w:t>
      </w:r>
    </w:p>
    <w:p>
      <w:r>
        <w:rPr>
          <w:b/>
        </w:rPr>
        <w:t xml:space="preserve">Tulos</w:t>
      </w:r>
    </w:p>
    <w:p>
      <w:r>
        <w:t xml:space="preserve">Ron kuuli maalaisauton huudon puistossa.</w:t>
      </w:r>
    </w:p>
    <w:p>
      <w:r>
        <w:rPr>
          <w:b/>
        </w:rPr>
        <w:t xml:space="preserve">Esimerkki 0.3717</w:t>
      </w:r>
    </w:p>
    <w:p>
      <w:r>
        <w:t xml:space="preserve">Alku: Esther vei lapsenlapsensa ostoskeskukseen tekemään ostoksia vanhemmilleen. Keskikohta: Estherin lapsenlapset ostivat hänelle lahjan. Lopetus: Esther oli liikuttunut tyttärentyttärensä ystävällisyydestä.</w:t>
      </w:r>
    </w:p>
    <w:p>
      <w:r>
        <w:rPr>
          <w:b/>
        </w:rPr>
        <w:t xml:space="preserve">Tulos</w:t>
      </w:r>
    </w:p>
    <w:p>
      <w:r>
        <w:t xml:space="preserve">lapset sairastuivat ja jäivät kotiin.</w:t>
      </w:r>
    </w:p>
    <w:p>
      <w:r>
        <w:rPr>
          <w:b/>
        </w:rPr>
        <w:t xml:space="preserve">Esimerkki 0.3718</w:t>
      </w:r>
    </w:p>
    <w:p>
      <w:r>
        <w:t xml:space="preserve">Alku: Zsa Zsa ja Mark olivat sängyssä sunnuntaiaamuna. Keskikohta: Mark alkoi tehdä aamiaista, mutta maitoa ei ollut. Loppu: Zsa Zsaa pyydettiin vapaaehtoisesti menemään kauppaan hakemaan maitoa.</w:t>
      </w:r>
    </w:p>
    <w:p>
      <w:r>
        <w:rPr>
          <w:b/>
        </w:rPr>
        <w:t xml:space="preserve">Tulos</w:t>
      </w:r>
    </w:p>
    <w:p>
      <w:r>
        <w:t xml:space="preserve">Mark alkoi tehdä aamiaista ja käytti maitoa.</w:t>
      </w:r>
    </w:p>
    <w:p>
      <w:r>
        <w:rPr>
          <w:b/>
        </w:rPr>
        <w:t xml:space="preserve">Tulos</w:t>
      </w:r>
    </w:p>
    <w:p>
      <w:r>
        <w:t xml:space="preserve">Mark alkoi tehdä aamiaista, mutta maitoa oli paljon.</w:t>
      </w:r>
    </w:p>
    <w:p>
      <w:r>
        <w:rPr>
          <w:b/>
        </w:rPr>
        <w:t xml:space="preserve">Tulos</w:t>
      </w:r>
    </w:p>
    <w:p>
      <w:r>
        <w:t xml:space="preserve">Mark alkoi tehdä aamiaista, mutta mehua ei ollut.</w:t>
      </w:r>
    </w:p>
    <w:p>
      <w:r>
        <w:rPr>
          <w:b/>
        </w:rPr>
        <w:t xml:space="preserve">Esimerkki 0.3719</w:t>
      </w:r>
    </w:p>
    <w:p>
      <w:r>
        <w:t xml:space="preserve">Alku: Eräänä päivänä olin imuroimassa. Keskikohta: Imurini hajosi. Loppu: Lopulta tajusin, että tarvitsin uuden imurin.</w:t>
      </w:r>
    </w:p>
    <w:p>
      <w:r>
        <w:rPr>
          <w:b/>
        </w:rPr>
        <w:t xml:space="preserve">Tulos</w:t>
      </w:r>
    </w:p>
    <w:p>
      <w:r>
        <w:t xml:space="preserve">Imurini ei ole koskaan hajonnut.</w:t>
      </w:r>
    </w:p>
    <w:p>
      <w:r>
        <w:rPr>
          <w:b/>
        </w:rPr>
        <w:t xml:space="preserve">Esimerkki 0,3720</w:t>
      </w:r>
    </w:p>
    <w:p>
      <w:r>
        <w:t xml:space="preserve">Alku: Rachael selasi internetiä. Keskikohta: Hän etsi sivustoa, jossa oli paljon blogeja. Loppu: Rachael huomasi, että sivustolla oli enimmäkseen hyviä arvosteluja.</w:t>
      </w:r>
    </w:p>
    <w:p>
      <w:r>
        <w:rPr>
          <w:b/>
        </w:rPr>
        <w:t xml:space="preserve">Tulos</w:t>
      </w:r>
    </w:p>
    <w:p>
      <w:r>
        <w:t xml:space="preserve">Rachaelin piti lukea kakkaamisen aikana.</w:t>
      </w:r>
    </w:p>
    <w:p>
      <w:r>
        <w:rPr>
          <w:b/>
        </w:rPr>
        <w:t xml:space="preserve">Tulos</w:t>
      </w:r>
    </w:p>
    <w:p>
      <w:r>
        <w:t xml:space="preserve">Rachel ei löytänyt sivustoa, jossa olisi paljon blogeja.</w:t>
      </w:r>
    </w:p>
    <w:p>
      <w:r>
        <w:rPr>
          <w:b/>
        </w:rPr>
        <w:t xml:space="preserve">Tulos</w:t>
      </w:r>
    </w:p>
    <w:p>
      <w:r>
        <w:t xml:space="preserve">Hän etsi kirjaa, jolla oli paljon arvosteluja.</w:t>
      </w:r>
    </w:p>
    <w:p>
      <w:r>
        <w:rPr>
          <w:b/>
        </w:rPr>
        <w:t xml:space="preserve">Esimerkki 0,3721</w:t>
      </w:r>
    </w:p>
    <w:p>
      <w:r>
        <w:t xml:space="preserve">Alku: Brad halusi munia aamiaiseksi. Keskikohta: Bradin äiti keitti viimeisen munan tänä aamuna itselleen. Loppu: Brad vihasi äitiään munien hankkimisesta.</w:t>
      </w:r>
    </w:p>
    <w:p>
      <w:r>
        <w:rPr>
          <w:b/>
        </w:rPr>
        <w:t xml:space="preserve">Tulos</w:t>
      </w:r>
    </w:p>
    <w:p>
      <w:r>
        <w:t xml:space="preserve">Bradin isä keitti viimeisen munan tänä aamuna itselleen.</w:t>
      </w:r>
    </w:p>
    <w:p>
      <w:r>
        <w:rPr>
          <w:b/>
        </w:rPr>
        <w:t xml:space="preserve">Tulos</w:t>
      </w:r>
    </w:p>
    <w:p>
      <w:r>
        <w:t xml:space="preserve">Bradin äiti keitti viimeisen munan tänä aamuna Bradille.</w:t>
      </w:r>
    </w:p>
    <w:p>
      <w:r>
        <w:rPr>
          <w:b/>
        </w:rPr>
        <w:t xml:space="preserve">Tulos</w:t>
      </w:r>
    </w:p>
    <w:p>
      <w:r>
        <w:t xml:space="preserve">Bradin äiti teki hänelle hänen suosikkimunakokkeliaan.</w:t>
      </w:r>
    </w:p>
    <w:p>
      <w:r>
        <w:rPr>
          <w:b/>
        </w:rPr>
        <w:t xml:space="preserve">Esimerkki 0.3722</w:t>
      </w:r>
    </w:p>
    <w:p>
      <w:r>
        <w:t xml:space="preserve">Alku: Jane oli saanut perheensä syömään tofua. Keskikohta: Kukaan hänen perheessään ei kestänyt sitä. Loppu: Yksi kerrallaan he kaikki kaatoivat sen viemäriin.</w:t>
      </w:r>
    </w:p>
    <w:p>
      <w:r>
        <w:rPr>
          <w:b/>
        </w:rPr>
        <w:t xml:space="preserve">Tulos</w:t>
      </w:r>
    </w:p>
    <w:p>
      <w:r>
        <w:t xml:space="preserve">Kaikki hänen perheessään kestivät sitä.</w:t>
      </w:r>
    </w:p>
    <w:p>
      <w:r>
        <w:rPr>
          <w:b/>
        </w:rPr>
        <w:t xml:space="preserve">Tulos</w:t>
      </w:r>
    </w:p>
    <w:p>
      <w:r>
        <w:t xml:space="preserve">Kaikki hänen perheessään rakastivat sitä.</w:t>
      </w:r>
    </w:p>
    <w:p>
      <w:r>
        <w:rPr>
          <w:b/>
        </w:rPr>
        <w:t xml:space="preserve">Tulos</w:t>
      </w:r>
    </w:p>
    <w:p>
      <w:r>
        <w:t xml:space="preserve">Kukaan hänen perheessään ei malttanut odottaa, että saisi ostaa niitä.</w:t>
      </w:r>
    </w:p>
    <w:p>
      <w:r>
        <w:rPr>
          <w:b/>
        </w:rPr>
        <w:t xml:space="preserve">Esimerkki 0.3723</w:t>
      </w:r>
    </w:p>
    <w:p>
      <w:r>
        <w:t xml:space="preserve">Alku: Setäni halusi hankkia uuden auton. Keskikohta: Setäni tiesi, ettei hänellä ollut varaa uuteen autoon. Loppu: Hän hankki sen sijaan kohtuullisen sedanin.</w:t>
      </w:r>
    </w:p>
    <w:p>
      <w:r>
        <w:rPr>
          <w:b/>
        </w:rPr>
        <w:t xml:space="preserve">Tulos</w:t>
      </w:r>
    </w:p>
    <w:p>
      <w:r>
        <w:t xml:space="preserve">Setäni tiesi, ettei hänellä ollut varaa uuteen lentokoneeseen.</w:t>
      </w:r>
    </w:p>
    <w:p>
      <w:r>
        <w:rPr>
          <w:b/>
        </w:rPr>
        <w:t xml:space="preserve">Esimerkki 0.3724</w:t>
      </w:r>
    </w:p>
    <w:p>
      <w:r>
        <w:t xml:space="preserve">Alku: Philip rakasti rinkeleitä. Keskikohta: Philip ei saanut tänä jouluna rinkeleitä. Loppu: Hän totesi, että se oli kaikkien aikojen huonoin joulu.</w:t>
      </w:r>
    </w:p>
    <w:p>
      <w:r>
        <w:rPr>
          <w:b/>
        </w:rPr>
        <w:t xml:space="preserve">Tulos</w:t>
      </w:r>
    </w:p>
    <w:p>
      <w:r>
        <w:t xml:space="preserve">Philip ei saanut rinkeleitä tänä ei-jouluna.</w:t>
      </w:r>
    </w:p>
    <w:p>
      <w:r>
        <w:rPr>
          <w:b/>
        </w:rPr>
        <w:t xml:space="preserve">Tulos</w:t>
      </w:r>
    </w:p>
    <w:p>
      <w:r>
        <w:t xml:space="preserve">Philip ei saanut tänä jouluna sukkia.</w:t>
      </w:r>
    </w:p>
    <w:p>
      <w:r>
        <w:rPr>
          <w:b/>
        </w:rPr>
        <w:t xml:space="preserve">Tulos</w:t>
      </w:r>
    </w:p>
    <w:p>
      <w:r>
        <w:t xml:space="preserve">Philip ei saanut rinkeleitä tänä pääsiäisenä.</w:t>
      </w:r>
    </w:p>
    <w:p>
      <w:r>
        <w:rPr>
          <w:b/>
        </w:rPr>
        <w:t xml:space="preserve">Esimerkki 0,3725</w:t>
      </w:r>
    </w:p>
    <w:p>
      <w:r>
        <w:t xml:space="preserve">Alku: Jim oli ollut sinkku jo kuukausia. Keskikohta: Hän sai vihdoin rohkeutta pyytää ystävää treffeille. Loppu: Tyttö suostui iloisesti.</w:t>
      </w:r>
    </w:p>
    <w:p>
      <w:r>
        <w:rPr>
          <w:b/>
        </w:rPr>
        <w:t xml:space="preserve">Tulos</w:t>
      </w:r>
    </w:p>
    <w:p>
      <w:r>
        <w:t xml:space="preserve">Hän sai vihdoin rohkeutta pyytää miestä treffeille.</w:t>
      </w:r>
    </w:p>
    <w:p>
      <w:r>
        <w:rPr>
          <w:b/>
        </w:rPr>
        <w:t xml:space="preserve">Esimerkki 0,3726</w:t>
      </w:r>
    </w:p>
    <w:p>
      <w:r>
        <w:t xml:space="preserve">Alku: Julie oli vaikuttunut siitä, että Ricardo piti hänestä, hän oli rikas. Keskikohta: Seurusteltuaan jonkin aikaa Ricardo kertoi Julielle, ettei hän halua mennä naimisiin eläessään. Loppu: Se vastasi Julien kysymykseen siitä, menisikö Ricardo hänen kanssaan naimisiin.</w:t>
      </w:r>
    </w:p>
    <w:p>
      <w:r>
        <w:rPr>
          <w:b/>
        </w:rPr>
        <w:t xml:space="preserve">Tulos</w:t>
      </w:r>
    </w:p>
    <w:p>
      <w:r>
        <w:t xml:space="preserve">Seurusteltuaan jonkin aikaa Ricardo ei vieläkään suostunut vastaamaan, aikooko hän mennä Julien kanssa naimisiin.</w:t>
      </w:r>
    </w:p>
    <w:p>
      <w:r>
        <w:rPr>
          <w:b/>
        </w:rPr>
        <w:t xml:space="preserve">Esimerkki 0,3727</w:t>
      </w:r>
    </w:p>
    <w:p>
      <w:r>
        <w:t xml:space="preserve">Alku: Addison oli halunnut hankkia ankan maatilalle. Keskikohta: Addison näki, että myynnissä oli paljon ankkoja, jotka tarvitsivat uuden kodin, joten hän päätti ostaa ne kaikki. Loppu: Rakennettuaan tarhan Addison on saanut ankoille onnellisen kodin.</w:t>
      </w:r>
    </w:p>
    <w:p>
      <w:r>
        <w:rPr>
          <w:b/>
        </w:rPr>
        <w:t xml:space="preserve">Tulos</w:t>
      </w:r>
    </w:p>
    <w:p>
      <w:r>
        <w:t xml:space="preserve">Addison näki, että myynnissä oli monia ankkoja, jotka tarvitsivat uuden kodin, mutta hän ei osannut päättää.</w:t>
      </w:r>
    </w:p>
    <w:p>
      <w:r>
        <w:rPr>
          <w:b/>
        </w:rPr>
        <w:t xml:space="preserve">Tulos</w:t>
      </w:r>
    </w:p>
    <w:p>
      <w:r>
        <w:t xml:space="preserve">Addison näki, että myynnissä oli monia ankkoja, jotka tarvitsivat uuden kodin, joten hän päätti ostaa yhdenkään niistä.</w:t>
      </w:r>
    </w:p>
    <w:p>
      <w:r>
        <w:rPr>
          <w:b/>
        </w:rPr>
        <w:t xml:space="preserve">Tulos</w:t>
      </w:r>
    </w:p>
    <w:p>
      <w:r>
        <w:t xml:space="preserve">Addison näki, että myynnissä oli paljon ankkoja, jotka tarvitsivat uuden kodin, joten hän päätti valmistaa ne kaikki.</w:t>
      </w:r>
    </w:p>
    <w:p>
      <w:r>
        <w:rPr>
          <w:b/>
        </w:rPr>
        <w:t xml:space="preserve">Esimerkki 0.3728</w:t>
      </w:r>
    </w:p>
    <w:p>
      <w:r>
        <w:t xml:space="preserve">Alku: Meillä on ilkikurinen kissa. Keskikohta: Valitettavasti se sairastui, joten annoimme sille lääkettä. Loppu: Toivottavasti se auttaa.</w:t>
      </w:r>
    </w:p>
    <w:p>
      <w:r>
        <w:rPr>
          <w:b/>
        </w:rPr>
        <w:t xml:space="preserve">Tulos</w:t>
      </w:r>
    </w:p>
    <w:p>
      <w:r>
        <w:t xml:space="preserve">Onneksi hän sairastui, joten annoimme hänelle lääkettä.</w:t>
      </w:r>
    </w:p>
    <w:p>
      <w:r>
        <w:rPr>
          <w:b/>
        </w:rPr>
        <w:t xml:space="preserve">Tulos</w:t>
      </w:r>
    </w:p>
    <w:p>
      <w:r>
        <w:t xml:space="preserve">Valitettavasti hän tuli terveemmäksi, joten annoimme hänelle lääkettä.</w:t>
      </w:r>
    </w:p>
    <w:p>
      <w:r>
        <w:rPr>
          <w:b/>
        </w:rPr>
        <w:t xml:space="preserve">Tulos</w:t>
      </w:r>
    </w:p>
    <w:p>
      <w:r>
        <w:t xml:space="preserve">Valitettavasti se eksyi, joten luovutimme siitä.</w:t>
      </w:r>
    </w:p>
    <w:p>
      <w:r>
        <w:rPr>
          <w:b/>
        </w:rPr>
        <w:t xml:space="preserve">Esimerkki 0.3729</w:t>
      </w:r>
    </w:p>
    <w:p>
      <w:r>
        <w:t xml:space="preserve">Alku: Mies souti veneensä keskelle järveä. Keskikohta: Mies oli hermostunut. Loppu: Hänelle oli tulossa suuri myrsky.</w:t>
      </w:r>
    </w:p>
    <w:p>
      <w:r>
        <w:rPr>
          <w:b/>
        </w:rPr>
        <w:t xml:space="preserve">Tulos</w:t>
      </w:r>
    </w:p>
    <w:p>
      <w:r>
        <w:t xml:space="preserve">Mies oli onnellinen.</w:t>
      </w:r>
    </w:p>
    <w:p>
      <w:r>
        <w:rPr>
          <w:b/>
        </w:rPr>
        <w:t xml:space="preserve">Esimerkki 0,3730</w:t>
      </w:r>
    </w:p>
    <w:p>
      <w:r>
        <w:t xml:space="preserve">Alku: Sal ja Jay menivät puistoon. Keskikohta: Sal ja Jay ilmaisivat rakkautensa toisilleen ja päättivät olla pari. Loppu: Sitten he kävelivät kotiin käsi kädessä!</w:t>
      </w:r>
    </w:p>
    <w:p>
      <w:r>
        <w:rPr>
          <w:b/>
        </w:rPr>
        <w:t xml:space="preserve">Tulos</w:t>
      </w:r>
    </w:p>
    <w:p>
      <w:r>
        <w:t xml:space="preserve">Sal ja Jay ilmaisivat rakkautensa toisilleen ja päättivät erota.</w:t>
      </w:r>
    </w:p>
    <w:p>
      <w:r>
        <w:rPr>
          <w:b/>
        </w:rPr>
        <w:t xml:space="preserve">Esimerkki 0,3731</w:t>
      </w:r>
    </w:p>
    <w:p>
      <w:r>
        <w:t xml:space="preserve">Alku: Joe oli masentunut mies. Keskikohta: Joe joi 12 pakettia olutta päivässä. Loppu: Hän elää nyt onnellista ja raitista elämää.</w:t>
      </w:r>
    </w:p>
    <w:p>
      <w:r>
        <w:rPr>
          <w:b/>
        </w:rPr>
        <w:t xml:space="preserve">Tulos</w:t>
      </w:r>
    </w:p>
    <w:p>
      <w:r>
        <w:t xml:space="preserve">Hän joi 12 pakkausta vettä päivässä.</w:t>
      </w:r>
    </w:p>
    <w:p>
      <w:r>
        <w:rPr>
          <w:b/>
        </w:rPr>
        <w:t xml:space="preserve">Esimerkki 0,3732</w:t>
      </w:r>
    </w:p>
    <w:p>
      <w:r>
        <w:t xml:space="preserve">Alku: Wendy vihasi urheilua ja pelkäsi mennä liikuntatunnille. Keskikohta: Wendy löi palloa ja alkoi juosta. Loppu: Sitten Wendy kuuli naurua, kun hän juoksi suoraan kolmannelle pesälle.</w:t>
      </w:r>
    </w:p>
    <w:p>
      <w:r>
        <w:rPr>
          <w:b/>
        </w:rPr>
        <w:t xml:space="preserve">Tulos</w:t>
      </w:r>
    </w:p>
    <w:p>
      <w:r>
        <w:t xml:space="preserve">Mike löi palloa ja lähti juoksemaan.</w:t>
      </w:r>
    </w:p>
    <w:p>
      <w:r>
        <w:rPr>
          <w:b/>
        </w:rPr>
        <w:t xml:space="preserve">Tulos</w:t>
      </w:r>
    </w:p>
    <w:p>
      <w:r>
        <w:t xml:space="preserve">Wendy ei osunut palloon ja alkoi itkeä.</w:t>
      </w:r>
    </w:p>
    <w:p>
      <w:r>
        <w:rPr>
          <w:b/>
        </w:rPr>
        <w:t xml:space="preserve">Tulos</w:t>
      </w:r>
    </w:p>
    <w:p>
      <w:r>
        <w:t xml:space="preserve">Wendy ei osunut palloon ja lähti juoksemaan.</w:t>
      </w:r>
    </w:p>
    <w:p>
      <w:r>
        <w:rPr>
          <w:b/>
        </w:rPr>
        <w:t xml:space="preserve">Esimerkki 0,3733</w:t>
      </w:r>
    </w:p>
    <w:p>
      <w:r>
        <w:t xml:space="preserve">Alku: Nicole oli hoitotyöntekijä läheisessä vanhainkodissa ja opiskelija. Keskikohta: Nicole joutui äkilliseen perhehätätilanteeseen ja joutui ottamaan vapaata töistä. Loppu: Lopulta Nicole joutui pitämään muutaman viikon vapaata molemmista ja rakasti sitä.</w:t>
      </w:r>
    </w:p>
    <w:p>
      <w:r>
        <w:rPr>
          <w:b/>
        </w:rPr>
        <w:t xml:space="preserve">Tulos</w:t>
      </w:r>
    </w:p>
    <w:p>
      <w:r>
        <w:t xml:space="preserve">Nicolelle tuli äkillinen hätätilanne perheessä, ja hän joutui ottamaan vapaata töistä.</w:t>
      </w:r>
    </w:p>
    <w:p>
      <w:r>
        <w:rPr>
          <w:b/>
        </w:rPr>
        <w:t xml:space="preserve">Esimerkki 0,3734</w:t>
      </w:r>
    </w:p>
    <w:p>
      <w:r>
        <w:t xml:space="preserve">Alku: Sean yritti mennä nukkumaan. Keskikohta: Sean ei voinut lakata ajattelemasta päiväänsä. Loppu: Onneksi hänen olonsa parani pian ja hän pystyi nukkumaan.</w:t>
      </w:r>
    </w:p>
    <w:p>
      <w:r>
        <w:rPr>
          <w:b/>
        </w:rPr>
        <w:t xml:space="preserve">Tulos</w:t>
      </w:r>
    </w:p>
    <w:p>
      <w:r>
        <w:t xml:space="preserve">Sean ei voinut lakata haaveilemasta heidän päivästään.</w:t>
      </w:r>
    </w:p>
    <w:p>
      <w:r>
        <w:rPr>
          <w:b/>
        </w:rPr>
        <w:t xml:space="preserve">Tulos</w:t>
      </w:r>
    </w:p>
    <w:p>
      <w:r>
        <w:t xml:space="preserve">Seanilla oli selkeä mieli nukahtaa.</w:t>
      </w:r>
    </w:p>
    <w:p>
      <w:r>
        <w:rPr>
          <w:b/>
        </w:rPr>
        <w:t xml:space="preserve">Tulos</w:t>
      </w:r>
    </w:p>
    <w:p>
      <w:r>
        <w:t xml:space="preserve">Sean pääsi nukahtamaan.</w:t>
      </w:r>
    </w:p>
    <w:p>
      <w:r>
        <w:rPr>
          <w:b/>
        </w:rPr>
        <w:t xml:space="preserve">Esimerkki 0,3735</w:t>
      </w:r>
    </w:p>
    <w:p>
      <w:r>
        <w:t xml:space="preserve">Alku: Frank ei halunnut palkata Charlesia puhelinmyyjäksi. Keskikohta: Frankin mielestä Charles oli liian vanha. Loppu: Frankin pomo suuttui ja vaati Frankia palkkaamaan Charlesin.</w:t>
      </w:r>
    </w:p>
    <w:p>
      <w:r>
        <w:rPr>
          <w:b/>
        </w:rPr>
        <w:t xml:space="preserve">Tulos</w:t>
      </w:r>
    </w:p>
    <w:p>
      <w:r>
        <w:t xml:space="preserve">Frank uskoi, että Charles oli liian vanha palkkaamiseen.</w:t>
      </w:r>
    </w:p>
    <w:p>
      <w:r>
        <w:rPr>
          <w:b/>
        </w:rPr>
        <w:t xml:space="preserve">Tulos</w:t>
      </w:r>
    </w:p>
    <w:p>
      <w:r>
        <w:t xml:space="preserve">Frankin mielestä Charles oli täydellinen ehdokas.</w:t>
      </w:r>
    </w:p>
    <w:p>
      <w:r>
        <w:rPr>
          <w:b/>
        </w:rPr>
        <w:t xml:space="preserve">Tulos</w:t>
      </w:r>
    </w:p>
    <w:p>
      <w:r>
        <w:t xml:space="preserve">Frankin mielestä Charles oli täydellinen.</w:t>
      </w:r>
    </w:p>
    <w:p>
      <w:r>
        <w:rPr>
          <w:b/>
        </w:rPr>
        <w:t xml:space="preserve">Esimerkki 0.3736</w:t>
      </w:r>
    </w:p>
    <w:p>
      <w:r>
        <w:t xml:space="preserve">Alku: Marraskuussa ostajat tulevat piilostaan. Keskikohta: Eräänä päivänä eräs nainen halusi kauppaa niin kovasti, että hänestä tuli äärimmäisen väkivaltainen. Loppu: Hän tappeli vanhan naisen kanssa viimeisestä parista lumikenkiä.</w:t>
      </w:r>
    </w:p>
    <w:p>
      <w:r>
        <w:rPr>
          <w:b/>
        </w:rPr>
        <w:t xml:space="preserve">Tulos</w:t>
      </w:r>
    </w:p>
    <w:p>
      <w:r>
        <w:t xml:space="preserve">Eräänä päivänä eräs nainen halusi niin kovasti kauppaa, mutta hän rauhoittui.</w:t>
      </w:r>
    </w:p>
    <w:p>
      <w:r>
        <w:rPr>
          <w:b/>
        </w:rPr>
        <w:t xml:space="preserve">Tulos</w:t>
      </w:r>
    </w:p>
    <w:p>
      <w:r>
        <w:t xml:space="preserve">Eräänä päivänä eräs nainen halusi sopimusta niin kovasti, että hän aneli sitä.</w:t>
      </w:r>
    </w:p>
    <w:p>
      <w:r>
        <w:rPr>
          <w:b/>
        </w:rPr>
        <w:t xml:space="preserve">Tulos</w:t>
      </w:r>
    </w:p>
    <w:p>
      <w:r>
        <w:t xml:space="preserve">Eräänä iltana eräs nainen halusi niin hyvää diiliä, että hän tuli hyvin surulliseksi.</w:t>
      </w:r>
    </w:p>
    <w:p>
      <w:r>
        <w:rPr>
          <w:b/>
        </w:rPr>
        <w:t xml:space="preserve">Esimerkki 0.3737</w:t>
      </w:r>
    </w:p>
    <w:p>
      <w:r>
        <w:t xml:space="preserve">Alku: Perheeni lähti ratsastamaan lomallamme. Keskikohta: Minä ja Dash olimme nopeimmat hevosilla. Loppu: Minä ja Dash pääsimme polun päähän ennen muita.</w:t>
      </w:r>
    </w:p>
    <w:p>
      <w:r>
        <w:rPr>
          <w:b/>
        </w:rPr>
        <w:t xml:space="preserve">Tulos</w:t>
      </w:r>
    </w:p>
    <w:p>
      <w:r>
        <w:t xml:space="preserve">Minä ja Dash olimme hevosistamme hitaimpia.</w:t>
      </w:r>
    </w:p>
    <w:p>
      <w:r>
        <w:rPr>
          <w:b/>
        </w:rPr>
        <w:t xml:space="preserve">Esimerkki 0,3738</w:t>
      </w:r>
    </w:p>
    <w:p>
      <w:r>
        <w:t xml:space="preserve">Alku: Ollie oli kylvyssä. Keskikohta: Ollien äitiä häiritsi puhelimen soiminen. Lopetus: Kun äiti näki Ollien, hänellä oli kuplista tehty parta.</w:t>
      </w:r>
    </w:p>
    <w:p>
      <w:r>
        <w:rPr>
          <w:b/>
        </w:rPr>
        <w:t xml:space="preserve">Tulos</w:t>
      </w:r>
    </w:p>
    <w:p>
      <w:r>
        <w:t xml:space="preserve">Ollien huomio kiinnittyi puhelimen soittoon.</w:t>
      </w:r>
    </w:p>
    <w:p>
      <w:r>
        <w:rPr>
          <w:b/>
        </w:rPr>
        <w:t xml:space="preserve">Tulos</w:t>
      </w:r>
    </w:p>
    <w:p>
      <w:r>
        <w:t xml:space="preserve">Ollin äiti jäi lähelle, kun puhelin soi.</w:t>
      </w:r>
    </w:p>
    <w:p>
      <w:r>
        <w:rPr>
          <w:b/>
        </w:rPr>
        <w:t xml:space="preserve">Tulos</w:t>
      </w:r>
    </w:p>
    <w:p>
      <w:r>
        <w:t xml:space="preserve">Ollien äiti oli tarkkaavainen, kun puhelin soi.</w:t>
      </w:r>
    </w:p>
    <w:p>
      <w:r>
        <w:rPr>
          <w:b/>
        </w:rPr>
        <w:t xml:space="preserve">Esimerkki 0.3739</w:t>
      </w:r>
    </w:p>
    <w:p>
      <w:r>
        <w:t xml:space="preserve">Alku: Tänään lähdin junalla tapaamaan ystäviäni. Keskikohta: Ystäväni menivät jonnekin muualle. Loppu: Soitin ystävilleni ja ostin uuden lipun tavatakseni heidät.</w:t>
      </w:r>
    </w:p>
    <w:p>
      <w:r>
        <w:rPr>
          <w:b/>
        </w:rPr>
        <w:t xml:space="preserve">Tulos</w:t>
      </w:r>
    </w:p>
    <w:p>
      <w:r>
        <w:t xml:space="preserve">Ystäväni tapasivat minut jossain muualla.</w:t>
      </w:r>
    </w:p>
    <w:p>
      <w:r>
        <w:rPr>
          <w:b/>
        </w:rPr>
        <w:t xml:space="preserve">Esimerkki 0,3740</w:t>
      </w:r>
    </w:p>
    <w:p>
      <w:r>
        <w:t xml:space="preserve">Alku: Joe oli kirjoittamassa esseetä luokkaan. Keskikohta: Joe käytti siihen kaksi tuntia. Loppu: Joe sai kirjoitettua esseen loppuun.</w:t>
      </w:r>
    </w:p>
    <w:p>
      <w:r>
        <w:rPr>
          <w:b/>
        </w:rPr>
        <w:t xml:space="preserve">Tulos</w:t>
      </w:r>
    </w:p>
    <w:p>
      <w:r>
        <w:t xml:space="preserve">Joe osti kaksi kukkaa.</w:t>
      </w:r>
    </w:p>
    <w:p>
      <w:r>
        <w:rPr>
          <w:b/>
        </w:rPr>
        <w:t xml:space="preserve">Tulos</w:t>
      </w:r>
    </w:p>
    <w:p>
      <w:r>
        <w:t xml:space="preserve">Joe käytti kaksi sekuntia sen kirjoittamiseen.</w:t>
      </w:r>
    </w:p>
    <w:p>
      <w:r>
        <w:rPr>
          <w:b/>
        </w:rPr>
        <w:t xml:space="preserve">Tulos</w:t>
      </w:r>
    </w:p>
    <w:p>
      <w:r>
        <w:t xml:space="preserve">Joe vietti kaksi merkityksetöntä päivää.</w:t>
      </w:r>
    </w:p>
    <w:p>
      <w:r>
        <w:rPr>
          <w:b/>
        </w:rPr>
        <w:t xml:space="preserve">Esimerkki 0,3741</w:t>
      </w:r>
    </w:p>
    <w:p>
      <w:r>
        <w:t xml:space="preserve">Alku: Sonny nautti aaltojen törmäämisestä rantaan. Keskikohta: Eräänä päivänä, kun Sonny katseli aaltojen rantautumista, hän näki rannalla kuolleen ruumiin. Loppu: Sonny ei enää palannut siihen paikkaan.</w:t>
      </w:r>
    </w:p>
    <w:p>
      <w:r>
        <w:rPr>
          <w:b/>
        </w:rPr>
        <w:t xml:space="preserve">Tulos</w:t>
      </w:r>
    </w:p>
    <w:p>
      <w:r>
        <w:t xml:space="preserve">Eräänä päivänä, kun Sonny katseli lentokoneiden putoamista, hän näki kiitoradalla kuolleen ruumiin.</w:t>
      </w:r>
    </w:p>
    <w:p>
      <w:r>
        <w:rPr>
          <w:b/>
        </w:rPr>
        <w:t xml:space="preserve">Esimerkki 0.3742</w:t>
      </w:r>
    </w:p>
    <w:p>
      <w:r>
        <w:t xml:space="preserve">Alku: Genie on kotoisin Kanadasta, ja hän on ylpeä perinnöstään. Keskikohta: Genie muutti Amerikkaan, mutta ei luopunut Kanadan kansalaisuudestaan. Loppu: Hänet karkotettiin.</w:t>
      </w:r>
    </w:p>
    <w:p>
      <w:r>
        <w:rPr>
          <w:b/>
        </w:rPr>
        <w:t xml:space="preserve">Tulos</w:t>
      </w:r>
    </w:p>
    <w:p>
      <w:r>
        <w:t xml:space="preserve">Genie muutti Amerikkaan laillista tietä.</w:t>
      </w:r>
    </w:p>
    <w:p>
      <w:r>
        <w:rPr>
          <w:b/>
        </w:rPr>
        <w:t xml:space="preserve">Tulos</w:t>
      </w:r>
    </w:p>
    <w:p>
      <w:r>
        <w:t xml:space="preserve">Genie muutti Amerikkaan, mutta ei luopunut Kanadan kansalaisuudestaan.</w:t>
      </w:r>
    </w:p>
    <w:p>
      <w:r>
        <w:rPr>
          <w:b/>
        </w:rPr>
        <w:t xml:space="preserve">Tulos</w:t>
      </w:r>
    </w:p>
    <w:p>
      <w:r>
        <w:t xml:space="preserve">Genie muutti Kanadaan, mutta ei luopunut Yhdysvaltain kansalaisuudestaan.</w:t>
      </w:r>
    </w:p>
    <w:p>
      <w:r>
        <w:rPr>
          <w:b/>
        </w:rPr>
        <w:t xml:space="preserve">Esimerkki 0.3743</w:t>
      </w:r>
    </w:p>
    <w:p>
      <w:r>
        <w:t xml:space="preserve">Alku: Kimin asuinpaikassa oli yleensä kuuma. Keskikohta: Yksi päivä viikossa oli viileä. Loppu: Mutta seuraavana päivänä oli liian kuuma nauttiakseen kuumaa ruokaa ja juomaa.</w:t>
      </w:r>
    </w:p>
    <w:p>
      <w:r>
        <w:rPr>
          <w:b/>
        </w:rPr>
        <w:t xml:space="preserve">Tulos</w:t>
      </w:r>
    </w:p>
    <w:p>
      <w:r>
        <w:t xml:space="preserve">Kaikki viikonpäivät olivat viileitä.</w:t>
      </w:r>
    </w:p>
    <w:p>
      <w:r>
        <w:rPr>
          <w:b/>
        </w:rPr>
        <w:t xml:space="preserve">Esimerkki 0.3744</w:t>
      </w:r>
    </w:p>
    <w:p>
      <w:r>
        <w:t xml:space="preserve">Alku: pelinrakentaja sai pallon, kun jäljellä oli 10 sekuntia. Keskikohta: Toinen joukkue sieppasi hänen heittonsa. Loppu: He tekivät myös touchdownin.</w:t>
      </w:r>
    </w:p>
    <w:p>
      <w:r>
        <w:rPr>
          <w:b/>
        </w:rPr>
        <w:t xml:space="preserve">Tulos</w:t>
      </w:r>
    </w:p>
    <w:p>
      <w:r>
        <w:t xml:space="preserve">Toinen joukkue ei onnistunut sieppaamaan hänen heittoaan.</w:t>
      </w:r>
    </w:p>
    <w:p>
      <w:r>
        <w:rPr>
          <w:b/>
        </w:rPr>
        <w:t xml:space="preserve">Tulos</w:t>
      </w:r>
    </w:p>
    <w:p>
      <w:r>
        <w:t xml:space="preserve">Toinen joukkue ei koskaan onnistunut sieppaamaan.</w:t>
      </w:r>
    </w:p>
    <w:p>
      <w:r>
        <w:rPr>
          <w:b/>
        </w:rPr>
        <w:t xml:space="preserve">Esimerkki 0,3745</w:t>
      </w:r>
    </w:p>
    <w:p>
      <w:r>
        <w:t xml:space="preserve">Alku: Kenny pelasi PC-pelejä mieluiten langattomalla hiirellä. Keskimmäinen: Kenny ei vaihtanut hiiren tyhjiä paristoja. Loppu: Kennyn hiiren paristot loppuivat sopimattomaan aikaan.</w:t>
      </w:r>
    </w:p>
    <w:p>
      <w:r>
        <w:rPr>
          <w:b/>
        </w:rPr>
        <w:t xml:space="preserve">Tulos</w:t>
      </w:r>
    </w:p>
    <w:p>
      <w:r>
        <w:t xml:space="preserve">Kenny vaihtoi hiiren paristot.</w:t>
      </w:r>
    </w:p>
    <w:p>
      <w:r>
        <w:rPr>
          <w:b/>
        </w:rPr>
        <w:t xml:space="preserve">Esimerkki 0.3746</w:t>
      </w:r>
    </w:p>
    <w:p>
      <w:r>
        <w:t xml:space="preserve">Alku: Pizzerian miehellä oli kiireinen päivä pizzojen tekemisessä. Keskikohta: Hän sai auringon paahteesta, eikä kuumuus auttanut. Loppu: Laitettuaan siihen aloeta, hän tunsi olonsa tarpeeksi hyväksi työskennelläkseen lisää.</w:t>
      </w:r>
    </w:p>
    <w:p>
      <w:r>
        <w:rPr>
          <w:b/>
        </w:rPr>
        <w:t xml:space="preserve">Tulos</w:t>
      </w:r>
    </w:p>
    <w:p>
      <w:r>
        <w:t xml:space="preserve">Hän ei palanut auringossa, ja lämpö auttoi.</w:t>
      </w:r>
    </w:p>
    <w:p>
      <w:r>
        <w:rPr>
          <w:b/>
        </w:rPr>
        <w:t xml:space="preserve">Tulos</w:t>
      </w:r>
    </w:p>
    <w:p>
      <w:r>
        <w:t xml:space="preserve">Hänellä on mukava rusketus.</w:t>
      </w:r>
    </w:p>
    <w:p>
      <w:r>
        <w:rPr>
          <w:b/>
        </w:rPr>
        <w:t xml:space="preserve">Tulos</w:t>
      </w:r>
    </w:p>
    <w:p>
      <w:r>
        <w:t xml:space="preserve">Hän paloi auringossa, eikä kuu auttanut.</w:t>
      </w:r>
    </w:p>
    <w:p>
      <w:r>
        <w:rPr>
          <w:b/>
        </w:rPr>
        <w:t xml:space="preserve">Esimerkki 0,3747</w:t>
      </w:r>
    </w:p>
    <w:p>
      <w:r>
        <w:t xml:space="preserve">Alku: Billyllä oli lelupallo. Keskikohta: Billy tykkäsi leikkiä palloa pikkuveljensä kanssa. Loppu: Billy oli hyvin onnellinen.</w:t>
      </w:r>
    </w:p>
    <w:p>
      <w:r>
        <w:rPr>
          <w:b/>
        </w:rPr>
        <w:t xml:space="preserve">Tulos</w:t>
      </w:r>
    </w:p>
    <w:p>
      <w:r>
        <w:t xml:space="preserve">Billy inhosi palloja.</w:t>
      </w:r>
    </w:p>
    <w:p>
      <w:r>
        <w:rPr>
          <w:b/>
        </w:rPr>
        <w:t xml:space="preserve">Tulos</w:t>
      </w:r>
    </w:p>
    <w:p>
      <w:r>
        <w:t xml:space="preserve">Billy inhosi pelata palloa pikkuveljensä kanssa.</w:t>
      </w:r>
    </w:p>
    <w:p>
      <w:r>
        <w:rPr>
          <w:b/>
        </w:rPr>
        <w:t xml:space="preserve">Tulos</w:t>
      </w:r>
    </w:p>
    <w:p>
      <w:r>
        <w:t xml:space="preserve">oli hauskaa lelun kanssa.</w:t>
      </w:r>
    </w:p>
    <w:p>
      <w:r>
        <w:rPr>
          <w:b/>
        </w:rPr>
        <w:t xml:space="preserve">Esimerkki 0.3748</w:t>
      </w:r>
    </w:p>
    <w:p>
      <w:r>
        <w:t xml:space="preserve">Alku: Amber tykkäsi keinua. Keskimmäinen: Amber työnsi jonkun pois keinusta, jotta hän pääsi keinumaan. Loppu: Amberin äiti kertoi hänelle, että kiusaaminen ei ole oikein.</w:t>
      </w:r>
    </w:p>
    <w:p>
      <w:r>
        <w:rPr>
          <w:b/>
        </w:rPr>
        <w:t xml:space="preserve">Tulos</w:t>
      </w:r>
    </w:p>
    <w:p>
      <w:r>
        <w:t xml:space="preserve">Amber työnsi jonkun pois liukulaudalta, jotta hän pääsi keinumaan.</w:t>
      </w:r>
    </w:p>
    <w:p>
      <w:r>
        <w:rPr>
          <w:b/>
        </w:rPr>
        <w:t xml:space="preserve">Esimerkki 0,3749</w:t>
      </w:r>
    </w:p>
    <w:p>
      <w:r>
        <w:t xml:space="preserve">Alku: Rachel on aina ollut suorapuheinen tyttö. Keskikohta: Rachel alkoi julkaista videoita internetissä. Loppu: Hänellä on nyt oma ohjelma ja paljon uskollisia seuraajia.</w:t>
      </w:r>
    </w:p>
    <w:p>
      <w:r>
        <w:rPr>
          <w:b/>
        </w:rPr>
        <w:t xml:space="preserve">Tulos</w:t>
      </w:r>
    </w:p>
    <w:p>
      <w:r>
        <w:t xml:space="preserve">Rachel ei halunnut julkaista videoita internetissä.</w:t>
      </w:r>
    </w:p>
    <w:p>
      <w:r>
        <w:rPr>
          <w:b/>
        </w:rPr>
        <w:t xml:space="preserve">Tulos</w:t>
      </w:r>
    </w:p>
    <w:p>
      <w:r>
        <w:t xml:space="preserve">Rachel alkoi julkaista kuvia seinällään.</w:t>
      </w:r>
    </w:p>
    <w:p>
      <w:r>
        <w:rPr>
          <w:b/>
        </w:rPr>
        <w:t xml:space="preserve">Tulos</w:t>
      </w:r>
    </w:p>
    <w:p>
      <w:r>
        <w:t xml:space="preserve">Rachel alkoi lähettää videoita VHS-kaseteilla Blockbusterissa.</w:t>
      </w:r>
    </w:p>
    <w:p>
      <w:r>
        <w:rPr>
          <w:b/>
        </w:rPr>
        <w:t xml:space="preserve">Esimerkki 0,3750</w:t>
      </w:r>
    </w:p>
    <w:p>
      <w:r>
        <w:t xml:space="preserve">Alku: Ray ajoi autollaan asuinkadulla varhain eräänä aamuna. Keskikohta: Hän ajoi nurmikolle, jossa oli joulukoristeita. Loppu: Hän piti ehjät ja jätti kaikki rikkinäiset eläimet.</w:t>
      </w:r>
    </w:p>
    <w:p>
      <w:r>
        <w:rPr>
          <w:b/>
        </w:rPr>
        <w:t xml:space="preserve">Tulos</w:t>
      </w:r>
    </w:p>
    <w:p>
      <w:r>
        <w:t xml:space="preserve">Hän juoksi nurmikolle, jossa oli kuumaa kaakaota.</w:t>
      </w:r>
    </w:p>
    <w:p>
      <w:r>
        <w:rPr>
          <w:b/>
        </w:rPr>
        <w:t xml:space="preserve">Esimerkki 0.3751</w:t>
      </w:r>
    </w:p>
    <w:p>
      <w:r>
        <w:t xml:space="preserve">Alku: Menetin työni. Keskikohta: En pystynyt maksamaan sähkölaskuani. Loppu: Sairastuin, koska talossani oli kylmä ilman lämmitystä.</w:t>
      </w:r>
    </w:p>
    <w:p>
      <w:r>
        <w:rPr>
          <w:b/>
        </w:rPr>
        <w:t xml:space="preserve">Tulos</w:t>
      </w:r>
    </w:p>
    <w:p>
      <w:r>
        <w:t xml:space="preserve">Pystyin maksamaan sähkölaskuni.</w:t>
      </w:r>
    </w:p>
    <w:p>
      <w:r>
        <w:rPr>
          <w:b/>
        </w:rPr>
        <w:t xml:space="preserve">Tulos</w:t>
      </w:r>
    </w:p>
    <w:p>
      <w:r>
        <w:t xml:space="preserve">En pystynyt maksamaan sähkökolikkoani.</w:t>
      </w:r>
    </w:p>
    <w:p>
      <w:r>
        <w:rPr>
          <w:b/>
        </w:rPr>
        <w:t xml:space="preserve">Esimerkki 0.3752</w:t>
      </w:r>
    </w:p>
    <w:p>
      <w:r>
        <w:t xml:space="preserve">Alku: Annie sai aina valita, miltä hänen syntymäpäiväkakkunsa näyttää. Keskikohta: Annie rakasti kukkia juuri nyt kovasti. Loppu: Annie pyysi kukkia kakkuunsa tänä vuonna.</w:t>
      </w:r>
    </w:p>
    <w:p>
      <w:r>
        <w:rPr>
          <w:b/>
        </w:rPr>
        <w:t xml:space="preserve">Tulos</w:t>
      </w:r>
    </w:p>
    <w:p>
      <w:r>
        <w:t xml:space="preserve">Annie vihasi kukkia juuri nyt kovasti.</w:t>
      </w:r>
    </w:p>
    <w:p>
      <w:r>
        <w:rPr>
          <w:b/>
        </w:rPr>
        <w:t xml:space="preserve">Tulos</w:t>
      </w:r>
    </w:p>
    <w:p>
      <w:r>
        <w:t xml:space="preserve">Kukat ovat aina rakastaneet Annieta juuri nyt.</w:t>
      </w:r>
    </w:p>
    <w:p>
      <w:r>
        <w:rPr>
          <w:b/>
        </w:rPr>
        <w:t xml:space="preserve">Tulos</w:t>
      </w:r>
    </w:p>
    <w:p>
      <w:r>
        <w:t xml:space="preserve">Anne vihasi kukkia.</w:t>
      </w:r>
    </w:p>
    <w:p>
      <w:r>
        <w:rPr>
          <w:b/>
        </w:rPr>
        <w:t xml:space="preserve">Esimerkki 0.3753</w:t>
      </w:r>
    </w:p>
    <w:p>
      <w:r>
        <w:t xml:space="preserve">Alku: Amy ei halunnut puhua ystävilleen. Keskikohta: Hän halusi leikkiä leluillaan. Loppu: Sitä paitsi he näkisivät hänet maanantaina joka tapauksessa.</w:t>
      </w:r>
    </w:p>
    <w:p>
      <w:r>
        <w:rPr>
          <w:b/>
        </w:rPr>
        <w:t xml:space="preserve">Tulos</w:t>
      </w:r>
    </w:p>
    <w:p>
      <w:r>
        <w:t xml:space="preserve">Amy halusi rauhaa yksin raiskaajaystäviltään.</w:t>
      </w:r>
    </w:p>
    <w:p>
      <w:r>
        <w:rPr>
          <w:b/>
        </w:rPr>
        <w:t xml:space="preserve">Tulos</w:t>
      </w:r>
    </w:p>
    <w:p>
      <w:r>
        <w:t xml:space="preserve">Hän vihasi leikkiä leluillaan.</w:t>
      </w:r>
    </w:p>
    <w:p>
      <w:r>
        <w:rPr>
          <w:b/>
        </w:rPr>
        <w:t xml:space="preserve">Tulos</w:t>
      </w:r>
    </w:p>
    <w:p>
      <w:r>
        <w:t xml:space="preserve">Hän halusi puhua heille.</w:t>
      </w:r>
    </w:p>
    <w:p>
      <w:r>
        <w:rPr>
          <w:b/>
        </w:rPr>
        <w:t xml:space="preserve">Esimerkki 0.3754</w:t>
      </w:r>
    </w:p>
    <w:p>
      <w:r>
        <w:t xml:space="preserve">Alku: Gina odotti isoäitinsä tulevan taloon koirien ruokkimisen jälkeen. Keskikohta: Isoäidillä kesti kauan koirien ruokkiminen. Loppu: Gina päätti istua kuistilla ja odottaa, että isoäiti lopettaa.</w:t>
      </w:r>
    </w:p>
    <w:p>
      <w:r>
        <w:rPr>
          <w:b/>
        </w:rPr>
        <w:t xml:space="preserve">Tulos</w:t>
      </w:r>
    </w:p>
    <w:p>
      <w:r>
        <w:t xml:space="preserve">Hänen isoäitinsä otti pitkät päiväunet ennen koirien ruokkimista.".</w:t>
      </w:r>
    </w:p>
    <w:p>
      <w:r>
        <w:rPr>
          <w:b/>
        </w:rPr>
        <w:t xml:space="preserve">Esimerkki 0,3755</w:t>
      </w:r>
    </w:p>
    <w:p>
      <w:r>
        <w:t xml:space="preserve">Alku: Uusi kauppa ostoskeskuksessa jakoi karkkia Halloweenin kunniaksi. Keskikohta: Kun keppostelijat saivat karkkia, he ostivat myös kaupan tuotteita. Loppu: Loppujen lopuksi se oli uudelle myymälälle hyvä liiketapahtuma.</w:t>
      </w:r>
    </w:p>
    <w:p>
      <w:r>
        <w:rPr>
          <w:b/>
        </w:rPr>
        <w:t xml:space="preserve">Tulos</w:t>
      </w:r>
    </w:p>
    <w:p>
      <w:r>
        <w:t xml:space="preserve">Kun keppostelijat saivat karkkia, he lähtivät.</w:t>
      </w:r>
    </w:p>
    <w:p>
      <w:r>
        <w:rPr>
          <w:b/>
        </w:rPr>
        <w:t xml:space="preserve">Esimerkki 0.3756</w:t>
      </w:r>
    </w:p>
    <w:p>
      <w:r>
        <w:t xml:space="preserve">Alku: Jack oli melko lahjakas nuori taiteilija. Keskikohta: Jack lähetti taideteoksiaan eri taidekouluihin. Loppu: Hänelle tarjottiin täysi stipendi parhaaseen taidekouluun.</w:t>
      </w:r>
    </w:p>
    <w:p>
      <w:r>
        <w:rPr>
          <w:b/>
        </w:rPr>
        <w:t xml:space="preserve">Tulos</w:t>
      </w:r>
    </w:p>
    <w:p>
      <w:r>
        <w:t xml:space="preserve">Jack piti taiteensa omana tietonaan eikä näyttänyt sitä kenellekään.</w:t>
      </w:r>
    </w:p>
    <w:p>
      <w:r>
        <w:rPr>
          <w:b/>
        </w:rPr>
        <w:t xml:space="preserve">Tulos</w:t>
      </w:r>
    </w:p>
    <w:p>
      <w:r>
        <w:t xml:space="preserve">Jack maalasi useita naapuruston taloja.</w:t>
      </w:r>
    </w:p>
    <w:p>
      <w:r>
        <w:rPr>
          <w:b/>
        </w:rPr>
        <w:t xml:space="preserve">Tulos</w:t>
      </w:r>
    </w:p>
    <w:p>
      <w:r>
        <w:t xml:space="preserve">Jack toimitti taideteoksensa eri baarimikkokouluihin.</w:t>
      </w:r>
    </w:p>
    <w:p>
      <w:r>
        <w:rPr>
          <w:b/>
        </w:rPr>
        <w:t xml:space="preserve">Esimerkki 0.3757</w:t>
      </w:r>
    </w:p>
    <w:p>
      <w:r>
        <w:t xml:space="preserve">Alku: Bob valmistautuu lähtemään. Keskikohta: Bob ei pysty ostamaan aamiaista, koska hän ei löydä lompakkoaan. Loppu: Bob on helpottunut, kun konstaapeli kertoo, että hänen lompakkonsa on löytynyt.</w:t>
      </w:r>
    </w:p>
    <w:p>
      <w:r>
        <w:rPr>
          <w:b/>
        </w:rPr>
        <w:t xml:space="preserve">Tulos</w:t>
      </w:r>
    </w:p>
    <w:p>
      <w:r>
        <w:t xml:space="preserve">Bob pystyy ostamaan aamiaisen, koska hän ei löydä lompakkoaan.</w:t>
      </w:r>
    </w:p>
    <w:p>
      <w:r>
        <w:rPr>
          <w:b/>
        </w:rPr>
        <w:t xml:space="preserve">Tulos</w:t>
      </w:r>
    </w:p>
    <w:p>
      <w:r>
        <w:t xml:space="preserve">Bob ei pysty ostamaan aamiaista, koska hän ei löydä lompakkoaan.</w:t>
      </w:r>
    </w:p>
    <w:p>
      <w:r>
        <w:rPr>
          <w:b/>
        </w:rPr>
        <w:t xml:space="preserve">Tulos</w:t>
      </w:r>
    </w:p>
    <w:p>
      <w:r>
        <w:t xml:space="preserve">Bob pystyi ostamaan aamiaisen löydettyään lompakkonsa.</w:t>
      </w:r>
    </w:p>
    <w:p>
      <w:r>
        <w:rPr>
          <w:b/>
        </w:rPr>
        <w:t xml:space="preserve">Esimerkki 0.3758</w:t>
      </w:r>
    </w:p>
    <w:p>
      <w:r>
        <w:t xml:space="preserve">Alku: Jane oli menettänyt koiransa ja oli hyvin järkyttynyt. Keskikohta: Janen koira palasi kotiin seuraavana päivänä. Loppu: Jane itki ilosta halatessaan koiraansa.</w:t>
      </w:r>
    </w:p>
    <w:p>
      <w:r>
        <w:rPr>
          <w:b/>
        </w:rPr>
        <w:t xml:space="preserve">Tulos</w:t>
      </w:r>
    </w:p>
    <w:p>
      <w:r>
        <w:t xml:space="preserve">Jane ei koskaan löytänyt koiraansa.</w:t>
      </w:r>
    </w:p>
    <w:p>
      <w:r>
        <w:rPr>
          <w:b/>
        </w:rPr>
        <w:t xml:space="preserve">Esimerkki 0.3759</w:t>
      </w:r>
    </w:p>
    <w:p>
      <w:r>
        <w:t xml:space="preserve">Alku: Tänään harjoittelin trumpettiani koulun bändin soittoa varten. Keskimmäinen: Kaikki taputtivat sooloni aikana. Loppu: Olin hyvin iloinen, että soitin hyvin soolossani.</w:t>
      </w:r>
    </w:p>
    <w:p>
      <w:r>
        <w:rPr>
          <w:b/>
        </w:rPr>
        <w:t xml:space="preserve">Tulos</w:t>
      </w:r>
    </w:p>
    <w:p>
      <w:r>
        <w:t xml:space="preserve">Kaikki buuasivat sooloni aikana.</w:t>
      </w:r>
    </w:p>
    <w:p>
      <w:r>
        <w:rPr>
          <w:b/>
        </w:rPr>
        <w:t xml:space="preserve">Esimerkki 0,3760</w:t>
      </w:r>
    </w:p>
    <w:p>
      <w:r>
        <w:t xml:space="preserve">Alku: Dave oli ystävänsä häissä. Keskikohta: Dave näki kaikki muut parisuhteessa paitsi itsensä. Loppu: Kun hän katsoi ihmisiä, hän alkoi tuntea itsensä entistäkin yksinäisemmäksi.</w:t>
      </w:r>
    </w:p>
    <w:p>
      <w:r>
        <w:rPr>
          <w:b/>
        </w:rPr>
        <w:t xml:space="preserve">Tulos</w:t>
      </w:r>
    </w:p>
    <w:p>
      <w:r>
        <w:t xml:space="preserve">Davella oli tyttöystävä.</w:t>
      </w:r>
    </w:p>
    <w:p>
      <w:r>
        <w:rPr>
          <w:b/>
        </w:rPr>
        <w:t xml:space="preserve">Tulos</w:t>
      </w:r>
    </w:p>
    <w:p>
      <w:r>
        <w:t xml:space="preserve">Dave näki kaikki yksin, kuten itsensä.</w:t>
      </w:r>
    </w:p>
    <w:p>
      <w:r>
        <w:rPr>
          <w:b/>
        </w:rPr>
        <w:t xml:space="preserve">Tulos</w:t>
      </w:r>
    </w:p>
    <w:p>
      <w:r>
        <w:t xml:space="preserve">Dave näki kaikki muut paitsi itsensä riitelemässä.</w:t>
      </w:r>
    </w:p>
    <w:p>
      <w:r>
        <w:rPr>
          <w:b/>
        </w:rPr>
        <w:t xml:space="preserve">Esimerkki 0.3761</w:t>
      </w:r>
    </w:p>
    <w:p>
      <w:r>
        <w:t xml:space="preserve">Alku: Joshua heräsi pahassa krapulassa. Keskikohta: Joshua meni ulos katsomaan, kuka soitti kovaa musiikkia. Loppu: Se oli vanha nainen, joka asui naapurissa.</w:t>
      </w:r>
    </w:p>
    <w:p>
      <w:r>
        <w:rPr>
          <w:b/>
        </w:rPr>
        <w:t xml:space="preserve">Tulos</w:t>
      </w:r>
    </w:p>
    <w:p>
      <w:r>
        <w:t xml:space="preserve">Joshua piilotettiin viululla päähän.</w:t>
      </w:r>
    </w:p>
    <w:p>
      <w:r>
        <w:rPr>
          <w:b/>
        </w:rPr>
        <w:t xml:space="preserve">Tulos</w:t>
      </w:r>
    </w:p>
    <w:p>
      <w:r>
        <w:t xml:space="preserve">Joshua meni ulos hakemaan postia.</w:t>
      </w:r>
    </w:p>
    <w:p>
      <w:r>
        <w:rPr>
          <w:b/>
        </w:rPr>
        <w:t xml:space="preserve">Tulos</w:t>
      </w:r>
    </w:p>
    <w:p>
      <w:r>
        <w:t xml:space="preserve">Vanha nainen meni ulos katsomaan, kuka soitti kovaa musiikkia.</w:t>
      </w:r>
    </w:p>
    <w:p>
      <w:r>
        <w:rPr>
          <w:b/>
        </w:rPr>
        <w:t xml:space="preserve">Esimerkki 0.3762</w:t>
      </w:r>
    </w:p>
    <w:p>
      <w:r>
        <w:t xml:space="preserve">Alku: John oli juuri muuttanut pikkukaupunkiin ja etsi työtä. Keskikohta: John haki monia eri työpaikkoja. Loppu: Johnin helpotukseksi paikallinen rautakauppa antoi hänelle lopulta töitä.</w:t>
      </w:r>
    </w:p>
    <w:p>
      <w:r>
        <w:rPr>
          <w:b/>
        </w:rPr>
        <w:t xml:space="preserve">Tulos</w:t>
      </w:r>
    </w:p>
    <w:p>
      <w:r>
        <w:t xml:space="preserve">John haki yhtä työpaikkaa.</w:t>
      </w:r>
    </w:p>
    <w:p>
      <w:r>
        <w:rPr>
          <w:b/>
        </w:rPr>
        <w:t xml:space="preserve">Esimerkki 0.3763</w:t>
      </w:r>
    </w:p>
    <w:p>
      <w:r>
        <w:t xml:space="preserve">Alku: Leah oli hyvin huolissaan. Keskikohta: Niinpä Leah meni lääkäriin. Loppu: Leah ei ollut sairas - hän oli raskaana!</w:t>
      </w:r>
    </w:p>
    <w:p>
      <w:r>
        <w:rPr>
          <w:b/>
        </w:rPr>
        <w:t xml:space="preserve">Tulos</w:t>
      </w:r>
    </w:p>
    <w:p>
      <w:r>
        <w:t xml:space="preserve">Niinpä Leah jäi kotiin.</w:t>
      </w:r>
    </w:p>
    <w:p>
      <w:r>
        <w:rPr>
          <w:b/>
        </w:rPr>
        <w:t xml:space="preserve">Tulos</w:t>
      </w:r>
    </w:p>
    <w:p>
      <w:r>
        <w:t xml:space="preserve">Niinpä Leah meni nukkumaan.</w:t>
      </w:r>
    </w:p>
    <w:p>
      <w:r>
        <w:rPr>
          <w:b/>
        </w:rPr>
        <w:t xml:space="preserve">Tulos</w:t>
      </w:r>
    </w:p>
    <w:p>
      <w:r>
        <w:t xml:space="preserve">Niinpä Leah meni ostoskeskukseen.</w:t>
      </w:r>
    </w:p>
    <w:p>
      <w:r>
        <w:rPr>
          <w:b/>
        </w:rPr>
        <w:t xml:space="preserve">Esimerkki 0,3764</w:t>
      </w:r>
    </w:p>
    <w:p>
      <w:r>
        <w:t xml:space="preserve">Alku: Yritin kertoa sedälleni viestin. Keskikohta: Kerroin sedälleni, etten halua enää nähdä häntä. Loppu: Hän ei sanonut minulle sanaakaan loppupäivän aikana.</w:t>
      </w:r>
    </w:p>
    <w:p>
      <w:r>
        <w:rPr>
          <w:b/>
        </w:rPr>
        <w:t xml:space="preserve">Tulos</w:t>
      </w:r>
    </w:p>
    <w:p>
      <w:r>
        <w:t xml:space="preserve">Sanoin isoäidilleni, etten halua enää nähdä häntä.</w:t>
      </w:r>
    </w:p>
    <w:p>
      <w:r>
        <w:rPr>
          <w:b/>
        </w:rPr>
        <w:t xml:space="preserve">Tulos</w:t>
      </w:r>
    </w:p>
    <w:p>
      <w:r>
        <w:t xml:space="preserve">Setäni sanoi minulle, ettei hän halua enää nähdä minua.</w:t>
      </w:r>
    </w:p>
    <w:p>
      <w:r>
        <w:rPr>
          <w:b/>
        </w:rPr>
        <w:t xml:space="preserve">Tulos</w:t>
      </w:r>
    </w:p>
    <w:p>
      <w:r>
        <w:t xml:space="preserve">Kerroin sedälleni, että kuolen syöpään.</w:t>
      </w:r>
    </w:p>
    <w:p>
      <w:r>
        <w:rPr>
          <w:b/>
        </w:rPr>
        <w:t xml:space="preserve">Esimerkki 0,3765</w:t>
      </w:r>
    </w:p>
    <w:p>
      <w:r>
        <w:t xml:space="preserve">Alku: Viime viikolla Shawn oli todella hermostunut luokkaan menemisestä. Keskivaihe: Shawn näki yöllä unta, että hän reputti kaikki luokkansa. Loppu: Sitten Shawn heräsi ja tajusi, että kaikki oli vain unta!</w:t>
      </w:r>
    </w:p>
    <w:p>
      <w:r>
        <w:rPr>
          <w:b/>
        </w:rPr>
        <w:t xml:space="preserve">Tulos</w:t>
      </w:r>
    </w:p>
    <w:p>
      <w:r>
        <w:t xml:space="preserve">Shawn reputti kaikki kurssit.</w:t>
      </w:r>
    </w:p>
    <w:p>
      <w:r>
        <w:rPr>
          <w:b/>
        </w:rPr>
        <w:t xml:space="preserve">Tulos</w:t>
      </w:r>
    </w:p>
    <w:p>
      <w:r>
        <w:t xml:space="preserve">Shawn reputti kaikki kurssinsa sinä iltana.</w:t>
      </w:r>
    </w:p>
    <w:p>
      <w:r>
        <w:rPr>
          <w:b/>
        </w:rPr>
        <w:t xml:space="preserve">Tulos</w:t>
      </w:r>
    </w:p>
    <w:p>
      <w:r>
        <w:t xml:space="preserve">Shawn reputti kaikki kurssit.</w:t>
      </w:r>
    </w:p>
    <w:p>
      <w:r>
        <w:rPr>
          <w:b/>
        </w:rPr>
        <w:t xml:space="preserve">Esimerkki 0,3766</w:t>
      </w:r>
    </w:p>
    <w:p>
      <w:r>
        <w:t xml:space="preserve">Alku: Pat oli suunnitellut Lindsayn kanssa yllätysretkeä rannalle. Keskikohta: Mies vei Lindsay kauniin paikkaan ja hemmotteli häntä koko päivän. Loppu: Kotimatkalla Lindsay sanoi, että päivä oli hänen mielestään täydellinen.</w:t>
      </w:r>
    </w:p>
    <w:p>
      <w:r>
        <w:rPr>
          <w:b/>
        </w:rPr>
        <w:t xml:space="preserve">Tulos</w:t>
      </w:r>
    </w:p>
    <w:p>
      <w:r>
        <w:t xml:space="preserve">Mies vei hänet kauniiseen paikkaan, mutta he riitelivät koko päivän.</w:t>
      </w:r>
    </w:p>
    <w:p>
      <w:r>
        <w:rPr>
          <w:b/>
        </w:rPr>
        <w:t xml:space="preserve">Tulos</w:t>
      </w:r>
    </w:p>
    <w:p>
      <w:r>
        <w:t xml:space="preserve">Lindsay vei Patin kauniiseen paikkaan ja sivuutti hänet koko päivän.</w:t>
      </w:r>
    </w:p>
    <w:p>
      <w:r>
        <w:rPr>
          <w:b/>
        </w:rPr>
        <w:t xml:space="preserve">Tulos</w:t>
      </w:r>
    </w:p>
    <w:p>
      <w:r>
        <w:t xml:space="preserve">Hän vei hänet kuvauspaikalle ja hemmotteli hänen isäänsä.</w:t>
      </w:r>
    </w:p>
    <w:p>
      <w:r>
        <w:rPr>
          <w:b/>
        </w:rPr>
        <w:t xml:space="preserve">Esimerkki 0,3767</w:t>
      </w:r>
    </w:p>
    <w:p>
      <w:r>
        <w:t xml:space="preserve">Alku: Halusin, että talooni asennetaan uima-allas. Keskikohta: Ostin altaan. Loppu: Täytin sen vedellä ja pidin valtavat allasjuhlat.</w:t>
      </w:r>
    </w:p>
    <w:p>
      <w:r>
        <w:rPr>
          <w:b/>
        </w:rPr>
        <w:t xml:space="preserve">Tulos</w:t>
      </w:r>
    </w:p>
    <w:p>
      <w:r>
        <w:t xml:space="preserve">Minulla ei ollut varaa uima-altaaseen.</w:t>
      </w:r>
    </w:p>
    <w:p>
      <w:r>
        <w:rPr>
          <w:b/>
        </w:rPr>
        <w:t xml:space="preserve">Esimerkki 0,3768</w:t>
      </w:r>
    </w:p>
    <w:p>
      <w:r>
        <w:t xml:space="preserve">Alku: Susie oli hermostunut, kun hän sai hakemuskirjeen takaisin. Keskikohta: Susie oli avaamassa college-kirjettä. Loppu: Susie sai hylätyn hakemuksen ja oli pettynyt.</w:t>
      </w:r>
    </w:p>
    <w:p>
      <w:r>
        <w:rPr>
          <w:b/>
        </w:rPr>
        <w:t xml:space="preserve">Tulos</w:t>
      </w:r>
    </w:p>
    <w:p>
      <w:r>
        <w:t xml:space="preserve">Susie oli avaamassa sähköyhtiön kirjettä.</w:t>
      </w:r>
    </w:p>
    <w:p>
      <w:r>
        <w:rPr>
          <w:b/>
        </w:rPr>
        <w:t xml:space="preserve">Esimerkki 0.3769</w:t>
      </w:r>
    </w:p>
    <w:p>
      <w:r>
        <w:t xml:space="preserve">Alku: Todd sai kypärän syntymäpäivälahjaksi. Keskikohta: Todd ei koskaan käyttänyt kypärää pyöräillessään. Loppu: Sen jälkeen hän käytti aina kypärää.</w:t>
      </w:r>
    </w:p>
    <w:p>
      <w:r>
        <w:rPr>
          <w:b/>
        </w:rPr>
        <w:t xml:space="preserve">Tulos</w:t>
      </w:r>
    </w:p>
    <w:p>
      <w:r>
        <w:t xml:space="preserve">Todd käytti aina kypärää ajaessaan autollaan.</w:t>
      </w:r>
    </w:p>
    <w:p>
      <w:r>
        <w:rPr>
          <w:b/>
        </w:rPr>
        <w:t xml:space="preserve">Tulos</w:t>
      </w:r>
    </w:p>
    <w:p>
      <w:r>
        <w:t xml:space="preserve">Todd käytti muutenkin aina kypärää pyöräillessään.</w:t>
      </w:r>
    </w:p>
    <w:p>
      <w:r>
        <w:rPr>
          <w:b/>
        </w:rPr>
        <w:t xml:space="preserve">Tulos</w:t>
      </w:r>
    </w:p>
    <w:p>
      <w:r>
        <w:t xml:space="preserve">Todd käytti kypärää ja sai aivotärähdyksen.</w:t>
      </w:r>
    </w:p>
    <w:p>
      <w:r>
        <w:rPr>
          <w:b/>
        </w:rPr>
        <w:t xml:space="preserve">Esimerkki 0,3770</w:t>
      </w:r>
    </w:p>
    <w:p>
      <w:r>
        <w:t xml:space="preserve">Alku: Lauren ei ollut kovin älykäs. Keskikohta: Lauren sai kokeesta nelosen. Loppu: Hän oli hyvin hämmentynyt siitä, missä hän oli mennyt pieleen.</w:t>
      </w:r>
    </w:p>
    <w:p>
      <w:r>
        <w:rPr>
          <w:b/>
        </w:rPr>
        <w:t xml:space="preserve">Tulos</w:t>
      </w:r>
    </w:p>
    <w:p>
      <w:r>
        <w:t xml:space="preserve">Lauren sai kokeesta kiitettävän.</w:t>
      </w:r>
    </w:p>
    <w:p>
      <w:r>
        <w:rPr>
          <w:b/>
        </w:rPr>
        <w:t xml:space="preserve">Tulos</w:t>
      </w:r>
    </w:p>
    <w:p>
      <w:r>
        <w:t xml:space="preserve">Lauren sai kokeesta kiitettävän.</w:t>
      </w:r>
    </w:p>
    <w:p>
      <w:r>
        <w:rPr>
          <w:b/>
        </w:rPr>
        <w:t xml:space="preserve">Esimerkki 0.3771</w:t>
      </w:r>
    </w:p>
    <w:p>
      <w:r>
        <w:t xml:space="preserve">Alku: Karen oli yhdeksännellä kuulla raskaana. Keskikohta: Karenin lapsivedet menivät yllättäen. Loppu: Vauva ei voinut odottaa ja syntyi autossa.</w:t>
      </w:r>
    </w:p>
    <w:p>
      <w:r>
        <w:rPr>
          <w:b/>
        </w:rPr>
        <w:t xml:space="preserve">Tulos</w:t>
      </w:r>
    </w:p>
    <w:p>
      <w:r>
        <w:t xml:space="preserve">Karenin lapsivedet menivät poikki sairaalassa.</w:t>
      </w:r>
    </w:p>
    <w:p>
      <w:r>
        <w:rPr>
          <w:b/>
        </w:rPr>
        <w:t xml:space="preserve">Tulos</w:t>
      </w:r>
    </w:p>
    <w:p>
      <w:r>
        <w:t xml:space="preserve">Karenin lapsivedet eivät menneet yllättäen.</w:t>
      </w:r>
    </w:p>
    <w:p>
      <w:r>
        <w:rPr>
          <w:b/>
        </w:rPr>
        <w:t xml:space="preserve">Tulos</w:t>
      </w:r>
    </w:p>
    <w:p>
      <w:r>
        <w:t xml:space="preserve">Auton vesipumppu rikkoutui yllättäen.</w:t>
      </w:r>
    </w:p>
    <w:p>
      <w:r>
        <w:rPr>
          <w:b/>
        </w:rPr>
        <w:t xml:space="preserve">Esimerkki 0.3772</w:t>
      </w:r>
    </w:p>
    <w:p>
      <w:r>
        <w:t xml:space="preserve">Alku: Jim ei nukkunut hyvin viime yönä. Keskikohta: Jim oli edelleen niin väsynyt. Loppu: Jim otti päiväunet.</w:t>
      </w:r>
    </w:p>
    <w:p>
      <w:r>
        <w:rPr>
          <w:b/>
        </w:rPr>
        <w:t xml:space="preserve">Tulos</w:t>
      </w:r>
    </w:p>
    <w:p>
      <w:r>
        <w:t xml:space="preserve">Jim oli nyt täysin hereillä.</w:t>
      </w:r>
    </w:p>
    <w:p>
      <w:r>
        <w:rPr>
          <w:b/>
        </w:rPr>
        <w:t xml:space="preserve">Tulos</w:t>
      </w:r>
    </w:p>
    <w:p>
      <w:r>
        <w:t xml:space="preserve">Jim pystyi silti olemaan erittäin energinen.</w:t>
      </w:r>
    </w:p>
    <w:p>
      <w:r>
        <w:rPr>
          <w:b/>
        </w:rPr>
        <w:t xml:space="preserve">Tulos</w:t>
      </w:r>
    </w:p>
    <w:p>
      <w:r>
        <w:t xml:space="preserve">Jim oli yhä niin nälkäinen.</w:t>
      </w:r>
    </w:p>
    <w:p>
      <w:r>
        <w:rPr>
          <w:b/>
        </w:rPr>
        <w:t xml:space="preserve">Esimerkki 0.3773</w:t>
      </w:r>
    </w:p>
    <w:p>
      <w:r>
        <w:t xml:space="preserve">Alku: Marco aloittaa tänään uuden työn. Keskikohta: Marco oli ystävällinen työtovereilleen. Loppu: Marco on iloinen siitä, että hän teki hyvän vaikutuksen.</w:t>
      </w:r>
    </w:p>
    <w:p>
      <w:r>
        <w:rPr>
          <w:b/>
        </w:rPr>
        <w:t xml:space="preserve">Tulos</w:t>
      </w:r>
    </w:p>
    <w:p>
      <w:r>
        <w:t xml:space="preserve">Marco ei tullut toimeen uusien työtovereidensa kanssa.</w:t>
      </w:r>
    </w:p>
    <w:p>
      <w:r>
        <w:rPr>
          <w:b/>
        </w:rPr>
        <w:t xml:space="preserve">Tulos</w:t>
      </w:r>
    </w:p>
    <w:p>
      <w:r>
        <w:t xml:space="preserve">Marco oli vihainen ja etääntynyt työtovereistaan.</w:t>
      </w:r>
    </w:p>
    <w:p>
      <w:r>
        <w:rPr>
          <w:b/>
        </w:rPr>
        <w:t xml:space="preserve">Tulos</w:t>
      </w:r>
    </w:p>
    <w:p>
      <w:r>
        <w:t xml:space="preserve">Marco oli töykeä työtovereilleen ja katui sitä.</w:t>
      </w:r>
    </w:p>
    <w:p>
      <w:r>
        <w:rPr>
          <w:b/>
        </w:rPr>
        <w:t xml:space="preserve">Esimerkki 0.3774</w:t>
      </w:r>
    </w:p>
    <w:p>
      <w:r>
        <w:t xml:space="preserve">Alku: Edna aloitti puutarhan takapihallaan. Keskikohta: Edna ihmetteli, miksi hänen kasvinsa kuolivat. Loppu: Edna huomasi, että liskot söivät hänen kasvinsa!</w:t>
      </w:r>
    </w:p>
    <w:p>
      <w:r>
        <w:rPr>
          <w:b/>
        </w:rPr>
        <w:t xml:space="preserve">Tulos</w:t>
      </w:r>
    </w:p>
    <w:p>
      <w:r>
        <w:t xml:space="preserve">Edna ihmetteli, miksi hänen eläimensä kuolivat.</w:t>
      </w:r>
    </w:p>
    <w:p>
      <w:r>
        <w:rPr>
          <w:b/>
        </w:rPr>
        <w:t xml:space="preserve">Tulos</w:t>
      </w:r>
    </w:p>
    <w:p>
      <w:r>
        <w:t xml:space="preserve">Edna ihmetteli, miksi hänen kasvinsa kukoistivat.</w:t>
      </w:r>
    </w:p>
    <w:p>
      <w:r>
        <w:rPr>
          <w:b/>
        </w:rPr>
        <w:t xml:space="preserve">Tulos</w:t>
      </w:r>
    </w:p>
    <w:p>
      <w:r>
        <w:t xml:space="preserve">Edna oli huolissaan siitä, että hänen kasvinsa eivät kasvaneet hyvin.</w:t>
      </w:r>
    </w:p>
    <w:p>
      <w:r>
        <w:rPr>
          <w:b/>
        </w:rPr>
        <w:t xml:space="preserve">Esimerkki 0,3775</w:t>
      </w:r>
    </w:p>
    <w:p>
      <w:r>
        <w:t xml:space="preserve">Alku: Emma heräsi ja huomasi jotain ikkunassaan. Keskikohta: Se oli aaveen piirros. Loppu: Lopulta hänen ystävänsä soitti ja myönsi tehneensä sen.</w:t>
      </w:r>
    </w:p>
    <w:p>
      <w:r>
        <w:rPr>
          <w:b/>
        </w:rPr>
        <w:t xml:space="preserve">Tulos</w:t>
      </w:r>
    </w:p>
    <w:p>
      <w:r>
        <w:t xml:space="preserve">Se oli varhainen syntymäpäivälahja.</w:t>
      </w:r>
    </w:p>
    <w:p>
      <w:r>
        <w:rPr>
          <w:b/>
        </w:rPr>
        <w:t xml:space="preserve">Tulos</w:t>
      </w:r>
    </w:p>
    <w:p>
      <w:r>
        <w:t xml:space="preserve">Se ei ollut mitään.</w:t>
      </w:r>
    </w:p>
    <w:p>
      <w:r>
        <w:rPr>
          <w:b/>
        </w:rPr>
        <w:t xml:space="preserve">Tulos</w:t>
      </w:r>
    </w:p>
    <w:p>
      <w:r>
        <w:t xml:space="preserve">Haamu jätti piirroksen ystävästään.</w:t>
      </w:r>
    </w:p>
    <w:p>
      <w:r>
        <w:rPr>
          <w:b/>
        </w:rPr>
        <w:t xml:space="preserve">Esimerkki 0.3776</w:t>
      </w:r>
    </w:p>
    <w:p>
      <w:r>
        <w:t xml:space="preserve">Alku: Eric sai ylennyksen töissä. Keskikohta: Eric oli innoissaan ja hyppäsi ylös ja pudotti kasvinsa pöydältä. Loppu: Hän oli hyvin vihainen itselleen, koska oli ollut varomaton.</w:t>
      </w:r>
    </w:p>
    <w:p>
      <w:r>
        <w:rPr>
          <w:b/>
        </w:rPr>
        <w:t xml:space="preserve">Tulos</w:t>
      </w:r>
    </w:p>
    <w:p>
      <w:r>
        <w:t xml:space="preserve">Eric oli innoissaan ja hyppäsi ylös, pudottaen kasvinsa pois amazon-kengistään.</w:t>
      </w:r>
    </w:p>
    <w:p>
      <w:r>
        <w:rPr>
          <w:b/>
        </w:rPr>
        <w:t xml:space="preserve">Esimerkki 0.3777</w:t>
      </w:r>
    </w:p>
    <w:p>
      <w:r>
        <w:t xml:space="preserve">Alku: Koirani oli tylsistynyt. Keskikohta: Koira meni ulos, ja pesukarhu puri sitä. Loppu: Valitettavasti se sairastui ja kuoli.</w:t>
      </w:r>
    </w:p>
    <w:p>
      <w:r>
        <w:rPr>
          <w:b/>
        </w:rPr>
        <w:t xml:space="preserve">Tulos</w:t>
      </w:r>
    </w:p>
    <w:p>
      <w:r>
        <w:t xml:space="preserve">Veljeni meni ulos ja pesukarhu puri häntä.</w:t>
      </w:r>
    </w:p>
    <w:p>
      <w:r>
        <w:rPr>
          <w:b/>
        </w:rPr>
        <w:t xml:space="preserve">Tulos</w:t>
      </w:r>
    </w:p>
    <w:p>
      <w:r>
        <w:t xml:space="preserve">Koirani jahtasi häntäänsä ja piti siitä hauskaa!.</w:t>
      </w:r>
    </w:p>
    <w:p>
      <w:r>
        <w:rPr>
          <w:b/>
        </w:rPr>
        <w:t xml:space="preserve">Tulos</w:t>
      </w:r>
    </w:p>
    <w:p>
      <w:r>
        <w:t xml:space="preserve">Koirani kävi eläinlääkärissä ja sai puhtaat paperit.</w:t>
      </w:r>
    </w:p>
    <w:p>
      <w:r>
        <w:rPr>
          <w:b/>
        </w:rPr>
        <w:t xml:space="preserve">Esimerkki 0.3778</w:t>
      </w:r>
    </w:p>
    <w:p>
      <w:r>
        <w:t xml:space="preserve">Alku: Ginan isoäiti säästi hänen aamiaisensa, kun hän nukkui pitkään. Keskikohta: Gina söi aamiaista sängyssä. Loppu: Gina halasi isoäitiään osoittaakseen kiitollisuutensa.</w:t>
      </w:r>
    </w:p>
    <w:p>
      <w:r>
        <w:rPr>
          <w:b/>
        </w:rPr>
        <w:t xml:space="preserve">Tulos</w:t>
      </w:r>
    </w:p>
    <w:p>
      <w:r>
        <w:t xml:space="preserve">Gina söi palaneen aamiaisen sängyssä.</w:t>
      </w:r>
    </w:p>
    <w:p>
      <w:r>
        <w:rPr>
          <w:b/>
        </w:rPr>
        <w:t xml:space="preserve">Tulos</w:t>
      </w:r>
    </w:p>
    <w:p>
      <w:r>
        <w:t xml:space="preserve">Gina ei syönyt aamiaista.</w:t>
      </w:r>
    </w:p>
    <w:p>
      <w:r>
        <w:rPr>
          <w:b/>
        </w:rPr>
        <w:t xml:space="preserve">Tulos</w:t>
      </w:r>
    </w:p>
    <w:p>
      <w:r>
        <w:t xml:space="preserve">Gina ei halunnut syödä ruokaa.</w:t>
      </w:r>
    </w:p>
    <w:p>
      <w:r>
        <w:rPr>
          <w:b/>
        </w:rPr>
        <w:t xml:space="preserve">Esimerkki 0.3779</w:t>
      </w:r>
    </w:p>
    <w:p>
      <w:r>
        <w:t xml:space="preserve">Alku: Eräänä päivänä menimme pelihalliin. Keskikohta: Kokeilemme kynsikaappauspeliä. Kukaan meistä ei tuntunut onnistuvan. Kunnes yksi ystävistämme sanoi, että hän osaa. Loppu: Lopulta nappasimme pallon!</w:t>
      </w:r>
    </w:p>
    <w:p>
      <w:r>
        <w:rPr>
          <w:b/>
        </w:rPr>
        <w:t xml:space="preserve">Tulos</w:t>
      </w:r>
    </w:p>
    <w:p>
      <w:r>
        <w:t xml:space="preserve">Emme ole koskaan kokeilleet kynsien kaappauspeliä. Kuka tahansa meistä pystyisi siihen, mutta yksi ystävistämme sanoi, että hän ei pystynyt siihen.</w:t>
      </w:r>
    </w:p>
    <w:p>
      <w:r>
        <w:rPr>
          <w:b/>
        </w:rPr>
        <w:t xml:space="preserve">Tulos</w:t>
      </w:r>
    </w:p>
    <w:p>
      <w:r>
        <w:t xml:space="preserve">Kokeilimme kynsien kaappauspeliä. Kukaan meistä ei onnistunut. Kunnes yksi vihollisistamme sanoi, että hän pystyi.</w:t>
      </w:r>
    </w:p>
    <w:p>
      <w:r>
        <w:rPr>
          <w:b/>
        </w:rPr>
        <w:t xml:space="preserve">Tulos</w:t>
      </w:r>
    </w:p>
    <w:p>
      <w:r>
        <w:t xml:space="preserve">Kokeilimme kynsien kaappauspeliä. Kukaan meistä ei onnistunut.</w:t>
      </w:r>
    </w:p>
    <w:p>
      <w:r>
        <w:rPr>
          <w:b/>
        </w:rPr>
        <w:t xml:space="preserve">Esimerkki 0.3780</w:t>
      </w:r>
    </w:p>
    <w:p>
      <w:r>
        <w:t xml:space="preserve">Alku: Klubi päätti pitää nuotion matkansa viimeisenä iltana. Keskikohta: He valvoivat myöhään yöhön asti juoden ja jutellen nuotion ääressä. Loppu: He menivät nukkumaan, kun tuli alkoi haihtua.</w:t>
      </w:r>
    </w:p>
    <w:p>
      <w:r>
        <w:rPr>
          <w:b/>
        </w:rPr>
        <w:t xml:space="preserve">Tulos</w:t>
      </w:r>
    </w:p>
    <w:p>
      <w:r>
        <w:t xml:space="preserve">He valvoivat varhain yöhön asti nukkuen ja jutellen nuotion ääressä.</w:t>
      </w:r>
    </w:p>
    <w:p>
      <w:r>
        <w:rPr>
          <w:b/>
        </w:rPr>
        <w:t xml:space="preserve">Esimerkki 0.3781</w:t>
      </w:r>
    </w:p>
    <w:p>
      <w:r>
        <w:t xml:space="preserve">Alku: Jane haluaa housut, jotka maksavat 200 dollaria. Keskikohta: Jane päätti ostaa housut. Lopetus: Hän sai housut eikä voisi olla onnellisempi.</w:t>
      </w:r>
    </w:p>
    <w:p>
      <w:r>
        <w:rPr>
          <w:b/>
        </w:rPr>
        <w:t xml:space="preserve">Tulos</w:t>
      </w:r>
    </w:p>
    <w:p>
      <w:r>
        <w:t xml:space="preserve">Jane päätti hankkia sen sijaan shortsit.</w:t>
      </w:r>
    </w:p>
    <w:p>
      <w:r>
        <w:rPr>
          <w:b/>
        </w:rPr>
        <w:t xml:space="preserve">Esimerkki 0.3782</w:t>
      </w:r>
    </w:p>
    <w:p>
      <w:r>
        <w:t xml:space="preserve">Alku: Ken pelaa jääkiekkoa. Keskikohta: Hänen joukkueensa harjoittelee joka päivä. Loppu: Kenin joukkue voittaa turnauksen.</w:t>
      </w:r>
    </w:p>
    <w:p>
      <w:r>
        <w:rPr>
          <w:b/>
        </w:rPr>
        <w:t xml:space="preserve">Tulos</w:t>
      </w:r>
    </w:p>
    <w:p>
      <w:r>
        <w:t xml:space="preserve">Hänen joukkueensa harjoittelee, mutta ei pelaa.</w:t>
      </w:r>
    </w:p>
    <w:p>
      <w:r>
        <w:rPr>
          <w:b/>
        </w:rPr>
        <w:t xml:space="preserve">Tulos</w:t>
      </w:r>
    </w:p>
    <w:p>
      <w:r>
        <w:t xml:space="preserve">Hänen tiiminsä laiskottelee joka päivä.</w:t>
      </w:r>
    </w:p>
    <w:p>
      <w:r>
        <w:rPr>
          <w:b/>
        </w:rPr>
        <w:t xml:space="preserve">Tulos</w:t>
      </w:r>
    </w:p>
    <w:p>
      <w:r>
        <w:t xml:space="preserve">Kenin joukkue jättää harjoitukset väliin joka päivä.</w:t>
      </w:r>
    </w:p>
    <w:p>
      <w:r>
        <w:rPr>
          <w:b/>
        </w:rPr>
        <w:t xml:space="preserve">Esimerkki 0.3783</w:t>
      </w:r>
    </w:p>
    <w:p>
      <w:r>
        <w:t xml:space="preserve">Alku: Carrie on mauton koomikko. Keskikohta: Yleisö valitti Carriesta. Loppu: Carrie ei ole enää koomikko.</w:t>
      </w:r>
    </w:p>
    <w:p>
      <w:r>
        <w:rPr>
          <w:b/>
        </w:rPr>
        <w:t xml:space="preserve">Tulos</w:t>
      </w:r>
    </w:p>
    <w:p>
      <w:r>
        <w:t xml:space="preserve">Carrie valitti yleisöstä.</w:t>
      </w:r>
    </w:p>
    <w:p>
      <w:r>
        <w:rPr>
          <w:b/>
        </w:rPr>
        <w:t xml:space="preserve">Esimerkki 0.3784</w:t>
      </w:r>
    </w:p>
    <w:p>
      <w:r>
        <w:t xml:space="preserve">Alku: Michael ja hänen ystävänsä Carla tapasivat Singaporessa kahden viikon lomalla. Keskikohta: Tiikeri pääsi irti heidän lomakohteessaan. Loppu: Kaikki ihmiset oli evakuoitava, kunnes eläin saatiin kiinni.</w:t>
      </w:r>
    </w:p>
    <w:p>
      <w:r>
        <w:rPr>
          <w:b/>
        </w:rPr>
        <w:t xml:space="preserve">Tulos</w:t>
      </w:r>
    </w:p>
    <w:p>
      <w:r>
        <w:t xml:space="preserve">Perhonen pääsi irti heidän lomakeskuksessaan.</w:t>
      </w:r>
    </w:p>
    <w:p>
      <w:r>
        <w:rPr>
          <w:b/>
        </w:rPr>
        <w:t xml:space="preserve">Tulos</w:t>
      </w:r>
    </w:p>
    <w:p>
      <w:r>
        <w:t xml:space="preserve">Lomakeskuksen aulassa oli häkissä oleva tiikeri.</w:t>
      </w:r>
    </w:p>
    <w:p>
      <w:r>
        <w:rPr>
          <w:b/>
        </w:rPr>
        <w:t xml:space="preserve">Tulos</w:t>
      </w:r>
    </w:p>
    <w:p>
      <w:r>
        <w:t xml:space="preserve">Tiikeri oli häkissä heidän lomakeskuksessaan.</w:t>
      </w:r>
    </w:p>
    <w:p>
      <w:r>
        <w:rPr>
          <w:b/>
        </w:rPr>
        <w:t xml:space="preserve">Esimerkki 0,3785</w:t>
      </w:r>
    </w:p>
    <w:p>
      <w:r>
        <w:t xml:space="preserve">Alku: Ginan kirjastolle lähetettiin kirjoja toisesta paikasta. Keskikohta: Ginan eniten haluamaa kirjaa ei ollut saatavilla kahteen viikkoon. Loppu: Mutta hänellä ei ollut muuta vaihtoehtoa kuin odottaa.</w:t>
      </w:r>
    </w:p>
    <w:p>
      <w:r>
        <w:rPr>
          <w:b/>
        </w:rPr>
        <w:t xml:space="preserve">Tulos</w:t>
      </w:r>
    </w:p>
    <w:p>
      <w:r>
        <w:t xml:space="preserve">kirja, jonka hän halusi eniten, oli saatavilla tänään.</w:t>
      </w:r>
    </w:p>
    <w:p>
      <w:r>
        <w:rPr>
          <w:b/>
        </w:rPr>
        <w:t xml:space="preserve">Esimerkki 0.3786</w:t>
      </w:r>
    </w:p>
    <w:p>
      <w:r>
        <w:t xml:space="preserve">Alku: Barry teki viime hetken valmisteluja ennen suurta ulkomaanmatkaansa. Keskikohta: Barryn ystävät eivät olleetkaan valmiita. Loppu: Ironia sai hänet hymyilemään - ja sai hänet sitten voimaan paremmin.</w:t>
      </w:r>
    </w:p>
    <w:p>
      <w:r>
        <w:rPr>
          <w:b/>
        </w:rPr>
        <w:t xml:space="preserve">Tulos</w:t>
      </w:r>
    </w:p>
    <w:p>
      <w:r>
        <w:t xml:space="preserve">Barryn ystävät eivät sittenkään olleet koskaan valmiita töihin.</w:t>
      </w:r>
    </w:p>
    <w:p>
      <w:r>
        <w:rPr>
          <w:b/>
        </w:rPr>
        <w:t xml:space="preserve">Tulos</w:t>
      </w:r>
    </w:p>
    <w:p>
      <w:r>
        <w:t xml:space="preserve">Barryn ystävät olivat sittenkin valmiita.</w:t>
      </w:r>
    </w:p>
    <w:p>
      <w:r>
        <w:rPr>
          <w:b/>
        </w:rPr>
        <w:t xml:space="preserve">Tulos</w:t>
      </w:r>
    </w:p>
    <w:p>
      <w:r>
        <w:t xml:space="preserve">Barryn ystävät olivat hyvin valmiita.</w:t>
      </w:r>
    </w:p>
    <w:p>
      <w:r>
        <w:rPr>
          <w:b/>
        </w:rPr>
        <w:t xml:space="preserve">Esimerkki 0.3787</w:t>
      </w:r>
    </w:p>
    <w:p>
      <w:r>
        <w:t xml:space="preserve">Alku: Kelly näki, että hänen suosikkinäyttelijällään oli signeeraustilaisuus. Keskikohta: Kelly ei ollut koskaan ollut näin lähellä näyttelijää. Loppu: Kelley oli ihastunut tähtiin.</w:t>
      </w:r>
    </w:p>
    <w:p>
      <w:r>
        <w:rPr>
          <w:b/>
        </w:rPr>
        <w:t xml:space="preserve">Tulos</w:t>
      </w:r>
    </w:p>
    <w:p>
      <w:r>
        <w:t xml:space="preserve">Kelly ei ollut koskaan ollut läheinen äitinsä kanssa.</w:t>
      </w:r>
    </w:p>
    <w:p>
      <w:r>
        <w:rPr>
          <w:b/>
        </w:rPr>
        <w:t xml:space="preserve">Esimerkki 0.3788</w:t>
      </w:r>
    </w:p>
    <w:p>
      <w:r>
        <w:t xml:space="preserve">Alku: Bob peri muutaman sata lasieläintä, joille hän ei tiennyt, mitä tehdä. Keskikohta: Hän tutki niitä verkossa ja sai tietää, että ne olivat hyvin arvokkaita. Loppu: Bob hyppäsi riemusta eläimien myymisestä.</w:t>
      </w:r>
    </w:p>
    <w:p>
      <w:r>
        <w:rPr>
          <w:b/>
        </w:rPr>
        <w:t xml:space="preserve">Tulos</w:t>
      </w:r>
    </w:p>
    <w:p>
      <w:r>
        <w:t xml:space="preserve">Hän tutki niitä verkossa ja sai tietää, että ne olivat arvottomia.</w:t>
      </w:r>
    </w:p>
    <w:p>
      <w:r>
        <w:rPr>
          <w:b/>
        </w:rPr>
        <w:t xml:space="preserve">Tulos</w:t>
      </w:r>
    </w:p>
    <w:p>
      <w:r>
        <w:t xml:space="preserve">Hän tutki niitä verkossa ja sai tietää, etteivät ne olleet arvokkaita.</w:t>
      </w:r>
    </w:p>
    <w:p>
      <w:r>
        <w:rPr>
          <w:b/>
        </w:rPr>
        <w:t xml:space="preserve">Esimerkki 0.3789</w:t>
      </w:r>
    </w:p>
    <w:p>
      <w:r>
        <w:t xml:space="preserve">Alku: Viime viikolla tein joitakin satunnaisia ostoksia verkossa. Keskikohta: Valitettavasti tilaus ei mennyt läpi. Loppu: Jouduin kuitenkin tilaamaan kaiken uudelleen.</w:t>
      </w:r>
    </w:p>
    <w:p>
      <w:r>
        <w:rPr>
          <w:b/>
        </w:rPr>
        <w:t xml:space="preserve">Tulos</w:t>
      </w:r>
    </w:p>
    <w:p>
      <w:r>
        <w:t xml:space="preserve">Onneksi määräys ei mennyt läpi.</w:t>
      </w:r>
    </w:p>
    <w:p>
      <w:r>
        <w:rPr>
          <w:b/>
        </w:rPr>
        <w:t xml:space="preserve">Tulos</w:t>
      </w:r>
    </w:p>
    <w:p>
      <w:r>
        <w:t xml:space="preserve">Onneksi tilaus meni läpi.</w:t>
      </w:r>
    </w:p>
    <w:p>
      <w:r>
        <w:rPr>
          <w:b/>
        </w:rPr>
        <w:t xml:space="preserve">Tulos</w:t>
      </w:r>
    </w:p>
    <w:p>
      <w:r>
        <w:t xml:space="preserve">Valitettavasti tilauksessa ei ollut alennusta.</w:t>
      </w:r>
    </w:p>
    <w:p>
      <w:r>
        <w:rPr>
          <w:b/>
        </w:rPr>
        <w:t xml:space="preserve">Esimerkki 0,3790</w:t>
      </w:r>
    </w:p>
    <w:p>
      <w:r>
        <w:t xml:space="preserve">Alku: Zoeyn aviomies tarvitsi hänen toivomuslistansa jouluksi. Keskikohta: Zoey mietti, mitä hän halusi. Loppu: Sitten hän antoi miehelleen listan.</w:t>
      </w:r>
    </w:p>
    <w:p>
      <w:r>
        <w:rPr>
          <w:b/>
        </w:rPr>
        <w:t xml:space="preserve">Tulos</w:t>
      </w:r>
    </w:p>
    <w:p>
      <w:r>
        <w:t xml:space="preserve">Zoey mietti, mitä hänen miehensä halusi.</w:t>
      </w:r>
    </w:p>
    <w:p>
      <w:r>
        <w:rPr>
          <w:b/>
        </w:rPr>
        <w:t xml:space="preserve">Esimerkki 0,3791</w:t>
      </w:r>
    </w:p>
    <w:p>
      <w:r>
        <w:t xml:space="preserve">Alku: Frank oli ajamassa perheensä kanssa kaupunkiin. Keskikohta: Tämä oli Frankin ensimmäinen kerta heidän kanssaan. Loppu: Siellä he olivat hakemassa hänen veljeään collegesta.</w:t>
      </w:r>
    </w:p>
    <w:p>
      <w:r>
        <w:rPr>
          <w:b/>
        </w:rPr>
        <w:t xml:space="preserve">Tulos</w:t>
      </w:r>
    </w:p>
    <w:p>
      <w:r>
        <w:t xml:space="preserve">Tämä oli Frankin ensimmäinen kerta siellä, sillä hän oli ainoa lapsi.</w:t>
      </w:r>
    </w:p>
    <w:p>
      <w:r>
        <w:rPr>
          <w:b/>
        </w:rPr>
        <w:t xml:space="preserve">Tulos</w:t>
      </w:r>
    </w:p>
    <w:p>
      <w:r>
        <w:t xml:space="preserve">Tämä oli Frankin viimeinen kerta siellä.</w:t>
      </w:r>
    </w:p>
    <w:p>
      <w:r>
        <w:rPr>
          <w:b/>
        </w:rPr>
        <w:t xml:space="preserve">Esimerkki 0.3792</w:t>
      </w:r>
    </w:p>
    <w:p>
      <w:r>
        <w:t xml:space="preserve">Alku: Arnold pelkäsi hämähäkkejä. Keskikohta: Arnold näki hämähäkin ryömivän jalkaansa pitkin. Loppu: Hän huusi niin kovaa, että melkein pyörtyi.</w:t>
      </w:r>
    </w:p>
    <w:p>
      <w:r>
        <w:rPr>
          <w:b/>
        </w:rPr>
        <w:t xml:space="preserve">Tulos</w:t>
      </w:r>
    </w:p>
    <w:p>
      <w:r>
        <w:t xml:space="preserve">Hämähäkki näki Arnoldin ryömivän jalkaansa pitkin.</w:t>
      </w:r>
    </w:p>
    <w:p>
      <w:r>
        <w:rPr>
          <w:b/>
        </w:rPr>
        <w:t xml:space="preserve">Tulos</w:t>
      </w:r>
    </w:p>
    <w:p>
      <w:r>
        <w:t xml:space="preserve">Arnold pääsi pelkonsa yli ja näki hämähäkin.</w:t>
      </w:r>
    </w:p>
    <w:p>
      <w:r>
        <w:rPr>
          <w:b/>
        </w:rPr>
        <w:t xml:space="preserve">Tulos</w:t>
      </w:r>
    </w:p>
    <w:p>
      <w:r>
        <w:t xml:space="preserve">Arnold näki hämähäkin ryömivän kaukana.</w:t>
      </w:r>
    </w:p>
    <w:p>
      <w:r>
        <w:rPr>
          <w:b/>
        </w:rPr>
        <w:t xml:space="preserve">Esimerkki 0.3793</w:t>
      </w:r>
    </w:p>
    <w:p>
      <w:r>
        <w:t xml:space="preserve">Alku: Sain uuden kuorma-auton. Keskikohta: Pysähdyin autopesulassa ennen kotiin lähtöä pesemään uuden kuorma-autoni. Loppu: Autoni näytti sen jälkeen niin kiiltävältä.</w:t>
      </w:r>
    </w:p>
    <w:p>
      <w:r>
        <w:rPr>
          <w:b/>
        </w:rPr>
        <w:t xml:space="preserve">Tulos</w:t>
      </w:r>
    </w:p>
    <w:p>
      <w:r>
        <w:t xml:space="preserve">Pysähdyin autopesulassa ennen kuin menin kotiin likaamaan uuden autoni.</w:t>
      </w:r>
    </w:p>
    <w:p>
      <w:r>
        <w:rPr>
          <w:b/>
        </w:rPr>
        <w:t xml:space="preserve">Tulos</w:t>
      </w:r>
    </w:p>
    <w:p>
      <w:r>
        <w:t xml:space="preserve">Pysähdyin apteekissa ennen kuin lähdin kotiin uudella autollani.</w:t>
      </w:r>
    </w:p>
    <w:p>
      <w:r>
        <w:rPr>
          <w:b/>
        </w:rPr>
        <w:t xml:space="preserve">Tulos</w:t>
      </w:r>
    </w:p>
    <w:p>
      <w:r>
        <w:t xml:space="preserve">Pysähdyin poliisilaitoksella ennen kuin menin kotiin pesemään uuden autoni.</w:t>
      </w:r>
    </w:p>
    <w:p>
      <w:r>
        <w:rPr>
          <w:b/>
        </w:rPr>
        <w:t xml:space="preserve">Esimerkki 0.3794</w:t>
      </w:r>
    </w:p>
    <w:p>
      <w:r>
        <w:t xml:space="preserve">Alku: Brad ja Allison rakastavat texasilaista kantrimusiikkia. Keskikohta: He kävivät yhdessä kantrikonsertissa. Loppu: Heillä molemmilla oli hauskaa konsertissa.</w:t>
      </w:r>
    </w:p>
    <w:p>
      <w:r>
        <w:rPr>
          <w:b/>
        </w:rPr>
        <w:t xml:space="preserve">Tulos</w:t>
      </w:r>
    </w:p>
    <w:p>
      <w:r>
        <w:t xml:space="preserve">He eivät menneet yhdessä kantrikonserttiin.</w:t>
      </w:r>
    </w:p>
    <w:p>
      <w:r>
        <w:rPr>
          <w:b/>
        </w:rPr>
        <w:t xml:space="preserve">Tulos</w:t>
      </w:r>
    </w:p>
    <w:p>
      <w:r>
        <w:t xml:space="preserve">He kävivät yhdessä metallikonsertissa.</w:t>
      </w:r>
    </w:p>
    <w:p>
      <w:r>
        <w:rPr>
          <w:b/>
        </w:rPr>
        <w:t xml:space="preserve">Tulos</w:t>
      </w:r>
    </w:p>
    <w:p>
      <w:r>
        <w:t xml:space="preserve">He kävivät yhdessä rap-musiikkikonsertissa.</w:t>
      </w:r>
    </w:p>
    <w:p>
      <w:r>
        <w:rPr>
          <w:b/>
        </w:rPr>
        <w:t xml:space="preserve">Esimerkki 0,3795</w:t>
      </w:r>
    </w:p>
    <w:p>
      <w:r>
        <w:t xml:space="preserve">Alku: Mia saa yleensä hyviä arvosanoja koulussa. Keskimmäinen: Mian vanhemmat antaisivat hänelle rahaa, jotta hän saisi hyviä arvosanoja. Loppu: Hän sai lopulta kiitettävän ja 20 dollaria.</w:t>
      </w:r>
    </w:p>
    <w:p>
      <w:r>
        <w:rPr>
          <w:b/>
        </w:rPr>
        <w:t xml:space="preserve">Tulos</w:t>
      </w:r>
    </w:p>
    <w:p>
      <w:r>
        <w:t xml:space="preserve">Mia varasti rahaa kaupan kassasta.</w:t>
      </w:r>
    </w:p>
    <w:p>
      <w:r>
        <w:rPr>
          <w:b/>
        </w:rPr>
        <w:t xml:space="preserve">Tulos</w:t>
      </w:r>
    </w:p>
    <w:p>
      <w:r>
        <w:t xml:space="preserve">Mian vanhemmat antoivat hänelle rahaa huonoista arvosanoista.</w:t>
      </w:r>
    </w:p>
    <w:p>
      <w:r>
        <w:rPr>
          <w:b/>
        </w:rPr>
        <w:t xml:space="preserve">Tulos</w:t>
      </w:r>
    </w:p>
    <w:p>
      <w:r>
        <w:t xml:space="preserve">Mian vanhemmat antoivat hänelle rahaa huonojen arvosanojen saamiseksi.</w:t>
      </w:r>
    </w:p>
    <w:p>
      <w:r>
        <w:rPr>
          <w:b/>
        </w:rPr>
        <w:t xml:space="preserve">Esimerkki 0,3796</w:t>
      </w:r>
    </w:p>
    <w:p>
      <w:r>
        <w:t xml:space="preserve">Alku: Kävelin kadulla. Keskikohta: Joku huusi minulle tien toisella puolella. Loppu: Se taisi olla erehdys.</w:t>
      </w:r>
    </w:p>
    <w:p>
      <w:r>
        <w:rPr>
          <w:b/>
        </w:rPr>
        <w:t xml:space="preserve">Tulos</w:t>
      </w:r>
    </w:p>
    <w:p>
      <w:r>
        <w:t xml:space="preserve">Kukaan ei häirinnyt minua.</w:t>
      </w:r>
    </w:p>
    <w:p>
      <w:r>
        <w:rPr>
          <w:b/>
        </w:rPr>
        <w:t xml:space="preserve">Tulos</w:t>
      </w:r>
    </w:p>
    <w:p>
      <w:r>
        <w:t xml:space="preserve">Joku väisti minua tien toisella puolella.</w:t>
      </w:r>
    </w:p>
    <w:p>
      <w:r>
        <w:rPr>
          <w:b/>
        </w:rPr>
        <w:t xml:space="preserve">Esimerkki 0,3797</w:t>
      </w:r>
    </w:p>
    <w:p>
      <w:r>
        <w:t xml:space="preserve">Alku: Alicia oli eilen kihartamassa hiuksiaan. Keskikohta: Alice poltti otsatukan pois ja poltti otsansa. Loppu: Alicen piti hakea aloeta.</w:t>
      </w:r>
    </w:p>
    <w:p>
      <w:r>
        <w:rPr>
          <w:b/>
        </w:rPr>
        <w:t xml:space="preserve">Tulos</w:t>
      </w:r>
    </w:p>
    <w:p>
      <w:r>
        <w:t xml:space="preserve">Alice kiharsi otsatukkaa pois otsaltaan.</w:t>
      </w:r>
    </w:p>
    <w:p>
      <w:r>
        <w:rPr>
          <w:b/>
        </w:rPr>
        <w:t xml:space="preserve">Tulos</w:t>
      </w:r>
    </w:p>
    <w:p>
      <w:r>
        <w:t xml:space="preserve">Alice teki otsatukan ja muotoili otsatukan.</w:t>
      </w:r>
    </w:p>
    <w:p>
      <w:r>
        <w:rPr>
          <w:b/>
        </w:rPr>
        <w:t xml:space="preserve">Tulos</w:t>
      </w:r>
    </w:p>
    <w:p>
      <w:r>
        <w:t xml:space="preserve">Alice leikkasi otsatukan pois ja paahti päivällisensä.</w:t>
      </w:r>
    </w:p>
    <w:p>
      <w:r>
        <w:rPr>
          <w:b/>
        </w:rPr>
        <w:t xml:space="preserve">Esimerkki 0.3798</w:t>
      </w:r>
    </w:p>
    <w:p>
      <w:r>
        <w:t xml:space="preserve">Alku: Odotin ystävääni vessan edessä. Keskikohta: Menin yhtäkkiä jonnekin muualle. Loppu: Ystäväni yritti etsiä minua.</w:t>
      </w:r>
    </w:p>
    <w:p>
      <w:r>
        <w:rPr>
          <w:b/>
        </w:rPr>
        <w:t xml:space="preserve">Tulos</w:t>
      </w:r>
    </w:p>
    <w:p>
      <w:r>
        <w:t xml:space="preserve">"Lopulta en päässyt mihinkään.</w:t>
      </w:r>
    </w:p>
    <w:p>
      <w:r>
        <w:rPr>
          <w:b/>
        </w:rPr>
        <w:t xml:space="preserve">Esimerkki 0.3799</w:t>
      </w:r>
    </w:p>
    <w:p>
      <w:r>
        <w:t xml:space="preserve">Alku: Leikin koirani kanssa takapihalla. Keskikohta: Koirani rikkoi ikkunan noutaessaan palloa. Loppu: Opin olemaan varovaisempi leikkiessäni koirani kanssa.</w:t>
      </w:r>
    </w:p>
    <w:p>
      <w:r>
        <w:rPr>
          <w:b/>
        </w:rPr>
        <w:t xml:space="preserve">Tulos</w:t>
      </w:r>
    </w:p>
    <w:p>
      <w:r>
        <w:t xml:space="preserve">Koirani kulki ikkunan ohi leikkimässä pallolla.</w:t>
      </w:r>
    </w:p>
    <w:p>
      <w:r>
        <w:rPr>
          <w:b/>
        </w:rPr>
        <w:t xml:space="preserve">Esimerkki 0.3800</w:t>
      </w:r>
    </w:p>
    <w:p>
      <w:r>
        <w:t xml:space="preserve">Alku: Lou pelkäsi hypätä altaaseen. Keskikohta: Lou tajusi osaavansa uida. Loppu: Uiminen, kuten pyöräilykin, oli jotain, mitä ei koskaan unohda!</w:t>
      </w:r>
    </w:p>
    <w:p>
      <w:r>
        <w:rPr>
          <w:b/>
        </w:rPr>
        <w:t xml:space="preserve">Tulos</w:t>
      </w:r>
    </w:p>
    <w:p>
      <w:r>
        <w:t xml:space="preserve">Lou tajusi, ettei hän osannut uida.</w:t>
      </w:r>
    </w:p>
    <w:p>
      <w:r>
        <w:rPr>
          <w:b/>
        </w:rPr>
        <w:t xml:space="preserve">Esimerkki 0.3801</w:t>
      </w:r>
    </w:p>
    <w:p>
      <w:r>
        <w:t xml:space="preserve">Alku: Alex heräsi kirkkaaseen auringonvaloon. Keskikohta: Hän hätääntyi, koska se tarkoitti, ettei hänen herätyskellonsa ollut soinut. Loppu: Hän myöhästyi koulusta.</w:t>
      </w:r>
    </w:p>
    <w:p>
      <w:r>
        <w:rPr>
          <w:b/>
        </w:rPr>
        <w:t xml:space="preserve">Tulos</w:t>
      </w:r>
    </w:p>
    <w:p>
      <w:r>
        <w:t xml:space="preserve">Alex heräsi auringonnousun aikaan, ennen kuin hänen herätyskellonsa soi.</w:t>
      </w:r>
    </w:p>
    <w:p>
      <w:r>
        <w:rPr>
          <w:b/>
        </w:rPr>
        <w:t xml:space="preserve">Tulos</w:t>
      </w:r>
    </w:p>
    <w:p>
      <w:r>
        <w:t xml:space="preserve">Hän hätääntyi, koska se tarkoitti, että hänen herätyskellonsa ei ollut soinut ja hän oli etuajassa.</w:t>
      </w:r>
    </w:p>
    <w:p>
      <w:r>
        <w:rPr>
          <w:b/>
        </w:rPr>
        <w:t xml:space="preserve">Tulos</w:t>
      </w:r>
    </w:p>
    <w:p>
      <w:r>
        <w:t xml:space="preserve">Hän heräsi tavallista aikaisemmin.</w:t>
      </w:r>
    </w:p>
    <w:p>
      <w:r>
        <w:rPr>
          <w:b/>
        </w:rPr>
        <w:t xml:space="preserve">Esimerkki 0.3802</w:t>
      </w:r>
    </w:p>
    <w:p>
      <w:r>
        <w:t xml:space="preserve">Alku: Ai oli suojeltu lapsi, jota oli pahoinpidelty vuosia. Keskikohta: Ai oli äärimmäisen mustasukkainen siitä, että hänen äitinsä adoptoi toisen tytön. Loppu: Ja eräänä päivänä heidän äitinsä löysi molemmat pikkutytöt nauramassa yhdessä!</w:t>
      </w:r>
    </w:p>
    <w:p>
      <w:r>
        <w:rPr>
          <w:b/>
        </w:rPr>
        <w:t xml:space="preserve">Tulos</w:t>
      </w:r>
    </w:p>
    <w:p>
      <w:r>
        <w:t xml:space="preserve">Ai tappoi hänet joka tapauksessa.</w:t>
      </w:r>
    </w:p>
    <w:p>
      <w:r>
        <w:rPr>
          <w:b/>
        </w:rPr>
        <w:t xml:space="preserve">Tulos</w:t>
      </w:r>
    </w:p>
    <w:p>
      <w:r>
        <w:t xml:space="preserve">Ai oli erittäin kateellinen siitä, että hänen äitinsä adoptoi toisen pojan.</w:t>
      </w:r>
    </w:p>
    <w:p>
      <w:r>
        <w:rPr>
          <w:b/>
        </w:rPr>
        <w:t xml:space="preserve">Tulos</w:t>
      </w:r>
    </w:p>
    <w:p>
      <w:r>
        <w:t xml:space="preserve">Hänen äitinsä oli erittäin kateellinen siitä, että Ai adoptoi toisen tytön.</w:t>
      </w:r>
    </w:p>
    <w:p>
      <w:r>
        <w:rPr>
          <w:b/>
        </w:rPr>
        <w:t xml:space="preserve">Esimerkki 0.3803</w:t>
      </w:r>
    </w:p>
    <w:p>
      <w:r>
        <w:t xml:space="preserve">Alku: Fred löi Samin kanssa vetoa siitä, kumpi laihtuu enemmän kuukaudessa. Keskikohta: Fred harrasti liikuntaa ja piti kiinni tasapainoisesta ruokavaliosta. Loppu: Fred voitti vedon ja 100 dollaria.</w:t>
      </w:r>
    </w:p>
    <w:p>
      <w:r>
        <w:rPr>
          <w:b/>
        </w:rPr>
        <w:t xml:space="preserve">Tulos</w:t>
      </w:r>
    </w:p>
    <w:p>
      <w:r>
        <w:t xml:space="preserve">Fred nukkui ja piti kiinni juustodieetistä.</w:t>
      </w:r>
    </w:p>
    <w:p>
      <w:r>
        <w:rPr>
          <w:b/>
        </w:rPr>
        <w:t xml:space="preserve">Tulos</w:t>
      </w:r>
    </w:p>
    <w:p>
      <w:r>
        <w:t xml:space="preserve">Sam harrasti liikuntaa ja noudatti tasapainoista ruokavaliota.</w:t>
      </w:r>
    </w:p>
    <w:p>
      <w:r>
        <w:rPr>
          <w:b/>
        </w:rPr>
        <w:t xml:space="preserve">Esimerkki 0.3804</w:t>
      </w:r>
    </w:p>
    <w:p>
      <w:r>
        <w:t xml:space="preserve">Alku: Valkoinen käyttää piilolinssejä. Keskellä: Whiten piilolinssit olivat vahingoittuneet, ja hän meni silmälääkärille. Loppu: Hän sai uudet piilolinssit.</w:t>
      </w:r>
    </w:p>
    <w:p>
      <w:r>
        <w:rPr>
          <w:b/>
        </w:rPr>
        <w:t xml:space="preserve">Tulos</w:t>
      </w:r>
    </w:p>
    <w:p>
      <w:r>
        <w:t xml:space="preserve">Whiten yhteystiedot oli varmistettu, ja hän meni baariin.</w:t>
      </w:r>
    </w:p>
    <w:p>
      <w:r>
        <w:rPr>
          <w:b/>
        </w:rPr>
        <w:t xml:space="preserve">Esimerkki 0.3805</w:t>
      </w:r>
    </w:p>
    <w:p>
      <w:r>
        <w:t xml:space="preserve">Alku: Jeff oli vihainen siitä, että hänen naapurinsa koira haukkui aina aamulla. Keskikohta: Jeffin naapuri muutti pois. Loppu: Jeff saisi vihdoin rauhaa ja hiljaisuutta.</w:t>
      </w:r>
    </w:p>
    <w:p>
      <w:r>
        <w:rPr>
          <w:b/>
        </w:rPr>
        <w:t xml:space="preserve">Tulos</w:t>
      </w:r>
    </w:p>
    <w:p>
      <w:r>
        <w:t xml:space="preserve">Jeff avasi ikkunansa joka aamu.</w:t>
      </w:r>
    </w:p>
    <w:p>
      <w:r>
        <w:rPr>
          <w:b/>
        </w:rPr>
        <w:t xml:space="preserve">Tulos</w:t>
      </w:r>
    </w:p>
    <w:p>
      <w:r>
        <w:t xml:space="preserve">Jeffin naapuri adoptoi useita muita koiria.</w:t>
      </w:r>
    </w:p>
    <w:p>
      <w:r>
        <w:rPr>
          <w:b/>
        </w:rPr>
        <w:t xml:space="preserve">Tulos</w:t>
      </w:r>
    </w:p>
    <w:p>
      <w:r>
        <w:t xml:space="preserve">Jeffin naapuri sai toisen koiran.</w:t>
      </w:r>
    </w:p>
    <w:p>
      <w:r>
        <w:rPr>
          <w:b/>
        </w:rPr>
        <w:t xml:space="preserve">Tulos</w:t>
      </w:r>
    </w:p>
    <w:p>
      <w:r>
        <w:t xml:space="preserve">Jeffin naapuri ei koskaan muuttanut pois.</w:t>
      </w:r>
    </w:p>
    <w:p>
      <w:r>
        <w:rPr>
          <w:b/>
        </w:rPr>
        <w:t xml:space="preserve">Tulos</w:t>
      </w:r>
    </w:p>
    <w:p>
      <w:r>
        <w:t xml:space="preserve">Jeffin naapuri ei koskaan muuttaisi pois.</w:t>
      </w:r>
    </w:p>
    <w:p>
      <w:r>
        <w:rPr>
          <w:b/>
        </w:rPr>
        <w:t xml:space="preserve">Tulos</w:t>
      </w:r>
    </w:p>
    <w:p>
      <w:r>
        <w:t xml:space="preserve">Jeffin naapurit jäivät ikuisiksi ajoiksi.</w:t>
      </w:r>
    </w:p>
    <w:p>
      <w:r>
        <w:rPr>
          <w:b/>
        </w:rPr>
        <w:t xml:space="preserve">Esimerkki 0.3806</w:t>
      </w:r>
    </w:p>
    <w:p>
      <w:r>
        <w:t xml:space="preserve">Alku: Tyler on innoissaan siitä, että hänen perheellään on tänään pieni juhla. Keskikohta: Hän päätti siivota pienen kokoontumisen jälkeen. Loppu: Tyler on niin iloinen siitä, että hän auttoi perheen kokoontumisessa.</w:t>
      </w:r>
    </w:p>
    <w:p>
      <w:r>
        <w:rPr>
          <w:b/>
        </w:rPr>
        <w:t xml:space="preserve">Tulos</w:t>
      </w:r>
    </w:p>
    <w:p>
      <w:r>
        <w:t xml:space="preserve">Hän päätti siivota pienen sairastelun jälkeen.</w:t>
      </w:r>
    </w:p>
    <w:p>
      <w:r>
        <w:rPr>
          <w:b/>
        </w:rPr>
        <w:t xml:space="preserve">Tulos</w:t>
      </w:r>
    </w:p>
    <w:p>
      <w:r>
        <w:t xml:space="preserve">Hän päätti tehdä sotkun pienen kokoontumisen jälkeen.</w:t>
      </w:r>
    </w:p>
    <w:p>
      <w:r>
        <w:rPr>
          <w:b/>
        </w:rPr>
        <w:t xml:space="preserve">Tulos</w:t>
      </w:r>
    </w:p>
    <w:p>
      <w:r>
        <w:t xml:space="preserve">Tyler päätti nukkua kokouksen jälkeen.</w:t>
      </w:r>
    </w:p>
    <w:p>
      <w:r>
        <w:rPr>
          <w:b/>
        </w:rPr>
        <w:t xml:space="preserve">Esimerkki 0.3807</w:t>
      </w:r>
    </w:p>
    <w:p>
      <w:r>
        <w:t xml:space="preserve">Alku: Kim halusi lisenssin. Keskikohta: Kim opiskeli ajokorttikoetta varten. Loppu: Kim ilmoittautui innokkaasti kauan odotettuun kokeeseen!</w:t>
      </w:r>
    </w:p>
    <w:p>
      <w:r>
        <w:rPr>
          <w:b/>
        </w:rPr>
        <w:t xml:space="preserve">Tulos</w:t>
      </w:r>
    </w:p>
    <w:p>
      <w:r>
        <w:t xml:space="preserve">Kim ei koskaan opiskellut ajokorttikoetta varten.</w:t>
      </w:r>
    </w:p>
    <w:p>
      <w:r>
        <w:rPr>
          <w:b/>
        </w:rPr>
        <w:t xml:space="preserve">Esimerkki 0.3808</w:t>
      </w:r>
    </w:p>
    <w:p>
      <w:r>
        <w:t xml:space="preserve">Alku: Rhonda ja hänen miehensä eivät tule toimeen keskenään. Keskikohta: Rhonda ei valitsisi illallispaikkaa. Loppu: Rhonda myönsi lopulta haluavansa sushia.</w:t>
      </w:r>
    </w:p>
    <w:p>
      <w:r>
        <w:rPr>
          <w:b/>
        </w:rPr>
        <w:t xml:space="preserve">Tulos</w:t>
      </w:r>
    </w:p>
    <w:p>
      <w:r>
        <w:t xml:space="preserve">Rhonda valitsee illallispaikan.</w:t>
      </w:r>
    </w:p>
    <w:p>
      <w:r>
        <w:rPr>
          <w:b/>
        </w:rPr>
        <w:t xml:space="preserve">Tulos</w:t>
      </w:r>
    </w:p>
    <w:p>
      <w:r>
        <w:t xml:space="preserve">Rhonda ei valitsisi sushipaikkaa illalliseksi.</w:t>
      </w:r>
    </w:p>
    <w:p>
      <w:r>
        <w:rPr>
          <w:b/>
        </w:rPr>
        <w:t xml:space="preserve">Esimerkki 0.3809</w:t>
      </w:r>
    </w:p>
    <w:p>
      <w:r>
        <w:t xml:space="preserve">Alku: Poikani katsoi epäilevästi muovista kurpitsaa. Keskikohta: Hän alkoi veistää monimutkaisia jack-o-lyhty-kasvoja. Loppu: Poikani rakastaa ensimmäisen sijan nauhaa.</w:t>
      </w:r>
    </w:p>
    <w:p>
      <w:r>
        <w:rPr>
          <w:b/>
        </w:rPr>
        <w:t xml:space="preserve">Tulos</w:t>
      </w:r>
    </w:p>
    <w:p>
      <w:r>
        <w:t xml:space="preserve">Hän alkoi kaivertaa karkeaa Jack O Lantern -kasvoa.</w:t>
      </w:r>
    </w:p>
    <w:p>
      <w:r>
        <w:rPr>
          <w:b/>
        </w:rPr>
        <w:t xml:space="preserve">Tulos</w:t>
      </w:r>
    </w:p>
    <w:p>
      <w:r>
        <w:t xml:space="preserve">Hän alkoi veistää karkeaa jättilyhdyn kasvoja.</w:t>
      </w:r>
    </w:p>
    <w:p>
      <w:r>
        <w:rPr>
          <w:b/>
        </w:rPr>
        <w:t xml:space="preserve">Tulos</w:t>
      </w:r>
    </w:p>
    <w:p>
      <w:r>
        <w:t xml:space="preserve">Hän ei pystynyt leikkaamaan muovin läpi ja tekemään jättilyhdyn kasvoja.</w:t>
      </w:r>
    </w:p>
    <w:p>
      <w:r>
        <w:rPr>
          <w:b/>
        </w:rPr>
        <w:t xml:space="preserve">Esimerkki 0.3810</w:t>
      </w:r>
    </w:p>
    <w:p>
      <w:r>
        <w:t xml:space="preserve">Alku: Neil oli junassa matkalla etelään. Keskikohta: Neil näki näkymän puihin ja järvelle. Loppu: Neilin mielestä ne olivat kaunein näkymä, jonka hän oli koskaan nähnyt.</w:t>
      </w:r>
    </w:p>
    <w:p>
      <w:r>
        <w:rPr>
          <w:b/>
        </w:rPr>
        <w:t xml:space="preserve">Tulos</w:t>
      </w:r>
    </w:p>
    <w:p>
      <w:r>
        <w:t xml:space="preserve">Sokea Neil näki näkymän puihin ja järveen.</w:t>
      </w:r>
    </w:p>
    <w:p>
      <w:r>
        <w:rPr>
          <w:b/>
        </w:rPr>
        <w:t xml:space="preserve">Esimerkki 0.3811</w:t>
      </w:r>
    </w:p>
    <w:p>
      <w:r>
        <w:t xml:space="preserve">Alku: Beth käytti kouluun lempifarkkujaan, jotka olivat haalistuneet. Keskikohta: Beth kaatoi juomia farkuilleen. Loppu: Bethin piti mennä kotiin vaihtamaan vaatteet.</w:t>
      </w:r>
    </w:p>
    <w:p>
      <w:r>
        <w:rPr>
          <w:b/>
        </w:rPr>
        <w:t xml:space="preserve">Tulos</w:t>
      </w:r>
    </w:p>
    <w:p>
      <w:r>
        <w:t xml:space="preserve">Beth ei vuodattanut mitään.</w:t>
      </w:r>
    </w:p>
    <w:p>
      <w:r>
        <w:rPr>
          <w:b/>
        </w:rPr>
        <w:t xml:space="preserve">Esimerkki 0.3812</w:t>
      </w:r>
    </w:p>
    <w:p>
      <w:r>
        <w:t xml:space="preserve">Alku: Ann yritti lopettaa tupakoinnin. Keskikohta: Ann kävi tupakoitsijoiden tuntemuskursseilla. Lopetus: Ann pystyi lopettamaan tupakoinnin onnistuneesti.</w:t>
      </w:r>
    </w:p>
    <w:p>
      <w:r>
        <w:rPr>
          <w:b/>
        </w:rPr>
        <w:t xml:space="preserve">Tulos</w:t>
      </w:r>
    </w:p>
    <w:p>
      <w:r>
        <w:t xml:space="preserve">Ann jätti tupakkatunnit väliin.</w:t>
      </w:r>
    </w:p>
    <w:p>
      <w:r>
        <w:rPr>
          <w:b/>
        </w:rPr>
        <w:t xml:space="preserve">Tulos</w:t>
      </w:r>
    </w:p>
    <w:p>
      <w:r>
        <w:t xml:space="preserve">Ann kävi anonyymien alkoholistien kokouksessa.</w:t>
      </w:r>
    </w:p>
    <w:p>
      <w:r>
        <w:rPr>
          <w:b/>
        </w:rPr>
        <w:t xml:space="preserve">Tulos</w:t>
      </w:r>
    </w:p>
    <w:p>
      <w:r>
        <w:t xml:space="preserve">Hän puhui lääkärinsä kanssa ja hankki tupakointilaastarit.</w:t>
      </w:r>
    </w:p>
    <w:p>
      <w:r>
        <w:rPr>
          <w:b/>
        </w:rPr>
        <w:t xml:space="preserve">Esimerkki 0.3813</w:t>
      </w:r>
    </w:p>
    <w:p>
      <w:r>
        <w:t xml:space="preserve">Alku: Muistan pelottavimman kummitustalon, jossa olen koskaan ollut. Keskikohta: Käyn kummitustaloissa sillä oletuksella, että niissä ei yleensä ole noitia. Loppu: Noita hyppäsi ulos ja pelästytti minut elämäni kauhulla.</w:t>
      </w:r>
    </w:p>
    <w:p>
      <w:r>
        <w:rPr>
          <w:b/>
        </w:rPr>
        <w:t xml:space="preserve">Tulos</w:t>
      </w:r>
    </w:p>
    <w:p>
      <w:r>
        <w:t xml:space="preserve">Käyn kummitustaloissa olettaen, että niissä kaikissa on noitia.</w:t>
      </w:r>
    </w:p>
    <w:p>
      <w:r>
        <w:rPr>
          <w:b/>
        </w:rPr>
        <w:t xml:space="preserve">Tulos</w:t>
      </w:r>
    </w:p>
    <w:p>
      <w:r>
        <w:t xml:space="preserve">Käyn kummitustaloissa sillä oletuksella, että niissä ei yleensä ole vampyyrejä.</w:t>
      </w:r>
    </w:p>
    <w:p>
      <w:r>
        <w:rPr>
          <w:b/>
        </w:rPr>
        <w:t xml:space="preserve">Tulos</w:t>
      </w:r>
    </w:p>
    <w:p>
      <w:r>
        <w:t xml:space="preserve">Käyn kummitustaloissa sillä oletuksella, että siellä on kaikkialla keksejä ja sateenkaaria.</w:t>
      </w:r>
    </w:p>
    <w:p>
      <w:r>
        <w:rPr>
          <w:b/>
        </w:rPr>
        <w:t xml:space="preserve">Esimerkki 0.3814</w:t>
      </w:r>
    </w:p>
    <w:p>
      <w:r>
        <w:t xml:space="preserve">Alku: Alice heräsi sinä aamuna siihen, että hänen koiransa Tito nuoli hänen kasvojaan. Keskikohta: Alice ruokki Titoa aamiaista ottaessaan. Loppu: Sen jälkeen Alice kävi suihkussa ja Tito oli valmis päiväunille.</w:t>
      </w:r>
    </w:p>
    <w:p>
      <w:r>
        <w:rPr>
          <w:b/>
        </w:rPr>
        <w:t xml:space="preserve">Tulos</w:t>
      </w:r>
    </w:p>
    <w:p>
      <w:r>
        <w:t xml:space="preserve">Alice ruokki Titoa, kun tämä otti päiväunet.</w:t>
      </w:r>
    </w:p>
    <w:p>
      <w:r>
        <w:rPr>
          <w:b/>
        </w:rPr>
        <w:t xml:space="preserve">Tulos</w:t>
      </w:r>
    </w:p>
    <w:p>
      <w:r>
        <w:t xml:space="preserve">Alice potkaisi Titoa, kun tämä otti aamiaista.</w:t>
      </w:r>
    </w:p>
    <w:p>
      <w:r>
        <w:rPr>
          <w:b/>
        </w:rPr>
        <w:t xml:space="preserve">Tulos</w:t>
      </w:r>
    </w:p>
    <w:p>
      <w:r>
        <w:t xml:space="preserve">Alice laittoi Titon nukkumaan, kun hän otti aamiaista.</w:t>
      </w:r>
    </w:p>
    <w:p>
      <w:r>
        <w:rPr>
          <w:b/>
        </w:rPr>
        <w:t xml:space="preserve">Esimerkki 0.3815</w:t>
      </w:r>
    </w:p>
    <w:p>
      <w:r>
        <w:t xml:space="preserve">Alku: Joe meni romuttamolle etsimään aarteita. Keskikohta: Joe löysi vanhasta laatikosta vanhan t-paidan. Loppu: Joe oli tyytyväinen, että paita sopi.</w:t>
      </w:r>
    </w:p>
    <w:p>
      <w:r>
        <w:rPr>
          <w:b/>
        </w:rPr>
        <w:t xml:space="preserve">Tulos</w:t>
      </w:r>
    </w:p>
    <w:p>
      <w:r>
        <w:t xml:space="preserve">Joe löysi cowboy-hatun vanhasta laatikosta.</w:t>
      </w:r>
    </w:p>
    <w:p>
      <w:r>
        <w:rPr>
          <w:b/>
        </w:rPr>
        <w:t xml:space="preserve">Tulos</w:t>
      </w:r>
    </w:p>
    <w:p>
      <w:r>
        <w:t xml:space="preserve">Joe löysi vanhan takin vanhasta laatikosta.</w:t>
      </w:r>
    </w:p>
    <w:p>
      <w:r>
        <w:rPr>
          <w:b/>
        </w:rPr>
        <w:t xml:space="preserve">Tulos</w:t>
      </w:r>
    </w:p>
    <w:p>
      <w:r>
        <w:t xml:space="preserve">Joe löysi vanhan aarteen vintage-romuttamon.</w:t>
      </w:r>
    </w:p>
    <w:p>
      <w:r>
        <w:rPr>
          <w:b/>
        </w:rPr>
        <w:t xml:space="preserve">Esimerkki 0.3816</w:t>
      </w:r>
    </w:p>
    <w:p>
      <w:r>
        <w:t xml:space="preserve">Alku: Whitney on punatukkainen. Keskikohta: "Onko sinulla pisamia auringonpaisteessa? Vai poltatko vain? Loppu: Hän ärsyyntyy tuosta kysymyksestä.</w:t>
      </w:r>
    </w:p>
    <w:p>
      <w:r>
        <w:rPr>
          <w:b/>
        </w:rPr>
        <w:t xml:space="preserve">Tulos</w:t>
      </w:r>
    </w:p>
    <w:p>
      <w:r>
        <w:t xml:space="preserve">Onko sinulla pisamia auringonpaisteessa? Tai vain ruskettuu.</w:t>
      </w:r>
    </w:p>
    <w:p>
      <w:r>
        <w:rPr>
          <w:b/>
        </w:rPr>
        <w:t xml:space="preserve">Tulos</w:t>
      </w:r>
    </w:p>
    <w:p>
      <w:r>
        <w:t xml:space="preserve">Hehkutko auringonpaisteessa? Tai vain viileä.</w:t>
      </w:r>
    </w:p>
    <w:p>
      <w:r>
        <w:rPr>
          <w:b/>
        </w:rPr>
        <w:t xml:space="preserve">Tulos</w:t>
      </w:r>
    </w:p>
    <w:p>
      <w:r>
        <w:t xml:space="preserve">Poltatko sinä vain?.</w:t>
      </w:r>
    </w:p>
    <w:p>
      <w:r>
        <w:rPr>
          <w:b/>
        </w:rPr>
        <w:t xml:space="preserve">Esimerkki 0.3817</w:t>
      </w:r>
    </w:p>
    <w:p>
      <w:r>
        <w:t xml:space="preserve">Alku: Ann heräsi keskellä yötä nälkäisenä. Keskikohta: Ann keitti ruokaa ja se paloi. Loppu: Ann päätti käyttää ajastintoimintoa tulevaisuudessa aina.</w:t>
      </w:r>
    </w:p>
    <w:p>
      <w:r>
        <w:rPr>
          <w:b/>
        </w:rPr>
        <w:t xml:space="preserve">Tulos</w:t>
      </w:r>
    </w:p>
    <w:p>
      <w:r>
        <w:t xml:space="preserve">Ann laittoi ruokaa ja se alkoi puhua.</w:t>
      </w:r>
    </w:p>
    <w:p>
      <w:r>
        <w:rPr>
          <w:b/>
        </w:rPr>
        <w:t xml:space="preserve">Esimerkki 0.3818</w:t>
      </w:r>
    </w:p>
    <w:p>
      <w:r>
        <w:t xml:space="preserve">Alku: Muutin uuteen asuntoon viime viikolla. Keskikohta: Ostin asuntoon uuden sängyn. Loppu: Sitten nukuin pisimpään kuin koskaan elämässäni.</w:t>
      </w:r>
    </w:p>
    <w:p>
      <w:r>
        <w:rPr>
          <w:b/>
        </w:rPr>
        <w:t xml:space="preserve">Tulos</w:t>
      </w:r>
    </w:p>
    <w:p>
      <w:r>
        <w:t xml:space="preserve">Ostin uuden asunnon sänkyä varten.</w:t>
      </w:r>
    </w:p>
    <w:p>
      <w:r>
        <w:rPr>
          <w:b/>
        </w:rPr>
        <w:t xml:space="preserve">Tulos</w:t>
      </w:r>
    </w:p>
    <w:p>
      <w:r>
        <w:t xml:space="preserve">Ostin asuntoon uuden suihkuverhon.</w:t>
      </w:r>
    </w:p>
    <w:p>
      <w:r>
        <w:rPr>
          <w:b/>
        </w:rPr>
        <w:t xml:space="preserve">Tulos</w:t>
      </w:r>
    </w:p>
    <w:p>
      <w:r>
        <w:t xml:space="preserve">Muutin uuteen hotelliin viime viikolla.</w:t>
      </w:r>
    </w:p>
    <w:p>
      <w:r>
        <w:rPr>
          <w:b/>
        </w:rPr>
        <w:t xml:space="preserve">Esimerkki 0.3819</w:t>
      </w:r>
    </w:p>
    <w:p>
      <w:r>
        <w:t xml:space="preserve">Alku: Töissä meiltä loppui kastikeseos. Keskikohta: Päätin tehdä sen itse. Loppu: Päädyin kuitenkin polttamaan kastikkeen.</w:t>
      </w:r>
    </w:p>
    <w:p>
      <w:r>
        <w:rPr>
          <w:b/>
        </w:rPr>
        <w:t xml:space="preserve">Tulos</w:t>
      </w:r>
    </w:p>
    <w:p>
      <w:r>
        <w:t xml:space="preserve">Päätin syödä kaiken yksin.</w:t>
      </w:r>
    </w:p>
    <w:p>
      <w:r>
        <w:rPr>
          <w:b/>
        </w:rPr>
        <w:t xml:space="preserve">Tulos</w:t>
      </w:r>
    </w:p>
    <w:p>
      <w:r>
        <w:t xml:space="preserve">Päätin tehdä sen täydellisesti itse.</w:t>
      </w:r>
    </w:p>
    <w:p>
      <w:r>
        <w:rPr>
          <w:b/>
        </w:rPr>
        <w:t xml:space="preserve">Tulos</w:t>
      </w:r>
    </w:p>
    <w:p>
      <w:r>
        <w:t xml:space="preserve">En tehnyt kastiketta.</w:t>
      </w:r>
    </w:p>
    <w:p>
      <w:r>
        <w:rPr>
          <w:b/>
        </w:rPr>
        <w:t xml:space="preserve">Esimerkki 0.3820</w:t>
      </w:r>
    </w:p>
    <w:p>
      <w:r>
        <w:t xml:space="preserve">Alku: Tony vei veljenpoikansa ja kaksi ystäväänsä hiihtoretkelle. Keskikohta: Matkaopas vei heidät hiihtohissillä ylös. Loppu: Seuraavaksi heidän matkanjohtajansa huomautti lumivyörystä.</w:t>
      </w:r>
    </w:p>
    <w:p>
      <w:r>
        <w:rPr>
          <w:b/>
        </w:rPr>
        <w:t xml:space="preserve">Tulos</w:t>
      </w:r>
    </w:p>
    <w:p>
      <w:r>
        <w:t xml:space="preserve">Matkaopas vei heidät vesihissillä alas.</w:t>
      </w:r>
    </w:p>
    <w:p>
      <w:r>
        <w:rPr>
          <w:b/>
        </w:rPr>
        <w:t xml:space="preserve">Tulos</w:t>
      </w:r>
    </w:p>
    <w:p>
      <w:r>
        <w:t xml:space="preserve">Matkaopas vei heidät talonsa hiihtohissillä ylös.</w:t>
      </w:r>
    </w:p>
    <w:p>
      <w:r>
        <w:rPr>
          <w:b/>
        </w:rPr>
        <w:t xml:space="preserve">Tulos</w:t>
      </w:r>
    </w:p>
    <w:p>
      <w:r>
        <w:t xml:space="preserve">He veivät matkaoppaan hiihtohissillä ylös.</w:t>
      </w:r>
    </w:p>
    <w:p>
      <w:r>
        <w:rPr>
          <w:b/>
        </w:rPr>
        <w:t xml:space="preserve">Esimerkki 0,3821</w:t>
      </w:r>
    </w:p>
    <w:p>
      <w:r>
        <w:t xml:space="preserve">Alku: Kysymyksiä oli kymmenkunta sivua. Keskivaihe: Jane vastasi kaikessa rauhassa kaikkiin kysymyksiin. Loppu: Jane jätti kokeen ja toivoi parasta.</w:t>
      </w:r>
    </w:p>
    <w:p>
      <w:r>
        <w:rPr>
          <w:b/>
        </w:rPr>
        <w:t xml:space="preserve">Tulos</w:t>
      </w:r>
    </w:p>
    <w:p>
      <w:r>
        <w:t xml:space="preserve">Jane kiirehti ja ohitti monia kysymyksiä.</w:t>
      </w:r>
    </w:p>
    <w:p>
      <w:r>
        <w:rPr>
          <w:b/>
        </w:rPr>
        <w:t xml:space="preserve">Tulos</w:t>
      </w:r>
    </w:p>
    <w:p>
      <w:r>
        <w:t xml:space="preserve">Jane vastasi kaikessa rauhassa kaikkiin isänsä kysymyksiin.</w:t>
      </w:r>
    </w:p>
    <w:p>
      <w:r>
        <w:rPr>
          <w:b/>
        </w:rPr>
        <w:t xml:space="preserve">Tulos</w:t>
      </w:r>
    </w:p>
    <w:p>
      <w:r>
        <w:t xml:space="preserve">Jane käytti aikaa ja vastasi puoleen kysymyksistä.</w:t>
      </w:r>
    </w:p>
    <w:p>
      <w:r>
        <w:rPr>
          <w:b/>
        </w:rPr>
        <w:t xml:space="preserve">Esimerkki 0.3822</w:t>
      </w:r>
    </w:p>
    <w:p>
      <w:r>
        <w:t xml:space="preserve">Alku: Bryan aikoi juhlia uutta vuotta kavereidensa kanssa. Keskellä: He menivät baariin ja joivat liikaa alkoholia. Loppu: Bryanilla oli kova krapula uuden vuoden ensimmäisenä päivänä.</w:t>
      </w:r>
    </w:p>
    <w:p>
      <w:r>
        <w:rPr>
          <w:b/>
        </w:rPr>
        <w:t xml:space="preserve">Tulos</w:t>
      </w:r>
    </w:p>
    <w:p>
      <w:r>
        <w:t xml:space="preserve">He menivät baariin ja söivät liikaa.</w:t>
      </w:r>
    </w:p>
    <w:p>
      <w:r>
        <w:rPr>
          <w:b/>
        </w:rPr>
        <w:t xml:space="preserve">Tulos</w:t>
      </w:r>
    </w:p>
    <w:p>
      <w:r>
        <w:t xml:space="preserve">He kävivät baarissa, mutta eivät juoneet alkoholia.</w:t>
      </w:r>
    </w:p>
    <w:p>
      <w:r>
        <w:rPr>
          <w:b/>
        </w:rPr>
        <w:t xml:space="preserve">Tulos</w:t>
      </w:r>
    </w:p>
    <w:p>
      <w:r>
        <w:t xml:space="preserve">He kävivät kirkossa eivätkä juoneet alkoholia.</w:t>
      </w:r>
    </w:p>
    <w:p>
      <w:r>
        <w:rPr>
          <w:b/>
        </w:rPr>
        <w:t xml:space="preserve">Esimerkki 0.3823</w:t>
      </w:r>
    </w:p>
    <w:p>
      <w:r>
        <w:t xml:space="preserve">Alku: Jimmy rakasti legoilla leikkimistä. Keskimmäinen: Jimmy söi yhden veljensä legoista. Loppu: Jimmy ei koskaan antanut sitä itselleen anteeksi.</w:t>
      </w:r>
    </w:p>
    <w:p>
      <w:r>
        <w:rPr>
          <w:b/>
        </w:rPr>
        <w:t xml:space="preserve">Tulos</w:t>
      </w:r>
    </w:p>
    <w:p>
      <w:r>
        <w:t xml:space="preserve">Jimmy söi yhden veljensä rakkaudenjumalan.</w:t>
      </w:r>
    </w:p>
    <w:p>
      <w:r>
        <w:rPr>
          <w:b/>
        </w:rPr>
        <w:t xml:space="preserve">Tulos</w:t>
      </w:r>
    </w:p>
    <w:p>
      <w:r>
        <w:t xml:space="preserve">Jimmy antoi veljensä leikkiä kanssaan.</w:t>
      </w:r>
    </w:p>
    <w:p>
      <w:r>
        <w:rPr>
          <w:b/>
        </w:rPr>
        <w:t xml:space="preserve">Tulos</w:t>
      </w:r>
    </w:p>
    <w:p>
      <w:r>
        <w:t xml:space="preserve">Jimmyn veli söi yhden hänen legoistaan.</w:t>
      </w:r>
    </w:p>
    <w:p>
      <w:r>
        <w:rPr>
          <w:b/>
        </w:rPr>
        <w:t xml:space="preserve">Esimerkki 0.3824</w:t>
      </w:r>
    </w:p>
    <w:p>
      <w:r>
        <w:t xml:space="preserve">Alku: Poika oli turhautunut. Keskikohta: Poika joutui riitaan toisen pojan kanssa. Loppu: He joutuivat pyytämään anteeksi.</w:t>
      </w:r>
    </w:p>
    <w:p>
      <w:r>
        <w:rPr>
          <w:b/>
        </w:rPr>
        <w:t xml:space="preserve">Tulos</w:t>
      </w:r>
    </w:p>
    <w:p>
      <w:r>
        <w:t xml:space="preserve">Poika tuli hyvin toimeen toisen pojan kanssa.</w:t>
      </w:r>
    </w:p>
    <w:p>
      <w:r>
        <w:rPr>
          <w:b/>
        </w:rPr>
        <w:t xml:space="preserve">Tulos</w:t>
      </w:r>
    </w:p>
    <w:p>
      <w:r>
        <w:t xml:space="preserve">Poika tuli toimeen toisen pojan kanssa.</w:t>
      </w:r>
    </w:p>
    <w:p>
      <w:r>
        <w:rPr>
          <w:b/>
        </w:rPr>
        <w:t xml:space="preserve">Tulos</w:t>
      </w:r>
    </w:p>
    <w:p>
      <w:r>
        <w:t xml:space="preserve">Poika ryhtyi tanssitaisteluun toisen pojan kanssa.</w:t>
      </w:r>
    </w:p>
    <w:p>
      <w:r>
        <w:rPr>
          <w:b/>
        </w:rPr>
        <w:t xml:space="preserve">Esimerkki 0,3825</w:t>
      </w:r>
    </w:p>
    <w:p>
      <w:r>
        <w:t xml:space="preserve">Alku: Haastattelin valtion työpaikkaa. Keskikohta: En valmistautunut. Loppu: Sanomattakin on selvää, etten saanut työtä.</w:t>
      </w:r>
    </w:p>
    <w:p>
      <w:r>
        <w:rPr>
          <w:b/>
        </w:rPr>
        <w:t xml:space="preserve">Tulos</w:t>
      </w:r>
    </w:p>
    <w:p>
      <w:r>
        <w:t xml:space="preserve">En eksynyt.</w:t>
      </w:r>
    </w:p>
    <w:p>
      <w:r>
        <w:rPr>
          <w:b/>
        </w:rPr>
        <w:t xml:space="preserve">Esimerkki 0,3826</w:t>
      </w:r>
    </w:p>
    <w:p>
      <w:r>
        <w:t xml:space="preserve">Alku: Jim teki isästään ylpeän tekemällä kovasti töitä perheyrityksessä. Keskikohta: Jim,ja Jeff riitelivät työtilanteestaan. Loppu: Raivostuneena siitä, että hänen isänsä edes harkitsi Jeffille työn antamista, Jim irtisanoutui.</w:t>
      </w:r>
    </w:p>
    <w:p>
      <w:r>
        <w:rPr>
          <w:b/>
        </w:rPr>
        <w:t xml:space="preserve">Tulos</w:t>
      </w:r>
    </w:p>
    <w:p>
      <w:r>
        <w:t xml:space="preserve">Jim oli iloinen siitä, että myös hänen veljensä Jeff tulisi mukaan.</w:t>
      </w:r>
    </w:p>
    <w:p>
      <w:r>
        <w:rPr>
          <w:b/>
        </w:rPr>
        <w:t xml:space="preserve">Esimerkki 0.3827</w:t>
      </w:r>
    </w:p>
    <w:p>
      <w:r>
        <w:t xml:space="preserve">Alku: Larry meni uuteen taco-kioskiin kotinsa lähellä. Keskikohta: He tekivät hänen taconsa smetanalla. Loppu: Larry meni takaisin tacokioskille ja sai täyden hyvityksen.</w:t>
      </w:r>
    </w:p>
    <w:p>
      <w:r>
        <w:rPr>
          <w:b/>
        </w:rPr>
        <w:t xml:space="preserve">Tulos</w:t>
      </w:r>
    </w:p>
    <w:p>
      <w:r>
        <w:t xml:space="preserve">Puhe olin hän tilasi enemmän täydellinen.</w:t>
      </w:r>
    </w:p>
    <w:p>
      <w:r>
        <w:rPr>
          <w:b/>
        </w:rPr>
        <w:t xml:space="preserve">Tulos</w:t>
      </w:r>
    </w:p>
    <w:p>
      <w:r>
        <w:t xml:space="preserve">He tekivät hänen taconsa kaikesta, mitä hän rakasti.</w:t>
      </w:r>
    </w:p>
    <w:p>
      <w:r>
        <w:rPr>
          <w:b/>
        </w:rPr>
        <w:t xml:space="preserve">Tulos</w:t>
      </w:r>
    </w:p>
    <w:p>
      <w:r>
        <w:t xml:space="preserve">He tekivät hänen taconsa smetanalla, ja hän rakasti sitä.</w:t>
      </w:r>
    </w:p>
    <w:p>
      <w:r>
        <w:rPr>
          <w:b/>
        </w:rPr>
        <w:t xml:space="preserve">Esimerkki 0.3828</w:t>
      </w:r>
    </w:p>
    <w:p>
      <w:r>
        <w:t xml:space="preserve">Alku: Olin juuri hakenut marmoripalloni Sallyn talosta, kun se tapahtui. Keskikohta: Ryöstäjä vaati lompakkoani, mutta kieltäydyin. Loppu: Hän löi minua päähän pesäpallomailalla.</w:t>
      </w:r>
    </w:p>
    <w:p>
      <w:r>
        <w:rPr>
          <w:b/>
        </w:rPr>
        <w:t xml:space="preserve">Tulos</w:t>
      </w:r>
    </w:p>
    <w:p>
      <w:r>
        <w:t xml:space="preserve">Ryöstäjä vaati lompakkoani, mutta päätyi lopulta pakenemaan.</w:t>
      </w:r>
    </w:p>
    <w:p>
      <w:r>
        <w:rPr>
          <w:b/>
        </w:rPr>
        <w:t xml:space="preserve">Esimerkki 0.3829</w:t>
      </w:r>
    </w:p>
    <w:p>
      <w:r>
        <w:t xml:space="preserve">Alku: Kämppikseni ja minä olemme jättäneet ruokaa kulkukissoille. Keskikohta: Kämppikseni ja minä toivoimme, että voisimme pelastaa ne. Loppu: Ne ovat edelleen luonnonvaraisia, vaikka nauttivatkin joskus hyvästä harjauksesta.</w:t>
      </w:r>
    </w:p>
    <w:p>
      <w:r>
        <w:rPr>
          <w:b/>
        </w:rPr>
        <w:t xml:space="preserve">Tulos</w:t>
      </w:r>
    </w:p>
    <w:p>
      <w:r>
        <w:t xml:space="preserve">Kämppikseni ja minä toivoimme, että voisimme pelastaa koirat.</w:t>
      </w:r>
    </w:p>
    <w:p>
      <w:r>
        <w:rPr>
          <w:b/>
        </w:rPr>
        <w:t xml:space="preserve">Esimerkki 0,3830</w:t>
      </w:r>
    </w:p>
    <w:p>
      <w:r>
        <w:t xml:space="preserve">Alku: Anna halusi ostaa lahjoja apua tarvitseville lapsille. Keskikohta: Anna teki sen, mitä hän halusi tehdä. Loppu: Anna tunsi olevansa tyytyväinen autettuaan vähävaraisia.</w:t>
      </w:r>
    </w:p>
    <w:p>
      <w:r>
        <w:rPr>
          <w:b/>
        </w:rPr>
        <w:t xml:space="preserve">Tulos</w:t>
      </w:r>
    </w:p>
    <w:p>
      <w:r>
        <w:t xml:space="preserve">Anna ei pystynyt saavuttamaan sitä, mitä hän halusi tehdä.</w:t>
      </w:r>
    </w:p>
    <w:p>
      <w:r>
        <w:rPr>
          <w:b/>
        </w:rPr>
        <w:t xml:space="preserve">Tulos</w:t>
      </w:r>
    </w:p>
    <w:p>
      <w:r>
        <w:t xml:space="preserve">Anna epäonnistui siinä, mitä hän halusi tehdä.</w:t>
      </w:r>
    </w:p>
    <w:p>
      <w:r>
        <w:rPr>
          <w:b/>
        </w:rPr>
        <w:t xml:space="preserve">Tulos</w:t>
      </w:r>
    </w:p>
    <w:p>
      <w:r>
        <w:t xml:space="preserve">Anna unohti, mitä hän halusi tehdä.</w:t>
      </w:r>
    </w:p>
    <w:p>
      <w:r>
        <w:rPr>
          <w:b/>
        </w:rPr>
        <w:t xml:space="preserve">Esimerkki 0,3831</w:t>
      </w:r>
    </w:p>
    <w:p>
      <w:r>
        <w:t xml:space="preserve">Alku: Bob osti vanhan muistikirjan kirpputorilta. Keskikohta: Bob toi muistikirjan kotiin ja sai valmiiksi työt, jotka hänen piti tehdä. Loppu: Kun hän oli valmis, hän unohti, mitä hän halusi kirjoittaa muistiin.</w:t>
      </w:r>
    </w:p>
    <w:p>
      <w:r>
        <w:rPr>
          <w:b/>
        </w:rPr>
        <w:t xml:space="preserve">Tulos</w:t>
      </w:r>
    </w:p>
    <w:p>
      <w:r>
        <w:t xml:space="preserve">Bob toi muistikirjan kotiin ja unohti työt, jotka hänen piti tehdä.</w:t>
      </w:r>
    </w:p>
    <w:p>
      <w:r>
        <w:rPr>
          <w:b/>
        </w:rPr>
        <w:t xml:space="preserve">Esimerkki 0.3832</w:t>
      </w:r>
    </w:p>
    <w:p>
      <w:r>
        <w:t xml:space="preserve">Alku: Tyttöystäväni jeeppi vuoti vettä sisävalosta. Keskikohta: Päätin korjata sen itse. Loppu: Pyyhittyäni kaiken, laitoin kannen takaisin paikalleen.</w:t>
      </w:r>
    </w:p>
    <w:p>
      <w:r>
        <w:rPr>
          <w:b/>
        </w:rPr>
        <w:t xml:space="preserve">Tulos</w:t>
      </w:r>
    </w:p>
    <w:p>
      <w:r>
        <w:t xml:space="preserve">Päätin korjata sen tulella.</w:t>
      </w:r>
    </w:p>
    <w:p>
      <w:r>
        <w:rPr>
          <w:b/>
        </w:rPr>
        <w:t xml:space="preserve">Tulos</w:t>
      </w:r>
    </w:p>
    <w:p>
      <w:r>
        <w:t xml:space="preserve">päätin rikkoa sen itse.</w:t>
      </w:r>
    </w:p>
    <w:p>
      <w:r>
        <w:rPr>
          <w:b/>
        </w:rPr>
        <w:t xml:space="preserve">Esimerkki 0,3833</w:t>
      </w:r>
    </w:p>
    <w:p>
      <w:r>
        <w:t xml:space="preserve">Alku: Marcy oli sellainen ihminen, joka piti järjestyksestä ja ennustettavuudesta. Keskikohta: Marcy joutui eräänä päivänä valitsemaan jotain uutta. Loppu: Hän oli iloinen huomatessaan pitävänsä siitä jopa tavallista enemmän!</w:t>
      </w:r>
    </w:p>
    <w:p>
      <w:r>
        <w:rPr>
          <w:b/>
        </w:rPr>
        <w:t xml:space="preserve">Tulos</w:t>
      </w:r>
    </w:p>
    <w:p>
      <w:r>
        <w:t xml:space="preserve">Mandyn ei koskaan tarvinnut valita mitään uutta.</w:t>
      </w:r>
    </w:p>
    <w:p>
      <w:r>
        <w:rPr>
          <w:b/>
        </w:rPr>
        <w:t xml:space="preserve">Tulos</w:t>
      </w:r>
    </w:p>
    <w:p>
      <w:r>
        <w:t xml:space="preserve">Marcy joutui eräänä päivänä valitsemaan saman asian.</w:t>
      </w:r>
    </w:p>
    <w:p>
      <w:r>
        <w:rPr>
          <w:b/>
        </w:rPr>
        <w:t xml:space="preserve">Tulos</w:t>
      </w:r>
    </w:p>
    <w:p>
      <w:r>
        <w:t xml:space="preserve">Marcy joutui valitsemaan jotain pahoja vanhoja aikoja.</w:t>
      </w:r>
    </w:p>
    <w:p>
      <w:r>
        <w:rPr>
          <w:b/>
        </w:rPr>
        <w:t xml:space="preserve">Esimerkki 0,3834</w:t>
      </w:r>
    </w:p>
    <w:p>
      <w:r>
        <w:t xml:space="preserve">Alku: Nicole oli hoitotyöntekijä läheisessä vanhainkodissa ja opiskelija. Keskimmäinen: Hän paloi loppuun työstä ja opiskelusta. Loppu: Lopulta Nicole joutui pitämään muutaman viikon taukoa molemmista ja rakasti sitä.</w:t>
      </w:r>
    </w:p>
    <w:p>
      <w:r>
        <w:rPr>
          <w:b/>
        </w:rPr>
        <w:t xml:space="preserve">Tulos</w:t>
      </w:r>
    </w:p>
    <w:p>
      <w:r>
        <w:t xml:space="preserve">Hän sai energiaa työskentelemällä ja opiskelemalla niin paljon.</w:t>
      </w:r>
    </w:p>
    <w:p>
      <w:r>
        <w:rPr>
          <w:b/>
        </w:rPr>
        <w:t xml:space="preserve">Esimerkki 0,3835</w:t>
      </w:r>
    </w:p>
    <w:p>
      <w:r>
        <w:t xml:space="preserve">Alku: Joulukuun loppu lähestyi, eikä lunta ollut vielä satanut. Keskikohta: Jouluaattona alkoi sataa lunta. Loppu: Ann saisi sittenkin valkoisen joulun!</w:t>
      </w:r>
    </w:p>
    <w:p>
      <w:r>
        <w:rPr>
          <w:b/>
        </w:rPr>
        <w:t xml:space="preserve">Tulos</w:t>
      </w:r>
    </w:p>
    <w:p>
      <w:r>
        <w:t xml:space="preserve">Jouluaattona oli 80 astetta lämmintä.</w:t>
      </w:r>
    </w:p>
    <w:p>
      <w:r>
        <w:rPr>
          <w:b/>
        </w:rPr>
        <w:t xml:space="preserve">Tulos</w:t>
      </w:r>
    </w:p>
    <w:p>
      <w:r>
        <w:t xml:space="preserve">Jouluaattona oli aurinkoista.</w:t>
      </w:r>
    </w:p>
    <w:p>
      <w:r>
        <w:rPr>
          <w:b/>
        </w:rPr>
        <w:t xml:space="preserve">Tulos</w:t>
      </w:r>
    </w:p>
    <w:p>
      <w:r>
        <w:t xml:space="preserve">Jouluaattona lumi lakkasi satamasta.</w:t>
      </w:r>
    </w:p>
    <w:p>
      <w:r>
        <w:rPr>
          <w:b/>
        </w:rPr>
        <w:t xml:space="preserve">Esimerkki 0.3836</w:t>
      </w:r>
    </w:p>
    <w:p>
      <w:r>
        <w:t xml:space="preserve">Alku: Sam osti itselleen kirkkaan keltaisen huivin. Keskikohta: Samin ystävä pilkkasi häntä. Loppu: Ystävä perääntyi, ja Sam sai kaikki kohteliaisuudet.</w:t>
      </w:r>
    </w:p>
    <w:p>
      <w:r>
        <w:rPr>
          <w:b/>
        </w:rPr>
        <w:t xml:space="preserve">Tulos</w:t>
      </w:r>
    </w:p>
    <w:p>
      <w:r>
        <w:t xml:space="preserve">Sam pilkkasi ystäväänsä.</w:t>
      </w:r>
    </w:p>
    <w:p>
      <w:r>
        <w:rPr>
          <w:b/>
        </w:rPr>
        <w:t xml:space="preserve">Tulos</w:t>
      </w:r>
    </w:p>
    <w:p>
      <w:r>
        <w:t xml:space="preserve">Samin ystävä rakasti hänen huiviaan!.</w:t>
      </w:r>
    </w:p>
    <w:p>
      <w:r>
        <w:rPr>
          <w:b/>
        </w:rPr>
        <w:t xml:space="preserve">Tulos</w:t>
      </w:r>
    </w:p>
    <w:p>
      <w:r>
        <w:t xml:space="preserve">Samin ystävä pilkkasi häntä sukkien takia.</w:t>
      </w:r>
    </w:p>
    <w:p>
      <w:r>
        <w:rPr>
          <w:b/>
        </w:rPr>
        <w:t xml:space="preserve">Esimerkki 0.3837</w:t>
      </w:r>
    </w:p>
    <w:p>
      <w:r>
        <w:t xml:space="preserve">Alku: Carrie on mauton koomikko. Keskikohta: Erään esityksensä aikana hän teki hyvin mauttoman vitsin ja sai buuatuksi pois lavalta. Loppu: Carrie ei ole enää koomikko.</w:t>
      </w:r>
    </w:p>
    <w:p>
      <w:r>
        <w:rPr>
          <w:b/>
        </w:rPr>
        <w:t xml:space="preserve">Tulos</w:t>
      </w:r>
    </w:p>
    <w:p>
      <w:r>
        <w:t xml:space="preserve">Erään esityksensä aikana hän teki erittäin hyvän vitsin, ja hänet buuattiin pois sohvalta.</w:t>
      </w:r>
    </w:p>
    <w:p>
      <w:r>
        <w:rPr>
          <w:b/>
        </w:rPr>
        <w:t xml:space="preserve">Esimerkki 0,3838</w:t>
      </w:r>
    </w:p>
    <w:p>
      <w:r>
        <w:t xml:space="preserve">Alku: Susan oli huolissaan siitä, miten hän maksaisi poikansa lukukausimaksut. Keskikohta: Susan etsi vaihtoehtoja Internetistä. Loppu: Susan löysi National Merit -ohjelman, ja hänen poikansa sai täyden lukukausimaksun.</w:t>
      </w:r>
    </w:p>
    <w:p>
      <w:r>
        <w:rPr>
          <w:b/>
        </w:rPr>
        <w:t xml:space="preserve">Tulos</w:t>
      </w:r>
    </w:p>
    <w:p>
      <w:r>
        <w:t xml:space="preserve">Susan ei etsinyt vaihtoehtoja internetistä.</w:t>
      </w:r>
    </w:p>
    <w:p>
      <w:r>
        <w:rPr>
          <w:b/>
        </w:rPr>
        <w:t xml:space="preserve">Tulos</w:t>
      </w:r>
    </w:p>
    <w:p>
      <w:r>
        <w:t xml:space="preserve">Susan etsi internetistä optikoita.</w:t>
      </w:r>
    </w:p>
    <w:p>
      <w:r>
        <w:rPr>
          <w:b/>
        </w:rPr>
        <w:t xml:space="preserve">Tulos</w:t>
      </w:r>
    </w:p>
    <w:p>
      <w:r>
        <w:t xml:space="preserve">Susan etsi varastoja pöydältä.</w:t>
      </w:r>
    </w:p>
    <w:p>
      <w:r>
        <w:rPr>
          <w:b/>
        </w:rPr>
        <w:t xml:space="preserve">Esimerkki 0.3839</w:t>
      </w:r>
    </w:p>
    <w:p>
      <w:r>
        <w:t xml:space="preserve">Alku: Peter oli tapaamassa tyttöystäväänsä ystävänpäivänä. Keskikohta: Peter kosi tyttöystäväänsä. Loppu: Tyttö suostui, ja he alkoivat suunnitella häitään.</w:t>
      </w:r>
    </w:p>
    <w:p>
      <w:r>
        <w:rPr>
          <w:b/>
        </w:rPr>
        <w:t xml:space="preserve">Tulos</w:t>
      </w:r>
    </w:p>
    <w:p>
      <w:r>
        <w:t xml:space="preserve">Peter kosi poikaystäväänsä.</w:t>
      </w:r>
    </w:p>
    <w:p>
      <w:r>
        <w:rPr>
          <w:b/>
        </w:rPr>
        <w:t xml:space="preserve">Esimerkki 0.3840</w:t>
      </w:r>
    </w:p>
    <w:p>
      <w:r>
        <w:t xml:space="preserve">Alku: Tim halusi tavata mukavan tytön, jonka kanssa seurustella. Keskikohta: Hän tapasi Sallyn sokkotreffeillä muutamaa päivää myöhemmin. Loppu: He rakastuivat lopulta ja menivät naimisiin.</w:t>
      </w:r>
    </w:p>
    <w:p>
      <w:r>
        <w:rPr>
          <w:b/>
        </w:rPr>
        <w:t xml:space="preserve">Tulos</w:t>
      </w:r>
    </w:p>
    <w:p>
      <w:r>
        <w:t xml:space="preserve">Hän tapasi Sallyn sokkotreffeillä muutamaa kuolemaa myöhemmin.</w:t>
      </w:r>
    </w:p>
    <w:p>
      <w:r>
        <w:rPr>
          <w:b/>
        </w:rPr>
        <w:t xml:space="preserve">Esimerkki 0,3841</w:t>
      </w:r>
    </w:p>
    <w:p>
      <w:r>
        <w:t xml:space="preserve">Alku: Danica meni ulos työntämään roskakoria tielle. Keskikohta: Danica näki huppumiehen tulevan häntä kohti. Loppu: Danica heitti roskiksen alas ja lähti takaisin talolle.</w:t>
      </w:r>
    </w:p>
    <w:p>
      <w:r>
        <w:rPr>
          <w:b/>
        </w:rPr>
        <w:t xml:space="preserve">Tulos</w:t>
      </w:r>
    </w:p>
    <w:p>
      <w:r>
        <w:t xml:space="preserve">Danica näki roska-auton tulevan kotiaan kohti.</w:t>
      </w:r>
    </w:p>
    <w:p>
      <w:r>
        <w:rPr>
          <w:b/>
        </w:rPr>
        <w:t xml:space="preserve">Esimerkki 0.3842</w:t>
      </w:r>
    </w:p>
    <w:p>
      <w:r>
        <w:t xml:space="preserve">Alku: Elliot on aina rakastanut tanssimista. Keskimmäinen: Elliotia pyysivät aina kauniit tytöt tanssimaan. Loppu: Nyt hänen ystävänsä eivät enää pilkkaa häntä tanssimisesta!</w:t>
      </w:r>
    </w:p>
    <w:p>
      <w:r>
        <w:rPr>
          <w:b/>
        </w:rPr>
        <w:t xml:space="preserve">Tulos</w:t>
      </w:r>
    </w:p>
    <w:p>
      <w:r>
        <w:t xml:space="preserve">Elliot kompastui ja kaatui tanssiessaan.</w:t>
      </w:r>
    </w:p>
    <w:p>
      <w:r>
        <w:rPr>
          <w:b/>
        </w:rPr>
        <w:t xml:space="preserve">Tulos</w:t>
      </w:r>
    </w:p>
    <w:p>
      <w:r>
        <w:t xml:space="preserve">Kauniit tytöt pyysivät aina hänen ystäviään tanssimaan.</w:t>
      </w:r>
    </w:p>
    <w:p>
      <w:r>
        <w:rPr>
          <w:b/>
        </w:rPr>
        <w:t xml:space="preserve">Tulos</w:t>
      </w:r>
    </w:p>
    <w:p>
      <w:r>
        <w:t xml:space="preserve">Kauniit tytöt eivät koskaan pyytäneet Elliotia tanssimaan.</w:t>
      </w:r>
    </w:p>
    <w:p>
      <w:r>
        <w:rPr>
          <w:b/>
        </w:rPr>
        <w:t xml:space="preserve">Esimerkki 0.3843</w:t>
      </w:r>
    </w:p>
    <w:p>
      <w:r>
        <w:t xml:space="preserve">Alku: Amy ja Kim olivat menossa ystävänsä Lynnin luokse. Keskikohta: Amy unohti kertoa äidilleen, minne hän meni. Loppu: Tunti myöhemmin Amy soitti ja hänen äitinsä vihdoin rauhoittui.</w:t>
      </w:r>
    </w:p>
    <w:p>
      <w:r>
        <w:rPr>
          <w:b/>
        </w:rPr>
        <w:t xml:space="preserve">Tulos</w:t>
      </w:r>
    </w:p>
    <w:p>
      <w:r>
        <w:t xml:space="preserve">Amy ilmoitti äidilleen, että hän olisi myöhään ulkona.</w:t>
      </w:r>
    </w:p>
    <w:p>
      <w:r>
        <w:rPr>
          <w:b/>
        </w:rPr>
        <w:t xml:space="preserve">Tulos</w:t>
      </w:r>
    </w:p>
    <w:p>
      <w:r>
        <w:t xml:space="preserve">Amy kertoi äidilleen, minne hän meni.</w:t>
      </w:r>
    </w:p>
    <w:p>
      <w:r>
        <w:rPr>
          <w:b/>
        </w:rPr>
        <w:t xml:space="preserve">Esimerkki 0.3844</w:t>
      </w:r>
    </w:p>
    <w:p>
      <w:r>
        <w:t xml:space="preserve">Alku: Gina yritti nukahtaa isoäitinsä luona. Keskikohta: Gina ei saanut unta. Loppu: Mutta hän pelkäsi, mitä hänen isoäitinsä tekisi, jos hän saisi hänet kiinni.</w:t>
      </w:r>
    </w:p>
    <w:p>
      <w:r>
        <w:rPr>
          <w:b/>
        </w:rPr>
        <w:t xml:space="preserve">Tulos</w:t>
      </w:r>
    </w:p>
    <w:p>
      <w:r>
        <w:t xml:space="preserve">Gina nukahti.</w:t>
      </w:r>
    </w:p>
    <w:p>
      <w:r>
        <w:rPr>
          <w:b/>
        </w:rPr>
        <w:t xml:space="preserve">Esimerkki 0,3845</w:t>
      </w:r>
    </w:p>
    <w:p>
      <w:r>
        <w:t xml:space="preserve">Alku: Mia oli luvannut tavata ystävänsä uudessa ravintolassa lounaalla. Keskikohta: Hän kertoi heille, että saattaa myöhästyä liikenteestä. Loppu: Mutta lopulta hän saapui paikalle viisi minuuttia ennen ystäviään!</w:t>
      </w:r>
    </w:p>
    <w:p>
      <w:r>
        <w:rPr>
          <w:b/>
        </w:rPr>
        <w:t xml:space="preserve">Tulos</w:t>
      </w:r>
    </w:p>
    <w:p>
      <w:r>
        <w:t xml:space="preserve">Mia kertoi heille, että hän saattaa olla etuajassa vähäisen liikenteen vuoksi.</w:t>
      </w:r>
    </w:p>
    <w:p>
      <w:r>
        <w:rPr>
          <w:b/>
        </w:rPr>
        <w:t xml:space="preserve">Tulos</w:t>
      </w:r>
    </w:p>
    <w:p>
      <w:r>
        <w:t xml:space="preserve">Hän kertoi, että saattaa olla tunnin etuajassa liikenteen vuoksi.</w:t>
      </w:r>
    </w:p>
    <w:p>
      <w:r>
        <w:rPr>
          <w:b/>
        </w:rPr>
        <w:t xml:space="preserve">Tulos</w:t>
      </w:r>
    </w:p>
    <w:p>
      <w:r>
        <w:t xml:space="preserve">Hän kertoi heille, että hän saattaa lähteä aikaisin liikenteestä johtuen.</w:t>
      </w:r>
    </w:p>
    <w:p>
      <w:r>
        <w:rPr>
          <w:b/>
        </w:rPr>
        <w:t xml:space="preserve">Esimerkki 0.3846</w:t>
      </w:r>
    </w:p>
    <w:p>
      <w:r>
        <w:t xml:space="preserve">Alku: Don oli lentäjä. Keskikohta: Don rakasti lentää lentokoneellaan. Loppu: Se oli paras tapa nauttia ulkoilmasta.</w:t>
      </w:r>
    </w:p>
    <w:p>
      <w:r>
        <w:rPr>
          <w:b/>
        </w:rPr>
        <w:t xml:space="preserve">Tulos</w:t>
      </w:r>
    </w:p>
    <w:p>
      <w:r>
        <w:t xml:space="preserve">Don inhosi lentokoneellaan lentämistä.</w:t>
      </w:r>
    </w:p>
    <w:p>
      <w:r>
        <w:rPr>
          <w:b/>
        </w:rPr>
        <w:t xml:space="preserve">Esimerkki 0.3847</w:t>
      </w:r>
    </w:p>
    <w:p>
      <w:r>
        <w:t xml:space="preserve">Alku: Lester oli ihastunut Christinaan. Keskikohta: Christina löi häntä kasvoihin. Loppu: Lester ei enää koskaan puhunut Christinan kanssa.</w:t>
      </w:r>
    </w:p>
    <w:p>
      <w:r>
        <w:rPr>
          <w:b/>
        </w:rPr>
        <w:t xml:space="preserve">Tulos</w:t>
      </w:r>
    </w:p>
    <w:p>
      <w:r>
        <w:t xml:space="preserve">Christina suuteli häntä kasvoille.</w:t>
      </w:r>
    </w:p>
    <w:p>
      <w:r>
        <w:rPr>
          <w:b/>
        </w:rPr>
        <w:t xml:space="preserve">Tulos</w:t>
      </w:r>
    </w:p>
    <w:p>
      <w:r>
        <w:t xml:space="preserve">Hän löi Christinaa kasvoihin.</w:t>
      </w:r>
    </w:p>
    <w:p>
      <w:r>
        <w:rPr>
          <w:b/>
        </w:rPr>
        <w:t xml:space="preserve">Tulos</w:t>
      </w:r>
    </w:p>
    <w:p>
      <w:r>
        <w:t xml:space="preserve">Janice löi häntä kasvoihin.</w:t>
      </w:r>
    </w:p>
    <w:p>
      <w:r>
        <w:rPr>
          <w:b/>
        </w:rPr>
        <w:t xml:space="preserve">Esimerkki 0.3848</w:t>
      </w:r>
    </w:p>
    <w:p>
      <w:r>
        <w:t xml:space="preserve">Alku: Lucy suoristi hiuksiaan hiusraudalla. Keskikohta: Lucy poltti otsansa silitysraudalla. Loppu: Lucy käytti viikon ajan otsatukkaa peittääkseen palovamman.</w:t>
      </w:r>
    </w:p>
    <w:p>
      <w:r>
        <w:rPr>
          <w:b/>
        </w:rPr>
        <w:t xml:space="preserve">Tulos</w:t>
      </w:r>
    </w:p>
    <w:p>
      <w:r>
        <w:t xml:space="preserve">Lucy ei polttanut otsaansa.</w:t>
      </w:r>
    </w:p>
    <w:p>
      <w:r>
        <w:rPr>
          <w:b/>
        </w:rPr>
        <w:t xml:space="preserve">Esimerkki 0.3849</w:t>
      </w:r>
    </w:p>
    <w:p>
      <w:r>
        <w:t xml:space="preserve">Alku: Jaytä ei haitannut ajaa ystäviensä puolesta. Keskikohta: Valitettavasti Jay jäi toisen auton perään. Loppu: Vakuutusyhtiö totesi, ettei Jay ollut syyllinen.</w:t>
      </w:r>
    </w:p>
    <w:p>
      <w:r>
        <w:rPr>
          <w:b/>
        </w:rPr>
        <w:t xml:space="preserve">Tulos</w:t>
      </w:r>
    </w:p>
    <w:p>
      <w:r>
        <w:t xml:space="preserve">Onneksi Jay jäi toisen auton perään.</w:t>
      </w:r>
    </w:p>
    <w:p>
      <w:r>
        <w:rPr>
          <w:b/>
        </w:rPr>
        <w:t xml:space="preserve">Tulos</w:t>
      </w:r>
    </w:p>
    <w:p>
      <w:r>
        <w:t xml:space="preserve">Valitettavasti Jay ajoi stop-merkin yli.</w:t>
      </w:r>
    </w:p>
    <w:p>
      <w:r>
        <w:rPr>
          <w:b/>
        </w:rPr>
        <w:t xml:space="preserve">Tulos</w:t>
      </w:r>
    </w:p>
    <w:p>
      <w:r>
        <w:t xml:space="preserve">Valitettavasti toinen auto melkein ajoi Jayn perään.</w:t>
      </w:r>
    </w:p>
    <w:p>
      <w:r>
        <w:rPr>
          <w:b/>
        </w:rPr>
        <w:t xml:space="preserve">Esimerkki 0,3850</w:t>
      </w:r>
    </w:p>
    <w:p>
      <w:r>
        <w:t xml:space="preserve">Alku: Lapsena törmäsin matoon, joka ryömi, kun olin leikkimässä. Keskikohta: Se oli lopulta myrkyllinen ja sai minut voimaan pahoin. Loppu: Tämä kokemus on saanut minut vihaamaan matoja tähän päivään asti!</w:t>
      </w:r>
    </w:p>
    <w:p>
      <w:r>
        <w:rPr>
          <w:b/>
        </w:rPr>
        <w:t xml:space="preserve">Tulos</w:t>
      </w:r>
    </w:p>
    <w:p>
      <w:r>
        <w:t xml:space="preserve">Se oli lopulta herkullista ja sai minut voimaan pahoin.</w:t>
      </w:r>
    </w:p>
    <w:p>
      <w:r>
        <w:rPr>
          <w:b/>
        </w:rPr>
        <w:t xml:space="preserve">Esimerkki 0.3851</w:t>
      </w:r>
    </w:p>
    <w:p>
      <w:r>
        <w:t xml:space="preserve">Alku: Doug oli yksinäinen. Keskikohta: Doug kutsui ystävänsä kylään hengailemaan, ja ystävä tuli Dougin kotiin. Loppu: Doug ei ollut enää yksinäinen.</w:t>
      </w:r>
    </w:p>
    <w:p>
      <w:r>
        <w:rPr>
          <w:b/>
        </w:rPr>
        <w:t xml:space="preserve">Tulos</w:t>
      </w:r>
    </w:p>
    <w:p>
      <w:r>
        <w:t xml:space="preserve">Doug kutsui ystävänsä kylään hengailemaan, ja ystävä kieltäytyi tulemasta Dougin kotiin.</w:t>
      </w:r>
    </w:p>
    <w:p>
      <w:r>
        <w:rPr>
          <w:b/>
        </w:rPr>
        <w:t xml:space="preserve">Esimerkki 0.3852</w:t>
      </w:r>
    </w:p>
    <w:p>
      <w:r>
        <w:t xml:space="preserve">Alku: Tom rentoutui puistossa. Keskikohta: Puistossa oli äänekkäitä lapsia. Loppu: Tom laittoi suuret kuulokkeet päähänsä ja pystyi rentoutumaan.</w:t>
      </w:r>
    </w:p>
    <w:p>
      <w:r>
        <w:rPr>
          <w:b/>
        </w:rPr>
        <w:t xml:space="preserve">Tulos</w:t>
      </w:r>
    </w:p>
    <w:p>
      <w:r>
        <w:t xml:space="preserve">Anti-kentällä oli äänekkäitä lapsia.</w:t>
      </w:r>
    </w:p>
    <w:p>
      <w:r>
        <w:rPr>
          <w:b/>
        </w:rPr>
        <w:t xml:space="preserve">Tulos</w:t>
      </w:r>
    </w:p>
    <w:p>
      <w:r>
        <w:t xml:space="preserve">Käytävällä oli äänekkäitä lapsia.</w:t>
      </w:r>
    </w:p>
    <w:p>
      <w:r>
        <w:rPr>
          <w:b/>
        </w:rPr>
        <w:t xml:space="preserve">Tulos</w:t>
      </w:r>
    </w:p>
    <w:p>
      <w:r>
        <w:t xml:space="preserve">Klubilla oli kovaa musiikkia.</w:t>
      </w:r>
    </w:p>
    <w:p>
      <w:r>
        <w:rPr>
          <w:b/>
        </w:rPr>
        <w:t xml:space="preserve">Esimerkki 0.3853</w:t>
      </w:r>
    </w:p>
    <w:p>
      <w:r>
        <w:t xml:space="preserve">Alku: Joka vuosi joulun aikaan lähetän joulukortteja tuntemattomille. Keskellä: Täytän kortit ja kirjekuoret. Loppu: Kun kortit ovat valmiit, postitan ne ja odotan niiden saapumista.</w:t>
      </w:r>
    </w:p>
    <w:p>
      <w:r>
        <w:rPr>
          <w:b/>
        </w:rPr>
        <w:t xml:space="preserve">Tulos</w:t>
      </w:r>
    </w:p>
    <w:p>
      <w:r>
        <w:t xml:space="preserve">En täytä kortteja ja kirjekuoria.</w:t>
      </w:r>
    </w:p>
    <w:p>
      <w:r>
        <w:rPr>
          <w:b/>
        </w:rPr>
        <w:t xml:space="preserve">Tulos</w:t>
      </w:r>
    </w:p>
    <w:p>
      <w:r>
        <w:t xml:space="preserve">Täytän syntymäpäiväkortit ja kirjekuoret.</w:t>
      </w:r>
    </w:p>
    <w:p>
      <w:r>
        <w:rPr>
          <w:b/>
        </w:rPr>
        <w:t xml:space="preserve">Tulos</w:t>
      </w:r>
    </w:p>
    <w:p>
      <w:r>
        <w:t xml:space="preserve">Varastan kortit ja kirjekuoret.</w:t>
      </w:r>
    </w:p>
    <w:p>
      <w:r>
        <w:rPr>
          <w:b/>
        </w:rPr>
        <w:t xml:space="preserve">Esimerkki 0.3854</w:t>
      </w:r>
    </w:p>
    <w:p>
      <w:r>
        <w:t xml:space="preserve">Alku: Brad oli ilkeä lemmikeilleen, potki ja löi koiriaan. Keskikohta: Brad potkaisi naapuriaan ja löi tätä kovaa kasvoihin. Loppu: Nyt paha Brad on telkien takana eikä voi potkia ketään.</w:t>
      </w:r>
    </w:p>
    <w:p>
      <w:r>
        <w:rPr>
          <w:b/>
        </w:rPr>
        <w:t xml:space="preserve">Tulos</w:t>
      </w:r>
    </w:p>
    <w:p>
      <w:r>
        <w:t xml:space="preserve">Bradin naapuri potkaisi häntä ja löi häntä kovaa kasvoihin.</w:t>
      </w:r>
    </w:p>
    <w:p>
      <w:r>
        <w:rPr>
          <w:b/>
        </w:rPr>
        <w:t xml:space="preserve">Tulos</w:t>
      </w:r>
    </w:p>
    <w:p>
      <w:r>
        <w:t xml:space="preserve">Bradin naapuri potkaisi hänen koiraansa kasvoihin.</w:t>
      </w:r>
    </w:p>
    <w:p>
      <w:r>
        <w:rPr>
          <w:b/>
        </w:rPr>
        <w:t xml:space="preserve">Tulos</w:t>
      </w:r>
    </w:p>
    <w:p>
      <w:r>
        <w:t xml:space="preserve">Kaikki Bradin tavanneet pitivät häntä ystävällisenä kaverina, joka ei tehnyt pahaa.</w:t>
      </w:r>
    </w:p>
    <w:p>
      <w:r>
        <w:rPr>
          <w:b/>
        </w:rPr>
        <w:t xml:space="preserve">Esimerkki 0,3855</w:t>
      </w:r>
    </w:p>
    <w:p>
      <w:r>
        <w:t xml:space="preserve">Alku: Sam ja John menivät eräänä päivänä pelaamaan ultimate frisbeetä. Keskikohta: Jotkut pojat yrittivät ryöstää Samin ja Johnin. Loppu: Sam ja John pakenivat poikajoukkoa.</w:t>
      </w:r>
    </w:p>
    <w:p>
      <w:r>
        <w:rPr>
          <w:b/>
        </w:rPr>
        <w:t xml:space="preserve">Tulos</w:t>
      </w:r>
    </w:p>
    <w:p>
      <w:r>
        <w:t xml:space="preserve">Jotkut pojat yrittivät ystävystyä Samin ja Johnin kanssa.</w:t>
      </w:r>
    </w:p>
    <w:p>
      <w:r>
        <w:rPr>
          <w:b/>
        </w:rPr>
        <w:t xml:space="preserve">Tulos</w:t>
      </w:r>
    </w:p>
    <w:p>
      <w:r>
        <w:t xml:space="preserve">Jotkut pojat yrittivät liittyä Samin ja Johnin seuraan.</w:t>
      </w:r>
    </w:p>
    <w:p>
      <w:r>
        <w:rPr>
          <w:b/>
        </w:rPr>
        <w:t xml:space="preserve">Tulos</w:t>
      </w:r>
    </w:p>
    <w:p>
      <w:r>
        <w:t xml:space="preserve">Jotkut pojat yrittivät pelata frisbeetä Samin ja Johnin kanssa.</w:t>
      </w:r>
    </w:p>
    <w:p>
      <w:r>
        <w:rPr>
          <w:b/>
        </w:rPr>
        <w:t xml:space="preserve">Esimerkki 0.3856</w:t>
      </w:r>
    </w:p>
    <w:p>
      <w:r>
        <w:t xml:space="preserve">Alku: Sandra osti sängynhelman säästöliikkeestä. Keskikohta: Sandra palautti sen, koska siinä oli palovamma. Loppu: Sandra ei kertonut silittäneensä sitä hiusraudalla!</w:t>
      </w:r>
    </w:p>
    <w:p>
      <w:r>
        <w:rPr>
          <w:b/>
        </w:rPr>
        <w:t xml:space="preserve">Tulos</w:t>
      </w:r>
    </w:p>
    <w:p>
      <w:r>
        <w:t xml:space="preserve">Sandra osti sen, koska siinä oli palovamma.</w:t>
      </w:r>
    </w:p>
    <w:p>
      <w:r>
        <w:rPr>
          <w:b/>
        </w:rPr>
        <w:t xml:space="preserve">Esimerkki 0.3857</w:t>
      </w:r>
    </w:p>
    <w:p>
      <w:r>
        <w:t xml:space="preserve">Alku: Oli Annen viides syntymäpäivä. Keskikohta: Annen äiti vei hänet kauppaan ostamaan lahjan. Lopetus: Annie lähti kaupasta kauniin ilmapallon ja suuren hymyn kera.</w:t>
      </w:r>
    </w:p>
    <w:p>
      <w:r>
        <w:rPr>
          <w:b/>
        </w:rPr>
        <w:t xml:space="preserve">Tulos</w:t>
      </w:r>
    </w:p>
    <w:p>
      <w:r>
        <w:t xml:space="preserve">Annien äiti vei hänen lahjansa kauppaan.</w:t>
      </w:r>
    </w:p>
    <w:p>
      <w:r>
        <w:rPr>
          <w:b/>
        </w:rPr>
        <w:t xml:space="preserve">Tulos</w:t>
      </w:r>
    </w:p>
    <w:p>
      <w:r>
        <w:t xml:space="preserve">Annien äiti vei hänet eläinkauppaan ostamaan koiranpennun.</w:t>
      </w:r>
    </w:p>
    <w:p>
      <w:r>
        <w:rPr>
          <w:b/>
        </w:rPr>
        <w:t xml:space="preserve">Tulos</w:t>
      </w:r>
    </w:p>
    <w:p>
      <w:r>
        <w:t xml:space="preserve">Annien äiti kertoi, että tänä vuonna ei ollut lahjaa.</w:t>
      </w:r>
    </w:p>
    <w:p>
      <w:r>
        <w:rPr>
          <w:b/>
        </w:rPr>
        <w:t xml:space="preserve">Esimerkki 0.3858</w:t>
      </w:r>
    </w:p>
    <w:p>
      <w:r>
        <w:t xml:space="preserve">Alku: Jake oli aikeissa pysäköidä lähelle kauppaa. Keskikohta: Jake oli järkyttynyt siitä, että auto oli pysäköitynä viemässä kaksi paikkaa. Loppu: Matkalla kauppaan Jake näppäili toisen auton kylkeen.</w:t>
      </w:r>
    </w:p>
    <w:p>
      <w:r>
        <w:rPr>
          <w:b/>
        </w:rPr>
        <w:t xml:space="preserve">Tulos</w:t>
      </w:r>
    </w:p>
    <w:p>
      <w:r>
        <w:t xml:space="preserve">Jake oli järkyttynyt siitä, että auto oli pysäköitynä viemässä yhdeksänkymmentä paikkaa.</w:t>
      </w:r>
    </w:p>
    <w:p>
      <w:r>
        <w:rPr>
          <w:b/>
        </w:rPr>
        <w:t xml:space="preserve">Esimerkki 0.3859</w:t>
      </w:r>
    </w:p>
    <w:p>
      <w:r>
        <w:t xml:space="preserve">Alku: Andy oli aina halunnut ison lastenpyörän. Keskimmäinen: Andyn vanhempi osti hänelle pyörän. Loppu: Hänen isänsä opetti hänet ajamaan sillä.</w:t>
      </w:r>
    </w:p>
    <w:p>
      <w:r>
        <w:rPr>
          <w:b/>
        </w:rPr>
        <w:t xml:space="preserve">Tulos</w:t>
      </w:r>
    </w:p>
    <w:p>
      <w:r>
        <w:t xml:space="preserve">Andyn vanhempi osti hänelle pizzan.</w:t>
      </w:r>
    </w:p>
    <w:p>
      <w:r>
        <w:rPr>
          <w:b/>
        </w:rPr>
        <w:t xml:space="preserve">Tulos</w:t>
      </w:r>
    </w:p>
    <w:p>
      <w:r>
        <w:t xml:space="preserve">Andyn vanhempi osti hänelle toimintafiguurin.</w:t>
      </w:r>
    </w:p>
    <w:p>
      <w:r>
        <w:rPr>
          <w:b/>
        </w:rPr>
        <w:t xml:space="preserve">Tulos</w:t>
      </w:r>
    </w:p>
    <w:p>
      <w:r>
        <w:t xml:space="preserve">Andyn vanhemmat ostivat hänelle sukkia.</w:t>
      </w:r>
    </w:p>
    <w:p>
      <w:r>
        <w:rPr>
          <w:b/>
        </w:rPr>
        <w:t xml:space="preserve">Esimerkki 0,3860</w:t>
      </w:r>
    </w:p>
    <w:p>
      <w:r>
        <w:t xml:space="preserve">Alku: Lewisin perhe palkkasi Chuckin puhdistamaan uima-altaansa. Keskikohta: Lintu putosi heidän altaaseensa. Loppu: Chuck hyppäsi sisään ja pelasti sen, kun rouva Lewis tuli ulos katsomaan Muffinia.</w:t>
      </w:r>
    </w:p>
    <w:p>
      <w:r>
        <w:rPr>
          <w:b/>
        </w:rPr>
        <w:t xml:space="preserve">Tulos</w:t>
      </w:r>
    </w:p>
    <w:p>
      <w:r>
        <w:t xml:space="preserve">Lintu lensi altaan yli.</w:t>
      </w:r>
    </w:p>
    <w:p>
      <w:r>
        <w:rPr>
          <w:b/>
        </w:rPr>
        <w:t xml:space="preserve">Tulos</w:t>
      </w:r>
    </w:p>
    <w:p>
      <w:r>
        <w:t xml:space="preserve">Lintu lensi heidän altaan yli.</w:t>
      </w:r>
    </w:p>
    <w:p>
      <w:r>
        <w:rPr>
          <w:b/>
        </w:rPr>
        <w:t xml:space="preserve">Tulos</w:t>
      </w:r>
    </w:p>
    <w:p>
      <w:r>
        <w:t xml:space="preserve">Rouva Lewis putosi heidän altaaseensa.</w:t>
      </w:r>
    </w:p>
    <w:p>
      <w:r>
        <w:rPr>
          <w:b/>
        </w:rPr>
        <w:t xml:space="preserve">Esimerkki 0.3861</w:t>
      </w:r>
    </w:p>
    <w:p>
      <w:r>
        <w:t xml:space="preserve">Alku: Yksi Leslien lempivälipaloista oli hedelmäsalaatti. Keskikohta: Leslie löysi jääkaapista hedelmäsalaattia. Loppu: Leslie oli niin nälkäinen, että hän söi kaiken.</w:t>
      </w:r>
    </w:p>
    <w:p>
      <w:r>
        <w:rPr>
          <w:b/>
        </w:rPr>
        <w:t xml:space="preserve">Tulos</w:t>
      </w:r>
    </w:p>
    <w:p>
      <w:r>
        <w:t xml:space="preserve">Leslie heitti jääkaappiin hedelmäsalaattia.</w:t>
      </w:r>
    </w:p>
    <w:p>
      <w:r>
        <w:rPr>
          <w:b/>
        </w:rPr>
        <w:t xml:space="preserve">Esimerkki 0.3862</w:t>
      </w:r>
    </w:p>
    <w:p>
      <w:r>
        <w:t xml:space="preserve">Alku: Craig tunsi itsensä vahvaksi. Keskikohta: Craig yritti nostaa autoa, mutta ei onnistunut. Loppu: Hänen ystävänsä pilkkasi häntä sen takia.</w:t>
      </w:r>
    </w:p>
    <w:p>
      <w:r>
        <w:rPr>
          <w:b/>
        </w:rPr>
        <w:t xml:space="preserve">Tulos</w:t>
      </w:r>
    </w:p>
    <w:p>
      <w:r>
        <w:t xml:space="preserve">Craig yritti nostaa kissaa, mutta ei onnistunut.</w:t>
      </w:r>
    </w:p>
    <w:p>
      <w:r>
        <w:rPr>
          <w:b/>
        </w:rPr>
        <w:t xml:space="preserve">Tulos</w:t>
      </w:r>
    </w:p>
    <w:p>
      <w:r>
        <w:t xml:space="preserve">Craig ei luottanut auton nostamiseen, mutta ei pystynytkään.</w:t>
      </w:r>
    </w:p>
    <w:p>
      <w:r>
        <w:rPr>
          <w:b/>
        </w:rPr>
        <w:t xml:space="preserve">Esimerkki 0.3863</w:t>
      </w:r>
    </w:p>
    <w:p>
      <w:r>
        <w:t xml:space="preserve">Alku: Ed halusi elokuvantekijäksi. Keskivaihe: Hän opiskeli yliopistossa ja teki itsenäisen elokuvan. Loppu: Se voitti palkinnon amatöörielokuvafestivaaleilla!</w:t>
      </w:r>
    </w:p>
    <w:p>
      <w:r>
        <w:rPr>
          <w:b/>
        </w:rPr>
        <w:t xml:space="preserve">Tulos</w:t>
      </w:r>
    </w:p>
    <w:p>
      <w:r>
        <w:t xml:space="preserve">Niinpä hän opiskeli yliopistossa ja kirjoitti kirjan valaista.</w:t>
      </w:r>
    </w:p>
    <w:p>
      <w:r>
        <w:rPr>
          <w:b/>
        </w:rPr>
        <w:t xml:space="preserve">Esimerkki 0.3864</w:t>
      </w:r>
    </w:p>
    <w:p>
      <w:r>
        <w:t xml:space="preserve">Alku: Anna halusi laihtua ja suoristaa hiuksiaan. Keskikohta: Anna ei tuntenut itseään. Loppu: Siitä lähtien hän teki sopimuksen rakastaa itseään juuri sellaisena kuin hän oli.</w:t>
      </w:r>
    </w:p>
    <w:p>
      <w:r>
        <w:rPr>
          <w:b/>
        </w:rPr>
        <w:t xml:space="preserve">Tulos</w:t>
      </w:r>
    </w:p>
    <w:p>
      <w:r>
        <w:t xml:space="preserve">Annan ystävä ei ollut oma itsensä.</w:t>
      </w:r>
    </w:p>
    <w:p>
      <w:r>
        <w:rPr>
          <w:b/>
        </w:rPr>
        <w:t xml:space="preserve">Esimerkki 0,3865</w:t>
      </w:r>
    </w:p>
    <w:p>
      <w:r>
        <w:t xml:space="preserve">Alku: Tisha syntyi ja kasvoi Chicagossa. Keskimmäinen: Tisha päätti muuttaa, kun hän oli joutunut liian usein tekemisiin rikollisuuden kanssa naapurustossaan. Loppu: Tisha muutti perheensä Indianapolis Indianaan turvallisemman elämän perässä.</w:t>
      </w:r>
    </w:p>
    <w:p>
      <w:r>
        <w:rPr>
          <w:b/>
        </w:rPr>
        <w:t xml:space="preserve">Tulos</w:t>
      </w:r>
    </w:p>
    <w:p>
      <w:r>
        <w:t xml:space="preserve">Kun Tisha oli joutunut liian usein tekemisiin rikollisuuden kanssa naapurustossaan, hän päätti muuttaa ulkomaille.</w:t>
      </w:r>
    </w:p>
    <w:p>
      <w:r>
        <w:rPr>
          <w:b/>
        </w:rPr>
        <w:t xml:space="preserve">Tulos</w:t>
      </w:r>
    </w:p>
    <w:p>
      <w:r>
        <w:t xml:space="preserve">Kun Tisha oli joutunut liian usein tekemisiin rikollisuuden kanssa naapurustossaan, hän päätti jäädä auttamaan.</w:t>
      </w:r>
    </w:p>
    <w:p>
      <w:r>
        <w:rPr>
          <w:b/>
        </w:rPr>
        <w:t xml:space="preserve">Tulos</w:t>
      </w:r>
    </w:p>
    <w:p>
      <w:r>
        <w:t xml:space="preserve">Kun Tisha oli joutunut liian usein tekemisiin likaisen naapuruston kanssa, hän päätti muuttaa.</w:t>
      </w:r>
    </w:p>
    <w:p>
      <w:r>
        <w:rPr>
          <w:b/>
        </w:rPr>
        <w:t xml:space="preserve">Esimerkki 0.3866</w:t>
      </w:r>
    </w:p>
    <w:p>
      <w:r>
        <w:t xml:space="preserve">Alku: John oli menossa kauppaan, kun hän huomasi unohtaneensa lompakkonsa. Keskikohta: Poliisi pysäytti Johnin ja pyysi henkilöllisyystodistusta. Loppu: Konstaapeli oli ymmärtäväinen.</w:t>
      </w:r>
    </w:p>
    <w:p>
      <w:r>
        <w:rPr>
          <w:b/>
        </w:rPr>
        <w:t xml:space="preserve">Tulos</w:t>
      </w:r>
    </w:p>
    <w:p>
      <w:r>
        <w:t xml:space="preserve">Poliisi melkein pysäytti Johnin ja pyysi henkilöllisyystodistusta.</w:t>
      </w:r>
    </w:p>
    <w:p>
      <w:r>
        <w:rPr>
          <w:b/>
        </w:rPr>
        <w:t xml:space="preserve">Tulos</w:t>
      </w:r>
    </w:p>
    <w:p>
      <w:r>
        <w:t xml:space="preserve">Poliisi pysäytti hänet, ja Johnilla oli henkilöllisyystodistus mukanaan.</w:t>
      </w:r>
    </w:p>
    <w:p>
      <w:r>
        <w:rPr>
          <w:b/>
        </w:rPr>
        <w:t xml:space="preserve">Tulos</w:t>
      </w:r>
    </w:p>
    <w:p>
      <w:r>
        <w:t xml:space="preserve">John näki poliisin ja pakeni paikalta.</w:t>
      </w:r>
    </w:p>
    <w:p>
      <w:r>
        <w:rPr>
          <w:b/>
        </w:rPr>
        <w:t xml:space="preserve">Esimerkki 0.3867</w:t>
      </w:r>
    </w:p>
    <w:p>
      <w:r>
        <w:t xml:space="preserve">Alku: Betty halusi minttujäätelöä. Keskikohta: Jäätelökioskista oli loppu tuo maku. Loppu: Betty meni kotiin ja teki itse herkullista jäätelöä.</w:t>
      </w:r>
    </w:p>
    <w:p>
      <w:r>
        <w:rPr>
          <w:b/>
        </w:rPr>
        <w:t xml:space="preserve">Tulos</w:t>
      </w:r>
    </w:p>
    <w:p>
      <w:r>
        <w:t xml:space="preserve">Jäätelökioskissa oli paljon tuota makua.</w:t>
      </w:r>
    </w:p>
    <w:p>
      <w:r>
        <w:rPr>
          <w:b/>
        </w:rPr>
        <w:t xml:space="preserve">Tulos</w:t>
      </w:r>
    </w:p>
    <w:p>
      <w:r>
        <w:t xml:space="preserve">Jäätelökaupassa oli parasta minttujäätelöä.</w:t>
      </w:r>
    </w:p>
    <w:p>
      <w:r>
        <w:rPr>
          <w:b/>
        </w:rPr>
        <w:t xml:space="preserve">Esimerkki 0.3868</w:t>
      </w:r>
    </w:p>
    <w:p>
      <w:r>
        <w:t xml:space="preserve">Alku: Stan muotoili hiuksensa kuin suosittu laulaja. Keskikohta: Stanin kampauksesta ei tullut sellaista kuin hän ajatteli. Loppu: Sitten hän otti esiin partakoneen ja ajoi hiuksensa pois.</w:t>
      </w:r>
    </w:p>
    <w:p>
      <w:r>
        <w:rPr>
          <w:b/>
        </w:rPr>
        <w:t xml:space="preserve">Tulos</w:t>
      </w:r>
    </w:p>
    <w:p>
      <w:r>
        <w:t xml:space="preserve">Stanin veljenpojasta ei tullut sellaista kuin hän ajatteli.</w:t>
      </w:r>
    </w:p>
    <w:p>
      <w:r>
        <w:rPr>
          <w:b/>
        </w:rPr>
        <w:t xml:space="preserve">Esimerkki 0.3869</w:t>
      </w:r>
    </w:p>
    <w:p>
      <w:r>
        <w:t xml:space="preserve">Alku: Olemme kaikki kuulleet huhun pelilaatikosta, joka pelaa kaikkia pelejä. Keskikohta: Hän halusi pelata kaikkia pelejä. Loppu: Hän osti laitteen, tutki sitä ja huomasi, että sen myyminen on laitonta.</w:t>
      </w:r>
    </w:p>
    <w:p>
      <w:r>
        <w:rPr>
          <w:b/>
        </w:rPr>
        <w:t xml:space="preserve">Tulos</w:t>
      </w:r>
    </w:p>
    <w:p>
      <w:r>
        <w:t xml:space="preserve">Hän ei halunnut pelata yhtään peliä.</w:t>
      </w:r>
    </w:p>
    <w:p>
      <w:r>
        <w:rPr>
          <w:b/>
        </w:rPr>
        <w:t xml:space="preserve">Tulos</w:t>
      </w:r>
    </w:p>
    <w:p>
      <w:r>
        <w:t xml:space="preserve">Hän halusi tuhota kaikki pelit.</w:t>
      </w:r>
    </w:p>
    <w:p>
      <w:r>
        <w:rPr>
          <w:b/>
        </w:rPr>
        <w:t xml:space="preserve">Tulos</w:t>
      </w:r>
    </w:p>
    <w:p>
      <w:r>
        <w:t xml:space="preserve">Hän ei halunnut pelata mitään pelejä.</w:t>
      </w:r>
    </w:p>
    <w:p>
      <w:r>
        <w:rPr>
          <w:b/>
        </w:rPr>
        <w:t xml:space="preserve">Esimerkki 0,3870</w:t>
      </w:r>
    </w:p>
    <w:p>
      <w:r>
        <w:t xml:space="preserve">Alku: Tedin vanhemmat käskivät hänen keskittyä opiskeluun eikä peleihin. Keskikohta: Ted muistaa monia vanhempiensa antamia opetuksia. Loppu: Ted oli orpo.</w:t>
      </w:r>
    </w:p>
    <w:p>
      <w:r>
        <w:rPr>
          <w:b/>
        </w:rPr>
        <w:t xml:space="preserve">Tulos</w:t>
      </w:r>
    </w:p>
    <w:p>
      <w:r>
        <w:t xml:space="preserve">Ted unohti monet vanhempiensa antamat opetukset.</w:t>
      </w:r>
    </w:p>
    <w:p>
      <w:r>
        <w:rPr>
          <w:b/>
        </w:rPr>
        <w:t xml:space="preserve">Tulos</w:t>
      </w:r>
    </w:p>
    <w:p>
      <w:r>
        <w:t xml:space="preserve">Ted kertoi vanhemmilleen rakastavansa heitä.</w:t>
      </w:r>
    </w:p>
    <w:p>
      <w:r>
        <w:rPr>
          <w:b/>
        </w:rPr>
        <w:t xml:space="preserve">Tulos</w:t>
      </w:r>
    </w:p>
    <w:p>
      <w:r>
        <w:t xml:space="preserve">Teds päätti kuitenkin pelata videopelejä.</w:t>
      </w:r>
    </w:p>
    <w:p>
      <w:r>
        <w:rPr>
          <w:b/>
        </w:rPr>
        <w:t xml:space="preserve">Esimerkki 0.3871</w:t>
      </w:r>
    </w:p>
    <w:p>
      <w:r>
        <w:t xml:space="preserve">Alku: Tom halusi johtaa joukkueensa voittoon koripallopelissä. Keskikohta: Tomin valmentaja käytti häntä varapelaajana sinä iltana. Loppu: Hänen joukkueensa voitti ja hän oli tyytyväinen suoritukseensa.</w:t>
      </w:r>
    </w:p>
    <w:p>
      <w:r>
        <w:rPr>
          <w:b/>
        </w:rPr>
        <w:t xml:space="preserve">Tulos</w:t>
      </w:r>
    </w:p>
    <w:p>
      <w:r>
        <w:t xml:space="preserve">Valmentaja piti Tomia poissa koko pelin ajan.</w:t>
      </w:r>
    </w:p>
    <w:p>
      <w:r>
        <w:rPr>
          <w:b/>
        </w:rPr>
        <w:t xml:space="preserve">Tulos</w:t>
      </w:r>
    </w:p>
    <w:p>
      <w:r>
        <w:t xml:space="preserve">Tomin valmentaja jätti hänet sinä iltana penkille.</w:t>
      </w:r>
    </w:p>
    <w:p>
      <w:r>
        <w:rPr>
          <w:b/>
        </w:rPr>
        <w:t xml:space="preserve">Tulos</w:t>
      </w:r>
    </w:p>
    <w:p>
      <w:r>
        <w:t xml:space="preserve">Tomin äiti käytti häntä taustatanssijana sinä aamuna.</w:t>
      </w:r>
    </w:p>
    <w:p>
      <w:r>
        <w:rPr>
          <w:b/>
        </w:rPr>
        <w:t xml:space="preserve">Esimerkki 0.3872</w:t>
      </w:r>
    </w:p>
    <w:p>
      <w:r>
        <w:t xml:space="preserve">Alku: Puhdistin olohuoneeni. Keskikohta: Olen hyvä siivoamaan. Loppu: Nyt olohuone on säihkyvän puhdas kuten koko muukin talo.</w:t>
      </w:r>
    </w:p>
    <w:p>
      <w:r>
        <w:rPr>
          <w:b/>
        </w:rPr>
        <w:t xml:space="preserve">Tulos</w:t>
      </w:r>
    </w:p>
    <w:p>
      <w:r>
        <w:t xml:space="preserve">Olen huono siivoamaan.</w:t>
      </w:r>
    </w:p>
    <w:p>
      <w:r>
        <w:rPr>
          <w:b/>
        </w:rPr>
        <w:t xml:space="preserve">Tulos</w:t>
      </w:r>
    </w:p>
    <w:p>
      <w:r>
        <w:t xml:space="preserve">En ole kovin hyvä siivoamaan.</w:t>
      </w:r>
    </w:p>
    <w:p>
      <w:r>
        <w:rPr>
          <w:b/>
        </w:rPr>
        <w:t xml:space="preserve">Tulos</w:t>
      </w:r>
    </w:p>
    <w:p>
      <w:r>
        <w:t xml:space="preserve">Maksoin Roomballe, jotta voin rentoutua.</w:t>
      </w:r>
    </w:p>
    <w:p>
      <w:r>
        <w:rPr>
          <w:b/>
        </w:rPr>
        <w:t xml:space="preserve">Esimerkki 0.3873</w:t>
      </w:r>
    </w:p>
    <w:p>
      <w:r>
        <w:t xml:space="preserve">Alku: Jake rakasti uhkapelejä yhtä paljon kuin hän vihasi häviämistä. Keskikohta: Jake pelasi koko päivän ja koko yön. Loppu: Jake lopetti vasta, kun hänen äitinsä huusi hänelle.</w:t>
      </w:r>
    </w:p>
    <w:p>
      <w:r>
        <w:rPr>
          <w:b/>
        </w:rPr>
        <w:t xml:space="preserve">Tulos</w:t>
      </w:r>
    </w:p>
    <w:p>
      <w:r>
        <w:t xml:space="preserve">Jake soitti yhden päivän ja yhden illan viikossa.</w:t>
      </w:r>
    </w:p>
    <w:p>
      <w:r>
        <w:rPr>
          <w:b/>
        </w:rPr>
        <w:t xml:space="preserve">Esimerkki 0.3874</w:t>
      </w:r>
    </w:p>
    <w:p>
      <w:r>
        <w:t xml:space="preserve">Alku: Halusin saada puutarhan takapihalleni. Keskimmäinen: Kävin kaupassa ostamassa tarvikkeita ja tein sen itse. Loppu: Olin iloinen uudesta projektista.</w:t>
      </w:r>
    </w:p>
    <w:p>
      <w:r>
        <w:rPr>
          <w:b/>
        </w:rPr>
        <w:t xml:space="preserve">Tulos</w:t>
      </w:r>
    </w:p>
    <w:p>
      <w:r>
        <w:t xml:space="preserve">Menin kauppaan ostamaan elintarvikkeita itselleni.</w:t>
      </w:r>
    </w:p>
    <w:p>
      <w:r>
        <w:rPr>
          <w:b/>
        </w:rPr>
        <w:t xml:space="preserve">Tulos</w:t>
      </w:r>
    </w:p>
    <w:p>
      <w:r>
        <w:t xml:space="preserve">Menin kauppaan ostamaan tarvikkeita ja unohdin sen.</w:t>
      </w:r>
    </w:p>
    <w:p>
      <w:r>
        <w:rPr>
          <w:b/>
        </w:rPr>
        <w:t xml:space="preserve">Tulos</w:t>
      </w:r>
    </w:p>
    <w:p>
      <w:r>
        <w:t xml:space="preserve">Menin kauppaan ostamaan tarvikkeita ja palkkaamaan jonkun tekemään sen.</w:t>
      </w:r>
    </w:p>
    <w:p>
      <w:r>
        <w:rPr>
          <w:b/>
        </w:rPr>
        <w:t xml:space="preserve">Esimerkki 0,3875</w:t>
      </w:r>
    </w:p>
    <w:p>
      <w:r>
        <w:t xml:space="preserve">Alku: Heräsin tänään ja satoi lunta. Keskikohta: Päätin jäädä sisätiloihin pelaamaan lautapelejä. Loppu: Siitä tuli todella hienoa.</w:t>
      </w:r>
    </w:p>
    <w:p>
      <w:r>
        <w:rPr>
          <w:b/>
        </w:rPr>
        <w:t xml:space="preserve">Tulos</w:t>
      </w:r>
    </w:p>
    <w:p>
      <w:r>
        <w:t xml:space="preserve">Päätin olla jäämättä sisätiloihin pelaamaan lautapelejä, sillä minulla oli tylsää.</w:t>
      </w:r>
    </w:p>
    <w:p>
      <w:r>
        <w:rPr>
          <w:b/>
        </w:rPr>
        <w:t xml:space="preserve">Tulos</w:t>
      </w:r>
    </w:p>
    <w:p>
      <w:r>
        <w:t xml:space="preserve">Päätin mennä ulos pelaamaan pelejä.</w:t>
      </w:r>
    </w:p>
    <w:p>
      <w:r>
        <w:rPr>
          <w:b/>
        </w:rPr>
        <w:t xml:space="preserve">Tulos</w:t>
      </w:r>
    </w:p>
    <w:p>
      <w:r>
        <w:t xml:space="preserve">Päätin mennä ulos ja pelata lumileikkejä.</w:t>
      </w:r>
    </w:p>
    <w:p>
      <w:r>
        <w:rPr>
          <w:b/>
        </w:rPr>
        <w:t xml:space="preserve">Esimerkki 0.3876</w:t>
      </w:r>
    </w:p>
    <w:p>
      <w:r>
        <w:t xml:space="preserve">Alku: Westonin piti kuvata mainosfilmi elokuvaluokkaa varten. Keskikohta: Hän söi karkkia pysyäkseen hereillä ideoiden ideointia varten. Loppu: Weston päätti, että hän tekisi mainoksensa karkista.</w:t>
      </w:r>
    </w:p>
    <w:p>
      <w:r>
        <w:rPr>
          <w:b/>
        </w:rPr>
        <w:t xml:space="preserve">Tulos</w:t>
      </w:r>
    </w:p>
    <w:p>
      <w:r>
        <w:t xml:space="preserve">Hän söi maapähkinöitä pysyäkseen hereillä ideoiden ideointia varten.</w:t>
      </w:r>
    </w:p>
    <w:p>
      <w:r>
        <w:rPr>
          <w:b/>
        </w:rPr>
        <w:t xml:space="preserve">Esimerkki 0.3877</w:t>
      </w:r>
    </w:p>
    <w:p>
      <w:r>
        <w:t xml:space="preserve">Alku: Kayla ei ollut käynyt sosiaalisessa tapahtumassa lähes kolmeen vuoteen. Keskikohta: Kayla meni sokkotreffeille konserttiin. Loppu: Kaylan mielestä ne olivat parhaat treffit, jotka hänellä oli koskaan ollut.</w:t>
      </w:r>
    </w:p>
    <w:p>
      <w:r>
        <w:rPr>
          <w:b/>
        </w:rPr>
        <w:t xml:space="preserve">Tulos</w:t>
      </w:r>
    </w:p>
    <w:p>
      <w:r>
        <w:t xml:space="preserve">Kayla meni yksin konserttiin.</w:t>
      </w:r>
    </w:p>
    <w:p>
      <w:r>
        <w:rPr>
          <w:b/>
        </w:rPr>
        <w:t xml:space="preserve">Tulos</w:t>
      </w:r>
    </w:p>
    <w:p>
      <w:r>
        <w:t xml:space="preserve">Kayla meni konserttiin yksin.</w:t>
      </w:r>
    </w:p>
    <w:p>
      <w:r>
        <w:rPr>
          <w:b/>
        </w:rPr>
        <w:t xml:space="preserve">Tulos</w:t>
      </w:r>
    </w:p>
    <w:p>
      <w:r>
        <w:t xml:space="preserve">Kayla meni sokkotreffeille aborttikokoukseen.</w:t>
      </w:r>
    </w:p>
    <w:p>
      <w:r>
        <w:rPr>
          <w:b/>
        </w:rPr>
        <w:t xml:space="preserve">Esimerkki 0.3878</w:t>
      </w:r>
    </w:p>
    <w:p>
      <w:r>
        <w:t xml:space="preserve">Alku: Don rakasti maataan hyvin paljon. Keskikohta: Don äänesti vaaleissa. Loppu: Don teki ystäviensä avulla maastaan jälleen suuren.</w:t>
      </w:r>
    </w:p>
    <w:p>
      <w:r>
        <w:rPr>
          <w:b/>
        </w:rPr>
        <w:t xml:space="preserve">Tulos</w:t>
      </w:r>
    </w:p>
    <w:p>
      <w:r>
        <w:t xml:space="preserve">Don ei tuntenut tarvetta äänestää.</w:t>
      </w:r>
    </w:p>
    <w:p>
      <w:r>
        <w:rPr>
          <w:b/>
        </w:rPr>
        <w:t xml:space="preserve">Tulos</w:t>
      </w:r>
    </w:p>
    <w:p>
      <w:r>
        <w:t xml:space="preserve">Don ei koskaan äänestänyt vaaleissa.</w:t>
      </w:r>
    </w:p>
    <w:p>
      <w:r>
        <w:rPr>
          <w:b/>
        </w:rPr>
        <w:t xml:space="preserve">Tulos</w:t>
      </w:r>
    </w:p>
    <w:p>
      <w:r>
        <w:t xml:space="preserve">Don äänesti vaaleissa, mutta ehdokas hävisi.</w:t>
      </w:r>
    </w:p>
    <w:p>
      <w:r>
        <w:rPr>
          <w:b/>
        </w:rPr>
        <w:t xml:space="preserve">Esimerkki 0.3879</w:t>
      </w:r>
    </w:p>
    <w:p>
      <w:r>
        <w:t xml:space="preserve">Alku: Johnin asunto näytti melko synkältä. Keskikohta: Se oli likainen ja hyvin vanha. Loppu: Hänen uusi asuntonsa näytti upealta uusine kasveineen.</w:t>
      </w:r>
    </w:p>
    <w:p>
      <w:r>
        <w:rPr>
          <w:b/>
        </w:rPr>
        <w:t xml:space="preserve">Tulos</w:t>
      </w:r>
    </w:p>
    <w:p>
      <w:r>
        <w:t xml:space="preserve">Se oli puhdas ja hyvin uusi.</w:t>
      </w:r>
    </w:p>
    <w:p>
      <w:r>
        <w:rPr>
          <w:b/>
        </w:rPr>
        <w:t xml:space="preserve">Tulos</w:t>
      </w:r>
    </w:p>
    <w:p>
      <w:r>
        <w:t xml:space="preserve">Se oli uusi, eikä sitä ollut juurikaan käytetty.</w:t>
      </w:r>
    </w:p>
    <w:p>
      <w:r>
        <w:rPr>
          <w:b/>
        </w:rPr>
        <w:t xml:space="preserve">Tulos</w:t>
      </w:r>
    </w:p>
    <w:p>
      <w:r>
        <w:t xml:space="preserve">John siivosi vanhan asuntonsa, ja se oli kiiltävä ja puhdas.</w:t>
      </w:r>
    </w:p>
    <w:p>
      <w:r>
        <w:rPr>
          <w:b/>
        </w:rPr>
        <w:t xml:space="preserve">Esimerkki 0.3880</w:t>
      </w:r>
    </w:p>
    <w:p>
      <w:r>
        <w:t xml:space="preserve">Alku: Cam tarvitsi uusia kouluvaatteita. Keskikohta: He shoppailivat koko päivän. Loppu: Cam oli valmis aloittamaan uuden kouluvuoden.</w:t>
      </w:r>
    </w:p>
    <w:p>
      <w:r>
        <w:rPr>
          <w:b/>
        </w:rPr>
        <w:t xml:space="preserve">Tulos</w:t>
      </w:r>
    </w:p>
    <w:p>
      <w:r>
        <w:t xml:space="preserve">Camin äiti vei hänet Chuckie Cheese -ravintolaan, eivätkä he koskaan saaneet vaatteita.</w:t>
      </w:r>
    </w:p>
    <w:p>
      <w:r>
        <w:rPr>
          <w:b/>
        </w:rPr>
        <w:t xml:space="preserve">Esimerkki 0.3881</w:t>
      </w:r>
    </w:p>
    <w:p>
      <w:r>
        <w:t xml:space="preserve">Alku: Perheeni oli illallisella tänä iltana. Keskikohta: Perheeni valmistautui koko päivän suureen illalliseen. Loppu: Aloimme syödä illan tienoilla.</w:t>
      </w:r>
    </w:p>
    <w:p>
      <w:r>
        <w:rPr>
          <w:b/>
        </w:rPr>
        <w:t xml:space="preserve">Tulos</w:t>
      </w:r>
    </w:p>
    <w:p>
      <w:r>
        <w:t xml:space="preserve">Perheeni valmistautui koko päivän suuriin hautajaisiin.</w:t>
      </w:r>
    </w:p>
    <w:p>
      <w:r>
        <w:rPr>
          <w:b/>
        </w:rPr>
        <w:t xml:space="preserve">Tulos</w:t>
      </w:r>
    </w:p>
    <w:p>
      <w:r>
        <w:t xml:space="preserve">Perheeni valmistautui koko päivän pientä päivällistä varten.</w:t>
      </w:r>
    </w:p>
    <w:p>
      <w:r>
        <w:rPr>
          <w:b/>
        </w:rPr>
        <w:t xml:space="preserve">Tulos</w:t>
      </w:r>
    </w:p>
    <w:p>
      <w:r>
        <w:t xml:space="preserve">Perheeni valmistautui häihin koko päivän.</w:t>
      </w:r>
    </w:p>
    <w:p>
      <w:r>
        <w:rPr>
          <w:b/>
        </w:rPr>
        <w:t xml:space="preserve">Esimerkki 0.3882</w:t>
      </w:r>
    </w:p>
    <w:p>
      <w:r>
        <w:t xml:space="preserve">Alku: Harry oli loistava myyntimies. Keskikohta: Hän sai lopulta ylennyksen. Loppu: Hän laajeni myymälöihin eri puolilla aluetta.</w:t>
      </w:r>
    </w:p>
    <w:p>
      <w:r>
        <w:rPr>
          <w:b/>
        </w:rPr>
        <w:t xml:space="preserve">Tulos</w:t>
      </w:r>
    </w:p>
    <w:p>
      <w:r>
        <w:t xml:space="preserve">Hän sai lopulta potkut.</w:t>
      </w:r>
    </w:p>
    <w:p>
      <w:r>
        <w:rPr>
          <w:b/>
        </w:rPr>
        <w:t xml:space="preserve">Esimerkki 0.3883</w:t>
      </w:r>
    </w:p>
    <w:p>
      <w:r>
        <w:t xml:space="preserve">Alku: Bob osti kirpputorilta kellon, joka ei toiminut. Keskikohta: Bob palautti kellon. Loppu: Mies vaikutti epäluuloiselta, mutta uskoi Bobia.</w:t>
      </w:r>
    </w:p>
    <w:p>
      <w:r>
        <w:rPr>
          <w:b/>
        </w:rPr>
        <w:t xml:space="preserve">Tulos</w:t>
      </w:r>
    </w:p>
    <w:p>
      <w:r>
        <w:t xml:space="preserve">Bob ei koskaan palauttanut kelloa.</w:t>
      </w:r>
    </w:p>
    <w:p>
      <w:r>
        <w:rPr>
          <w:b/>
        </w:rPr>
        <w:t xml:space="preserve">Esimerkki 0.3884</w:t>
      </w:r>
    </w:p>
    <w:p>
      <w:r>
        <w:t xml:space="preserve">Alku: Larry tutki muropakettia. Keskikohta: Larry kysyi isältään, missä murojen yllätys oli. Loppu: Hänen isänsä sanoi, että hän oli jo ottanut sen.</w:t>
      </w:r>
    </w:p>
    <w:p>
      <w:r>
        <w:rPr>
          <w:b/>
        </w:rPr>
        <w:t xml:space="preserve">Tulos</w:t>
      </w:r>
    </w:p>
    <w:p>
      <w:r>
        <w:t xml:space="preserve">Larry kysyi isältään, missä murojen ravinto oli.</w:t>
      </w:r>
    </w:p>
    <w:p>
      <w:r>
        <w:rPr>
          <w:b/>
        </w:rPr>
        <w:t xml:space="preserve">Tulos</w:t>
      </w:r>
    </w:p>
    <w:p>
      <w:r>
        <w:t xml:space="preserve">Larry näytti isälleen, missä murojen yllätys oli.</w:t>
      </w:r>
    </w:p>
    <w:p>
      <w:r>
        <w:rPr>
          <w:b/>
        </w:rPr>
        <w:t xml:space="preserve">Tulos</w:t>
      </w:r>
    </w:p>
    <w:p>
      <w:r>
        <w:t xml:space="preserve">Larryn isä kysyi, missä murojen yllätys oli.</w:t>
      </w:r>
    </w:p>
    <w:p>
      <w:r>
        <w:rPr>
          <w:b/>
        </w:rPr>
        <w:t xml:space="preserve">Esimerkki 0,3885</w:t>
      </w:r>
    </w:p>
    <w:p>
      <w:r>
        <w:t xml:space="preserve">Alku: Browns sai joulukuusen marraskuun alussa. Keskikohta: Kuusi kuoli ennen joulua, koska he unohtivat kastella sen. Loppu: He saivat uuden kuusen joulukuun puolivälissä.</w:t>
      </w:r>
    </w:p>
    <w:p>
      <w:r>
        <w:rPr>
          <w:b/>
        </w:rPr>
        <w:t xml:space="preserve">Tulos</w:t>
      </w:r>
    </w:p>
    <w:p>
      <w:r>
        <w:t xml:space="preserve">Kuusi tarvitsi paljon vettä ennen joulun tuloa.</w:t>
      </w:r>
    </w:p>
    <w:p>
      <w:r>
        <w:rPr>
          <w:b/>
        </w:rPr>
        <w:t xml:space="preserve">Esimerkki 0,3886</w:t>
      </w:r>
    </w:p>
    <w:p>
      <w:r>
        <w:t xml:space="preserve">Alku: Lucy oli nukahtanut aurinkoon. Keskikohta: Lucy sai auringonpolttaman ja pyysi apua voiteen levittämisessä. Loppu: Lucyn isoäiti naureskeli ja vei Lucyn kylpyhuoneeseen.</w:t>
      </w:r>
    </w:p>
    <w:p>
      <w:r>
        <w:rPr>
          <w:b/>
        </w:rPr>
        <w:t xml:space="preserve">Tulos</w:t>
      </w:r>
    </w:p>
    <w:p>
      <w:r>
        <w:t xml:space="preserve">Lucy ei koskaan palanut auringossa ja pyysi apua puuterin laittamisessa.</w:t>
      </w:r>
    </w:p>
    <w:p>
      <w:r>
        <w:rPr>
          <w:b/>
        </w:rPr>
        <w:t xml:space="preserve">Esimerkki 0.3887</w:t>
      </w:r>
    </w:p>
    <w:p>
      <w:r>
        <w:t xml:space="preserve">Alku: Takapihani oli tylsä. Keskikohta: Rakensimme mieheni kanssa suuren terassin. Loppu: Kansi romahti, ja minun piti palkata joku korjaamaan se.</w:t>
      </w:r>
    </w:p>
    <w:p>
      <w:r>
        <w:rPr>
          <w:b/>
        </w:rPr>
        <w:t xml:space="preserve">Tulos</w:t>
      </w:r>
    </w:p>
    <w:p>
      <w:r>
        <w:t xml:space="preserve">Rakensimme mieheni kanssa suuren laivan.</w:t>
      </w:r>
    </w:p>
    <w:p>
      <w:r>
        <w:rPr>
          <w:b/>
        </w:rPr>
        <w:t xml:space="preserve">Esimerkki 0.3888</w:t>
      </w:r>
    </w:p>
    <w:p>
      <w:r>
        <w:t xml:space="preserve">Alku: Judy tunsi, ettei hänellä ollut mitään puhuttavaa työtovereiden kanssa. Keskikohta: Judy oli aina eristäytynyt lapsuudessaan. Loppu: Judy jatkoi elämänsä keksimistä saippuaoopperoiden tarinoista.</w:t>
      </w:r>
    </w:p>
    <w:p>
      <w:r>
        <w:rPr>
          <w:b/>
        </w:rPr>
        <w:t xml:space="preserve">Tulos</w:t>
      </w:r>
    </w:p>
    <w:p>
      <w:r>
        <w:t xml:space="preserve">Judy ei koskaan ollut eristyksissä varttuessaan.</w:t>
      </w:r>
    </w:p>
    <w:p>
      <w:r>
        <w:rPr>
          <w:b/>
        </w:rPr>
        <w:t xml:space="preserve">Esimerkki 0.3889</w:t>
      </w:r>
    </w:p>
    <w:p>
      <w:r>
        <w:t xml:space="preserve">Alku: Mian vanhemmat halusivat mennä ulos syömään. Keskikohta: Mian tytär oli kuitenkin sairas. Loppu: Mia laittoi tytön nukkumaan ja odotti vanhempiaan.</w:t>
      </w:r>
    </w:p>
    <w:p>
      <w:r>
        <w:rPr>
          <w:b/>
        </w:rPr>
        <w:t xml:space="preserve">Tulos</w:t>
      </w:r>
    </w:p>
    <w:p>
      <w:r>
        <w:t xml:space="preserve">Mian tytär oli innoissaan.</w:t>
      </w:r>
    </w:p>
    <w:p>
      <w:r>
        <w:rPr>
          <w:b/>
        </w:rPr>
        <w:t xml:space="preserve">Tulos</w:t>
      </w:r>
    </w:p>
    <w:p>
      <w:r>
        <w:t xml:space="preserve">Mian tytär meni vanhempiensa luo.</w:t>
      </w:r>
    </w:p>
    <w:p>
      <w:r>
        <w:rPr>
          <w:b/>
        </w:rPr>
        <w:t xml:space="preserve">Tulos</w:t>
      </w:r>
    </w:p>
    <w:p>
      <w:r>
        <w:t xml:space="preserve">Mian isä oli kuitenkin sairas.</w:t>
      </w:r>
    </w:p>
    <w:p>
      <w:r>
        <w:rPr>
          <w:b/>
        </w:rPr>
        <w:t xml:space="preserve">Esimerkki 0,3890</w:t>
      </w:r>
    </w:p>
    <w:p>
      <w:r>
        <w:t xml:space="preserve">Alku: Matilda kutsuttiin uuden naapurustonsa vuotuiseen keksien vaihtoon. Keskikohta: Matilda oli hermostunut kilpailussa. Loppu: Hänen ei olisi tarvinnut pelätä, sillä hän voitti parhaan keksin palkinnon!</w:t>
      </w:r>
    </w:p>
    <w:p>
      <w:r>
        <w:rPr>
          <w:b/>
        </w:rPr>
        <w:t xml:space="preserve">Tulos</w:t>
      </w:r>
    </w:p>
    <w:p>
      <w:r>
        <w:t xml:space="preserve">Matilda oli varma, ettei kilpailua ollut.</w:t>
      </w:r>
    </w:p>
    <w:p>
      <w:r>
        <w:rPr>
          <w:b/>
        </w:rPr>
        <w:t xml:space="preserve">Tulos</w:t>
      </w:r>
    </w:p>
    <w:p>
      <w:r>
        <w:t xml:space="preserve">Matilda oli itsevarma kilpailussa.</w:t>
      </w:r>
    </w:p>
    <w:p>
      <w:r>
        <w:rPr>
          <w:b/>
        </w:rPr>
        <w:t xml:space="preserve">Tulos</w:t>
      </w:r>
    </w:p>
    <w:p>
      <w:r>
        <w:t xml:space="preserve">Matilda hermostui kilpailussa eikä leiponut.</w:t>
      </w:r>
    </w:p>
    <w:p>
      <w:r>
        <w:rPr>
          <w:b/>
        </w:rPr>
        <w:t xml:space="preserve">Esimerkki 0.3891</w:t>
      </w:r>
    </w:p>
    <w:p>
      <w:r>
        <w:t xml:space="preserve">Alku: Allie ja hänen ystävänsä viettivät aikaa leirinuotion äärellä. Keskikohta: Allie ja hänen ystävänsä tekivät leivoksia. Loppu: Kun hän maistoi niitä, ne olivat mahtavia.</w:t>
      </w:r>
    </w:p>
    <w:p>
      <w:r>
        <w:rPr>
          <w:b/>
        </w:rPr>
        <w:t xml:space="preserve">Tulos</w:t>
      </w:r>
    </w:p>
    <w:p>
      <w:r>
        <w:t xml:space="preserve">Allie ja hänen ystävänsä tekivät vaahtokarkkeja, mutta vaahtokarkit paloivat.</w:t>
      </w:r>
    </w:p>
    <w:p>
      <w:r>
        <w:rPr>
          <w:b/>
        </w:rPr>
        <w:t xml:space="preserve">Tulos</w:t>
      </w:r>
    </w:p>
    <w:p>
      <w:r>
        <w:t xml:space="preserve">Allie ja hänen ystävänsä keksivät kummitustarinoita.</w:t>
      </w:r>
    </w:p>
    <w:p>
      <w:r>
        <w:rPr>
          <w:b/>
        </w:rPr>
        <w:t xml:space="preserve">Tulos</w:t>
      </w:r>
    </w:p>
    <w:p>
      <w:r>
        <w:t xml:space="preserve">Allie ja hänen ystävänsä tekivät whoopeeta.</w:t>
      </w:r>
    </w:p>
    <w:p>
      <w:r>
        <w:rPr>
          <w:b/>
        </w:rPr>
        <w:t xml:space="preserve">Esimerkki 0.3892</w:t>
      </w:r>
    </w:p>
    <w:p>
      <w:r>
        <w:t xml:space="preserve">Alku: Matt halusi ostaa pelin, mutta tarvitsi rahaa. Keskikohta: Matt päätti myydä kalliit tennispallonsa saadakseen rahaa pelin ostamiseen. Loppu: Myöhemmin paikalle ilmestyi mies, joka osti tennispallot Mattilta.</w:t>
      </w:r>
    </w:p>
    <w:p>
      <w:r>
        <w:rPr>
          <w:b/>
        </w:rPr>
        <w:t xml:space="preserve">Tulos</w:t>
      </w:r>
    </w:p>
    <w:p>
      <w:r>
        <w:t xml:space="preserve">Matt päätti pitää kaiken eikä ostaa peliä.</w:t>
      </w:r>
    </w:p>
    <w:p>
      <w:r>
        <w:rPr>
          <w:b/>
        </w:rPr>
        <w:t xml:space="preserve">Esimerkki 0.3893</w:t>
      </w:r>
    </w:p>
    <w:p>
      <w:r>
        <w:t xml:space="preserve">Alku: Anna voitti pari lippua risteilylle. Keskikohta: Anna toi sairaan veljensä risteilylle. Loppu: Anna joutui hoitamaan häntä koko matkan ajan.</w:t>
      </w:r>
    </w:p>
    <w:p>
      <w:r>
        <w:rPr>
          <w:b/>
        </w:rPr>
        <w:t xml:space="preserve">Tulos</w:t>
      </w:r>
    </w:p>
    <w:p>
      <w:r>
        <w:t xml:space="preserve">Anna toi dynaamisen nuoren serkkunsa risteilylle.</w:t>
      </w:r>
    </w:p>
    <w:p>
      <w:r>
        <w:rPr>
          <w:b/>
        </w:rPr>
        <w:t xml:space="preserve">Tulos</w:t>
      </w:r>
    </w:p>
    <w:p>
      <w:r>
        <w:t xml:space="preserve">Anna toi sairaan siskonsa risteilylle.</w:t>
      </w:r>
    </w:p>
    <w:p>
      <w:r>
        <w:rPr>
          <w:b/>
        </w:rPr>
        <w:t xml:space="preserve">Tulos</w:t>
      </w:r>
    </w:p>
    <w:p>
      <w:r>
        <w:t xml:space="preserve">Anna lähetti sairaat veljensä risteilylle.</w:t>
      </w:r>
    </w:p>
    <w:p>
      <w:r>
        <w:rPr>
          <w:b/>
        </w:rPr>
        <w:t xml:space="preserve">Esimerkki 0.3894</w:t>
      </w:r>
    </w:p>
    <w:p>
      <w:r>
        <w:t xml:space="preserve">Alku: Beth ilmoittautui koulunsa oikeinkirjoituskilpailuun. Keskikohta: Häntä jännitti, mutta hän tuli paikalle ja teki parhaansa. Loppu: Hän kirjoitti jokaisen sanan oikein ja voitti.</w:t>
      </w:r>
    </w:p>
    <w:p>
      <w:r>
        <w:rPr>
          <w:b/>
        </w:rPr>
        <w:t xml:space="preserve">Tulos</w:t>
      </w:r>
    </w:p>
    <w:p>
      <w:r>
        <w:t xml:space="preserve">hän oli itsevarma, mutta hän tuli paikalle ja pärjäsi erittäin huonosti.</w:t>
      </w:r>
    </w:p>
    <w:p>
      <w:r>
        <w:rPr>
          <w:b/>
        </w:rPr>
        <w:t xml:space="preserve">Esimerkki 0,3895</w:t>
      </w:r>
    </w:p>
    <w:p>
      <w:r>
        <w:t xml:space="preserve">Alku: Tony meni rannalle kuumana heinäkuun päivänä. Keskikohta: Hän nukahti ottaessaan aurinkoa. Loppu: Kotimatkalla hän tunsi, kuinka häneen muodostui kauhea auringonpolttama.</w:t>
      </w:r>
    </w:p>
    <w:p>
      <w:r>
        <w:rPr>
          <w:b/>
        </w:rPr>
        <w:t xml:space="preserve">Tulos</w:t>
      </w:r>
    </w:p>
    <w:p>
      <w:r>
        <w:t xml:space="preserve">Hän ei nukahtanut ottaessaan aurinkoa.</w:t>
      </w:r>
    </w:p>
    <w:p>
      <w:r>
        <w:rPr>
          <w:b/>
        </w:rPr>
        <w:t xml:space="preserve">Tulos</w:t>
      </w:r>
    </w:p>
    <w:p>
      <w:r>
        <w:t xml:space="preserve">Hän nukahti pyykkiä pestessään.</w:t>
      </w:r>
    </w:p>
    <w:p>
      <w:r>
        <w:rPr>
          <w:b/>
        </w:rPr>
        <w:t xml:space="preserve">Tulos</w:t>
      </w:r>
    </w:p>
    <w:p>
      <w:r>
        <w:t xml:space="preserve">Tony nukahti, kun hän kylpi sen jälkeen.</w:t>
      </w:r>
    </w:p>
    <w:p>
      <w:r>
        <w:rPr>
          <w:b/>
        </w:rPr>
        <w:t xml:space="preserve">Esimerkki 0,3896</w:t>
      </w:r>
    </w:p>
    <w:p>
      <w:r>
        <w:t xml:space="preserve">Alku: Fred lähti kaupunkiin viikonlopuksi. Keskikohta: Fred ei voinut hyvin. Loppu: Fred päätti mennä kotiin nukkumaan.</w:t>
      </w:r>
    </w:p>
    <w:p>
      <w:r>
        <w:rPr>
          <w:b/>
        </w:rPr>
        <w:t xml:space="preserve">Tulos</w:t>
      </w:r>
    </w:p>
    <w:p>
      <w:r>
        <w:t xml:space="preserve">Fred tunsi olonsa loistavaksi eikä malttanut odottaa hauskanpitoa.</w:t>
      </w:r>
    </w:p>
    <w:p>
      <w:r>
        <w:rPr>
          <w:b/>
        </w:rPr>
        <w:t xml:space="preserve">Tulos</w:t>
      </w:r>
    </w:p>
    <w:p>
      <w:r>
        <w:t xml:space="preserve">Fred tunsi olonsa loistavaksi.</w:t>
      </w:r>
    </w:p>
    <w:p>
      <w:r>
        <w:rPr>
          <w:b/>
        </w:rPr>
        <w:t xml:space="preserve">Tulos</w:t>
      </w:r>
    </w:p>
    <w:p>
      <w:r>
        <w:t xml:space="preserve">Sara tunsi olonsa uskomattomaksi ja onnelliseksi.</w:t>
      </w:r>
    </w:p>
    <w:p>
      <w:r>
        <w:rPr>
          <w:b/>
        </w:rPr>
        <w:t xml:space="preserve">Esimerkki 0,3897</w:t>
      </w:r>
    </w:p>
    <w:p>
      <w:r>
        <w:t xml:space="preserve">Alku: Siskoni ja minä kävimme nuorempina laulutunneilla. Keskimmäinen: Siskoni ja muut ihmiset nauroivat minulle. Loppu: Olin hyvin nolona ja lopetin laulutunnit.</w:t>
      </w:r>
    </w:p>
    <w:p>
      <w:r>
        <w:rPr>
          <w:b/>
        </w:rPr>
        <w:t xml:space="preserve">Tulos</w:t>
      </w:r>
    </w:p>
    <w:p>
      <w:r>
        <w:t xml:space="preserve">Veljeni ja muut ihmiset nauroivat minulle.</w:t>
      </w:r>
    </w:p>
    <w:p>
      <w:r>
        <w:rPr>
          <w:b/>
        </w:rPr>
        <w:t xml:space="preserve">Tulos</w:t>
      </w:r>
    </w:p>
    <w:p>
      <w:r>
        <w:t xml:space="preserve">Siskoni ja muut ihmiset nauroivat kanssani.</w:t>
      </w:r>
    </w:p>
    <w:p>
      <w:r>
        <w:rPr>
          <w:b/>
        </w:rPr>
        <w:t xml:space="preserve">Tulos</w:t>
      </w:r>
    </w:p>
    <w:p>
      <w:r>
        <w:t xml:space="preserve">Siskoni ja muut ihmiset löivät minua.</w:t>
      </w:r>
    </w:p>
    <w:p>
      <w:r>
        <w:rPr>
          <w:b/>
        </w:rPr>
        <w:t xml:space="preserve">Esimerkki 0.3898</w:t>
      </w:r>
    </w:p>
    <w:p>
      <w:r>
        <w:t xml:space="preserve">Alku: Monica oli juuri keittänyt riisipadan. Keskikohta: Monica oli laittanut lämmön korkealle. Loppu: Monica sai onneksi puhdistettua palaneen kohdan.</w:t>
      </w:r>
    </w:p>
    <w:p>
      <w:r>
        <w:rPr>
          <w:b/>
        </w:rPr>
        <w:t xml:space="preserve">Tulos</w:t>
      </w:r>
    </w:p>
    <w:p>
      <w:r>
        <w:t xml:space="preserve">Monica keitti riisin täydellisesti.</w:t>
      </w:r>
    </w:p>
    <w:p>
      <w:r>
        <w:rPr>
          <w:b/>
        </w:rPr>
        <w:t xml:space="preserve">Tulos</w:t>
      </w:r>
    </w:p>
    <w:p>
      <w:r>
        <w:t xml:space="preserve">Monica oli laittanut lämmityksen korkealle.</w:t>
      </w:r>
    </w:p>
    <w:p>
      <w:r>
        <w:rPr>
          <w:b/>
        </w:rPr>
        <w:t xml:space="preserve">Tulos</w:t>
      </w:r>
    </w:p>
    <w:p>
      <w:r>
        <w:t xml:space="preserve">Monica oli laittanut lämpöastian kiehumaan.</w:t>
      </w:r>
    </w:p>
    <w:p>
      <w:r>
        <w:rPr>
          <w:b/>
        </w:rPr>
        <w:t xml:space="preserve">Esimerkki 0.3899</w:t>
      </w:r>
    </w:p>
    <w:p>
      <w:r>
        <w:t xml:space="preserve">Alku: Bobby ei ollut koskaan aikaisemmin käynyt tivolissa. Keskikohta: Bobby kävi syömässä suppilokakkua ja pelasi pelejä. Loppu: Bobby viihtyi tivolissa.</w:t>
      </w:r>
    </w:p>
    <w:p>
      <w:r>
        <w:rPr>
          <w:b/>
        </w:rPr>
        <w:t xml:space="preserve">Tulos</w:t>
      </w:r>
    </w:p>
    <w:p>
      <w:r>
        <w:t xml:space="preserve">Bobby jäi sisälle, teki suppilokakkua ja pelasi pelejä.</w:t>
      </w:r>
    </w:p>
    <w:p>
      <w:r>
        <w:rPr>
          <w:b/>
        </w:rPr>
        <w:t xml:space="preserve">Tulos</w:t>
      </w:r>
    </w:p>
    <w:p>
      <w:r>
        <w:t xml:space="preserve">Bobby huijattiin pelaamalla ilmapallotikkapeliä ja hän lähti tivolista etuajassa.</w:t>
      </w:r>
    </w:p>
    <w:p>
      <w:r>
        <w:rPr>
          <w:b/>
        </w:rPr>
        <w:t xml:space="preserve">Tulos</w:t>
      </w:r>
    </w:p>
    <w:p>
      <w:r>
        <w:t xml:space="preserve">Bobby loukkaantui ja pelasi pelejä.</w:t>
      </w:r>
    </w:p>
    <w:p>
      <w:r>
        <w:rPr>
          <w:b/>
        </w:rPr>
        <w:t xml:space="preserve">Esimerkki 0.3900</w:t>
      </w:r>
    </w:p>
    <w:p>
      <w:r>
        <w:t xml:space="preserve">Alku: Larry pahoitteli, ettei ollut nähnyt tätiään kuukausiin. Keskikohta: Larryn täti oli niin iloinen nähdessään hänet, että halasi ja suuteli häntä. Loppu: Larry alkoi tehdä säännöllisiä matkoja tätinsä luo.</w:t>
      </w:r>
    </w:p>
    <w:p>
      <w:r>
        <w:rPr>
          <w:b/>
        </w:rPr>
        <w:t xml:space="preserve">Tulos</w:t>
      </w:r>
    </w:p>
    <w:p>
      <w:r>
        <w:t xml:space="preserve">Larryn täti ei ollut iloinen nähdessään hänet ja löi häntä päähän.</w:t>
      </w:r>
    </w:p>
    <w:p>
      <w:r>
        <w:rPr>
          <w:b/>
        </w:rPr>
        <w:t xml:space="preserve">Tulos</w:t>
      </w:r>
    </w:p>
    <w:p>
      <w:r>
        <w:t xml:space="preserve">Larryn setä oli niin iloinen nähdessään hänet, että halasi ja suuteli häntä.</w:t>
      </w:r>
    </w:p>
    <w:p>
      <w:r>
        <w:rPr>
          <w:b/>
        </w:rPr>
        <w:t xml:space="preserve">Tulos</w:t>
      </w:r>
    </w:p>
    <w:p>
      <w:r>
        <w:t xml:space="preserve">Vaikka Larry katui sitä, Larry jäi kotiin katsomaan jalkapalloa vierailun sijaan.</w:t>
      </w:r>
    </w:p>
    <w:p>
      <w:r>
        <w:rPr>
          <w:b/>
        </w:rPr>
        <w:t xml:space="preserve">Esimerkki 0.3901</w:t>
      </w:r>
    </w:p>
    <w:p>
      <w:r>
        <w:t xml:space="preserve">Alku: Bay pelkäsi pimeää. Keskikohta: Bay sytytti valon. Loppu: Valo auttoi Boyta voittamaan lamauttavan pelkonsa.</w:t>
      </w:r>
    </w:p>
    <w:p>
      <w:r>
        <w:rPr>
          <w:b/>
        </w:rPr>
        <w:t xml:space="preserve">Tulos</w:t>
      </w:r>
    </w:p>
    <w:p>
      <w:r>
        <w:t xml:space="preserve">Bay ei sytyttänyt valoja.</w:t>
      </w:r>
    </w:p>
    <w:p>
      <w:r>
        <w:rPr>
          <w:b/>
        </w:rPr>
        <w:t xml:space="preserve">Tulos</w:t>
      </w:r>
    </w:p>
    <w:p>
      <w:r>
        <w:t xml:space="preserve">Bay sammutti valon.</w:t>
      </w:r>
    </w:p>
    <w:p>
      <w:r>
        <w:rPr>
          <w:b/>
        </w:rPr>
        <w:t xml:space="preserve">Tulos</w:t>
      </w:r>
    </w:p>
    <w:p>
      <w:r>
        <w:t xml:space="preserve">Bay sammutti valot.</w:t>
      </w:r>
    </w:p>
    <w:p>
      <w:r>
        <w:rPr>
          <w:b/>
        </w:rPr>
        <w:t xml:space="preserve">Esimerkki 0.3902</w:t>
      </w:r>
    </w:p>
    <w:p>
      <w:r>
        <w:t xml:space="preserve">Alku: Lisa teki chiliä poikaystävälleen. Keskikohta: Lisa ei muistanut äitinsä reseptiä ennen kuin chili oli valmis. Loppu: Hän oli laittanut 3 ruokalusikallista tulista kastiketta 3 teelusikallisen sijaan.</w:t>
      </w:r>
    </w:p>
    <w:p>
      <w:r>
        <w:rPr>
          <w:b/>
        </w:rPr>
        <w:t xml:space="preserve">Tulos</w:t>
      </w:r>
    </w:p>
    <w:p>
      <w:r>
        <w:t xml:space="preserve">Hänen poikaystävänsä ei muistanut äitinsä reseptiä ennen kuin chili oli valmis.</w:t>
      </w:r>
    </w:p>
    <w:p>
      <w:r>
        <w:rPr>
          <w:b/>
        </w:rPr>
        <w:t xml:space="preserve">Esimerkki 0.3903</w:t>
      </w:r>
    </w:p>
    <w:p>
      <w:r>
        <w:t xml:space="preserve">Alku: Aatamin opettaja kertoi luokalle, että seuraavana päivänä olisi koe. Keskikohta: Adam oli hermostunut kokeesta. Loppu: Hän läpäisi kokeen ja oli hyvin onnellinen.</w:t>
      </w:r>
    </w:p>
    <w:p>
      <w:r>
        <w:rPr>
          <w:b/>
        </w:rPr>
        <w:t xml:space="preserve">Tulos</w:t>
      </w:r>
    </w:p>
    <w:p>
      <w:r>
        <w:t xml:space="preserve">Adam päätti jättää kokeen väliin.</w:t>
      </w:r>
    </w:p>
    <w:p>
      <w:r>
        <w:rPr>
          <w:b/>
        </w:rPr>
        <w:t xml:space="preserve">Tulos</w:t>
      </w:r>
    </w:p>
    <w:p>
      <w:r>
        <w:t xml:space="preserve">Adam unohti testin.</w:t>
      </w:r>
    </w:p>
    <w:p>
      <w:r>
        <w:rPr>
          <w:b/>
        </w:rPr>
        <w:t xml:space="preserve">Tulos</w:t>
      </w:r>
    </w:p>
    <w:p>
      <w:r>
        <w:t xml:space="preserve">Adam ei halunnut ottaa tekstiä vastaan, koska hän oli hermostunut.</w:t>
      </w:r>
    </w:p>
    <w:p>
      <w:r>
        <w:rPr>
          <w:b/>
        </w:rPr>
        <w:t xml:space="preserve">Esimerkki 0.3904</w:t>
      </w:r>
    </w:p>
    <w:p>
      <w:r>
        <w:t xml:space="preserve">Alku: Ben ajoi eräänä päivänä nopeasti pyörällä. Keskikohta: Ben törmäsi postilaatikkoon. Loppu: Hän taivutti pyöränsä vanteen ja kolhi polvensa.</w:t>
      </w:r>
    </w:p>
    <w:p>
      <w:r>
        <w:rPr>
          <w:b/>
        </w:rPr>
        <w:t xml:space="preserve">Tulos</w:t>
      </w:r>
    </w:p>
    <w:p>
      <w:r>
        <w:t xml:space="preserve">Ben törmäsi pilveen.</w:t>
      </w:r>
    </w:p>
    <w:p>
      <w:r>
        <w:rPr>
          <w:b/>
        </w:rPr>
        <w:t xml:space="preserve">Tulos</w:t>
      </w:r>
    </w:p>
    <w:p>
      <w:r>
        <w:t xml:space="preserve">Ben pysäköi postilaatikon viereen.</w:t>
      </w:r>
    </w:p>
    <w:p>
      <w:r>
        <w:rPr>
          <w:b/>
        </w:rPr>
        <w:t xml:space="preserve">Tulos</w:t>
      </w:r>
    </w:p>
    <w:p>
      <w:r>
        <w:t xml:space="preserve">Ben oli varovainen ja hidasti vauhtia.</w:t>
      </w:r>
    </w:p>
    <w:p>
      <w:r>
        <w:rPr>
          <w:b/>
        </w:rPr>
        <w:t xml:space="preserve">Esimerkki 0.3905</w:t>
      </w:r>
    </w:p>
    <w:p>
      <w:r>
        <w:t xml:space="preserve">Alku: Meg halusi olla koulun softball-joukkueessa ystäviensä kanssa. Keskimmäinen: Meg kävi kokeilemassa ja treenaamassa. Loppu: Meg pääsi joukkueeseen!</w:t>
      </w:r>
    </w:p>
    <w:p>
      <w:r>
        <w:rPr>
          <w:b/>
        </w:rPr>
        <w:t xml:space="preserve">Tulos</w:t>
      </w:r>
    </w:p>
    <w:p>
      <w:r>
        <w:t xml:space="preserve">Meg ei päässyt kokeisiin ja kuntoutukseen.</w:t>
      </w:r>
    </w:p>
    <w:p>
      <w:r>
        <w:rPr>
          <w:b/>
        </w:rPr>
        <w:t xml:space="preserve">Tulos</w:t>
      </w:r>
    </w:p>
    <w:p>
      <w:r>
        <w:t xml:space="preserve">Meg jäi kotiin koe-esiintymisten ja kuntoilun ajaksi.</w:t>
      </w:r>
    </w:p>
    <w:p>
      <w:r>
        <w:rPr>
          <w:b/>
        </w:rPr>
        <w:t xml:space="preserve">Tulos</w:t>
      </w:r>
    </w:p>
    <w:p>
      <w:r>
        <w:t xml:space="preserve">Meg meni kokeisiin ja jätti harjoitukset väliin.</w:t>
      </w:r>
    </w:p>
    <w:p>
      <w:r>
        <w:rPr>
          <w:b/>
        </w:rPr>
        <w:t xml:space="preserve">Esimerkki 0.3906</w:t>
      </w:r>
    </w:p>
    <w:p>
      <w:r>
        <w:t xml:space="preserve">Alku: Sam ajoi tietä pitkin. Keskikohta: Poliisi pysäytti hänet peräänajosta. Loppu: Hän oppi olemaan ajamatta perässä niin paljon.</w:t>
      </w:r>
    </w:p>
    <w:p>
      <w:r>
        <w:rPr>
          <w:b/>
        </w:rPr>
        <w:t xml:space="preserve">Tulos</w:t>
      </w:r>
    </w:p>
    <w:p>
      <w:r>
        <w:t xml:space="preserve">Poliisi pysäytti hänet rikkinäisen valon takia.</w:t>
      </w:r>
    </w:p>
    <w:p>
      <w:r>
        <w:rPr>
          <w:b/>
        </w:rPr>
        <w:t xml:space="preserve">Tulos</w:t>
      </w:r>
    </w:p>
    <w:p>
      <w:r>
        <w:t xml:space="preserve">Poliisi pysäytti hänet rikkinäisen takavalon vuoksi.</w:t>
      </w:r>
    </w:p>
    <w:p>
      <w:r>
        <w:rPr>
          <w:b/>
        </w:rPr>
        <w:t xml:space="preserve">Tulos</w:t>
      </w:r>
    </w:p>
    <w:p>
      <w:r>
        <w:t xml:space="preserve">Poliisi pysäytti hänet rattijuopumuksesta.</w:t>
      </w:r>
    </w:p>
    <w:p>
      <w:r>
        <w:rPr>
          <w:b/>
        </w:rPr>
        <w:t xml:space="preserve">Esimerkki 0.3907</w:t>
      </w:r>
    </w:p>
    <w:p>
      <w:r>
        <w:t xml:space="preserve">Alku: Jenny oli riippuvainen tekstiviestien lähettämisestä. Keskikohta: Hän melkein törmäsi autoon tekstiviestejä kirjoittaessaan. Loppu: Jenny välttyi täpärästi auto-onnettomuudelta.</w:t>
      </w:r>
    </w:p>
    <w:p>
      <w:r>
        <w:rPr>
          <w:b/>
        </w:rPr>
        <w:t xml:space="preserve">Tulos</w:t>
      </w:r>
    </w:p>
    <w:p>
      <w:r>
        <w:t xml:space="preserve">Jenny oli melkein perillä tekstiviestin aikana.</w:t>
      </w:r>
    </w:p>
    <w:p>
      <w:r>
        <w:rPr>
          <w:b/>
        </w:rPr>
        <w:t xml:space="preserve">Tulos</w:t>
      </w:r>
    </w:p>
    <w:p>
      <w:r>
        <w:t xml:space="preserve">Hän melkein törmäsi muurahaisen päälle tekstiviestin kirjoittamisen aikana.</w:t>
      </w:r>
    </w:p>
    <w:p>
      <w:r>
        <w:rPr>
          <w:b/>
        </w:rPr>
        <w:t xml:space="preserve">Tulos</w:t>
      </w:r>
    </w:p>
    <w:p>
      <w:r>
        <w:t xml:space="preserve">Hän törmäsi autoon tekstiviestin kirjoittaessaan.</w:t>
      </w:r>
    </w:p>
    <w:p>
      <w:r>
        <w:rPr>
          <w:b/>
        </w:rPr>
        <w:t xml:space="preserve">Esimerkki 0.3908</w:t>
      </w:r>
    </w:p>
    <w:p>
      <w:r>
        <w:t xml:space="preserve">Alku: Ken pelaa jääkiekkoa. Keskikohta: Kaikki joukkueessa pelasivat hyvin. Loppu: Kenin joukkue voittaa turnauksen.</w:t>
      </w:r>
    </w:p>
    <w:p>
      <w:r>
        <w:rPr>
          <w:b/>
        </w:rPr>
        <w:t xml:space="preserve">Tulos</w:t>
      </w:r>
    </w:p>
    <w:p>
      <w:r>
        <w:t xml:space="preserve">Kaikki Kenin tiimissä lopettivat.</w:t>
      </w:r>
    </w:p>
    <w:p>
      <w:r>
        <w:rPr>
          <w:b/>
        </w:rPr>
        <w:t xml:space="preserve">Tulos</w:t>
      </w:r>
    </w:p>
    <w:p>
      <w:r>
        <w:t xml:space="preserve">Kaikki joukkueessa pelasivat huonosti.</w:t>
      </w:r>
    </w:p>
    <w:p>
      <w:r>
        <w:rPr>
          <w:b/>
        </w:rPr>
        <w:t xml:space="preserve">Tulos</w:t>
      </w:r>
    </w:p>
    <w:p>
      <w:r>
        <w:t xml:space="preserve">Kukaan joukkueesta ei pelannut hyvin.</w:t>
      </w:r>
    </w:p>
    <w:p>
      <w:r>
        <w:rPr>
          <w:b/>
        </w:rPr>
        <w:t xml:space="preserve">Esimerkki 0.3909</w:t>
      </w:r>
    </w:p>
    <w:p>
      <w:r>
        <w:t xml:space="preserve">Alku: Sue palkkasi hääsuunnittelijan. Keskikohta: Sue mainitsi kaiken haluamansa. Loppu: Häistä tuli täydelliset.</w:t>
      </w:r>
    </w:p>
    <w:p>
      <w:r>
        <w:rPr>
          <w:b/>
        </w:rPr>
        <w:t xml:space="preserve">Tulos</w:t>
      </w:r>
    </w:p>
    <w:p>
      <w:r>
        <w:t xml:space="preserve">Sue mainitsi mekaanikolle kaiken haluamansa.</w:t>
      </w:r>
    </w:p>
    <w:p>
      <w:r>
        <w:rPr>
          <w:b/>
        </w:rPr>
        <w:t xml:space="preserve">Tulos</w:t>
      </w:r>
    </w:p>
    <w:p>
      <w:r>
        <w:t xml:space="preserve">Sue ei maininnut mitään haluamaansa.</w:t>
      </w:r>
    </w:p>
    <w:p>
      <w:r>
        <w:rPr>
          <w:b/>
        </w:rPr>
        <w:t xml:space="preserve">Esimerkki 0.3910</w:t>
      </w:r>
    </w:p>
    <w:p>
      <w:r>
        <w:t xml:space="preserve">Alku: Mark oli vakuuttunut siitä, että hänen talossaan oli aave. Keskikohta: Eräänä yönä Mark näki kaapin ovensa aukeavan ja varjo tuli ulos. mark huusi veristä murhaa. Sitten verkko putosi maahan. Loppu: Verkon alla oli hänen isänsä ja he molemmat nauroivat sille.</w:t>
      </w:r>
    </w:p>
    <w:p>
      <w:r>
        <w:rPr>
          <w:b/>
        </w:rPr>
        <w:t xml:space="preserve">Tulos</w:t>
      </w:r>
    </w:p>
    <w:p>
      <w:r>
        <w:t xml:space="preserve">Eräänä päivänä Mark näki ovensa aukeavan ja koiran tulevan ulos. mark huusi veristä murhaa. Sitten verkko putosi maahan.</w:t>
      </w:r>
    </w:p>
    <w:p>
      <w:r>
        <w:rPr>
          <w:b/>
        </w:rPr>
        <w:t xml:space="preserve">Esimerkki 0.3911</w:t>
      </w:r>
    </w:p>
    <w:p>
      <w:r>
        <w:t xml:space="preserve">Alku: Henry käveli luokalleen. Keskikohta: Hän pudotti lompakkonsa, mutta joku palautti sen hänelle. Loppu: Henry oli onnellinen ja kiitollinen.</w:t>
      </w:r>
    </w:p>
    <w:p>
      <w:r>
        <w:rPr>
          <w:b/>
        </w:rPr>
        <w:t xml:space="preserve">Tulos</w:t>
      </w:r>
    </w:p>
    <w:p>
      <w:r>
        <w:t xml:space="preserve">Hän pudotti lompakkonsa, eikä kukaan palauttanut sitä hänelle.</w:t>
      </w:r>
    </w:p>
    <w:p>
      <w:r>
        <w:rPr>
          <w:b/>
        </w:rPr>
        <w:t xml:space="preserve">Tulos</w:t>
      </w:r>
    </w:p>
    <w:p>
      <w:r>
        <w:t xml:space="preserve">Hän pudotti lompakkonsa, ja joku muu piti sen itsellään.</w:t>
      </w:r>
    </w:p>
    <w:p>
      <w:r>
        <w:rPr>
          <w:b/>
        </w:rPr>
        <w:t xml:space="preserve">Tulos</w:t>
      </w:r>
    </w:p>
    <w:p>
      <w:r>
        <w:t xml:space="preserve">Hän pudotti lompakkonsa, mutta joku piti sen.</w:t>
      </w:r>
    </w:p>
    <w:p>
      <w:r>
        <w:rPr>
          <w:b/>
        </w:rPr>
        <w:t xml:space="preserve">Esimerkki 0.3912</w:t>
      </w:r>
    </w:p>
    <w:p>
      <w:r>
        <w:t xml:space="preserve">Alku: Sam pyysi äidiltään keksiä. Keskikohta: Samin äiti kieltäytyi, kunnes Sam kerjäsi keksiä 30 minuuttia. Loppu: Hän istui väsyneenä voitonriemuisena nauttiessaan herkullisesta keksistään.</w:t>
      </w:r>
    </w:p>
    <w:p>
      <w:r>
        <w:rPr>
          <w:b/>
        </w:rPr>
        <w:t xml:space="preserve">Tulos</w:t>
      </w:r>
    </w:p>
    <w:p>
      <w:r>
        <w:t xml:space="preserve">Samin äiti kieltäytyi, vaikka Sam aneli 30 minuuttia keksiä.</w:t>
      </w:r>
    </w:p>
    <w:p>
      <w:r>
        <w:rPr>
          <w:b/>
        </w:rPr>
        <w:t xml:space="preserve">Tulos</w:t>
      </w:r>
    </w:p>
    <w:p>
      <w:r>
        <w:t xml:space="preserve">Samin äiti kieltäytyi, vaikka Sam aneli 30 minuuttia keksiä.</w:t>
      </w:r>
    </w:p>
    <w:p>
      <w:r>
        <w:rPr>
          <w:b/>
        </w:rPr>
        <w:t xml:space="preserve">Tulos</w:t>
      </w:r>
    </w:p>
    <w:p>
      <w:r>
        <w:t xml:space="preserve">Samin äiti suostui, ja Sam kerjäsi 30 minuuttia.</w:t>
      </w:r>
    </w:p>
    <w:p>
      <w:r>
        <w:rPr>
          <w:b/>
        </w:rPr>
        <w:t xml:space="preserve">Esimerkki 0.3913</w:t>
      </w:r>
    </w:p>
    <w:p>
      <w:r>
        <w:t xml:space="preserve">Alku: Mandin vuokranantaja sanoi, että hänellä voi olla yksi kissa. Keskikohta: Mandilla oli kaksi kissaa. Loppu: Mandin vuokranantaja oli vihainen.</w:t>
      </w:r>
    </w:p>
    <w:p>
      <w:r>
        <w:rPr>
          <w:b/>
        </w:rPr>
        <w:t xml:space="preserve">Tulos</w:t>
      </w:r>
    </w:p>
    <w:p>
      <w:r>
        <w:t xml:space="preserve">Mandi sai yhden kissan paikallisesta turvakodista.</w:t>
      </w:r>
    </w:p>
    <w:p>
      <w:r>
        <w:rPr>
          <w:b/>
        </w:rPr>
        <w:t xml:space="preserve">Esimerkki 0.3914</w:t>
      </w:r>
    </w:p>
    <w:p>
      <w:r>
        <w:t xml:space="preserve">Alku: Saul tarvitsi uuden navetan. Keskikohta: Saul kutsui veljensä apuun. Loppu: Yhdessä he rakensivat ladon yhdessä iltapäivässä!</w:t>
      </w:r>
    </w:p>
    <w:p>
      <w:r>
        <w:rPr>
          <w:b/>
        </w:rPr>
        <w:t xml:space="preserve">Tulos</w:t>
      </w:r>
    </w:p>
    <w:p>
      <w:r>
        <w:t xml:space="preserve">Saul kutsui veljensä huutamaan hänelle.</w:t>
      </w:r>
    </w:p>
    <w:p>
      <w:r>
        <w:rPr>
          <w:b/>
        </w:rPr>
        <w:t xml:space="preserve">Esimerkki 0.3915</w:t>
      </w:r>
    </w:p>
    <w:p>
      <w:r>
        <w:t xml:space="preserve">Alku: Bruce on Kaliforniassa asuva elokuvantekijä. Keskikohta: Hän on tehnyt elokuvan, jonka leikkauksen hän on juuri saanut valmiiksi. Loppu: Bruce teki muutokset ja on nyt valmis julkaisemaan sen julkisesti.</w:t>
      </w:r>
    </w:p>
    <w:p>
      <w:r>
        <w:rPr>
          <w:b/>
        </w:rPr>
        <w:t xml:space="preserve">Tulos</w:t>
      </w:r>
    </w:p>
    <w:p>
      <w:r>
        <w:t xml:space="preserve">Hän ei ole koskaan saanut elokuvaa valmiiksi.</w:t>
      </w:r>
    </w:p>
    <w:p>
      <w:r>
        <w:rPr>
          <w:b/>
        </w:rPr>
        <w:t xml:space="preserve">Tulos</w:t>
      </w:r>
    </w:p>
    <w:p>
      <w:r>
        <w:t xml:space="preserve">Hän teki elokuvan, jonka hän juuri sai valmiiksi.</w:t>
      </w:r>
    </w:p>
    <w:p>
      <w:r>
        <w:rPr>
          <w:b/>
        </w:rPr>
        <w:t xml:space="preserve">Tulos</w:t>
      </w:r>
    </w:p>
    <w:p>
      <w:r>
        <w:t xml:space="preserve">Hän teki kalan, jonka hän juuri söi.</w:t>
      </w:r>
    </w:p>
    <w:p>
      <w:r>
        <w:rPr>
          <w:b/>
        </w:rPr>
        <w:t xml:space="preserve">Esimerkki 0.3916</w:t>
      </w:r>
    </w:p>
    <w:p>
      <w:r>
        <w:t xml:space="preserve">Alku: Charlie oli aina rakastanut eläimiä ja aneli äidiltään liskoa. Keskikohta: Charlie pelasti liskon puistossa. Loppu: Charlie oli surullinen menettäessään liskonsa, mutta iloinen siitä, että oli pelastanut sen.</w:t>
      </w:r>
    </w:p>
    <w:p>
      <w:r>
        <w:rPr>
          <w:b/>
        </w:rPr>
        <w:t xml:space="preserve">Tulos</w:t>
      </w:r>
    </w:p>
    <w:p>
      <w:r>
        <w:t xml:space="preserve">Charlie tappoi liskon puistossa.</w:t>
      </w:r>
    </w:p>
    <w:p>
      <w:r>
        <w:rPr>
          <w:b/>
        </w:rPr>
        <w:t xml:space="preserve">Esimerkki 0.3917</w:t>
      </w:r>
    </w:p>
    <w:p>
      <w:r>
        <w:t xml:space="preserve">Alku: Ben menetti työnsä. Keskikohta: Ben kävi useissa haastatteluissa etsimässä unelmatyötään. Loppu: Mutta sitten hän löysi työpaikan.</w:t>
      </w:r>
    </w:p>
    <w:p>
      <w:r>
        <w:rPr>
          <w:b/>
        </w:rPr>
        <w:t xml:space="preserve">Tulos</w:t>
      </w:r>
    </w:p>
    <w:p>
      <w:r>
        <w:t xml:space="preserve">Ben jätti useita haastatteluja väliin etsiessään unelmatyötään.</w:t>
      </w:r>
    </w:p>
    <w:p>
      <w:r>
        <w:rPr>
          <w:b/>
        </w:rPr>
        <w:t xml:space="preserve">Tulos</w:t>
      </w:r>
    </w:p>
    <w:p>
      <w:r>
        <w:t xml:space="preserve">Benillä oli nälkä ja hän ryösti lähikaupan.</w:t>
      </w:r>
    </w:p>
    <w:p>
      <w:r>
        <w:rPr>
          <w:b/>
        </w:rPr>
        <w:t xml:space="preserve">Tulos</w:t>
      </w:r>
    </w:p>
    <w:p>
      <w:r>
        <w:t xml:space="preserve">Ben kävi useilla kujilla etsimässä vanhaa pomoaan.</w:t>
      </w:r>
    </w:p>
    <w:p>
      <w:r>
        <w:rPr>
          <w:b/>
        </w:rPr>
        <w:t xml:space="preserve">Esimerkki 0.3918</w:t>
      </w:r>
    </w:p>
    <w:p>
      <w:r>
        <w:t xml:space="preserve">Alku: Donovan rakasti pelata koripalloa. Keskimmäinen: Donovan tuli pelin kolmannella neljänneksellä ja teki 12 pistettä. Loppu: Joukkuetoverit juhlivat ja ostivat hänelle lahjan.</w:t>
      </w:r>
    </w:p>
    <w:p>
      <w:r>
        <w:rPr>
          <w:b/>
        </w:rPr>
        <w:t xml:space="preserve">Tulos</w:t>
      </w:r>
    </w:p>
    <w:p>
      <w:r>
        <w:t xml:space="preserve">Donovan tuli pelin kolmannelle neljännekselle eikä tehnyt yhtään pistettä.</w:t>
      </w:r>
    </w:p>
    <w:p>
      <w:r>
        <w:rPr>
          <w:b/>
        </w:rPr>
        <w:t xml:space="preserve">Tulos</w:t>
      </w:r>
    </w:p>
    <w:p>
      <w:r>
        <w:t xml:space="preserve">Donovan tuli pelin kolmannella neljänneksellä ja joukkue hävisi.</w:t>
      </w:r>
    </w:p>
    <w:p>
      <w:r>
        <w:rPr>
          <w:b/>
        </w:rPr>
        <w:t xml:space="preserve">Tulos</w:t>
      </w:r>
    </w:p>
    <w:p>
      <w:r>
        <w:t xml:space="preserve">Donovan missasi ottelun pisteen.</w:t>
      </w:r>
    </w:p>
    <w:p>
      <w:r>
        <w:rPr>
          <w:b/>
        </w:rPr>
        <w:t xml:space="preserve">Esimerkki 0.3919</w:t>
      </w:r>
    </w:p>
    <w:p>
      <w:r>
        <w:t xml:space="preserve">Alku: Eräänä kesänä ryhmä meistä matkusti Portugaliin. Keskellä: Menimme ravintolaan, jossa oli alueen aitoa ruokaa. Loppu: Mitä minä ymmärsin, minulla oli lautasellani kaikki sian elimet.</w:t>
      </w:r>
    </w:p>
    <w:p>
      <w:r>
        <w:rPr>
          <w:b/>
        </w:rPr>
        <w:t xml:space="preserve">Tulos</w:t>
      </w:r>
    </w:p>
    <w:p>
      <w:r>
        <w:t xml:space="preserve">Menimme ravintolaan, jossa oli alueen väärennettyä ruokaa.</w:t>
      </w:r>
    </w:p>
    <w:p>
      <w:r>
        <w:rPr>
          <w:b/>
        </w:rPr>
        <w:t xml:space="preserve">Esimerkki 0.3920</w:t>
      </w:r>
    </w:p>
    <w:p>
      <w:r>
        <w:t xml:space="preserve">Alku: Kämppikseni sai uuden työpaikan paikasta, jossa käyn koulua. Keskikohta: Kämppikseni on poissa suurimman osan päivästä. Loppu: Minulla ei kuitenkaan ollut ketään, jonka kanssa puhua.</w:t>
      </w:r>
    </w:p>
    <w:p>
      <w:r>
        <w:rPr>
          <w:b/>
        </w:rPr>
        <w:t xml:space="preserve">Tulos</w:t>
      </w:r>
    </w:p>
    <w:p>
      <w:r>
        <w:t xml:space="preserve">Kämppikseni sai uuden työpaikan äidin luona.</w:t>
      </w:r>
    </w:p>
    <w:p>
      <w:r>
        <w:rPr>
          <w:b/>
        </w:rPr>
        <w:t xml:space="preserve">Tulos</w:t>
      </w:r>
    </w:p>
    <w:p>
      <w:r>
        <w:t xml:space="preserve">Kämppikseni on kotona suurimman osan päivästä.</w:t>
      </w:r>
    </w:p>
    <w:p>
      <w:r>
        <w:rPr>
          <w:b/>
        </w:rPr>
        <w:t xml:space="preserve">Tulos</w:t>
      </w:r>
    </w:p>
    <w:p>
      <w:r>
        <w:t xml:space="preserve">Kämppikseni on usein kotona.</w:t>
      </w:r>
    </w:p>
    <w:p>
      <w:r>
        <w:rPr>
          <w:b/>
        </w:rPr>
        <w:t xml:space="preserve">Esimerkki 0,3921</w:t>
      </w:r>
    </w:p>
    <w:p>
      <w:r>
        <w:t xml:space="preserve">Alku: Mary oli aina saanut hyviä arvosanoja koulussa, mutta reputti eräässä kokeessa. Keskikohta: Mary oli ollut sairas eikä ollut opiskellut. Loppu: Opettaja suostui ja antoi Maryn tehdä kokeen uudelleen saadakseen paremman arvosanan.</w:t>
      </w:r>
    </w:p>
    <w:p>
      <w:r>
        <w:rPr>
          <w:b/>
        </w:rPr>
        <w:t xml:space="preserve">Tulos</w:t>
      </w:r>
    </w:p>
    <w:p>
      <w:r>
        <w:t xml:space="preserve">Mary oli ollut uimassa ja hukkunut.</w:t>
      </w:r>
    </w:p>
    <w:p>
      <w:r>
        <w:rPr>
          <w:b/>
        </w:rPr>
        <w:t xml:space="preserve">Esimerkki 0.3922</w:t>
      </w:r>
    </w:p>
    <w:p>
      <w:r>
        <w:t xml:space="preserve">Alku: Stephenin jalkapallojoukkue oli ottelun loppupuolella kolmen pisteen tappiolla. Keskikohta: Hän pelasi niin kovaa kuin pystyi. Loppu: Stephen tasoitti pelin tekemällä kenttämaalin.</w:t>
      </w:r>
    </w:p>
    <w:p>
      <w:r>
        <w:rPr>
          <w:b/>
        </w:rPr>
        <w:t xml:space="preserve">Tulos</w:t>
      </w:r>
    </w:p>
    <w:p>
      <w:r>
        <w:t xml:space="preserve">Hän hurrasi niin kovaa kuin pystyi.</w:t>
      </w:r>
    </w:p>
    <w:p>
      <w:r>
        <w:rPr>
          <w:b/>
        </w:rPr>
        <w:t xml:space="preserve">Tulos</w:t>
      </w:r>
    </w:p>
    <w:p>
      <w:r>
        <w:t xml:space="preserve">Hän pelasi jääkiekkoa niin kovaa kuin pystyi.</w:t>
      </w:r>
    </w:p>
    <w:p>
      <w:r>
        <w:rPr>
          <w:b/>
        </w:rPr>
        <w:t xml:space="preserve">Tulos</w:t>
      </w:r>
    </w:p>
    <w:p>
      <w:r>
        <w:t xml:space="preserve">Hän pelasi niin pehmeästi kuin pystyi.</w:t>
      </w:r>
    </w:p>
    <w:p>
      <w:r>
        <w:rPr>
          <w:b/>
        </w:rPr>
        <w:t xml:space="preserve">Esimerkki 0.3923</w:t>
      </w:r>
    </w:p>
    <w:p>
      <w:r>
        <w:t xml:space="preserve">Alku: Edgar oli lähdössä Havaijille. Keskikohta: Edgar unohti asettaa herätyskellonsa. Loppu: Hänen lentokoneensa oli lähtenyt ilman häntä.</w:t>
      </w:r>
    </w:p>
    <w:p>
      <w:r>
        <w:rPr>
          <w:b/>
        </w:rPr>
        <w:t xml:space="preserve">Tulos</w:t>
      </w:r>
    </w:p>
    <w:p>
      <w:r>
        <w:t xml:space="preserve">Edgar unohti asettaa herätyskellon, mutta ehti kuitenkin lentokoneeseen.</w:t>
      </w:r>
    </w:p>
    <w:p>
      <w:r>
        <w:rPr>
          <w:b/>
        </w:rPr>
        <w:t xml:space="preserve">Tulos</w:t>
      </w:r>
    </w:p>
    <w:p>
      <w:r>
        <w:t xml:space="preserve">Edgar muisti laittaa herätyskellonsa.</w:t>
      </w:r>
    </w:p>
    <w:p>
      <w:r>
        <w:rPr>
          <w:b/>
        </w:rPr>
        <w:t xml:space="preserve">Tulos</w:t>
      </w:r>
    </w:p>
    <w:p>
      <w:r>
        <w:t xml:space="preserve">Edgar asetti herätyskellonsa.</w:t>
      </w:r>
    </w:p>
    <w:p>
      <w:r>
        <w:rPr>
          <w:b/>
        </w:rPr>
        <w:t xml:space="preserve">Esimerkki 0.3924</w:t>
      </w:r>
    </w:p>
    <w:p>
      <w:r>
        <w:t xml:space="preserve">Alku: Joe oli irtisanoutunut työstään matkustaakseen ympäri maailmaa. Keskikohta: Joe ajatteli, että hän voisi ansaita elantonsa sillä. Loppu: Valitettavasti asiat eivät onnistuneet, ja hänen oli palattava Amerikkaan.</w:t>
      </w:r>
    </w:p>
    <w:p>
      <w:r>
        <w:rPr>
          <w:b/>
        </w:rPr>
        <w:t xml:space="preserve">Tulos</w:t>
      </w:r>
    </w:p>
    <w:p>
      <w:r>
        <w:t xml:space="preserve">Joe ei uskonut, että hän voisi ansaita elantonsa sillä.</w:t>
      </w:r>
    </w:p>
    <w:p>
      <w:r>
        <w:rPr>
          <w:b/>
        </w:rPr>
        <w:t xml:space="preserve">Tulos</w:t>
      </w:r>
    </w:p>
    <w:p>
      <w:r>
        <w:t xml:space="preserve">Joe luuli voivansa ansaita elantonsa pyöräilyllä.</w:t>
      </w:r>
    </w:p>
    <w:p>
      <w:r>
        <w:rPr>
          <w:b/>
        </w:rPr>
        <w:t xml:space="preserve">Tulos</w:t>
      </w:r>
    </w:p>
    <w:p>
      <w:r>
        <w:t xml:space="preserve">Joe ajatteli, ettei hän voisi tehdä siitä mitään.</w:t>
      </w:r>
    </w:p>
    <w:p>
      <w:r>
        <w:rPr>
          <w:b/>
        </w:rPr>
        <w:t xml:space="preserve">Esimerkki 0,3925</w:t>
      </w:r>
    </w:p>
    <w:p>
      <w:r>
        <w:t xml:space="preserve">Alku: Minulla oli kaksi koiraa, jotka olivat hyvin läheisiä. Keskimmäinen: Annoin toisen pois siskolleni. Loppu: Koiramme nauttii kovasti siitä, että saa olla talossa itsekseen.</w:t>
      </w:r>
    </w:p>
    <w:p>
      <w:r>
        <w:rPr>
          <w:b/>
        </w:rPr>
        <w:t xml:space="preserve">Tulos</w:t>
      </w:r>
    </w:p>
    <w:p>
      <w:r>
        <w:t xml:space="preserve">Annoin molemmat siskolleni.</w:t>
      </w:r>
    </w:p>
    <w:p>
      <w:r>
        <w:rPr>
          <w:b/>
        </w:rPr>
        <w:t xml:space="preserve">Tulos</w:t>
      </w:r>
    </w:p>
    <w:p>
      <w:r>
        <w:t xml:space="preserve">Annoin molemmat siskolleni.</w:t>
      </w:r>
    </w:p>
    <w:p>
      <w:r>
        <w:rPr>
          <w:b/>
        </w:rPr>
        <w:t xml:space="preserve">Tulos</w:t>
      </w:r>
    </w:p>
    <w:p>
      <w:r>
        <w:t xml:space="preserve">Menen lähelle veljeä, jonka tunnen.</w:t>
      </w:r>
    </w:p>
    <w:p>
      <w:r>
        <w:rPr>
          <w:b/>
        </w:rPr>
        <w:t xml:space="preserve">Esimerkki 0,3926</w:t>
      </w:r>
    </w:p>
    <w:p>
      <w:r>
        <w:t xml:space="preserve">Alku: Ella oli aina kateellinen siskolleen Connielle. Keskikohta: Hän ei koskaan pystynyt tekemään mitään yhtä hyvin kuin Connie. Loppu: Ella huomasi, että hänellä oli erilaisia kykyjä kuin Conniella.</w:t>
      </w:r>
    </w:p>
    <w:p>
      <w:r>
        <w:rPr>
          <w:b/>
        </w:rPr>
        <w:t xml:space="preserve">Tulos</w:t>
      </w:r>
    </w:p>
    <w:p>
      <w:r>
        <w:t xml:space="preserve">Hän osasi tehdä mitä tahansa yhtä hyvin kuin Connie.</w:t>
      </w:r>
    </w:p>
    <w:p>
      <w:r>
        <w:rPr>
          <w:b/>
        </w:rPr>
        <w:t xml:space="preserve">Esimerkki 0.3927</w:t>
      </w:r>
    </w:p>
    <w:p>
      <w:r>
        <w:t xml:space="preserve">Alku: Bob ja Kiva ostivat liput Ballet on Ice -tapahtumaan. Keskikohta: Bob ja Kiva ajoivat esitykseen. Loppu: He tajusivat, että he olivat aivan väärässä esityksessä.</w:t>
      </w:r>
    </w:p>
    <w:p>
      <w:r>
        <w:rPr>
          <w:b/>
        </w:rPr>
        <w:t xml:space="preserve">Tulos</w:t>
      </w:r>
    </w:p>
    <w:p>
      <w:r>
        <w:t xml:space="preserve">Bob ja Kiva ajoivat Ballet on Ice -tapahtumaan ja nauttivat siitä.</w:t>
      </w:r>
    </w:p>
    <w:p>
      <w:r>
        <w:rPr>
          <w:b/>
        </w:rPr>
        <w:t xml:space="preserve">Tulos</w:t>
      </w:r>
    </w:p>
    <w:p>
      <w:r>
        <w:t xml:space="preserve">Bob ja Kiva jäivät pois esityksestä.</w:t>
      </w:r>
    </w:p>
    <w:p>
      <w:r>
        <w:rPr>
          <w:b/>
        </w:rPr>
        <w:t xml:space="preserve">Tulos</w:t>
      </w:r>
    </w:p>
    <w:p>
      <w:r>
        <w:t xml:space="preserve">Bob ja Kiva teleportattiin näyttelyyn.</w:t>
      </w:r>
    </w:p>
    <w:p>
      <w:r>
        <w:rPr>
          <w:b/>
        </w:rPr>
        <w:t xml:space="preserve">Esimerkki 0.3928</w:t>
      </w:r>
    </w:p>
    <w:p>
      <w:r>
        <w:t xml:space="preserve">Alku: Reggie rakasti amerikkalaisen jalkapallon pelaamista ja katsomista. Keskimmäinen: Toinen nuori poika halusi myös pelata amerikkalaista jalkapalloa ja pyysi päästä mukaan. Loppu: Nuori Reggie käski pojan pysyä kaukana hänestä.</w:t>
      </w:r>
    </w:p>
    <w:p>
      <w:r>
        <w:rPr>
          <w:b/>
        </w:rPr>
        <w:t xml:space="preserve">Tulos</w:t>
      </w:r>
    </w:p>
    <w:p>
      <w:r>
        <w:t xml:space="preserve">Toinen nuori poika halusi myös pelata amerikkalaista jalkapalloa, mutta yksin.</w:t>
      </w:r>
    </w:p>
    <w:p>
      <w:r>
        <w:rPr>
          <w:b/>
        </w:rPr>
        <w:t xml:space="preserve">Tulos</w:t>
      </w:r>
    </w:p>
    <w:p>
      <w:r>
        <w:t xml:space="preserve">Toinenkin nuori poika halusi pelata amerikkalaista jalkapalloa, mutta ei tuntenut Reggieä.</w:t>
      </w:r>
    </w:p>
    <w:p>
      <w:r>
        <w:rPr>
          <w:b/>
        </w:rPr>
        <w:t xml:space="preserve">Tulos</w:t>
      </w:r>
    </w:p>
    <w:p>
      <w:r>
        <w:t xml:space="preserve">Toinenkin nuori poika halusi leikkiä, mutta hän menehtyi.</w:t>
      </w:r>
    </w:p>
    <w:p>
      <w:r>
        <w:rPr>
          <w:b/>
        </w:rPr>
        <w:t xml:space="preserve">Esimerkki 0.3929</w:t>
      </w:r>
    </w:p>
    <w:p>
      <w:r>
        <w:t xml:space="preserve">Alku: Joona kaipasi jotain makeaa. Keskikohta: Hän teki keksejä, mutta jätti ne liian pitkäksi aikaa uuniin. Loppu: Kun hän veti ne ulos, ne olivat toivottoman palaneet!</w:t>
      </w:r>
    </w:p>
    <w:p>
      <w:r>
        <w:rPr>
          <w:b/>
        </w:rPr>
        <w:t xml:space="preserve">Tulos</w:t>
      </w:r>
    </w:p>
    <w:p>
      <w:r>
        <w:t xml:space="preserve">Hän teki keksejä ja jätti ne uuniin juuri sopivasti.</w:t>
      </w:r>
    </w:p>
    <w:p>
      <w:r>
        <w:rPr>
          <w:b/>
        </w:rPr>
        <w:t xml:space="preserve">Esimerkki 0.3930</w:t>
      </w:r>
    </w:p>
    <w:p>
      <w:r>
        <w:t xml:space="preserve">Alku: Aioin ajaa ensimmäistä kertaa vuoristoradalla. Keskikohta: Huusin, koska se oli niin pelottavaa ja hauskaa. Loppu: Aion ehdottomasti ajaa tulevaisuudessa useammalla vuoristoradalla.</w:t>
      </w:r>
    </w:p>
    <w:p>
      <w:r>
        <w:rPr>
          <w:b/>
        </w:rPr>
        <w:t xml:space="preserve">Tulos</w:t>
      </w:r>
    </w:p>
    <w:p>
      <w:r>
        <w:t xml:space="preserve">Minua alkoi pelottaa ja lopulta jäin pois.</w:t>
      </w:r>
    </w:p>
    <w:p>
      <w:r>
        <w:rPr>
          <w:b/>
        </w:rPr>
        <w:t xml:space="preserve">Tulos</w:t>
      </w:r>
    </w:p>
    <w:p>
      <w:r>
        <w:t xml:space="preserve">Kuiskasin olla hiljaa.</w:t>
      </w:r>
    </w:p>
    <w:p>
      <w:r>
        <w:rPr>
          <w:b/>
        </w:rPr>
        <w:t xml:space="preserve">Tulos</w:t>
      </w:r>
    </w:p>
    <w:p>
      <w:r>
        <w:t xml:space="preserve">Huusin, koska se oli niin pelottavaa ja pahaa.</w:t>
      </w:r>
    </w:p>
    <w:p>
      <w:r>
        <w:rPr>
          <w:b/>
        </w:rPr>
        <w:t xml:space="preserve">Esimerkki 0.3931</w:t>
      </w:r>
    </w:p>
    <w:p>
      <w:r>
        <w:t xml:space="preserve">Alku: Lääkärissä minun piti saada eilen pistoksia. Keskikohta: En pidä pistoksista. Loppu: Onneksi se oli ohi ennen kuin huomasinkaan.</w:t>
      </w:r>
    </w:p>
    <w:p>
      <w:r>
        <w:rPr>
          <w:b/>
        </w:rPr>
        <w:t xml:space="preserve">Tulos</w:t>
      </w:r>
    </w:p>
    <w:p>
      <w:r>
        <w:t xml:space="preserve">Haluan aina saada kuvia.</w:t>
      </w:r>
    </w:p>
    <w:p>
      <w:r>
        <w:rPr>
          <w:b/>
        </w:rPr>
        <w:t xml:space="preserve">Tulos</w:t>
      </w:r>
    </w:p>
    <w:p>
      <w:r>
        <w:t xml:space="preserve">Sanoin lääkärille ei.</w:t>
      </w:r>
    </w:p>
    <w:p>
      <w:r>
        <w:rPr>
          <w:b/>
        </w:rPr>
        <w:t xml:space="preserve">Tulos</w:t>
      </w:r>
    </w:p>
    <w:p>
      <w:r>
        <w:t xml:space="preserve">Laukaukset olivat tuskallisia ja loputtomia.</w:t>
      </w:r>
    </w:p>
    <w:p>
      <w:r>
        <w:rPr>
          <w:b/>
        </w:rPr>
        <w:t xml:space="preserve">Esimerkki 0.3932</w:t>
      </w:r>
    </w:p>
    <w:p>
      <w:r>
        <w:t xml:space="preserve">Alku: Kent oli tehnyt omia leijojaan pienestä pitäen. Keskimmäinen: Kent alkaa myydä leijoja. Loppu: Kent myi leijakojunsa loppuun päivä toisensa jälkeen!</w:t>
      </w:r>
    </w:p>
    <w:p>
      <w:r>
        <w:rPr>
          <w:b/>
        </w:rPr>
        <w:t xml:space="preserve">Tulos</w:t>
      </w:r>
    </w:p>
    <w:p>
      <w:r>
        <w:t xml:space="preserve">Kent alkoi polttaa leijoja.</w:t>
      </w:r>
    </w:p>
    <w:p>
      <w:r>
        <w:rPr>
          <w:b/>
        </w:rPr>
        <w:t xml:space="preserve">Esimerkki 0,3933</w:t>
      </w:r>
    </w:p>
    <w:p>
      <w:r>
        <w:t xml:space="preserve">Alku: Alice halusi joululahjoja. Keskikohta: Äiti vei hänet ostoskeskukseen katsomaan joulupukkia. Loppu: Alice istui joulupukin sylissä ja kertoi toivomuslistansa ensimmäistä kertaa.</w:t>
      </w:r>
    </w:p>
    <w:p>
      <w:r>
        <w:rPr>
          <w:b/>
        </w:rPr>
        <w:t xml:space="preserve">Tulos</w:t>
      </w:r>
    </w:p>
    <w:p>
      <w:r>
        <w:t xml:space="preserve">Hänen äitinsä vei hänet ostoskeskukseen katsomaan hammaskeijua.</w:t>
      </w:r>
    </w:p>
    <w:p>
      <w:r>
        <w:rPr>
          <w:b/>
        </w:rPr>
        <w:t xml:space="preserve">Esimerkki 0.3934</w:t>
      </w:r>
    </w:p>
    <w:p>
      <w:r>
        <w:t xml:space="preserve">Alku: Mary oli pallopelissä. Keskikohta: Mary pudotti lounastavaransa ja melkein heitti ne pois. Loppu: Sen sijaan hän nosti ne kaikki takaisin ja söi ne kuitenkin.</w:t>
      </w:r>
    </w:p>
    <w:p>
      <w:r>
        <w:rPr>
          <w:b/>
        </w:rPr>
        <w:t xml:space="preserve">Tulos</w:t>
      </w:r>
    </w:p>
    <w:p>
      <w:r>
        <w:t xml:space="preserve">Mary pudotti lounastavaransa ja heitti ne pois.</w:t>
      </w:r>
    </w:p>
    <w:p>
      <w:r>
        <w:rPr>
          <w:b/>
        </w:rPr>
        <w:t xml:space="preserve">Esimerkki 0,3935</w:t>
      </w:r>
    </w:p>
    <w:p>
      <w:r>
        <w:t xml:space="preserve">Alku: Rocket oli Josen lempinimi. Keskikohta: Hän oli kisan ykkönen. Loppu: Kaikki kehuivat häntä voitosta.</w:t>
      </w:r>
    </w:p>
    <w:p>
      <w:r>
        <w:rPr>
          <w:b/>
        </w:rPr>
        <w:t xml:space="preserve">Tulos</w:t>
      </w:r>
    </w:p>
    <w:p>
      <w:r>
        <w:t xml:space="preserve">Jose sijoittui kilpailussa kolmanneksi.</w:t>
      </w:r>
    </w:p>
    <w:p>
      <w:r>
        <w:rPr>
          <w:b/>
        </w:rPr>
        <w:t xml:space="preserve">Tulos</w:t>
      </w:r>
    </w:p>
    <w:p>
      <w:r>
        <w:t xml:space="preserve">Rocket oli kisan viimeinen.</w:t>
      </w:r>
    </w:p>
    <w:p>
      <w:r>
        <w:rPr>
          <w:b/>
        </w:rPr>
        <w:t xml:space="preserve">Tulos</w:t>
      </w:r>
    </w:p>
    <w:p>
      <w:r>
        <w:t xml:space="preserve">Rocket oli erittäin nopea ja voitti kilpailun.</w:t>
      </w:r>
    </w:p>
    <w:p>
      <w:r>
        <w:rPr>
          <w:b/>
        </w:rPr>
        <w:t xml:space="preserve">Esimerkki 0,3936</w:t>
      </w:r>
    </w:p>
    <w:p>
      <w:r>
        <w:t xml:space="preserve">Alku: Tommy piti päiväkirjaa piilossa huoneessaan. Keskikohta: Sarah sai selville, että Tommy oli vihainen eron jälkeen. Loppu: Tommy järjesti Tommylle juhlat auttaakseen Tommya helpottamaan oloaan eron jälkeen.</w:t>
      </w:r>
    </w:p>
    <w:p>
      <w:r>
        <w:rPr>
          <w:b/>
        </w:rPr>
        <w:t xml:space="preserve">Tulos</w:t>
      </w:r>
    </w:p>
    <w:p>
      <w:r>
        <w:t xml:space="preserve">Sarah sai selville, että Tommy oli onnellinen eron jälkeen.</w:t>
      </w:r>
    </w:p>
    <w:p>
      <w:r>
        <w:rPr>
          <w:b/>
        </w:rPr>
        <w:t xml:space="preserve">Tulos</w:t>
      </w:r>
    </w:p>
    <w:p>
      <w:r>
        <w:t xml:space="preserve">Sarah sai selville, että Tommy oli helpottunut kauan odotetun eron jälkeen.</w:t>
      </w:r>
    </w:p>
    <w:p>
      <w:r>
        <w:rPr>
          <w:b/>
        </w:rPr>
        <w:t xml:space="preserve">Tulos</w:t>
      </w:r>
    </w:p>
    <w:p>
      <w:r>
        <w:t xml:space="preserve">Sarah sai selville, että Tommy oli hyvin onnellinen eron jälkeen.</w:t>
      </w:r>
    </w:p>
    <w:p>
      <w:r>
        <w:rPr>
          <w:b/>
        </w:rPr>
        <w:t xml:space="preserve">Esimerkki 0.3937</w:t>
      </w:r>
    </w:p>
    <w:p>
      <w:r>
        <w:t xml:space="preserve">Alku: Bob halusi tehdä jotain erityistä pojalleen. Keskikohta: Bob halusi auttaa poikaa kehittämään tasapainoaan. Loppu: Lopulta Bob pystyi opettamaan pojalleen, miten hän pystyi seisomaan kunnolla.</w:t>
      </w:r>
    </w:p>
    <w:p>
      <w:r>
        <w:rPr>
          <w:b/>
        </w:rPr>
        <w:t xml:space="preserve">Tulos</w:t>
      </w:r>
    </w:p>
    <w:p>
      <w:r>
        <w:t xml:space="preserve">Bob halusi auttaa häntä kehittämään ryömimistä.</w:t>
      </w:r>
    </w:p>
    <w:p>
      <w:r>
        <w:rPr>
          <w:b/>
        </w:rPr>
        <w:t xml:space="preserve">Esimerkki 0.3938</w:t>
      </w:r>
    </w:p>
    <w:p>
      <w:r>
        <w:t xml:space="preserve">Alku: Ginan veljellä oli ystävä nimeltä Joe. Keskikohta: Joe , oli hyvin epäkunnioittava äitiäni kohtaan. L. Loppu: Kaikki, mitä hänellä oli sanottavana, oli epäkohteliasta ja likaista.</w:t>
      </w:r>
    </w:p>
    <w:p>
      <w:r>
        <w:rPr>
          <w:b/>
        </w:rPr>
        <w:t xml:space="preserve">Tulos</w:t>
      </w:r>
    </w:p>
    <w:p>
      <w:r>
        <w:t xml:space="preserve">Joe oli hyvin ystävällinen äitiäni kohtaan.</w:t>
      </w:r>
    </w:p>
    <w:p>
      <w:r>
        <w:rPr>
          <w:b/>
        </w:rPr>
        <w:t xml:space="preserve">Tulos</w:t>
      </w:r>
    </w:p>
    <w:p>
      <w:r>
        <w:t xml:space="preserve">Äitini L oli hyvin epäkunnioittava Joeta kohtaan.</w:t>
      </w:r>
    </w:p>
    <w:p>
      <w:r>
        <w:rPr>
          <w:b/>
        </w:rPr>
        <w:t xml:space="preserve">Esimerkki 0.3939</w:t>
      </w:r>
    </w:p>
    <w:p>
      <w:r>
        <w:t xml:space="preserve">Alku: Dave rakasti kalastusta isänsä kanssa. Keskimmäinen: Daven isä pyysi häntä kalastamaan. Loppu: Dave ja hänen isänsä lähtivät kalaan, ja Dave sai valtavan kalan.</w:t>
      </w:r>
    </w:p>
    <w:p>
      <w:r>
        <w:rPr>
          <w:b/>
        </w:rPr>
        <w:t xml:space="preserve">Tulos</w:t>
      </w:r>
    </w:p>
    <w:p>
      <w:r>
        <w:t xml:space="preserve">Daven isä pyysi häntä keilaamaan.</w:t>
      </w:r>
    </w:p>
    <w:p>
      <w:r>
        <w:rPr>
          <w:b/>
        </w:rPr>
        <w:t xml:space="preserve">Tulos</w:t>
      </w:r>
    </w:p>
    <w:p>
      <w:r>
        <w:t xml:space="preserve">Daven tyttärentytär pyysi häntä kalastamaan.</w:t>
      </w:r>
    </w:p>
    <w:p>
      <w:r>
        <w:rPr>
          <w:b/>
        </w:rPr>
        <w:t xml:space="preserve">Tulos</w:t>
      </w:r>
    </w:p>
    <w:p>
      <w:r>
        <w:t xml:space="preserve">Davesin isä ei halunnut hänen lähtevän kalastamaan.</w:t>
      </w:r>
    </w:p>
    <w:p>
      <w:r>
        <w:rPr>
          <w:b/>
        </w:rPr>
        <w:t xml:space="preserve">Esimerkki 0.3940</w:t>
      </w:r>
    </w:p>
    <w:p>
      <w:r>
        <w:t xml:space="preserve">Alku: John ja Mike menivät puistoon leikkimään palloa. Keskikohta: He tapasivat veljesparin. Loppu: Kaikki neljä poikaa päättivät leikkiä yhdessä kopittelua.</w:t>
      </w:r>
    </w:p>
    <w:p>
      <w:r>
        <w:rPr>
          <w:b/>
        </w:rPr>
        <w:t xml:space="preserve">Tulos</w:t>
      </w:r>
    </w:p>
    <w:p>
      <w:r>
        <w:t xml:space="preserve">He tapasivat siskoparin.</w:t>
      </w:r>
    </w:p>
    <w:p>
      <w:r>
        <w:rPr>
          <w:b/>
        </w:rPr>
        <w:t xml:space="preserve">Esimerkki 0.3941</w:t>
      </w:r>
    </w:p>
    <w:p>
      <w:r>
        <w:t xml:space="preserve">Alku: Kallie rakastaa uida valtameressä. Keskimmäinen: Kallie teki sen rentoutuakseen. Loppu: Hän oli hyvin helpottunut ja stressitön sen jälkeen.</w:t>
      </w:r>
    </w:p>
    <w:p>
      <w:r>
        <w:rPr>
          <w:b/>
        </w:rPr>
        <w:t xml:space="preserve">Tulos</w:t>
      </w:r>
    </w:p>
    <w:p>
      <w:r>
        <w:t xml:space="preserve">Kallie teki sen kilpaillakseen.</w:t>
      </w:r>
    </w:p>
    <w:p>
      <w:r>
        <w:rPr>
          <w:b/>
        </w:rPr>
        <w:t xml:space="preserve">Tulos</w:t>
      </w:r>
    </w:p>
    <w:p>
      <w:r>
        <w:t xml:space="preserve">Kallie stressasi, kun hän teki sen.</w:t>
      </w:r>
    </w:p>
    <w:p>
      <w:r>
        <w:rPr>
          <w:b/>
        </w:rPr>
        <w:t xml:space="preserve">Tulos</w:t>
      </w:r>
    </w:p>
    <w:p>
      <w:r>
        <w:t xml:space="preserve">Hänen mielestään se ei ollut lainkaan hyvä idea.</w:t>
      </w:r>
    </w:p>
    <w:p>
      <w:r>
        <w:rPr>
          <w:b/>
        </w:rPr>
        <w:t xml:space="preserve">Esimerkki 0.3942</w:t>
      </w:r>
    </w:p>
    <w:p>
      <w:r>
        <w:t xml:space="preserve">Alku: Amy ja Sue olivat asuntolakavereita, mutta eivät ystäviä. Keskikohta: Sue varasti sydämettömästi Amyn poikaystävän. Loppu: Amy kosti leikkaamalla Suen repun.</w:t>
      </w:r>
    </w:p>
    <w:p>
      <w:r>
        <w:rPr>
          <w:b/>
        </w:rPr>
        <w:t xml:space="preserve">Tulos</w:t>
      </w:r>
    </w:p>
    <w:p>
      <w:r>
        <w:t xml:space="preserve">Amy varasti sydämettömästi Suen poikaystävän.</w:t>
      </w:r>
    </w:p>
    <w:p>
      <w:r>
        <w:rPr>
          <w:b/>
        </w:rPr>
        <w:t xml:space="preserve">Tulos</w:t>
      </w:r>
    </w:p>
    <w:p>
      <w:r>
        <w:t xml:space="preserve">Sue varasti sydämettömästi Amyn poikaystävän, mutta Amy antoi hänelle anteeksi.</w:t>
      </w:r>
    </w:p>
    <w:p>
      <w:r>
        <w:rPr>
          <w:b/>
        </w:rPr>
        <w:t xml:space="preserve">Esimerkki 0.3943</w:t>
      </w:r>
    </w:p>
    <w:p>
      <w:r>
        <w:t xml:space="preserve">Alku: Tarvitsin uuden kengän. Keskikohta: Tarvitsen uuden kengän. Loppu: Minulla on paljon parempi olo nyt, kun minulla on uudet kengät.</w:t>
      </w:r>
    </w:p>
    <w:p>
      <w:r>
        <w:rPr>
          <w:b/>
        </w:rPr>
        <w:t xml:space="preserve">Tulos</w:t>
      </w:r>
    </w:p>
    <w:p>
      <w:r>
        <w:t xml:space="preserve">Tarvitsen uuden auton.</w:t>
      </w:r>
    </w:p>
    <w:p>
      <w:r>
        <w:rPr>
          <w:b/>
        </w:rPr>
        <w:t xml:space="preserve">Tulos</w:t>
      </w:r>
    </w:p>
    <w:p>
      <w:r>
        <w:t xml:space="preserve">Tarvitsen uudet housut.</w:t>
      </w:r>
    </w:p>
    <w:p>
      <w:r>
        <w:rPr>
          <w:b/>
        </w:rPr>
        <w:t xml:space="preserve">Tulos</w:t>
      </w:r>
    </w:p>
    <w:p>
      <w:r>
        <w:t xml:space="preserve">En tarvitse kenkiä.</w:t>
      </w:r>
    </w:p>
    <w:p>
      <w:r>
        <w:rPr>
          <w:b/>
        </w:rPr>
        <w:t xml:space="preserve">Esimerkki 0.3944</w:t>
      </w:r>
    </w:p>
    <w:p>
      <w:r>
        <w:t xml:space="preserve">Alku: Martin oli ihastunut Maybellineen. Keskikohta: Martin pyysi häntä tanssiaisiin, mutta hän ei vastannut. Loppu: Martin saapui tanssiaisiltaan epävarmana siitä, oliko hänellä seuralainen.</w:t>
      </w:r>
    </w:p>
    <w:p>
      <w:r>
        <w:rPr>
          <w:b/>
        </w:rPr>
        <w:t xml:space="preserve">Tulos</w:t>
      </w:r>
    </w:p>
    <w:p>
      <w:r>
        <w:t xml:space="preserve">Hän kysyi Martinilta tanssiaisiin, mutta tämä ei vastannut.</w:t>
      </w:r>
    </w:p>
    <w:p>
      <w:r>
        <w:rPr>
          <w:b/>
        </w:rPr>
        <w:t xml:space="preserve">Esimerkki 0,3945</w:t>
      </w:r>
    </w:p>
    <w:p>
      <w:r>
        <w:t xml:space="preserve">Alku: Neil sääli pikkuserkkuaan, jota kiusattiin koulussa. Keskikohta: Neil auttoi serkkuaan oppimaan, miten taistella kiusaajaa vastaan. Loppu: Poika sai itseluottamusta, ja siitä lähtien kiusaaja perääntyi.</w:t>
      </w:r>
    </w:p>
    <w:p>
      <w:r>
        <w:rPr>
          <w:b/>
        </w:rPr>
        <w:t xml:space="preserve">Tulos</w:t>
      </w:r>
    </w:p>
    <w:p>
      <w:r>
        <w:t xml:space="preserve">Neil auttoi serkkuaan oppimaan, miten kiusaajan voisi lepyttää.</w:t>
      </w:r>
    </w:p>
    <w:p>
      <w:r>
        <w:rPr>
          <w:b/>
        </w:rPr>
        <w:t xml:space="preserve">Tulos</w:t>
      </w:r>
    </w:p>
    <w:p>
      <w:r>
        <w:t xml:space="preserve">Neil auttoi ei-kollegojaan oppimaan, miten kiusaamista vastaan taistellaan.</w:t>
      </w:r>
    </w:p>
    <w:p>
      <w:r>
        <w:rPr>
          <w:b/>
        </w:rPr>
        <w:t xml:space="preserve">Esimerkki 0.3946</w:t>
      </w:r>
    </w:p>
    <w:p>
      <w:r>
        <w:t xml:space="preserve">Alku: Jim on kyllästynyt rakentamiseen hänen kadullaan. Keskikohta: Niinpä hän muutti pois. Loppu: Jim saa hyvän yöunen.</w:t>
      </w:r>
    </w:p>
    <w:p>
      <w:r>
        <w:rPr>
          <w:b/>
        </w:rPr>
        <w:t xml:space="preserve">Tulos</w:t>
      </w:r>
    </w:p>
    <w:p>
      <w:r>
        <w:t xml:space="preserve">Hän palkkasi urakoitsijan myös taloonsa.</w:t>
      </w:r>
    </w:p>
    <w:p>
      <w:r>
        <w:rPr>
          <w:b/>
        </w:rPr>
        <w:t xml:space="preserve">Esimerkki 0,3947</w:t>
      </w:r>
    </w:p>
    <w:p>
      <w:r>
        <w:t xml:space="preserve">Alku: Tim pelasi pelejä Jebin kanssa. Keskikohta: Jeb oli vihainen, kun Tim jatkoi voittamista. Loppu: He päättivät sitten sopia ja olla tappelematta.</w:t>
      </w:r>
    </w:p>
    <w:p>
      <w:r>
        <w:rPr>
          <w:b/>
        </w:rPr>
        <w:t xml:space="preserve">Tulos</w:t>
      </w:r>
    </w:p>
    <w:p>
      <w:r>
        <w:t xml:space="preserve">Jeb oli innoissaan siitä, että hän jatkoi voittamista.</w:t>
      </w:r>
    </w:p>
    <w:p>
      <w:r>
        <w:rPr>
          <w:b/>
        </w:rPr>
        <w:t xml:space="preserve">Tulos</w:t>
      </w:r>
    </w:p>
    <w:p>
      <w:r>
        <w:t xml:space="preserve">Jeb oli vihainen siitä, että hän jatkoi voittamista.</w:t>
      </w:r>
    </w:p>
    <w:p>
      <w:r>
        <w:rPr>
          <w:b/>
        </w:rPr>
        <w:t xml:space="preserve">Esimerkki 0.3948</w:t>
      </w:r>
    </w:p>
    <w:p>
      <w:r>
        <w:t xml:space="preserve">Alku: Jay koulutti uutta koiraansa Rexiä. Keskikohta: Rex oppi nopeasti tottelemaan käskyjä. Loppu: Jay palkitsi Rexin tottelevaisuudesta herkulla!</w:t>
      </w:r>
    </w:p>
    <w:p>
      <w:r>
        <w:rPr>
          <w:b/>
        </w:rPr>
        <w:t xml:space="preserve">Tulos</w:t>
      </w:r>
    </w:p>
    <w:p>
      <w:r>
        <w:t xml:space="preserve">Jayn koulutuksesta huolimatta Rex ei koskaan kuunnellut häntä.</w:t>
      </w:r>
    </w:p>
    <w:p>
      <w:r>
        <w:rPr>
          <w:b/>
        </w:rPr>
        <w:t xml:space="preserve">Tulos</w:t>
      </w:r>
    </w:p>
    <w:p>
      <w:r>
        <w:t xml:space="preserve">Rex oppi nopeasti olemaan tottelematta käskyjä.</w:t>
      </w:r>
    </w:p>
    <w:p>
      <w:r>
        <w:rPr>
          <w:b/>
        </w:rPr>
        <w:t xml:space="preserve">Tulos</w:t>
      </w:r>
    </w:p>
    <w:p>
      <w:r>
        <w:t xml:space="preserve">Rex oppi nopeasti olemaan välittämättä käskyistä.</w:t>
      </w:r>
    </w:p>
    <w:p>
      <w:r>
        <w:rPr>
          <w:b/>
        </w:rPr>
        <w:t xml:space="preserve">Esimerkki 0.3949</w:t>
      </w:r>
    </w:p>
    <w:p>
      <w:r>
        <w:t xml:space="preserve">Alku: Vaimoni ja minä olimme sängyssä. Keskikohta: Vaimoni halusi nukkua enemmän. Loppu: Lopulta hän antoi periksi ja nousi ylös.</w:t>
      </w:r>
    </w:p>
    <w:p>
      <w:r>
        <w:rPr>
          <w:b/>
        </w:rPr>
        <w:t xml:space="preserve">Tulos</w:t>
      </w:r>
    </w:p>
    <w:p>
      <w:r>
        <w:t xml:space="preserve">Mieheni halusi nukkua enemmän.</w:t>
      </w:r>
    </w:p>
    <w:p>
      <w:r>
        <w:rPr>
          <w:b/>
        </w:rPr>
        <w:t xml:space="preserve">Tulos</w:t>
      </w:r>
    </w:p>
    <w:p>
      <w:r>
        <w:t xml:space="preserve">Vaimoni halusi nukkua lattialla.</w:t>
      </w:r>
    </w:p>
    <w:p>
      <w:r>
        <w:rPr>
          <w:b/>
        </w:rPr>
        <w:t xml:space="preserve">Tulos</w:t>
      </w:r>
    </w:p>
    <w:p>
      <w:r>
        <w:t xml:space="preserve">Vaimoni halusi herätä aikaisin.</w:t>
      </w:r>
    </w:p>
    <w:p>
      <w:r>
        <w:rPr>
          <w:b/>
        </w:rPr>
        <w:t xml:space="preserve">Esimerkki 0,3950</w:t>
      </w:r>
    </w:p>
    <w:p>
      <w:r>
        <w:t xml:space="preserve">Alku: Jim laittoi kaikki tavaransa paperipussiin ja lähti talosta. Keskikohta: Jimin pussi kastui ja repesi. Loppu: Jim keräsi tavaroitaan sateessa.</w:t>
      </w:r>
    </w:p>
    <w:p>
      <w:r>
        <w:rPr>
          <w:b/>
        </w:rPr>
        <w:t xml:space="preserve">Tulos</w:t>
      </w:r>
    </w:p>
    <w:p>
      <w:r>
        <w:t xml:space="preserve">Jimin pussi kastui ja pysyi vahvana.</w:t>
      </w:r>
    </w:p>
    <w:p>
      <w:r>
        <w:rPr>
          <w:b/>
        </w:rPr>
        <w:t xml:space="preserve">Tulos</w:t>
      </w:r>
    </w:p>
    <w:p>
      <w:r>
        <w:t xml:space="preserve">Jimin laukku kastui, mutta pysyi kasassa.</w:t>
      </w:r>
    </w:p>
    <w:p>
      <w:r>
        <w:rPr>
          <w:b/>
        </w:rPr>
        <w:t xml:space="preserve">Tulos</w:t>
      </w:r>
    </w:p>
    <w:p>
      <w:r>
        <w:t xml:space="preserve">Jimin laukku oli vedenpitävä eikä se revennyt.</w:t>
      </w:r>
    </w:p>
    <w:p>
      <w:r>
        <w:rPr>
          <w:b/>
        </w:rPr>
        <w:t xml:space="preserve">Esimerkki 0.3951</w:t>
      </w:r>
    </w:p>
    <w:p>
      <w:r>
        <w:t xml:space="preserve">Alku: Mike oli retkeilemässä takamaastossa aikaisin keväällä. Keskikohta: Eräänä päivänä Mike säikähti karhua polulla. Loppu: Karhu kääntyi lopulta ja lähti toiseen suuntaan.</w:t>
      </w:r>
    </w:p>
    <w:p>
      <w:r>
        <w:rPr>
          <w:b/>
        </w:rPr>
        <w:t xml:space="preserve">Tulos</w:t>
      </w:r>
    </w:p>
    <w:p>
      <w:r>
        <w:t xml:space="preserve">Eräänä päivänä Mikea tervehti peura polullaan.</w:t>
      </w:r>
    </w:p>
    <w:p>
      <w:r>
        <w:rPr>
          <w:b/>
        </w:rPr>
        <w:t xml:space="preserve">Esimerkki 0.3952</w:t>
      </w:r>
    </w:p>
    <w:p>
      <w:r>
        <w:t xml:space="preserve">Alku: Zeke oli kyllästynyt elämään Amerikassa. Keskikohta: Zeke muutti Englantiin, mutta oli yksinäinen ja kaipasi kotiin. Loppu: Zeke muutti sitten onnellisena Amerikkaan.</w:t>
      </w:r>
    </w:p>
    <w:p>
      <w:r>
        <w:rPr>
          <w:b/>
        </w:rPr>
        <w:t xml:space="preserve">Tulos</w:t>
      </w:r>
    </w:p>
    <w:p>
      <w:r>
        <w:t xml:space="preserve">Zeke muutti Englantiin, eikä hänellä ollut ikävä kotiin.</w:t>
      </w:r>
    </w:p>
    <w:p>
      <w:r>
        <w:rPr>
          <w:b/>
        </w:rPr>
        <w:t xml:space="preserve">Tulos</w:t>
      </w:r>
    </w:p>
    <w:p>
      <w:r>
        <w:t xml:space="preserve">Zeke asui silloin veneessä.</w:t>
      </w:r>
    </w:p>
    <w:p>
      <w:r>
        <w:rPr>
          <w:b/>
        </w:rPr>
        <w:t xml:space="preserve">Tulos</w:t>
      </w:r>
    </w:p>
    <w:p>
      <w:r>
        <w:t xml:space="preserve">eikä ollut tyytyväinen.</w:t>
      </w:r>
    </w:p>
    <w:p>
      <w:r>
        <w:rPr>
          <w:b/>
        </w:rPr>
        <w:t xml:space="preserve">Esimerkki 0.3953</w:t>
      </w:r>
    </w:p>
    <w:p>
      <w:r>
        <w:t xml:space="preserve">Alku: Lucy piti juhlia kotonaan. Keskikohta: Lucy tajusi, ettei hänellä ollut varaa pizzaan, jonka hän oli luvannut tarjota tytöille. Loppu: Tytöt todella halusivat tulla siitä huolimatta.</w:t>
      </w:r>
    </w:p>
    <w:p>
      <w:r>
        <w:rPr>
          <w:b/>
        </w:rPr>
        <w:t xml:space="preserve">Tulos</w:t>
      </w:r>
    </w:p>
    <w:p>
      <w:r>
        <w:t xml:space="preserve">Lucy tajusi, ettei hänellä ollut varaa kaapeliin, jonka hän oli luvannut hankkia hoitajille.</w:t>
      </w:r>
    </w:p>
    <w:p>
      <w:r>
        <w:rPr>
          <w:b/>
        </w:rPr>
        <w:t xml:space="preserve">Esimerkki 0.3954</w:t>
      </w:r>
    </w:p>
    <w:p>
      <w:r>
        <w:t xml:space="preserve">Alku: Amyn isoäiti vei hänet Sallyn kauneushoitolaan. Keskikohta: Amy löysi kalliin hiusvärin. Loppu: Amyn isoäiti ei suostunut maksamaan niin paljon, joten Amy valitsi halvemman värin.</w:t>
      </w:r>
    </w:p>
    <w:p>
      <w:r>
        <w:rPr>
          <w:b/>
        </w:rPr>
        <w:t xml:space="preserve">Tulos</w:t>
      </w:r>
    </w:p>
    <w:p>
      <w:r>
        <w:t xml:space="preserve">Amy löysi hiusvärin alennusmyynnistä.</w:t>
      </w:r>
    </w:p>
    <w:p>
      <w:r>
        <w:rPr>
          <w:b/>
        </w:rPr>
        <w:t xml:space="preserve">Tulos</w:t>
      </w:r>
    </w:p>
    <w:p>
      <w:r>
        <w:t xml:space="preserve">Amy löysi kalliin lelujunan.</w:t>
      </w:r>
    </w:p>
    <w:p>
      <w:r>
        <w:rPr>
          <w:b/>
        </w:rPr>
        <w:t xml:space="preserve">Tulos</w:t>
      </w:r>
    </w:p>
    <w:p>
      <w:r>
        <w:t xml:space="preserve">Hän kuoli matkalla.</w:t>
      </w:r>
    </w:p>
    <w:p>
      <w:r>
        <w:rPr>
          <w:b/>
        </w:rPr>
        <w:t xml:space="preserve">Esimerkki 0.3955</w:t>
      </w:r>
    </w:p>
    <w:p>
      <w:r>
        <w:t xml:space="preserve">Alku: Talo vaikutti aavemaisen hiljaiselta. Keskikohta: Roskia oli kaikkialla, mutta koira oli kadonnut. Loppu: Löysin sen lopulta nukkuen kaapista peittojen alta.</w:t>
      </w:r>
    </w:p>
    <w:p>
      <w:r>
        <w:rPr>
          <w:b/>
        </w:rPr>
        <w:t xml:space="preserve">Tulos</w:t>
      </w:r>
    </w:p>
    <w:p>
      <w:r>
        <w:t xml:space="preserve">Kaikkialla oli roskia, ja koira istui syyllisen näköisenä.</w:t>
      </w:r>
    </w:p>
    <w:p>
      <w:r>
        <w:rPr>
          <w:b/>
        </w:rPr>
        <w:t xml:space="preserve">Tulos</w:t>
      </w:r>
    </w:p>
    <w:p>
      <w:r>
        <w:t xml:space="preserve">Roskia oli kaikkialla, mutta isoäitini oli kadonnut.</w:t>
      </w:r>
    </w:p>
    <w:p>
      <w:r>
        <w:rPr>
          <w:b/>
        </w:rPr>
        <w:t xml:space="preserve">Tulos</w:t>
      </w:r>
    </w:p>
    <w:p>
      <w:r>
        <w:t xml:space="preserve">Roskia oli kaikkialla, mutta koira oli sängyllä.</w:t>
      </w:r>
    </w:p>
    <w:p>
      <w:r>
        <w:rPr>
          <w:b/>
        </w:rPr>
        <w:t xml:space="preserve">Esimerkki 0.3956</w:t>
      </w:r>
    </w:p>
    <w:p>
      <w:r>
        <w:t xml:space="preserve">Alku: Jane heräsi aikaisin. Keskikohta: Jane haistoi keksien tuoksun ja juoksi keittiöön syömään. Loppu: Vanhemmat ostivat juuri kynttilän, joka tuoksui kekseille.</w:t>
      </w:r>
    </w:p>
    <w:p>
      <w:r>
        <w:rPr>
          <w:b/>
        </w:rPr>
        <w:t xml:space="preserve">Tulos</w:t>
      </w:r>
    </w:p>
    <w:p>
      <w:r>
        <w:t xml:space="preserve">Jane haistoi grillin tuoksun ja juoksi keittiöön syömään.</w:t>
      </w:r>
    </w:p>
    <w:p>
      <w:r>
        <w:rPr>
          <w:b/>
        </w:rPr>
        <w:t xml:space="preserve">Tulos</w:t>
      </w:r>
    </w:p>
    <w:p>
      <w:r>
        <w:t xml:space="preserve">Jane haistoi kakun tuoksun ja juoksi keittiöön syömään.</w:t>
      </w:r>
    </w:p>
    <w:p>
      <w:r>
        <w:rPr>
          <w:b/>
        </w:rPr>
        <w:t xml:space="preserve">Tulos</w:t>
      </w:r>
    </w:p>
    <w:p>
      <w:r>
        <w:t xml:space="preserve">Jane haistoi tulen hajun ja juoksi kuistille katsomaan.</w:t>
      </w:r>
    </w:p>
    <w:p>
      <w:r>
        <w:rPr>
          <w:b/>
        </w:rPr>
        <w:t xml:space="preserve">Esimerkki 0.3957</w:t>
      </w:r>
    </w:p>
    <w:p>
      <w:r>
        <w:t xml:space="preserve">Alku: Amy tarvitsi työtä. Keskikohta: Amy haastatteli monia yrityksiä ja sai useita tarjouksia. Loppu: Amy oli tyytyväinen, että hänellä oli useampi kuin yksi vaihtoehto.</w:t>
      </w:r>
    </w:p>
    <w:p>
      <w:r>
        <w:rPr>
          <w:b/>
        </w:rPr>
        <w:t xml:space="preserve">Tulos</w:t>
      </w:r>
    </w:p>
    <w:p>
      <w:r>
        <w:t xml:space="preserve">Amy haastatteli monia yrityksiä ja sai muutamia tarjouksia.</w:t>
      </w:r>
    </w:p>
    <w:p>
      <w:r>
        <w:rPr>
          <w:b/>
        </w:rPr>
        <w:t xml:space="preserve">Tulos</w:t>
      </w:r>
    </w:p>
    <w:p>
      <w:r>
        <w:t xml:space="preserve">Amy haastatteli monia yrityksiä, mutta ei saanut yhtään tarjousta.</w:t>
      </w:r>
    </w:p>
    <w:p>
      <w:r>
        <w:rPr>
          <w:b/>
        </w:rPr>
        <w:t xml:space="preserve">Tulos</w:t>
      </w:r>
    </w:p>
    <w:p>
      <w:r>
        <w:t xml:space="preserve">Amy haastatteli monia yrityksiä, mutta ei saanut yhtään tarjousta.</w:t>
      </w:r>
    </w:p>
    <w:p>
      <w:r>
        <w:rPr>
          <w:b/>
        </w:rPr>
        <w:t xml:space="preserve">Esimerkki 0.3958</w:t>
      </w:r>
    </w:p>
    <w:p>
      <w:r>
        <w:t xml:space="preserve">Alku: Michael kertoi isälleen haluavansa opiskella tähtitiedettä. Keskikohta: Michaelin isä kertoi hänelle, että hänestä tulisi asianajaja. Loppu: Michael osoitti isälleen, että tämä oli väärässä.</w:t>
      </w:r>
    </w:p>
    <w:p>
      <w:r>
        <w:rPr>
          <w:b/>
        </w:rPr>
        <w:t xml:space="preserve">Tulos</w:t>
      </w:r>
    </w:p>
    <w:p>
      <w:r>
        <w:t xml:space="preserve">Michaelin isä kehotti häntä ryhtymään asianajajaksi, ja Michael haastoi hänet oikeuteen.</w:t>
      </w:r>
    </w:p>
    <w:p>
      <w:r>
        <w:rPr>
          <w:b/>
        </w:rPr>
        <w:t xml:space="preserve">Tulos</w:t>
      </w:r>
    </w:p>
    <w:p>
      <w:r>
        <w:t xml:space="preserve">Michaelin äiti kehotti häntä ryhtymään asianajajaksi.</w:t>
      </w:r>
    </w:p>
    <w:p>
      <w:r>
        <w:rPr>
          <w:b/>
        </w:rPr>
        <w:t xml:space="preserve">Esimerkki 0.3959</w:t>
      </w:r>
    </w:p>
    <w:p>
      <w:r>
        <w:t xml:space="preserve">Alku: Leslie oli ison vähittäiskaupan yrityksen sivuliikkeen pomo. Keskikohta: Hän tajusi, että yksi hänen työntekijöistään oli laiska. Loppu: Leslie antoi juuri potkut työntekijälle, jonka myyntitulos oli heikoin.</w:t>
      </w:r>
    </w:p>
    <w:p>
      <w:r>
        <w:rPr>
          <w:b/>
        </w:rPr>
        <w:t xml:space="preserve">Tulos</w:t>
      </w:r>
    </w:p>
    <w:p>
      <w:r>
        <w:t xml:space="preserve">Hän huomasi, että yksi hänen kameleistaan oli laiska.</w:t>
      </w:r>
    </w:p>
    <w:p>
      <w:r>
        <w:rPr>
          <w:b/>
        </w:rPr>
        <w:t xml:space="preserve">Esimerkki 0,3960</w:t>
      </w:r>
    </w:p>
    <w:p>
      <w:r>
        <w:t xml:space="preserve">Alku: Oli lapsi, joka ei osannut lukea kovin hyvin. Keskikohta: Hän kävi tarkistuttamassa silmänsä. Loppu: Hän sai silmälasit ja luki paremmin.</w:t>
      </w:r>
    </w:p>
    <w:p>
      <w:r>
        <w:rPr>
          <w:b/>
        </w:rPr>
        <w:t xml:space="preserve">Tulos</w:t>
      </w:r>
    </w:p>
    <w:p>
      <w:r>
        <w:t xml:space="preserve">Hän kävi tarkistuttamassa silmälasinsa.</w:t>
      </w:r>
    </w:p>
    <w:p>
      <w:r>
        <w:rPr>
          <w:b/>
        </w:rPr>
        <w:t xml:space="preserve">Tulos</w:t>
      </w:r>
    </w:p>
    <w:p>
      <w:r>
        <w:t xml:space="preserve">Hän kävi tarkistuttamassa jalkansa.</w:t>
      </w:r>
    </w:p>
    <w:p>
      <w:r>
        <w:rPr>
          <w:b/>
        </w:rPr>
        <w:t xml:space="preserve">Esimerkki 0.3961</w:t>
      </w:r>
    </w:p>
    <w:p>
      <w:r>
        <w:t xml:space="preserve">Alku: Rory, joka on yhdeksännellä kuulla raskaana, on hajonnut kannettava tietokone. Keskikohta: Roy korjasi läppärinsä. Loppu: Rory lähtee sairaalaan toimivan kannettavan tietokoneen kanssa.</w:t>
      </w:r>
    </w:p>
    <w:p>
      <w:r>
        <w:rPr>
          <w:b/>
        </w:rPr>
        <w:t xml:space="preserve">Tulos</w:t>
      </w:r>
    </w:p>
    <w:p>
      <w:r>
        <w:t xml:space="preserve">Rory ei osaa korjata läppäreitä.</w:t>
      </w:r>
    </w:p>
    <w:p>
      <w:r>
        <w:rPr>
          <w:b/>
        </w:rPr>
        <w:t xml:space="preserve">Tulos</w:t>
      </w:r>
    </w:p>
    <w:p>
      <w:r>
        <w:t xml:space="preserve">Rory myi kannettavat tietokoneensa.</w:t>
      </w:r>
    </w:p>
    <w:p>
      <w:r>
        <w:rPr>
          <w:b/>
        </w:rPr>
        <w:t xml:space="preserve">Tulos</w:t>
      </w:r>
    </w:p>
    <w:p>
      <w:r>
        <w:t xml:space="preserve">Roy ei osannut korjata kannettavia tietokoneita.</w:t>
      </w:r>
    </w:p>
    <w:p>
      <w:r>
        <w:rPr>
          <w:b/>
        </w:rPr>
        <w:t xml:space="preserve">Esimerkki 0.3962</w:t>
      </w:r>
    </w:p>
    <w:p>
      <w:r>
        <w:t xml:space="preserve">Alku: Lapset olivat hyvin innoissaan joulusta. Keskellä: Joulupukki kirjoitti heille kirjeen. Loppu: He kehystivät kirjeet ja säilyttivät niitä vuosia.</w:t>
      </w:r>
    </w:p>
    <w:p>
      <w:r>
        <w:rPr>
          <w:b/>
        </w:rPr>
        <w:t xml:space="preserve">Tulos</w:t>
      </w:r>
    </w:p>
    <w:p>
      <w:r>
        <w:t xml:space="preserve">Joulupukki ei antanut lapsille mitään.</w:t>
      </w:r>
    </w:p>
    <w:p>
      <w:r>
        <w:rPr>
          <w:b/>
        </w:rPr>
        <w:t xml:space="preserve">Tulos</w:t>
      </w:r>
    </w:p>
    <w:p>
      <w:r>
        <w:t xml:space="preserve">Joulupukki kirjoitti heille sähköpostia.</w:t>
      </w:r>
    </w:p>
    <w:p>
      <w:r>
        <w:rPr>
          <w:b/>
        </w:rPr>
        <w:t xml:space="preserve">Tulos</w:t>
      </w:r>
    </w:p>
    <w:p>
      <w:r>
        <w:t xml:space="preserve">He kirjoittivat Joulupukille kirjeen.</w:t>
      </w:r>
    </w:p>
    <w:p>
      <w:r>
        <w:rPr>
          <w:b/>
        </w:rPr>
        <w:t xml:space="preserve">Esimerkki 0.3963</w:t>
      </w:r>
    </w:p>
    <w:p>
      <w:r>
        <w:t xml:space="preserve">Alku: Kylie oli katsomassa televisiota, kun hälytys tuli näkyviin. Keskikohta: He piiloutuivat kellariin. Loppu: He olivat silti onnellisia siitä, että olivat elossa.</w:t>
      </w:r>
    </w:p>
    <w:p>
      <w:r>
        <w:rPr>
          <w:b/>
        </w:rPr>
        <w:t xml:space="preserve">Tulos</w:t>
      </w:r>
    </w:p>
    <w:p>
      <w:r>
        <w:t xml:space="preserve">Tornado iski maahan, joten he kuolivat.</w:t>
      </w:r>
    </w:p>
    <w:p>
      <w:r>
        <w:rPr>
          <w:b/>
        </w:rPr>
        <w:t xml:space="preserve">Tulos</w:t>
      </w:r>
    </w:p>
    <w:p>
      <w:r>
        <w:t xml:space="preserve">Tornado riehui, joten he piiloutuivat kellariin, mutta isä oli kateissa.</w:t>
      </w:r>
    </w:p>
    <w:p>
      <w:r>
        <w:rPr>
          <w:b/>
        </w:rPr>
        <w:t xml:space="preserve">Tulos</w:t>
      </w:r>
    </w:p>
    <w:p>
      <w:r>
        <w:t xml:space="preserve">Pyörremyrsky saapui, joten he lähtivät ulos ajelulle tornadon kyydissä.</w:t>
      </w:r>
    </w:p>
    <w:p>
      <w:r>
        <w:rPr>
          <w:b/>
        </w:rPr>
        <w:t xml:space="preserve">Esimerkki 0.3964</w:t>
      </w:r>
    </w:p>
    <w:p>
      <w:r>
        <w:t xml:space="preserve">Alku: Tony ei voinut kuvitella elämää ilman kännykkäänsä. Keskikohta: Tony pudotti vahingossa kännykkänsä vessanpönttöön. Loppu: Hänen päivänsä oli pilalla, eikä hänellä ollut varaa uuteen kännykkään.</w:t>
      </w:r>
    </w:p>
    <w:p>
      <w:r>
        <w:rPr>
          <w:b/>
        </w:rPr>
        <w:t xml:space="preserve">Tulos</w:t>
      </w:r>
    </w:p>
    <w:p>
      <w:r>
        <w:t xml:space="preserve">Tony pudotti vahingossa kännykkänsä, mutta se ei mennyt rikki.</w:t>
      </w:r>
    </w:p>
    <w:p>
      <w:r>
        <w:rPr>
          <w:b/>
        </w:rPr>
        <w:t xml:space="preserve">Tulos</w:t>
      </w:r>
    </w:p>
    <w:p>
      <w:r>
        <w:t xml:space="preserve">Tony piti puhelinta turvallisesti vierellään.</w:t>
      </w:r>
    </w:p>
    <w:p>
      <w:r>
        <w:rPr>
          <w:b/>
        </w:rPr>
        <w:t xml:space="preserve">Esimerkki 0,3965</w:t>
      </w:r>
    </w:p>
    <w:p>
      <w:r>
        <w:t xml:space="preserve">Alku: Johnilla oli tonneittain johtoja huoneensa lattialla. Keskikohta: Hän ei päässyt niistä eroon. Loppu: Niinpä hän antoi periksi ja hyväksyi sen, että hänen täytyi asua johdottomassa huoneessa.</w:t>
      </w:r>
    </w:p>
    <w:p>
      <w:r>
        <w:rPr>
          <w:b/>
        </w:rPr>
        <w:t xml:space="preserve">Tulos</w:t>
      </w:r>
    </w:p>
    <w:p>
      <w:r>
        <w:t xml:space="preserve">Hän ei löytänyt joitakin niistä.</w:t>
      </w:r>
    </w:p>
    <w:p>
      <w:r>
        <w:rPr>
          <w:b/>
        </w:rPr>
        <w:t xml:space="preserve">Tulos</w:t>
      </w:r>
    </w:p>
    <w:p>
      <w:r>
        <w:t xml:space="preserve">Hän ei voinut pitää niitä.</w:t>
      </w:r>
    </w:p>
    <w:p>
      <w:r>
        <w:rPr>
          <w:b/>
        </w:rPr>
        <w:t xml:space="preserve">Tulos</w:t>
      </w:r>
    </w:p>
    <w:p>
      <w:r>
        <w:t xml:space="preserve">Hän hankkiutui niistä eroon.</w:t>
      </w:r>
    </w:p>
    <w:p>
      <w:r>
        <w:rPr>
          <w:b/>
        </w:rPr>
        <w:t xml:space="preserve">Esimerkki 0.3966</w:t>
      </w:r>
    </w:p>
    <w:p>
      <w:r>
        <w:t xml:space="preserve">Alku: Jen halusi leipoa keksejä. Keskikohta: Jed valmisti keksitaikinan leivontaa varten. Loppu: Jen poltti keksit.</w:t>
      </w:r>
    </w:p>
    <w:p>
      <w:r>
        <w:rPr>
          <w:b/>
        </w:rPr>
        <w:t xml:space="preserve">Tulos</w:t>
      </w:r>
    </w:p>
    <w:p>
      <w:r>
        <w:t xml:space="preserve">Jed valmisteli vihannekset paistettaviksi.</w:t>
      </w:r>
    </w:p>
    <w:p>
      <w:r>
        <w:rPr>
          <w:b/>
        </w:rPr>
        <w:t xml:space="preserve">Tulos</w:t>
      </w:r>
    </w:p>
    <w:p>
      <w:r>
        <w:t xml:space="preserve">Jen keksitaikinan äärellä.</w:t>
      </w:r>
    </w:p>
    <w:p>
      <w:r>
        <w:rPr>
          <w:b/>
        </w:rPr>
        <w:t xml:space="preserve">Tulos</w:t>
      </w:r>
    </w:p>
    <w:p>
      <w:r>
        <w:t xml:space="preserve">Jen leipoi kakun.</w:t>
      </w:r>
    </w:p>
    <w:p>
      <w:r>
        <w:rPr>
          <w:b/>
        </w:rPr>
        <w:t xml:space="preserve">Esimerkki 0.3967</w:t>
      </w:r>
    </w:p>
    <w:p>
      <w:r>
        <w:t xml:space="preserve">Alku: Eilen oli pitkä päivä. Keskikohta: Niinpä päätin mennä nukkumaan tuntia aikaisemmin. Loppu: Kun heräsin, tunsin itseni virkeäksi.</w:t>
      </w:r>
    </w:p>
    <w:p>
      <w:r>
        <w:rPr>
          <w:b/>
        </w:rPr>
        <w:t xml:space="preserve">Tulos</w:t>
      </w:r>
    </w:p>
    <w:p>
      <w:r>
        <w:t xml:space="preserve">Niinpä päätin mennä juhliin sinä iltana.</w:t>
      </w:r>
    </w:p>
    <w:p>
      <w:r>
        <w:rPr>
          <w:b/>
        </w:rPr>
        <w:t xml:space="preserve">Tulos</w:t>
      </w:r>
    </w:p>
    <w:p>
      <w:r>
        <w:t xml:space="preserve">Niinpä päätin mennä nukkumaan tunnin myöhässä.</w:t>
      </w:r>
    </w:p>
    <w:p>
      <w:r>
        <w:rPr>
          <w:b/>
        </w:rPr>
        <w:t xml:space="preserve">Tulos</w:t>
      </w:r>
    </w:p>
    <w:p>
      <w:r>
        <w:t xml:space="preserve">Niinpä päätin mennä baariin tunniksi.</w:t>
      </w:r>
    </w:p>
    <w:p>
      <w:r>
        <w:rPr>
          <w:b/>
        </w:rPr>
        <w:t xml:space="preserve">Esimerkki 0.3968</w:t>
      </w:r>
    </w:p>
    <w:p>
      <w:r>
        <w:t xml:space="preserve">Alku: Sally ja hänen miehensä olivat käymässä kurpitsamaalla. Keskikohta: Sallyn lapsivedet menivät kurpitsamaalla. Loppu: Sally synnytti terveen pojan siellä viiniköynnösten keskellä.</w:t>
      </w:r>
    </w:p>
    <w:p>
      <w:r>
        <w:rPr>
          <w:b/>
        </w:rPr>
        <w:t xml:space="preserve">Tulos</w:t>
      </w:r>
    </w:p>
    <w:p>
      <w:r>
        <w:t xml:space="preserve">Sallyn miehen jalka murtui kurpitsamaalla.</w:t>
      </w:r>
    </w:p>
    <w:p>
      <w:r>
        <w:rPr>
          <w:b/>
        </w:rPr>
        <w:t xml:space="preserve">Tulos</w:t>
      </w:r>
    </w:p>
    <w:p>
      <w:r>
        <w:t xml:space="preserve">Sallyn miehen lapsivedet menivät kurpitsalaitumella.</w:t>
      </w:r>
    </w:p>
    <w:p>
      <w:r>
        <w:rPr>
          <w:b/>
        </w:rPr>
        <w:t xml:space="preserve">Tulos</w:t>
      </w:r>
    </w:p>
    <w:p>
      <w:r>
        <w:t xml:space="preserve">Sallyn lapsivedet tulivat ei-pepo-laastarissa.</w:t>
      </w:r>
    </w:p>
    <w:p>
      <w:r>
        <w:rPr>
          <w:b/>
        </w:rPr>
        <w:t xml:space="preserve">Esimerkki 0.3969</w:t>
      </w:r>
    </w:p>
    <w:p>
      <w:r>
        <w:t xml:space="preserve">Alku: Judy oli surullinen, koska hän sai huonon tuloksen näkötestissä. Keskikohta: Hän kokeili monia eri silmälasipareja, kunnes löysi täydellisen parin. Loppu: Judy oli iloinen siitä, että hän hankki silmälasit.</w:t>
      </w:r>
    </w:p>
    <w:p>
      <w:r>
        <w:rPr>
          <w:b/>
        </w:rPr>
        <w:t xml:space="preserve">Tulos</w:t>
      </w:r>
    </w:p>
    <w:p>
      <w:r>
        <w:t xml:space="preserve">Judy inhosi kaikkia silmälasipareja eikä koskaan löytänyt kunnollisia silmälaseja.</w:t>
      </w:r>
    </w:p>
    <w:p>
      <w:r>
        <w:rPr>
          <w:b/>
        </w:rPr>
        <w:t xml:space="preserve">Tulos</w:t>
      </w:r>
    </w:p>
    <w:p>
      <w:r>
        <w:t xml:space="preserve">Hän kokeili monia eri silmälasipareja, kunnes löysi täydellisen parin.</w:t>
      </w:r>
    </w:p>
    <w:p>
      <w:r>
        <w:rPr>
          <w:b/>
        </w:rPr>
        <w:t xml:space="preserve">Tulos</w:t>
      </w:r>
    </w:p>
    <w:p>
      <w:r>
        <w:t xml:space="preserve">hän ei koskaan löytänyt laseja.</w:t>
      </w:r>
    </w:p>
    <w:p>
      <w:r>
        <w:rPr>
          <w:b/>
        </w:rPr>
        <w:t xml:space="preserve">Esimerkki 0.3970</w:t>
      </w:r>
    </w:p>
    <w:p>
      <w:r>
        <w:t xml:space="preserve">Alku: Randylla oli kotonaan lumikiekkovalmistaja. Keskimmäinen: Randy teki lumikiekon`. Loppu: Sitten hän söi lumikiekkonsa.</w:t>
      </w:r>
    </w:p>
    <w:p>
      <w:r>
        <w:rPr>
          <w:b/>
        </w:rPr>
        <w:t xml:space="preserve">Tulos</w:t>
      </w:r>
    </w:p>
    <w:p>
      <w:r>
        <w:t xml:space="preserve">Randy ei tehnyt yhtään jäätelöä.</w:t>
      </w:r>
    </w:p>
    <w:p>
      <w:r>
        <w:rPr>
          <w:b/>
        </w:rPr>
        <w:t xml:space="preserve">Tulos</w:t>
      </w:r>
    </w:p>
    <w:p>
      <w:r>
        <w:t xml:space="preserve">Randy äännähti.</w:t>
      </w:r>
    </w:p>
    <w:p>
      <w:r>
        <w:rPr>
          <w:b/>
        </w:rPr>
        <w:t xml:space="preserve">Tulos</w:t>
      </w:r>
    </w:p>
    <w:p>
      <w:r>
        <w:t xml:space="preserve">Randyn lumipallo suli.</w:t>
      </w:r>
    </w:p>
    <w:p>
      <w:r>
        <w:rPr>
          <w:b/>
        </w:rPr>
        <w:t xml:space="preserve">Esimerkki 0.3971</w:t>
      </w:r>
    </w:p>
    <w:p>
      <w:r>
        <w:t xml:space="preserve">Alku: Bobby tarvitsi uuden auton. Keskikohta: Bobby katseli useita uusia sedaneja ja pakettiautoja. Loppu: Bobby valitsi sedanin, koska se oli halvempi.</w:t>
      </w:r>
    </w:p>
    <w:p>
      <w:r>
        <w:rPr>
          <w:b/>
        </w:rPr>
        <w:t xml:space="preserve">Tulos</w:t>
      </w:r>
    </w:p>
    <w:p>
      <w:r>
        <w:t xml:space="preserve">Bobby ei katsonut uusia sedaneja ja pakettiautoja.</w:t>
      </w:r>
    </w:p>
    <w:p>
      <w:r>
        <w:rPr>
          <w:b/>
        </w:rPr>
        <w:t xml:space="preserve">Esimerkki 0.3972</w:t>
      </w:r>
    </w:p>
    <w:p>
      <w:r>
        <w:t xml:space="preserve">Alku: Palkkasin sosiaalisen median managerin. Keskivaihe: Hän ei tehnyt työtään kunnolla. Loppu: Päätin erottaa uuden sosiaalisen median managerini.</w:t>
      </w:r>
    </w:p>
    <w:p>
      <w:r>
        <w:rPr>
          <w:b/>
        </w:rPr>
        <w:t xml:space="preserve">Tulos</w:t>
      </w:r>
    </w:p>
    <w:p>
      <w:r>
        <w:t xml:space="preserve">He tekivät työnsä erittäin hyvin.</w:t>
      </w:r>
    </w:p>
    <w:p>
      <w:r>
        <w:rPr>
          <w:b/>
        </w:rPr>
        <w:t xml:space="preserve">Tulos</w:t>
      </w:r>
    </w:p>
    <w:p>
      <w:r>
        <w:t xml:space="preserve">He eivät tehneet lainkaan huonoa työtä.</w:t>
      </w:r>
    </w:p>
    <w:p>
      <w:r>
        <w:rPr>
          <w:b/>
        </w:rPr>
        <w:t xml:space="preserve">Tulos</w:t>
      </w:r>
    </w:p>
    <w:p>
      <w:r>
        <w:t xml:space="preserve">He eivät tehneet työtään oikein, mutta annoin heille anteeksi.</w:t>
      </w:r>
    </w:p>
    <w:p>
      <w:r>
        <w:rPr>
          <w:b/>
        </w:rPr>
        <w:t xml:space="preserve">Esimerkki 0.3973</w:t>
      </w:r>
    </w:p>
    <w:p>
      <w:r>
        <w:t xml:space="preserve">Alku: Abigaililla oli tylsä kiitospäivä. Keskikohta: Abigail meni perheidensä luo. Loppu: Se oli lopulta hänen paras kiitospäivänsä ikinä.</w:t>
      </w:r>
    </w:p>
    <w:p>
      <w:r>
        <w:rPr>
          <w:b/>
        </w:rPr>
        <w:t xml:space="preserve">Tulos</w:t>
      </w:r>
    </w:p>
    <w:p>
      <w:r>
        <w:t xml:space="preserve">Abigail päätti olla liittymättä perheeseensä.</w:t>
      </w:r>
    </w:p>
    <w:p>
      <w:r>
        <w:rPr>
          <w:b/>
        </w:rPr>
        <w:t xml:space="preserve">Esimerkki 0.3974</w:t>
      </w:r>
    </w:p>
    <w:p>
      <w:r>
        <w:t xml:space="preserve">Alku: Oli eräs kaveri nimeltä Carl. Keskikohta: Carl meni Verizon Storeen ostamaan uutta puhelinta. Loppu: Hän käveli ulos upouusi puhelin mukanaan.</w:t>
      </w:r>
    </w:p>
    <w:p>
      <w:r>
        <w:rPr>
          <w:b/>
        </w:rPr>
        <w:t xml:space="preserve">Tulos</w:t>
      </w:r>
    </w:p>
    <w:p>
      <w:r>
        <w:t xml:space="preserve">Carl meni puhelimeen ostaa uuden Verizon Store.</w:t>
      </w:r>
    </w:p>
    <w:p>
      <w:r>
        <w:rPr>
          <w:b/>
        </w:rPr>
        <w:t xml:space="preserve">Tulos</w:t>
      </w:r>
    </w:p>
    <w:p>
      <w:r>
        <w:t xml:space="preserve">Carl meni Verizon Storeen ostamaan käytetyn puhelimen.</w:t>
      </w:r>
    </w:p>
    <w:p>
      <w:r>
        <w:rPr>
          <w:b/>
        </w:rPr>
        <w:t xml:space="preserve">Tulos</w:t>
      </w:r>
    </w:p>
    <w:p>
      <w:r>
        <w:t xml:space="preserve">Carl meni kenkäkauppaan ostamaan uudet kengät.</w:t>
      </w:r>
    </w:p>
    <w:p>
      <w:r>
        <w:rPr>
          <w:b/>
        </w:rPr>
        <w:t xml:space="preserve">Esimerkki 0,3975</w:t>
      </w:r>
    </w:p>
    <w:p>
      <w:r>
        <w:t xml:space="preserve">Alku: Sosiologian luokkani teki erittäin tärkeän kokeen. Keskikohta: Suoriuduin kokeesta hyvin ja läpäisin sen. Loppu: Se oli hieno päivä.</w:t>
      </w:r>
    </w:p>
    <w:p>
      <w:r>
        <w:rPr>
          <w:b/>
        </w:rPr>
        <w:t xml:space="preserve">Tulos</w:t>
      </w:r>
    </w:p>
    <w:p>
      <w:r>
        <w:t xml:space="preserve">Suoriuduin kokeesta huonosti ja reputin.</w:t>
      </w:r>
    </w:p>
    <w:p>
      <w:r>
        <w:rPr>
          <w:b/>
        </w:rPr>
        <w:t xml:space="preserve">Tulos</w:t>
      </w:r>
    </w:p>
    <w:p>
      <w:r>
        <w:t xml:space="preserve">En pärjännyt kokeessa kovin hyvin, enkä ole varma, läpäisinkö sen.</w:t>
      </w:r>
    </w:p>
    <w:p>
      <w:r>
        <w:rPr>
          <w:b/>
        </w:rPr>
        <w:t xml:space="preserve">Tulos</w:t>
      </w:r>
    </w:p>
    <w:p>
      <w:r>
        <w:t xml:space="preserve">Ystäväni pärjäsivät kokeessa hyvin ja pääsivät läpi.</w:t>
      </w:r>
    </w:p>
    <w:p>
      <w:r>
        <w:rPr>
          <w:b/>
        </w:rPr>
        <w:t xml:space="preserve">Esimerkki 0.3976</w:t>
      </w:r>
    </w:p>
    <w:p>
      <w:r>
        <w:t xml:space="preserve">Alku: Opettaja jakoi kaikille paperiarkin. Keskellä: Opettaja antoi vaikean ponnahduslomakkeen. Loppu: Heiltä kesti 20 minuuttia, mutta he saivat sen valmiiksi.</w:t>
      </w:r>
    </w:p>
    <w:p>
      <w:r>
        <w:rPr>
          <w:b/>
        </w:rPr>
        <w:t xml:space="preserve">Tulos</w:t>
      </w:r>
    </w:p>
    <w:p>
      <w:r>
        <w:t xml:space="preserve">Kaikki antoivat opettajalle vaikean ponnahduskokeen.</w:t>
      </w:r>
    </w:p>
    <w:p>
      <w:r>
        <w:rPr>
          <w:b/>
        </w:rPr>
        <w:t xml:space="preserve">Tulos</w:t>
      </w:r>
    </w:p>
    <w:p>
      <w:r>
        <w:t xml:space="preserve">Opiskelijat antoivat vaikean ponnahduslauseen.</w:t>
      </w:r>
    </w:p>
    <w:p>
      <w:r>
        <w:rPr>
          <w:b/>
        </w:rPr>
        <w:t xml:space="preserve">Tulos</w:t>
      </w:r>
    </w:p>
    <w:p>
      <w:r>
        <w:t xml:space="preserve">Opettaja erotti luokan etuajassa ja sanoi, että koe oli peruttu.</w:t>
      </w:r>
    </w:p>
    <w:p>
      <w:r>
        <w:rPr>
          <w:b/>
        </w:rPr>
        <w:t xml:space="preserve">Esimerkki 0.3977</w:t>
      </w:r>
    </w:p>
    <w:p>
      <w:r>
        <w:t xml:space="preserve">Alku: Vaimoni ja minä söimme illallista entisten työtovereiden kanssa kuukausi sitten. Keskikohta: Shelly teki sopimattoman vitsin ja pyysi anteeksi. Loppu: Kukaan pöydässä ei ollut tyytyväinen Shellyn vastaukseen.</w:t>
      </w:r>
    </w:p>
    <w:p>
      <w:r>
        <w:rPr>
          <w:b/>
        </w:rPr>
        <w:t xml:space="preserve">Tulos</w:t>
      </w:r>
    </w:p>
    <w:p>
      <w:r>
        <w:t xml:space="preserve">Vaimoni teki sopimattoman vitsin ja nauroi.</w:t>
      </w:r>
    </w:p>
    <w:p>
      <w:r>
        <w:rPr>
          <w:b/>
        </w:rPr>
        <w:t xml:space="preserve">Tulos</w:t>
      </w:r>
    </w:p>
    <w:p>
      <w:r>
        <w:t xml:space="preserve">Shelly teki hulvattoman vitsin ja pyysi anteeksi.</w:t>
      </w:r>
    </w:p>
    <w:p>
      <w:r>
        <w:rPr>
          <w:b/>
        </w:rPr>
        <w:t xml:space="preserve">Tulos</w:t>
      </w:r>
    </w:p>
    <w:p>
      <w:r>
        <w:t xml:space="preserve">Shelly kertoi hienoja tarinoita ja kaikki nauroivat.</w:t>
      </w:r>
    </w:p>
    <w:p>
      <w:r>
        <w:rPr>
          <w:b/>
        </w:rPr>
        <w:t xml:space="preserve">Esimerkki 0.3978</w:t>
      </w:r>
    </w:p>
    <w:p>
      <w:r>
        <w:t xml:space="preserve">Alku: Ramona oli kotonaan ystäviensä kanssa juhlimassa. Keskikohta: Maanjäristys alkoi ravistella koko taloa. Loppu: Järistys hävisi muutaman sekunnin kuluttua.</w:t>
      </w:r>
    </w:p>
    <w:p>
      <w:r>
        <w:rPr>
          <w:b/>
        </w:rPr>
        <w:t xml:space="preserve">Tulos</w:t>
      </w:r>
    </w:p>
    <w:p>
      <w:r>
        <w:t xml:space="preserve">Televisiossa esitetty maanjäristys alkoi ravistella koko taloa kaiuttimien kautta.</w:t>
      </w:r>
    </w:p>
    <w:p>
      <w:r>
        <w:rPr>
          <w:b/>
        </w:rPr>
        <w:t xml:space="preserve">Esimerkki 0.3979</w:t>
      </w:r>
    </w:p>
    <w:p>
      <w:r>
        <w:t xml:space="preserve">Alku: Jimillä oli vaikeuksia maksaa vuokraa. Keskikohta: Jim hankki toisen työn ansaitakseen enemmän rahaa. Loppu: Jim päätti pyytää kämppäkaveriaan lähtemään, ja hän asuu nyt yksin.</w:t>
      </w:r>
    </w:p>
    <w:p>
      <w:r>
        <w:rPr>
          <w:b/>
        </w:rPr>
        <w:t xml:space="preserve">Tulos</w:t>
      </w:r>
    </w:p>
    <w:p>
      <w:r>
        <w:t xml:space="preserve">Jim lopetti työnsä ansaitakseen vähemmän rahaa.</w:t>
      </w:r>
    </w:p>
    <w:p>
      <w:r>
        <w:rPr>
          <w:b/>
        </w:rPr>
        <w:t xml:space="preserve">Esimerkki 0.3980</w:t>
      </w:r>
    </w:p>
    <w:p>
      <w:r>
        <w:t xml:space="preserve">Alku: Jean oli aina halunnut lähteä suurkaupunkielämästä maaseudulle. Keskikohta: Jean matkusti Vermontiin. Loppu: Nähtyään Vermontin Jean päätti lähteä kaupungista eikä enää koskaan palata sinne.</w:t>
      </w:r>
    </w:p>
    <w:p>
      <w:r>
        <w:rPr>
          <w:b/>
        </w:rPr>
        <w:t xml:space="preserve">Tulos</w:t>
      </w:r>
    </w:p>
    <w:p>
      <w:r>
        <w:t xml:space="preserve">Jean ei koskaan matkustanut Vermontiin.</w:t>
      </w:r>
    </w:p>
    <w:p>
      <w:r>
        <w:rPr>
          <w:b/>
        </w:rPr>
        <w:t xml:space="preserve">Tulos</w:t>
      </w:r>
    </w:p>
    <w:p>
      <w:r>
        <w:t xml:space="preserve">Jean matkusti Kaliforniaan.</w:t>
      </w:r>
    </w:p>
    <w:p>
      <w:r>
        <w:rPr>
          <w:b/>
        </w:rPr>
        <w:t xml:space="preserve">Tulos</w:t>
      </w:r>
    </w:p>
    <w:p>
      <w:r>
        <w:t xml:space="preserve">Jean matkusti Vegasiin ja rakasti sitä.</w:t>
      </w:r>
    </w:p>
    <w:p>
      <w:r>
        <w:rPr>
          <w:b/>
        </w:rPr>
        <w:t xml:space="preserve">Esimerkki 0.3981</w:t>
      </w:r>
    </w:p>
    <w:p>
      <w:r>
        <w:t xml:space="preserve">Alku: Janin piti lukea kirjaa luokkaa varten. Keskimmäinen: Jan meni kirjastoon ja löysi kirjan, jonka hän halusi lukea. Loppu: Jan haki kirjan ja vei sen kotiinsa tehtävää varten.</w:t>
      </w:r>
    </w:p>
    <w:p>
      <w:r>
        <w:rPr>
          <w:b/>
        </w:rPr>
        <w:t xml:space="preserve">Tulos</w:t>
      </w:r>
    </w:p>
    <w:p>
      <w:r>
        <w:t xml:space="preserve">Jan meni kaatopaikalle ja löysi kirjan, jonka hän halusi lukea.</w:t>
      </w:r>
    </w:p>
    <w:p>
      <w:r>
        <w:rPr>
          <w:b/>
        </w:rPr>
        <w:t xml:space="preserve">Tulos</w:t>
      </w:r>
    </w:p>
    <w:p>
      <w:r>
        <w:t xml:space="preserve">Jan meni kirjastoon ja kadotti kirjan, jonka hän halusi lukea.</w:t>
      </w:r>
    </w:p>
    <w:p>
      <w:r>
        <w:rPr>
          <w:b/>
        </w:rPr>
        <w:t xml:space="preserve">Tulos</w:t>
      </w:r>
    </w:p>
    <w:p>
      <w:r>
        <w:t xml:space="preserve">Jan meni videovuokraamoon ja löysi kirjan, jonka hän halusi lukea.</w:t>
      </w:r>
    </w:p>
    <w:p>
      <w:r>
        <w:rPr>
          <w:b/>
        </w:rPr>
        <w:t xml:space="preserve">Esimerkki 0.3982</w:t>
      </w:r>
    </w:p>
    <w:p>
      <w:r>
        <w:t xml:space="preserve">Alku: Maggie halusi päästää kissansa ulkoilemaan. Keskikohta: Eräänä päivänä Maggien kissa toi kotiin kuolleen linnun. Loppu: Maggie nuhteli kissaa siinä toivossa, ettei se tekisi niin enää.</w:t>
      </w:r>
    </w:p>
    <w:p>
      <w:r>
        <w:rPr>
          <w:b/>
        </w:rPr>
        <w:t xml:space="preserve">Tulos</w:t>
      </w:r>
    </w:p>
    <w:p>
      <w:r>
        <w:t xml:space="preserve">Eräänä päivänä Maggie toi kotiin kuolleen linnun.</w:t>
      </w:r>
    </w:p>
    <w:p>
      <w:r>
        <w:rPr>
          <w:b/>
        </w:rPr>
        <w:t xml:space="preserve">Esimerkki 0.3983</w:t>
      </w:r>
    </w:p>
    <w:p>
      <w:r>
        <w:t xml:space="preserve">Alku: Gina oli matkalla perheensä kanssa. Keskikohta: Gina ei nukkunut tarpeeksi edellisenä yönä. Loppu: Gina huomasi häpeissään, että hän oli nukkunut vain tunnin.</w:t>
      </w:r>
    </w:p>
    <w:p>
      <w:r>
        <w:rPr>
          <w:b/>
        </w:rPr>
        <w:t xml:space="preserve">Tulos</w:t>
      </w:r>
    </w:p>
    <w:p>
      <w:r>
        <w:t xml:space="preserve">Gina nukkui tarpeeksi edellisenä yönä.</w:t>
      </w:r>
    </w:p>
    <w:p>
      <w:r>
        <w:rPr>
          <w:b/>
        </w:rPr>
        <w:t xml:space="preserve">Tulos</w:t>
      </w:r>
    </w:p>
    <w:p>
      <w:r>
        <w:t xml:space="preserve">Gina nukkui edellisenä yönä enemmän kuin tarpeeksi.</w:t>
      </w:r>
    </w:p>
    <w:p>
      <w:r>
        <w:rPr>
          <w:b/>
        </w:rPr>
        <w:t xml:space="preserve">Tulos</w:t>
      </w:r>
    </w:p>
    <w:p>
      <w:r>
        <w:t xml:space="preserve">Gina nukkui hyvin edellisenä yönä.</w:t>
      </w:r>
    </w:p>
    <w:p>
      <w:r>
        <w:rPr>
          <w:b/>
        </w:rPr>
        <w:t xml:space="preserve">Esimerkki 0.3984</w:t>
      </w:r>
    </w:p>
    <w:p>
      <w:r>
        <w:t xml:space="preserve">Alku: Julie oli hoikka nainen, jolla oli suuri ruokahalu. Keskikohta: Julie osallistui hot dogin syömiskilpailuun. Loppu: Julie söi 100 hot dogia ja voitti kilpailun!</w:t>
      </w:r>
    </w:p>
    <w:p>
      <w:r>
        <w:rPr>
          <w:b/>
        </w:rPr>
        <w:t xml:space="preserve">Tulos</w:t>
      </w:r>
    </w:p>
    <w:p>
      <w:r>
        <w:t xml:space="preserve">Julie vältti nakkisämpylöiden syömiskilpailun.</w:t>
      </w:r>
    </w:p>
    <w:p>
      <w:r>
        <w:rPr>
          <w:b/>
        </w:rPr>
        <w:t xml:space="preserve">Tulos</w:t>
      </w:r>
    </w:p>
    <w:p>
      <w:r>
        <w:t xml:space="preserve">Julie osallistui piirakansyöntikilpailuun.</w:t>
      </w:r>
    </w:p>
    <w:p>
      <w:r>
        <w:rPr>
          <w:b/>
        </w:rPr>
        <w:t xml:space="preserve">Esimerkki 0,3985</w:t>
      </w:r>
    </w:p>
    <w:p>
      <w:r>
        <w:t xml:space="preserve">Alku: Rufus on myöhässä tapaamasta ystäviään happy houriin. Keskikohta: Rufuksen odottama taksi saapuu ja vie hänet baariin. Loppu: Rufus on iloinen siitä, että hän voi vihdoin liittyä ystäviensä seuraan.</w:t>
      </w:r>
    </w:p>
    <w:p>
      <w:r>
        <w:rPr>
          <w:b/>
        </w:rPr>
        <w:t xml:space="preserve">Tulos</w:t>
      </w:r>
    </w:p>
    <w:p>
      <w:r>
        <w:t xml:space="preserve">Rufusin odottama taksi ei koskaan saapunut, eikä vienyt häntä baariin.</w:t>
      </w:r>
    </w:p>
    <w:p>
      <w:r>
        <w:rPr>
          <w:b/>
        </w:rPr>
        <w:t xml:space="preserve">Tulos</w:t>
      </w:r>
    </w:p>
    <w:p>
      <w:r>
        <w:t xml:space="preserve">Rufusin odottama taksi ei koskaan saavu, eikä vie häntä baariin.</w:t>
      </w:r>
    </w:p>
    <w:p>
      <w:r>
        <w:rPr>
          <w:b/>
        </w:rPr>
        <w:t xml:space="preserve">Esimerkki 0.3986</w:t>
      </w:r>
    </w:p>
    <w:p>
      <w:r>
        <w:t xml:space="preserve">Alku: Samantha päätti eräänä aamuna lähteä vaellukselle. Keskikohta: Hän luuli nähneensä koiran, mutta ei ollut varma. Loppu: Se oli sittenkin vain orava.</w:t>
      </w:r>
    </w:p>
    <w:p>
      <w:r>
        <w:rPr>
          <w:b/>
        </w:rPr>
        <w:t xml:space="preserve">Tulos</w:t>
      </w:r>
    </w:p>
    <w:p>
      <w:r>
        <w:t xml:space="preserve">Hän luuli nähneensä oravan, mutta ei ollut varma.</w:t>
      </w:r>
    </w:p>
    <w:p>
      <w:r>
        <w:rPr>
          <w:b/>
        </w:rPr>
        <w:t xml:space="preserve">Esimerkki 0.3987</w:t>
      </w:r>
    </w:p>
    <w:p>
      <w:r>
        <w:t xml:space="preserve">Alku: Charles ei kerran tiennyt, oliko hänen äitinsä hänen biologinen äitinsä. Keskikohta: Charles kävi äitinsä luona kysymässä sitä. Loppu: Charles näki viimeisellä vierailullaan näyttävänsä äidiltään.</w:t>
      </w:r>
    </w:p>
    <w:p>
      <w:r>
        <w:rPr>
          <w:b/>
        </w:rPr>
        <w:t xml:space="preserve">Tulos</w:t>
      </w:r>
    </w:p>
    <w:p>
      <w:r>
        <w:t xml:space="preserve">Charles meni tapaamaan kuollutta isäänsä kysyäkseen häneltä.</w:t>
      </w:r>
    </w:p>
    <w:p>
      <w:r>
        <w:rPr>
          <w:b/>
        </w:rPr>
        <w:t xml:space="preserve">Tulos</w:t>
      </w:r>
    </w:p>
    <w:p>
      <w:r>
        <w:t xml:space="preserve">Charles meni isänsä luo kysymään häneltä.</w:t>
      </w:r>
    </w:p>
    <w:p>
      <w:r>
        <w:rPr>
          <w:b/>
        </w:rPr>
        <w:t xml:space="preserve">Tulos</w:t>
      </w:r>
    </w:p>
    <w:p>
      <w:r>
        <w:t xml:space="preserve">Kaarle meni tapaamaan pojanpoikaansa kysyäkseen häneltä.</w:t>
      </w:r>
    </w:p>
    <w:p>
      <w:r>
        <w:rPr>
          <w:b/>
        </w:rPr>
        <w:t xml:space="preserve">Esimerkki 0.3988</w:t>
      </w:r>
    </w:p>
    <w:p>
      <w:r>
        <w:t xml:space="preserve">Alku: Mark kuuli usein isänsä sanovan, että jokin asia oli puppua. Keskikohta: Niinpä Mark maistoi pullaa. Loppu: Mark päätteli, että pulla tarkoittaa varmaan ällöä, koska se maistui pahalta.</w:t>
      </w:r>
    </w:p>
    <w:p>
      <w:r>
        <w:rPr>
          <w:b/>
        </w:rPr>
        <w:t xml:space="preserve">Tulos</w:t>
      </w:r>
    </w:p>
    <w:p>
      <w:r>
        <w:t xml:space="preserve">Niinpä Mark kokeili salaattia.</w:t>
      </w:r>
    </w:p>
    <w:p>
      <w:r>
        <w:rPr>
          <w:b/>
        </w:rPr>
        <w:t xml:space="preserve">Esimerkki 0.3989</w:t>
      </w:r>
    </w:p>
    <w:p>
      <w:r>
        <w:t xml:space="preserve">Alku: Perheeni ja minä lensimme Pariisiin. Keskikohta: Tutustuimme Pariisin kuuluisiin nähtävyyksiin. Loppu: Viiden päivän jälkeen nousimme paluulennolle kotiin.</w:t>
      </w:r>
    </w:p>
    <w:p>
      <w:r>
        <w:rPr>
          <w:b/>
        </w:rPr>
        <w:t xml:space="preserve">Tulos</w:t>
      </w:r>
    </w:p>
    <w:p>
      <w:r>
        <w:t xml:space="preserve">Kieltäydyimme tutustumasta Pariisin kuuluisiin nähtävyyksiin.</w:t>
      </w:r>
    </w:p>
    <w:p>
      <w:r>
        <w:rPr>
          <w:b/>
        </w:rPr>
        <w:t xml:space="preserve">Tulos</w:t>
      </w:r>
    </w:p>
    <w:p>
      <w:r>
        <w:t xml:space="preserve">Tutustuimme kuuluisiin kohteisiin Amerikassa.</w:t>
      </w:r>
    </w:p>
    <w:p>
      <w:r>
        <w:rPr>
          <w:b/>
        </w:rPr>
        <w:t xml:space="preserve">Tulos</w:t>
      </w:r>
    </w:p>
    <w:p>
      <w:r>
        <w:t xml:space="preserve">Lähdimme kiertoajelulle katsomaan Pariisin kuuluisia nähtävyyksiä.</w:t>
      </w:r>
    </w:p>
    <w:p>
      <w:r>
        <w:rPr>
          <w:b/>
        </w:rPr>
        <w:t xml:space="preserve">Esimerkki 0.3990</w:t>
      </w:r>
    </w:p>
    <w:p>
      <w:r>
        <w:t xml:space="preserve">Alku: Halusin tehdä jotain hauskaa. Keskivaihe: Halusin voittaa rahaa ja pitää hauskaa. Loppu: Päätin käydä Vegasissa.</w:t>
      </w:r>
    </w:p>
    <w:p>
      <w:r>
        <w:rPr>
          <w:b/>
        </w:rPr>
        <w:t xml:space="preserve">Tulos</w:t>
      </w:r>
    </w:p>
    <w:p>
      <w:r>
        <w:t xml:space="preserve">Halusin mennä jonnekin rauhalliseen paikkaan pitämään hauskaa.</w:t>
      </w:r>
    </w:p>
    <w:p>
      <w:r>
        <w:rPr>
          <w:b/>
        </w:rPr>
        <w:t xml:space="preserve">Tulos</w:t>
      </w:r>
    </w:p>
    <w:p>
      <w:r>
        <w:t xml:space="preserve">Halusin säästää rahaa ja välttää hauskanpitoa.</w:t>
      </w:r>
    </w:p>
    <w:p>
      <w:r>
        <w:rPr>
          <w:b/>
        </w:rPr>
        <w:t xml:space="preserve">Tulos</w:t>
      </w:r>
    </w:p>
    <w:p>
      <w:r>
        <w:t xml:space="preserve">Halusin voittaa palkintoja ja järjestää kilpailuja.</w:t>
      </w:r>
    </w:p>
    <w:p>
      <w:r>
        <w:rPr>
          <w:b/>
        </w:rPr>
        <w:t xml:space="preserve">Esimerkki 0.3991</w:t>
      </w:r>
    </w:p>
    <w:p>
      <w:r>
        <w:t xml:space="preserve">Alku: Gina oli saanut joululahjaksi pokerisarjan. Keskikohta: Vanhemmat sanoivat Ginalle, että myös hänen pikkusisarustensa olisi saatava pelata sillä. Loppu: Gina katui lahjan jakamista sisarustensa kanssa.</w:t>
      </w:r>
    </w:p>
    <w:p>
      <w:r>
        <w:rPr>
          <w:b/>
        </w:rPr>
        <w:t xml:space="preserve">Tulos</w:t>
      </w:r>
    </w:p>
    <w:p>
      <w:r>
        <w:t xml:space="preserve">Vanhemmat kertoivat Ginalle, että myös hänen pikkusiskojensa on saatava leikkiä autolla.</w:t>
      </w:r>
    </w:p>
    <w:p>
      <w:r>
        <w:rPr>
          <w:b/>
        </w:rPr>
        <w:t xml:space="preserve">Esimerkki 0.3992</w:t>
      </w:r>
    </w:p>
    <w:p>
      <w:r>
        <w:t xml:space="preserve">Alku: Don rakasti lihaa. Keskellä: Donin liha oli alikypsää. Loppu: Hän huusi tarjoilijaparalle.</w:t>
      </w:r>
    </w:p>
    <w:p>
      <w:r>
        <w:rPr>
          <w:b/>
        </w:rPr>
        <w:t xml:space="preserve">Tulos</w:t>
      </w:r>
    </w:p>
    <w:p>
      <w:r>
        <w:t xml:space="preserve">Donin liha oli reilusti ylikypsää.</w:t>
      </w:r>
    </w:p>
    <w:p>
      <w:r>
        <w:rPr>
          <w:b/>
        </w:rPr>
        <w:t xml:space="preserve">Esimerkki 0.3993</w:t>
      </w:r>
    </w:p>
    <w:p>
      <w:r>
        <w:t xml:space="preserve">Alku: Siegfriedillä oli koira nimeltä Levantine. Keskikohta: Levantine joutui mutaan. Loppu: Levantine juoksi takaisin autolle ja raahasi mutaa kaikkialle.</w:t>
      </w:r>
    </w:p>
    <w:p>
      <w:r>
        <w:rPr>
          <w:b/>
        </w:rPr>
        <w:t xml:space="preserve">Tulos</w:t>
      </w:r>
    </w:p>
    <w:p>
      <w:r>
        <w:t xml:space="preserve">Siegried otti Levantinen ja jätti hänet metsään.</w:t>
      </w:r>
    </w:p>
    <w:p>
      <w:r>
        <w:rPr>
          <w:b/>
        </w:rPr>
        <w:t xml:space="preserve">Esimerkki 0.3994</w:t>
      </w:r>
    </w:p>
    <w:p>
      <w:r>
        <w:t xml:space="preserve">Alku: Robert päätti viedä perheensä lomalle. Keskikohta: Robertin perhe rentoutui ja piti hauskaa. Loppu: Robert ja perhe päättivät lähteä vielä monelle lomalle.</w:t>
      </w:r>
    </w:p>
    <w:p>
      <w:r>
        <w:rPr>
          <w:b/>
        </w:rPr>
        <w:t xml:space="preserve">Tulos</w:t>
      </w:r>
    </w:p>
    <w:p>
      <w:r>
        <w:t xml:space="preserve">Robertin perhe kiihtyi ja piti hauskaa.</w:t>
      </w:r>
    </w:p>
    <w:p>
      <w:r>
        <w:rPr>
          <w:b/>
        </w:rPr>
        <w:t xml:space="preserve">Tulos</w:t>
      </w:r>
    </w:p>
    <w:p>
      <w:r>
        <w:t xml:space="preserve">Robertin perhe riiteli eikä heillä ollut hauskaa.</w:t>
      </w:r>
    </w:p>
    <w:p>
      <w:r>
        <w:rPr>
          <w:b/>
        </w:rPr>
        <w:t xml:space="preserve">Tulos</w:t>
      </w:r>
    </w:p>
    <w:p>
      <w:r>
        <w:t xml:space="preserve">Robertin perhe rentoutui ja piti hauskaa vasta kotiin saavuttuaan.</w:t>
      </w:r>
    </w:p>
    <w:p>
      <w:r>
        <w:rPr>
          <w:b/>
        </w:rPr>
        <w:t xml:space="preserve">Esimerkki 0,3995</w:t>
      </w:r>
    </w:p>
    <w:p>
      <w:r>
        <w:t xml:space="preserve">Alku: Amy katsoo televisiota kotona. Keskikohta: Amy kieltäytyi avaamasta puhelinta toistuvasti. Loppu: Amy oli varma, että koulun ilkeät tytöt ahdistivat häntä.</w:t>
      </w:r>
    </w:p>
    <w:p>
      <w:r>
        <w:rPr>
          <w:b/>
        </w:rPr>
        <w:t xml:space="preserve">Tulos</w:t>
      </w:r>
    </w:p>
    <w:p>
      <w:r>
        <w:t xml:space="preserve">Amy kieltäytyi toistuvasti vastaamasta puhelimeen; se oli hänen äitinsä.</w:t>
      </w:r>
    </w:p>
    <w:p>
      <w:r>
        <w:rPr>
          <w:b/>
        </w:rPr>
        <w:t xml:space="preserve">Tulos</w:t>
      </w:r>
    </w:p>
    <w:p>
      <w:r>
        <w:t xml:space="preserve">Amy vastasi mielellään puhelimeen toistuvasti.</w:t>
      </w:r>
    </w:p>
    <w:p>
      <w:r>
        <w:rPr>
          <w:b/>
        </w:rPr>
        <w:t xml:space="preserve">Tulos</w:t>
      </w:r>
    </w:p>
    <w:p>
      <w:r>
        <w:t xml:space="preserve">Sara kieltäytyi toistuvasti vastaamasta puhelimeen.</w:t>
      </w:r>
    </w:p>
    <w:p>
      <w:r>
        <w:rPr>
          <w:b/>
        </w:rPr>
        <w:t xml:space="preserve">Esimerkki 0,3996</w:t>
      </w:r>
    </w:p>
    <w:p>
      <w:r>
        <w:t xml:space="preserve">Alku: Charles halusi katsoa televisiosta suosikkiohjelmaansa. Keskikohta: Ohjelma alkoi tunnin kuluttua. Loppu: Charles laittoi television päälle ja katsoi ohjelman ajallaan.</w:t>
      </w:r>
    </w:p>
    <w:p>
      <w:r>
        <w:rPr>
          <w:b/>
        </w:rPr>
        <w:t xml:space="preserve">Tulos</w:t>
      </w:r>
    </w:p>
    <w:p>
      <w:r>
        <w:t xml:space="preserve">Charles ei tajunnut, että esitys oli vaihtanut kellonaikaa ja alkanut tunti sitten.</w:t>
      </w:r>
    </w:p>
    <w:p>
      <w:r>
        <w:rPr>
          <w:b/>
        </w:rPr>
        <w:t xml:space="preserve">Tulos</w:t>
      </w:r>
    </w:p>
    <w:p>
      <w:r>
        <w:t xml:space="preserve">Ohjelma alkoi tunti sitten.</w:t>
      </w:r>
    </w:p>
    <w:p>
      <w:r>
        <w:rPr>
          <w:b/>
        </w:rPr>
        <w:t xml:space="preserve">Tulos</w:t>
      </w:r>
    </w:p>
    <w:p>
      <w:r>
        <w:t xml:space="preserve">Ohjelma ei alkanut.</w:t>
      </w:r>
    </w:p>
    <w:p>
      <w:r>
        <w:rPr>
          <w:b/>
        </w:rPr>
        <w:t xml:space="preserve">Esimerkki 0.3997</w:t>
      </w:r>
    </w:p>
    <w:p>
      <w:r>
        <w:t xml:space="preserve">Alku: Augustus ja Seana olivat parhaita ystäviä lapsuudesta lähtien. Keskikohta: Augustus ja Seana menettivät yhteyden. Loppu: He huomasivat arvostavansa yhdessä vietettyä aikaa sitäkin enemmän.</w:t>
      </w:r>
    </w:p>
    <w:p>
      <w:r>
        <w:rPr>
          <w:b/>
        </w:rPr>
        <w:t xml:space="preserve">Tulos</w:t>
      </w:r>
    </w:p>
    <w:p>
      <w:r>
        <w:t xml:space="preserve">Augustus ja Seana vihasivat toisiaan.</w:t>
      </w:r>
    </w:p>
    <w:p>
      <w:r>
        <w:rPr>
          <w:b/>
        </w:rPr>
        <w:t xml:space="preserve">Tulos</w:t>
      </w:r>
    </w:p>
    <w:p>
      <w:r>
        <w:t xml:space="preserve">Augustus ja Seana pitivät yhteyttä.</w:t>
      </w:r>
    </w:p>
    <w:p>
      <w:r>
        <w:rPr>
          <w:b/>
        </w:rPr>
        <w:t xml:space="preserve">Tulos</w:t>
      </w:r>
    </w:p>
    <w:p>
      <w:r>
        <w:t xml:space="preserve">Augustus ja Seana menettivät koiran.</w:t>
      </w:r>
    </w:p>
    <w:p>
      <w:r>
        <w:rPr>
          <w:b/>
        </w:rPr>
        <w:t xml:space="preserve">Esimerkki 0.3998</w:t>
      </w:r>
    </w:p>
    <w:p>
      <w:r>
        <w:t xml:space="preserve">Alku: Janen poika oli häntä pidempi, ja hän oli vasta 15-vuotias. Keskikohta: Jane luuli häntä jopa aviomiehekseen. Loppu: Jane kyynelehti tajutessaan, että hänen pikkupoikansa oli mies.</w:t>
      </w:r>
    </w:p>
    <w:p>
      <w:r>
        <w:rPr>
          <w:b/>
        </w:rPr>
        <w:t xml:space="preserve">Tulos</w:t>
      </w:r>
    </w:p>
    <w:p>
      <w:r>
        <w:t xml:space="preserve">Hänellä oli yhä lapsenomaiset kasvonpiirteet.</w:t>
      </w:r>
    </w:p>
    <w:p>
      <w:r>
        <w:rPr>
          <w:b/>
        </w:rPr>
        <w:t xml:space="preserve">Tulos</w:t>
      </w:r>
    </w:p>
    <w:p>
      <w:r>
        <w:t xml:space="preserve">Jane luuli häntä jopa lapseksi.</w:t>
      </w:r>
    </w:p>
    <w:p>
      <w:r>
        <w:rPr>
          <w:b/>
        </w:rPr>
        <w:t xml:space="preserve">Tulos</w:t>
      </w:r>
    </w:p>
    <w:p>
      <w:r>
        <w:t xml:space="preserve">Jane luuli häntä jopa tyttäreksi.</w:t>
      </w:r>
    </w:p>
    <w:p>
      <w:r>
        <w:rPr>
          <w:b/>
        </w:rPr>
        <w:t xml:space="preserve">Esimerkki 0,3999</w:t>
      </w:r>
    </w:p>
    <w:p>
      <w:r>
        <w:t xml:space="preserve">Alku: Joey työskenteli hienossa yrityksessä, mutta hänen työaikaansa leikattiin. Keskikohta: Joey irtisanoutui ja haki uutta työtä. Loppu: Joey sai lopulta puhelun työnantajalta ja sai työpaikan.</w:t>
      </w:r>
    </w:p>
    <w:p>
      <w:r>
        <w:rPr>
          <w:b/>
        </w:rPr>
        <w:t xml:space="preserve">Tulos</w:t>
      </w:r>
    </w:p>
    <w:p>
      <w:r>
        <w:t xml:space="preserve">Joey haki kuitenkin uutta työpaikkaa.</w:t>
      </w:r>
    </w:p>
    <w:p>
      <w:r>
        <w:rPr>
          <w:b/>
        </w:rPr>
        <w:t xml:space="preserve">Tulos</w:t>
      </w:r>
    </w:p>
    <w:p>
      <w:r>
        <w:t xml:space="preserve">Joey jäi ja haki uutta työpaikkaa.</w:t>
      </w:r>
    </w:p>
    <w:p>
      <w:r>
        <w:rPr>
          <w:b/>
        </w:rPr>
        <w:t xml:space="preserve">Tulos</w:t>
      </w:r>
    </w:p>
    <w:p>
      <w:r>
        <w:t xml:space="preserve">Joey lähti lomalle eikä koskaan palannut.</w:t>
      </w:r>
    </w:p>
    <w:p>
      <w:r>
        <w:rPr>
          <w:b/>
        </w:rPr>
        <w:t xml:space="preserve">Esimerkki 0.4000</w:t>
      </w:r>
    </w:p>
    <w:p>
      <w:r>
        <w:t xml:space="preserve">Alku: Aloitin ajamisen Kaliforniasta itään. Keskikohta: Autoni hajosi, joten korjasin sen. Loppu: Kun auto oli korjattu, päätin jäädä Arizonaan ja syödä lisää.</w:t>
      </w:r>
    </w:p>
    <w:p>
      <w:r>
        <w:rPr>
          <w:b/>
        </w:rPr>
        <w:t xml:space="preserve">Tulos</w:t>
      </w:r>
    </w:p>
    <w:p>
      <w:r>
        <w:t xml:space="preserve">Autoni päädyttiin korjaamaan, joten sain sen ajettua.</w:t>
      </w:r>
    </w:p>
    <w:p>
      <w:r>
        <w:rPr>
          <w:b/>
        </w:rPr>
        <w:t xml:space="preserve">Esimerkki 0.4001</w:t>
      </w:r>
    </w:p>
    <w:p>
      <w:r>
        <w:t xml:space="preserve">Alku: Ovi koputti äänekkäästi. Keskikohta: Jim säikähti ääntä. Loppu: Sisar kertoi, että se oli vain tuuli ja nauroi ääneen.</w:t>
      </w:r>
    </w:p>
    <w:p>
      <w:r>
        <w:rPr>
          <w:b/>
        </w:rPr>
        <w:t xml:space="preserve">Tulos</w:t>
      </w:r>
    </w:p>
    <w:p>
      <w:r>
        <w:t xml:space="preserve">Jim ei pelännyt ääntä.</w:t>
      </w:r>
    </w:p>
    <w:p>
      <w:r>
        <w:rPr>
          <w:b/>
        </w:rPr>
        <w:t xml:space="preserve">Esimerkki 0.4002</w:t>
      </w:r>
    </w:p>
    <w:p>
      <w:r>
        <w:t xml:space="preserve">Alku: Milton rakasti valkoisia kenkiään. Keskikohta: Miltonin ystävät ostivat hänelle valkoiset kengät. Loppu: Hän on kiitollinen ystävistään.</w:t>
      </w:r>
    </w:p>
    <w:p>
      <w:r>
        <w:rPr>
          <w:b/>
        </w:rPr>
        <w:t xml:space="preserve">Tulos</w:t>
      </w:r>
    </w:p>
    <w:p>
      <w:r>
        <w:t xml:space="preserve">Miltonin ystävät ostivat hänelle mustat kengät.</w:t>
      </w:r>
    </w:p>
    <w:p>
      <w:r>
        <w:rPr>
          <w:b/>
        </w:rPr>
        <w:t xml:space="preserve">Tulos</w:t>
      </w:r>
    </w:p>
    <w:p>
      <w:r>
        <w:t xml:space="preserve">Miltonin ystävät ostivat hänelle punaiset kengät.</w:t>
      </w:r>
    </w:p>
    <w:p>
      <w:r>
        <w:rPr>
          <w:b/>
        </w:rPr>
        <w:t xml:space="preserve">Tulos</w:t>
      </w:r>
    </w:p>
    <w:p>
      <w:r>
        <w:t xml:space="preserve">Miltonin ystävät tuhosivat hänen valkoiset kenkänsä.</w:t>
      </w:r>
    </w:p>
    <w:p>
      <w:r>
        <w:rPr>
          <w:b/>
        </w:rPr>
        <w:t xml:space="preserve">Esimerkki 0.4003</w:t>
      </w:r>
    </w:p>
    <w:p>
      <w:r>
        <w:t xml:space="preserve">Alku: Martin ja hänen isoveljensä Jim menivät huvipuistoon. Keskikohta: Jim istui penkillä. Loppu: Martin nautti kyydistä niin paljon, että hän ajoi sillä 10 kertaa sinä päivänä.</w:t>
      </w:r>
    </w:p>
    <w:p>
      <w:r>
        <w:rPr>
          <w:b/>
        </w:rPr>
        <w:t xml:space="preserve">Tulos</w:t>
      </w:r>
    </w:p>
    <w:p>
      <w:r>
        <w:t xml:space="preserve">Jim nousi kyytiin, ja Martin istui penkille.</w:t>
      </w:r>
    </w:p>
    <w:p>
      <w:r>
        <w:rPr>
          <w:b/>
        </w:rPr>
        <w:t xml:space="preserve">Tulos</w:t>
      </w:r>
    </w:p>
    <w:p>
      <w:r>
        <w:t xml:space="preserve">Martin ja Jim lintsasivat töistä.</w:t>
      </w:r>
    </w:p>
    <w:p>
      <w:r>
        <w:rPr>
          <w:b/>
        </w:rPr>
        <w:t xml:space="preserve">Tulos</w:t>
      </w:r>
    </w:p>
    <w:p>
      <w:r>
        <w:t xml:space="preserve">Vain Martin piti pizzasta. Jim istui penkille.</w:t>
      </w:r>
    </w:p>
    <w:p>
      <w:r>
        <w:rPr>
          <w:b/>
        </w:rPr>
        <w:t xml:space="preserve">Esimerkki 0.4004</w:t>
      </w:r>
    </w:p>
    <w:p>
      <w:r>
        <w:t xml:space="preserve">Alku: Bob oli aina iloinen, kun hänen serkkunsa tulivat vierailulle. Keskikohta: Bobin serkuilla oli pahaenteinen motiivi vierailla. Loppu: Bobin veli otti yhteen äitinsä kanssa, ja hyväksikäyttö loppui.</w:t>
      </w:r>
    </w:p>
    <w:p>
      <w:r>
        <w:rPr>
          <w:b/>
        </w:rPr>
        <w:t xml:space="preserve">Tulos</w:t>
      </w:r>
    </w:p>
    <w:p>
      <w:r>
        <w:t xml:space="preserve">Bobin serkuilla oli hyvä motiivi tulla, sillä he antoivat äidille lahjan.</w:t>
      </w:r>
    </w:p>
    <w:p>
      <w:r>
        <w:rPr>
          <w:b/>
        </w:rPr>
        <w:t xml:space="preserve">Tulos</w:t>
      </w:r>
    </w:p>
    <w:p>
      <w:r>
        <w:t xml:space="preserve">Bobin serkuilla oli hauskaa.</w:t>
      </w:r>
    </w:p>
    <w:p>
      <w:r>
        <w:rPr>
          <w:b/>
        </w:rPr>
        <w:t xml:space="preserve">Tulos</w:t>
      </w:r>
    </w:p>
    <w:p>
      <w:r>
        <w:t xml:space="preserve">Bobin serkuilla oli epäitsekäs motiivi vierailla.</w:t>
      </w:r>
    </w:p>
    <w:p>
      <w:r>
        <w:rPr>
          <w:b/>
        </w:rPr>
        <w:t xml:space="preserve">Esimerkki 0.4005</w:t>
      </w:r>
    </w:p>
    <w:p>
      <w:r>
        <w:t xml:space="preserve">Alku: Brad varasti pallon vastustajalta. Keskikohta: Brad menee sitten johtoon. Loppu: Tämä pisteet veivät hänen joukkueensa johtoon.</w:t>
      </w:r>
    </w:p>
    <w:p>
      <w:r>
        <w:rPr>
          <w:b/>
        </w:rPr>
        <w:t xml:space="preserve">Tulos</w:t>
      </w:r>
    </w:p>
    <w:p>
      <w:r>
        <w:t xml:space="preserve">Brad ottaa sitten kanan.</w:t>
      </w:r>
    </w:p>
    <w:p>
      <w:r>
        <w:rPr>
          <w:b/>
        </w:rPr>
        <w:t xml:space="preserve">Tulos</w:t>
      </w:r>
    </w:p>
    <w:p>
      <w:r>
        <w:t xml:space="preserve">Brad ottaa sitten aikalisän.</w:t>
      </w:r>
    </w:p>
    <w:p>
      <w:r>
        <w:rPr>
          <w:b/>
        </w:rPr>
        <w:t xml:space="preserve">Tulos</w:t>
      </w:r>
    </w:p>
    <w:p>
      <w:r>
        <w:t xml:space="preserve">Brad ottaa sitten keskipisteen.</w:t>
      </w:r>
    </w:p>
    <w:p>
      <w:r>
        <w:rPr>
          <w:b/>
        </w:rPr>
        <w:t xml:space="preserve">Esimerkki 0.4006</w:t>
      </w:r>
    </w:p>
    <w:p>
      <w:r>
        <w:t xml:space="preserve">Alku: Jimmy halusi äitinsä vievän hänet supersankarielokuvaan. Keskikohta: Äiti ei vienyt häntä, joten hän hiipi sisään. Loppu: Teatterin työntekijä löysi heidät ja heitti heidät ulos.</w:t>
      </w:r>
    </w:p>
    <w:p>
      <w:r>
        <w:rPr>
          <w:b/>
        </w:rPr>
        <w:t xml:space="preserve">Tulos</w:t>
      </w:r>
    </w:p>
    <w:p>
      <w:r>
        <w:t xml:space="preserve">Hän ei halunnut ottaa äitiään mukaan, joten hän hiipi sisään.</w:t>
      </w:r>
    </w:p>
    <w:p>
      <w:r>
        <w:rPr>
          <w:b/>
        </w:rPr>
        <w:t xml:space="preserve">Tulos</w:t>
      </w:r>
    </w:p>
    <w:p>
      <w:r>
        <w:t xml:space="preserve">Hänen pojanpoikansa ei halunnut viedä häntä, joten hän hiipi sisään.</w:t>
      </w:r>
    </w:p>
    <w:p>
      <w:r>
        <w:rPr>
          <w:b/>
        </w:rPr>
        <w:t xml:space="preserve">Esimerkki 0.4007</w:t>
      </w:r>
    </w:p>
    <w:p>
      <w:r>
        <w:t xml:space="preserve">Alku: Unohdin puhelimeni laturin kotiin, kun menin kouluun. Keskikohta: Olin huolissani siitä, että puhelimeni kuolee. Loppu: Kaikki meni hyvin.</w:t>
      </w:r>
    </w:p>
    <w:p>
      <w:r>
        <w:rPr>
          <w:b/>
        </w:rPr>
        <w:t xml:space="preserve">Tulos</w:t>
      </w:r>
    </w:p>
    <w:p>
      <w:r>
        <w:t xml:space="preserve">En ollut huolissani puhelimeni kuolemasta.</w:t>
      </w:r>
    </w:p>
    <w:p>
      <w:r>
        <w:rPr>
          <w:b/>
        </w:rPr>
        <w:t xml:space="preserve">Esimerkki 0.4008</w:t>
      </w:r>
    </w:p>
    <w:p>
      <w:r>
        <w:t xml:space="preserve">Alku: Ashley on voinut pahoin koko päivän. Keskikohta: Ashley päätti käydä haukkaamassa raitista ilmaa. Loppu: Ashley meni surffaamaan.</w:t>
      </w:r>
    </w:p>
    <w:p>
      <w:r>
        <w:rPr>
          <w:b/>
        </w:rPr>
        <w:t xml:space="preserve">Tulos</w:t>
      </w:r>
    </w:p>
    <w:p>
      <w:r>
        <w:t xml:space="preserve">Ashley päätti haukkailla haisevaa ilmaa.</w:t>
      </w:r>
    </w:p>
    <w:p>
      <w:r>
        <w:rPr>
          <w:b/>
        </w:rPr>
        <w:t xml:space="preserve">Tulos</w:t>
      </w:r>
    </w:p>
    <w:p>
      <w:r>
        <w:t xml:space="preserve">Ashley päätti jäädä sisätiloihin.</w:t>
      </w:r>
    </w:p>
    <w:p>
      <w:r>
        <w:rPr>
          <w:b/>
        </w:rPr>
        <w:t xml:space="preserve">Tulos</w:t>
      </w:r>
    </w:p>
    <w:p>
      <w:r>
        <w:t xml:space="preserve">hän tunsi olonsa uskomattomaksi.</w:t>
      </w:r>
    </w:p>
    <w:p>
      <w:r>
        <w:rPr>
          <w:b/>
        </w:rPr>
        <w:t xml:space="preserve">Esimerkki 0.4009</w:t>
      </w:r>
    </w:p>
    <w:p>
      <w:r>
        <w:t xml:space="preserve">Alku: Jim saa potkut kotoa. Keskikohta: Jim rukoili vuokraisäntää antamaan hänelle vielä yhden mahdollisuuden. Loppu: Vuokraisäntä antaa Jimin jäädä.</w:t>
      </w:r>
    </w:p>
    <w:p>
      <w:r>
        <w:rPr>
          <w:b/>
        </w:rPr>
        <w:t xml:space="preserve">Tulos</w:t>
      </w:r>
    </w:p>
    <w:p>
      <w:r>
        <w:t xml:space="preserve">Vuokraisäntä pyysi Jimiä antamaan hänelle vielä yhden mahdollisuuden.</w:t>
      </w:r>
    </w:p>
    <w:p>
      <w:r>
        <w:rPr>
          <w:b/>
        </w:rPr>
        <w:t xml:space="preserve">Esimerkki 0.4010</w:t>
      </w:r>
    </w:p>
    <w:p>
      <w:r>
        <w:t xml:space="preserve">Alku: Michelle ei päässyt cheerleader-joukkueeseen. Keskikohta: Hän harjoitteli kesään asti yötä päivää. Loppu: Hän häkellytti kaikki seuraavissa koe-esiintymisissä syksyllä.</w:t>
      </w:r>
    </w:p>
    <w:p>
      <w:r>
        <w:rPr>
          <w:b/>
        </w:rPr>
        <w:t xml:space="preserve">Tulos</w:t>
      </w:r>
    </w:p>
    <w:p>
      <w:r>
        <w:t xml:space="preserve">Michelle päätti luopua kesäsuunnitelmistaan cheerleadingin parissa.</w:t>
      </w:r>
    </w:p>
    <w:p>
      <w:r>
        <w:rPr>
          <w:b/>
        </w:rPr>
        <w:t xml:space="preserve">Tulos</w:t>
      </w:r>
    </w:p>
    <w:p>
      <w:r>
        <w:t xml:space="preserve">Hän itki kesän ajan yötä päivää.</w:t>
      </w:r>
    </w:p>
    <w:p>
      <w:r>
        <w:rPr>
          <w:b/>
        </w:rPr>
        <w:t xml:space="preserve">Tulos</w:t>
      </w:r>
    </w:p>
    <w:p>
      <w:r>
        <w:t xml:space="preserve">Hän ei harjoitellut lainkaan.</w:t>
      </w:r>
    </w:p>
    <w:p>
      <w:r>
        <w:rPr>
          <w:b/>
        </w:rPr>
        <w:t xml:space="preserve">Esimerkki 0.4011</w:t>
      </w:r>
    </w:p>
    <w:p>
      <w:r>
        <w:t xml:space="preserve">Alku: Morgan opetti lapsensa pelaamaan hiljaista peliä. Keskikohta: Morgan oli huolissaan siitä, että lapset saisivat kiinni. Loppu: Joskus hän laittoi heidät leikkimään äänekästä leikkiä, kaiken varalta.</w:t>
      </w:r>
    </w:p>
    <w:p>
      <w:r>
        <w:rPr>
          <w:b/>
        </w:rPr>
        <w:t xml:space="preserve">Tulos</w:t>
      </w:r>
    </w:p>
    <w:p>
      <w:r>
        <w:t xml:space="preserve">Morgan toivoi, että lapset tajuaisivat.</w:t>
      </w:r>
    </w:p>
    <w:p>
      <w:r>
        <w:rPr>
          <w:b/>
        </w:rPr>
        <w:t xml:space="preserve">Tulos</w:t>
      </w:r>
    </w:p>
    <w:p>
      <w:r>
        <w:t xml:space="preserve">Morgan pelkäsi, että lapset syttyvät tuleen.</w:t>
      </w:r>
    </w:p>
    <w:p>
      <w:r>
        <w:rPr>
          <w:b/>
        </w:rPr>
        <w:t xml:space="preserve">Tulos</w:t>
      </w:r>
    </w:p>
    <w:p>
      <w:r>
        <w:t xml:space="preserve">Ne olivat niin kovalla äänellä, etten pystynyt ajattelemaan.</w:t>
      </w:r>
    </w:p>
    <w:p>
      <w:r>
        <w:rPr>
          <w:b/>
        </w:rPr>
        <w:t xml:space="preserve">Esimerkki 0.4012</w:t>
      </w:r>
    </w:p>
    <w:p>
      <w:r>
        <w:t xml:space="preserve">Alku: Eilen safarilla olimme järkyttyneitä, kun leijona tuli luoksemme. Keskikohta: Seisoimme aivan paikoillamme järkyttyneinä. Loppu: Se vain seisoi siinä ja otimme valokuvan.</w:t>
      </w:r>
    </w:p>
    <w:p>
      <w:r>
        <w:rPr>
          <w:b/>
        </w:rPr>
        <w:t xml:space="preserve">Tulos</w:t>
      </w:r>
    </w:p>
    <w:p>
      <w:r>
        <w:t xml:space="preserve">Seisoimme paikallamme ja silittelimme sitä hitaasti.</w:t>
      </w:r>
    </w:p>
    <w:p>
      <w:r>
        <w:rPr>
          <w:b/>
        </w:rPr>
        <w:t xml:space="preserve">Tulos</w:t>
      </w:r>
    </w:p>
    <w:p>
      <w:r>
        <w:t xml:space="preserve">Seisoimme aivan paikoillamme riemusta.</w:t>
      </w:r>
    </w:p>
    <w:p>
      <w:r>
        <w:rPr>
          <w:b/>
        </w:rPr>
        <w:t xml:space="preserve">Tulos</w:t>
      </w:r>
    </w:p>
    <w:p>
      <w:r>
        <w:t xml:space="preserve">Käännyimme ympäri ja kävelimme pois.</w:t>
      </w:r>
    </w:p>
    <w:p>
      <w:r>
        <w:rPr>
          <w:b/>
        </w:rPr>
        <w:t xml:space="preserve">Esimerkki 0.4013</w:t>
      </w:r>
    </w:p>
    <w:p>
      <w:r>
        <w:t xml:space="preserve">Alku: James oli viidennellä luokalla. Keskimmäinen: James oppi eräänä päivänä koulussa origamia. Loppu: James teki oman nosturin ja toi sen kotiin äidilleen.</w:t>
      </w:r>
    </w:p>
    <w:p>
      <w:r>
        <w:rPr>
          <w:b/>
        </w:rPr>
        <w:t xml:space="preserve">Tulos</w:t>
      </w:r>
    </w:p>
    <w:p>
      <w:r>
        <w:t xml:space="preserve">James oppi origamin eräänä päivänä laboratoriossaan.</w:t>
      </w:r>
    </w:p>
    <w:p>
      <w:r>
        <w:rPr>
          <w:b/>
        </w:rPr>
        <w:t xml:space="preserve">Esimerkki 0.4014</w:t>
      </w:r>
    </w:p>
    <w:p>
      <w:r>
        <w:t xml:space="preserve">Alku: Minulla on uusi suosikkitee. Keskikohta: Join kaikki kolme pulloa sitä, jotka olin ostanut. Loppu: Aion ostaa lisää lempiteetä töiden jälkeen.</w:t>
      </w:r>
    </w:p>
    <w:p>
      <w:r>
        <w:rPr>
          <w:b/>
        </w:rPr>
        <w:t xml:space="preserve">Tulos</w:t>
      </w:r>
    </w:p>
    <w:p>
      <w:r>
        <w:t xml:space="preserve">Join kaikki 3 pulloa ja inhosin niitä.</w:t>
      </w:r>
    </w:p>
    <w:p>
      <w:r>
        <w:rPr>
          <w:b/>
        </w:rPr>
        <w:t xml:space="preserve">Tulos</w:t>
      </w:r>
    </w:p>
    <w:p>
      <w:r>
        <w:t xml:space="preserve">Join kaikki kolme pulloa, jotka olin antanut pois.</w:t>
      </w:r>
    </w:p>
    <w:p>
      <w:r>
        <w:rPr>
          <w:b/>
        </w:rPr>
        <w:t xml:space="preserve">Tulos</w:t>
      </w:r>
    </w:p>
    <w:p>
      <w:r>
        <w:t xml:space="preserve">Heitin pois kaikki kolme pulloa, jotka olin ostanut.</w:t>
      </w:r>
    </w:p>
    <w:p>
      <w:r>
        <w:rPr>
          <w:b/>
        </w:rPr>
        <w:t xml:space="preserve">Esimerkki 0,4015</w:t>
      </w:r>
    </w:p>
    <w:p>
      <w:r>
        <w:t xml:space="preserve">Alku: Halusin nähdä, voisinko säästää rahaa, joten aloin käyttää kuponkeja. Keskivaihe: Leikkasin paljon kuponkeja. Loppu: Nyt uskon kuponkeihin, koska säästin viime viikolla kymmenen dollaria.</w:t>
      </w:r>
    </w:p>
    <w:p>
      <w:r>
        <w:rPr>
          <w:b/>
        </w:rPr>
        <w:t xml:space="preserve">Tulos</w:t>
      </w:r>
    </w:p>
    <w:p>
      <w:r>
        <w:t xml:space="preserve">En löytänyt kuponkeja.</w:t>
      </w:r>
    </w:p>
    <w:p>
      <w:r>
        <w:rPr>
          <w:b/>
        </w:rPr>
        <w:t xml:space="preserve">Esimerkki 0.4016</w:t>
      </w:r>
    </w:p>
    <w:p>
      <w:r>
        <w:t xml:space="preserve">Alku: Danin pomo sanoi, että ensi kuun johtava myyjä saisi ylennyksen. Keskikohta: Dan oli johtava myyjä. Loppu: Dan sai ylennyksen!</w:t>
      </w:r>
    </w:p>
    <w:p>
      <w:r>
        <w:rPr>
          <w:b/>
        </w:rPr>
        <w:t xml:space="preserve">Tulos</w:t>
      </w:r>
    </w:p>
    <w:p>
      <w:r>
        <w:t xml:space="preserve">Dan irtisanoutui seuraavana päivänä.</w:t>
      </w:r>
    </w:p>
    <w:p>
      <w:r>
        <w:rPr>
          <w:b/>
        </w:rPr>
        <w:t xml:space="preserve">Tulos</w:t>
      </w:r>
    </w:p>
    <w:p>
      <w:r>
        <w:t xml:space="preserve">Dan oli huonoin myyntimies.</w:t>
      </w:r>
    </w:p>
    <w:p>
      <w:r>
        <w:rPr>
          <w:b/>
        </w:rPr>
        <w:t xml:space="preserve">Tulos</w:t>
      </w:r>
    </w:p>
    <w:p>
      <w:r>
        <w:t xml:space="preserve">Vanha johtava myyntimies löi Danin.</w:t>
      </w:r>
    </w:p>
    <w:p>
      <w:r>
        <w:rPr>
          <w:b/>
        </w:rPr>
        <w:t xml:space="preserve">Esimerkki 0.4017</w:t>
      </w:r>
    </w:p>
    <w:p>
      <w:r>
        <w:t xml:space="preserve">Alku: Brandy rakasti kuppikakkuja. Keskikohta: Brandyn ystävät toivat hänelle kuppikakkuja. Loppu: Brandy tiesi, että hänen ystävänsä välittivät hänestä, koska he tekivät kovasti töitä.</w:t>
      </w:r>
    </w:p>
    <w:p>
      <w:r>
        <w:rPr>
          <w:b/>
        </w:rPr>
        <w:t xml:space="preserve">Tulos</w:t>
      </w:r>
    </w:p>
    <w:p>
      <w:r>
        <w:t xml:space="preserve">Brandyn ystävät söivät hänen kuppikakkujaan.</w:t>
      </w:r>
    </w:p>
    <w:p>
      <w:r>
        <w:rPr>
          <w:b/>
        </w:rPr>
        <w:t xml:space="preserve">Esimerkki 0.4018</w:t>
      </w:r>
    </w:p>
    <w:p>
      <w:r>
        <w:t xml:space="preserve">Alku: Dave halusi leipoa kakun. Keskikohta: Hän löysi mieleisensä reseptin, osti kaikki ainekset ja oli pian takaisin keittiössään. Loppu: Dave leipoi ensimmäisen kakkunsa.</w:t>
      </w:r>
    </w:p>
    <w:p>
      <w:r>
        <w:rPr>
          <w:b/>
        </w:rPr>
        <w:t xml:space="preserve">Tulos</w:t>
      </w:r>
    </w:p>
    <w:p>
      <w:r>
        <w:t xml:space="preserve">Dave osti aineksia perunamuusia varten.</w:t>
      </w:r>
    </w:p>
    <w:p>
      <w:r>
        <w:rPr>
          <w:b/>
        </w:rPr>
        <w:t xml:space="preserve">Esimerkki 0.4019</w:t>
      </w:r>
    </w:p>
    <w:p>
      <w:r>
        <w:t xml:space="preserve">Alku: Rakastin kuivattua naudanlihaa. Keskikohta: Opetin itseni tekemään itse kotona omaa jerkkua. Loppu: Se oli niin maukasta, että päätin avata kuivamakkara-alan yrityksen.</w:t>
      </w:r>
    </w:p>
    <w:p>
      <w:r>
        <w:rPr>
          <w:b/>
        </w:rPr>
        <w:t xml:space="preserve">Tulos</w:t>
      </w:r>
    </w:p>
    <w:p>
      <w:r>
        <w:t xml:space="preserve">Opetin itseni tekemään omat kynttiläni kotona.</w:t>
      </w:r>
    </w:p>
    <w:p>
      <w:r>
        <w:rPr>
          <w:b/>
        </w:rPr>
        <w:t xml:space="preserve">Esimerkki 0.4020</w:t>
      </w:r>
    </w:p>
    <w:p>
      <w:r>
        <w:t xml:space="preserve">Alku: Luokkien presidentinvaalien äänet. Keskikohta: Cara hävisi, koska hänellä ei ollut eniten ääniä. Loppu: Cara istui yksin ja itki.</w:t>
      </w:r>
    </w:p>
    <w:p>
      <w:r>
        <w:rPr>
          <w:b/>
        </w:rPr>
        <w:t xml:space="preserve">Tulos</w:t>
      </w:r>
    </w:p>
    <w:p>
      <w:r>
        <w:t xml:space="preserve">Cara sai eniten ääniä, joten hän voitti.</w:t>
      </w:r>
    </w:p>
    <w:p>
      <w:r>
        <w:rPr>
          <w:b/>
        </w:rPr>
        <w:t xml:space="preserve">Tulos</w:t>
      </w:r>
    </w:p>
    <w:p>
      <w:r>
        <w:t xml:space="preserve">Cara voitti, koska hänellä oli eniten tukea.</w:t>
      </w:r>
    </w:p>
    <w:p>
      <w:r>
        <w:rPr>
          <w:b/>
        </w:rPr>
        <w:t xml:space="preserve">Tulos</w:t>
      </w:r>
    </w:p>
    <w:p>
      <w:r>
        <w:t xml:space="preserve">cara voitti, koska hänellä ei ollut eniten ääniä.</w:t>
      </w:r>
    </w:p>
    <w:p>
      <w:r>
        <w:rPr>
          <w:b/>
        </w:rPr>
        <w:t xml:space="preserve">Esimerkki 0.4021</w:t>
      </w:r>
    </w:p>
    <w:p>
      <w:r>
        <w:t xml:space="preserve">Alku: Jimin piti hoitaa asioita. Keskikohta: Hänen oli tarkoitus tehdä ne aiemmin, mutta hän unohti ne ja muisti sitten, kun hänen siskonsa tarvitsi autoa johonkin muuhun. Loppu: He riitelivät siitä.</w:t>
      </w:r>
    </w:p>
    <w:p>
      <w:r>
        <w:rPr>
          <w:b/>
        </w:rPr>
        <w:t xml:space="preserve">Tulos</w:t>
      </w:r>
    </w:p>
    <w:p>
      <w:r>
        <w:t xml:space="preserve">Hän ei aikonut tehdä niitä aiemmin, mutta sitten hän muisti, että hänen siskonsa tarvitsi autoa johonkin muuhun. Sisko teki sen.</w:t>
      </w:r>
    </w:p>
    <w:p>
      <w:r>
        <w:rPr>
          <w:b/>
        </w:rPr>
        <w:t xml:space="preserve">Tulos</w:t>
      </w:r>
    </w:p>
    <w:p>
      <w:r>
        <w:t xml:space="preserve">Jim oli tehnyt ne jo aiemmin, mutta unohtanut ne ja muistanut sitten, kun heidän siskonsa tarvitsi autoa johonkin muuhun.</w:t>
      </w:r>
    </w:p>
    <w:p>
      <w:r>
        <w:rPr>
          <w:b/>
        </w:rPr>
        <w:t xml:space="preserve">Tulos</w:t>
      </w:r>
    </w:p>
    <w:p>
      <w:r>
        <w:t xml:space="preserve">Jim oli lomalla.</w:t>
      </w:r>
    </w:p>
    <w:p>
      <w:r>
        <w:rPr>
          <w:b/>
        </w:rPr>
        <w:t xml:space="preserve">Esimerkki 0.4022</w:t>
      </w:r>
    </w:p>
    <w:p>
      <w:r>
        <w:t xml:space="preserve">Alku: Alex juoksenteli kenttää pitkin, ja hänen joukkueensa oli kaksi pistettä tappiolla. Keskellä: Alex heitti ja teki 3 pistettä. Lopetus: Summeri soi, ja Alexin joukkue voitti pelin.</w:t>
      </w:r>
    </w:p>
    <w:p>
      <w:r>
        <w:rPr>
          <w:b/>
        </w:rPr>
        <w:t xml:space="preserve">Tulos</w:t>
      </w:r>
    </w:p>
    <w:p>
      <w:r>
        <w:t xml:space="preserve">Alex tuijotti koria ja heitti palloa kaikin voimin.</w:t>
      </w:r>
    </w:p>
    <w:p>
      <w:r>
        <w:rPr>
          <w:b/>
        </w:rPr>
        <w:t xml:space="preserve">Tulos</w:t>
      </w:r>
    </w:p>
    <w:p>
      <w:r>
        <w:t xml:space="preserve">Alex ampui ohi eikä tehnyt maalia.</w:t>
      </w:r>
    </w:p>
    <w:p>
      <w:r>
        <w:rPr>
          <w:b/>
        </w:rPr>
        <w:t xml:space="preserve">Tulos</w:t>
      </w:r>
    </w:p>
    <w:p>
      <w:r>
        <w:t xml:space="preserve">Kun sekunteja oli jäljellä, Alex heitti viimeisen heiton ja epäonnistui.</w:t>
      </w:r>
    </w:p>
    <w:p>
      <w:r>
        <w:rPr>
          <w:b/>
        </w:rPr>
        <w:t xml:space="preserve">Esimerkki 0.4023</w:t>
      </w:r>
    </w:p>
    <w:p>
      <w:r>
        <w:t xml:space="preserve">Alku: Maria oli paistamassa mehevää paistia. Keskikohta: Mary poltti koko paistin. Loppu: Hän turvautui siihen, että vei perheensä illalliselle sinä iltana.</w:t>
      </w:r>
    </w:p>
    <w:p>
      <w:r>
        <w:rPr>
          <w:b/>
        </w:rPr>
        <w:t xml:space="preserve">Tulos</w:t>
      </w:r>
    </w:p>
    <w:p>
      <w:r>
        <w:t xml:space="preserve">Maria hautasi koko jutun.</w:t>
      </w:r>
    </w:p>
    <w:p>
      <w:r>
        <w:rPr>
          <w:b/>
        </w:rPr>
        <w:t xml:space="preserve">Esimerkki 0.4024</w:t>
      </w:r>
    </w:p>
    <w:p>
      <w:r>
        <w:t xml:space="preserve">Alku: Walter maksoi vaimolleen toimitettavasta kukkakimpusta. Keskikohta: Kimppu toimitettiin hänen naapurinsa eikä hänen vaimolleen. Loppu: Walterin vaimon mielestä se oli hauskaa, kun hän sai tietää asiasta.</w:t>
      </w:r>
    </w:p>
    <w:p>
      <w:r>
        <w:rPr>
          <w:b/>
        </w:rPr>
        <w:t xml:space="preserve">Tulos</w:t>
      </w:r>
    </w:p>
    <w:p>
      <w:r>
        <w:t xml:space="preserve">Kuolleiden kukkien kimppu toimitettiin.</w:t>
      </w:r>
    </w:p>
    <w:p>
      <w:r>
        <w:rPr>
          <w:b/>
        </w:rPr>
        <w:t xml:space="preserve">Esimerkki 0,4025</w:t>
      </w:r>
    </w:p>
    <w:p>
      <w:r>
        <w:t xml:space="preserve">Alku: Yksi joukkue johti keilailuottelua monella pisteellä. Keskivaihe: Carl oli paras keilaaja. Loppu: Hän otti varakierroksen, ja joukkue oli edelleen melko paljon edellä.</w:t>
      </w:r>
    </w:p>
    <w:p>
      <w:r>
        <w:rPr>
          <w:b/>
        </w:rPr>
        <w:t xml:space="preserve">Tulos</w:t>
      </w:r>
    </w:p>
    <w:p>
      <w:r>
        <w:t xml:space="preserve">Carl oli vuorossa, huonoin keilaaja.</w:t>
      </w:r>
    </w:p>
    <w:p>
      <w:r>
        <w:rPr>
          <w:b/>
        </w:rPr>
        <w:t xml:space="preserve">Tulos</w:t>
      </w:r>
    </w:p>
    <w:p>
      <w:r>
        <w:t xml:space="preserve">Carl oli ylhäällä, huonoin keilaaja.".</w:t>
      </w:r>
    </w:p>
    <w:p>
      <w:r>
        <w:rPr>
          <w:b/>
        </w:rPr>
        <w:t xml:space="preserve">Esimerkki 0.4026</w:t>
      </w:r>
    </w:p>
    <w:p>
      <w:r>
        <w:t xml:space="preserve">Alku: Jenna pukee housut jalkaan ja kurkistaa taskuihinsa. Keskikohta: Jennalla ei ole rahaa taskuissaan. Loppu: Erica näyttää rahat ja ostaa sitten iloisena kaikille kahvit.</w:t>
      </w:r>
    </w:p>
    <w:p>
      <w:r>
        <w:rPr>
          <w:b/>
        </w:rPr>
        <w:t xml:space="preserve">Tulos</w:t>
      </w:r>
    </w:p>
    <w:p>
      <w:r>
        <w:t xml:space="preserve">Jennalla ei ole roskia taskuissaan.</w:t>
      </w:r>
    </w:p>
    <w:p>
      <w:r>
        <w:rPr>
          <w:b/>
        </w:rPr>
        <w:t xml:space="preserve">Tulos</w:t>
      </w:r>
    </w:p>
    <w:p>
      <w:r>
        <w:t xml:space="preserve">Jennalla on taskuissaan vain nukkaa.</w:t>
      </w:r>
    </w:p>
    <w:p>
      <w:r>
        <w:rPr>
          <w:b/>
        </w:rPr>
        <w:t xml:space="preserve">Tulos</w:t>
      </w:r>
    </w:p>
    <w:p>
      <w:r>
        <w:t xml:space="preserve">Jennalla on niin paljon rahaa taskuissaan.</w:t>
      </w:r>
    </w:p>
    <w:p>
      <w:r>
        <w:rPr>
          <w:b/>
        </w:rPr>
        <w:t xml:space="preserve">Esimerkki 0.4027</w:t>
      </w:r>
    </w:p>
    <w:p>
      <w:r>
        <w:t xml:space="preserve">Alku: Jake yritti muistaa, kuka oli puhunut hänet tähän mukaan. Keskikohta: Jake menetti kaikki hampaansa koulun jälkeisessä nyrkkitappelussa. Loppu: Hän siemaisee ruokansa nyt pillin läpi ja elää katumuksensa kanssa.</w:t>
      </w:r>
    </w:p>
    <w:p>
      <w:r>
        <w:rPr>
          <w:b/>
        </w:rPr>
        <w:t xml:space="preserve">Tulos</w:t>
      </w:r>
    </w:p>
    <w:p>
      <w:r>
        <w:t xml:space="preserve">Jake menetti takahampaansa koulun jälkeisessä nyrkkitappelussa.</w:t>
      </w:r>
    </w:p>
    <w:p>
      <w:r>
        <w:rPr>
          <w:b/>
        </w:rPr>
        <w:t xml:space="preserve">Tulos</w:t>
      </w:r>
    </w:p>
    <w:p>
      <w:r>
        <w:t xml:space="preserve">Jake menetti kaikki pallinsa koulun jälkeisessä nyrkkitappelussa.</w:t>
      </w:r>
    </w:p>
    <w:p>
      <w:r>
        <w:rPr>
          <w:b/>
        </w:rPr>
        <w:t xml:space="preserve">Tulos</w:t>
      </w:r>
    </w:p>
    <w:p>
      <w:r>
        <w:t xml:space="preserve">Jake ei menettänyt yhtään hampaansa koulun jälkeisessä nyrkkitappelussa.</w:t>
      </w:r>
    </w:p>
    <w:p>
      <w:r>
        <w:rPr>
          <w:b/>
        </w:rPr>
        <w:t xml:space="preserve">Esimerkki 0.4028</w:t>
      </w:r>
    </w:p>
    <w:p>
      <w:r>
        <w:t xml:space="preserve">Alku: Meillä oli viime vuonna ongelmia joulukorttien esillepanossa. Keskikohta: Etsimme netistä tapoja näyttää kortit. Loppu: Tänä vuonna huomasimme, että kortit pysyvät kaapin ovella.</w:t>
      </w:r>
    </w:p>
    <w:p>
      <w:r>
        <w:rPr>
          <w:b/>
        </w:rPr>
        <w:t xml:space="preserve">Tulos</w:t>
      </w:r>
    </w:p>
    <w:p>
      <w:r>
        <w:t xml:space="preserve">Etsimme netistä tapoja tuhota kortit.</w:t>
      </w:r>
    </w:p>
    <w:p>
      <w:r>
        <w:rPr>
          <w:b/>
        </w:rPr>
        <w:t xml:space="preserve">Tulos</w:t>
      </w:r>
    </w:p>
    <w:p>
      <w:r>
        <w:t xml:space="preserve">Etsimme verkosta tapoja näyttää ei-viiri.</w:t>
      </w:r>
    </w:p>
    <w:p>
      <w:r>
        <w:rPr>
          <w:b/>
        </w:rPr>
        <w:t xml:space="preserve">Tulos</w:t>
      </w:r>
    </w:p>
    <w:p>
      <w:r>
        <w:t xml:space="preserve">Etsimme netistä tapoja postittaa kortit.</w:t>
      </w:r>
    </w:p>
    <w:p>
      <w:r>
        <w:rPr>
          <w:b/>
        </w:rPr>
        <w:t xml:space="preserve">Esimerkki 0.4029</w:t>
      </w:r>
    </w:p>
    <w:p>
      <w:r>
        <w:t xml:space="preserve">Alku: Ray osti uuden puhelimen ja leikki sillä. Keskellä: Ray pudotti puhelimensa. Loppu: Puhelin osui maahan ja näyttö rikkoutui.</w:t>
      </w:r>
    </w:p>
    <w:p>
      <w:r>
        <w:rPr>
          <w:b/>
        </w:rPr>
        <w:t xml:space="preserve">Tulos</w:t>
      </w:r>
    </w:p>
    <w:p>
      <w:r>
        <w:t xml:space="preserve">Ray pudotti koiransa.</w:t>
      </w:r>
    </w:p>
    <w:p>
      <w:r>
        <w:rPr>
          <w:b/>
        </w:rPr>
        <w:t xml:space="preserve">Tulos</w:t>
      </w:r>
    </w:p>
    <w:p>
      <w:r>
        <w:t xml:space="preserve">Raylla oli puhelin taskussaan.</w:t>
      </w:r>
    </w:p>
    <w:p>
      <w:r>
        <w:rPr>
          <w:b/>
        </w:rPr>
        <w:t xml:space="preserve">Tulos</w:t>
      </w:r>
    </w:p>
    <w:p>
      <w:r>
        <w:t xml:space="preserve">Ray laittoi puhelimensa taskuunsa.</w:t>
      </w:r>
    </w:p>
    <w:p>
      <w:r>
        <w:rPr>
          <w:b/>
        </w:rPr>
        <w:t xml:space="preserve">Esimerkki 0.4030</w:t>
      </w:r>
    </w:p>
    <w:p>
      <w:r>
        <w:t xml:space="preserve">Alku: Wendy oli iloinen kuullessaan kesäleirillään vuosittain järjestettävästä kilpikonnakilpailusta. Keskikohta: Wendyn kilpikonna David voitti kisan. Loppu: Wendy oli niin innoissaan, että kirjoitti voitostaan äidilleen ja isälleen.</w:t>
      </w:r>
    </w:p>
    <w:p>
      <w:r>
        <w:rPr>
          <w:b/>
        </w:rPr>
        <w:t xml:space="preserve">Tulos</w:t>
      </w:r>
    </w:p>
    <w:p>
      <w:r>
        <w:t xml:space="preserve">Wendyn kani David voitti kisan.</w:t>
      </w:r>
    </w:p>
    <w:p>
      <w:r>
        <w:rPr>
          <w:b/>
        </w:rPr>
        <w:t xml:space="preserve">Tulos</w:t>
      </w:r>
    </w:p>
    <w:p>
      <w:r>
        <w:t xml:space="preserve">Wendyn kilpikonna David hävisi kisan.</w:t>
      </w:r>
    </w:p>
    <w:p>
      <w:r>
        <w:rPr>
          <w:b/>
        </w:rPr>
        <w:t xml:space="preserve">Tulos</w:t>
      </w:r>
    </w:p>
    <w:p>
      <w:r>
        <w:t xml:space="preserve">Wendyn kilpikonna David voitti kisan paljon.</w:t>
      </w:r>
    </w:p>
    <w:p>
      <w:r>
        <w:rPr>
          <w:b/>
        </w:rPr>
        <w:t xml:space="preserve">Esimerkki 0,4031</w:t>
      </w:r>
    </w:p>
    <w:p>
      <w:r>
        <w:t xml:space="preserve">Alku: Bobin lukion henkinen viikko edellytti, että hän pukeutuu johonkin väriin. Keskikohta: Bob pukeutui vaaleanpunaiseen koulunsa henkisen viikon aikana. Loppu: Bob sai tuplapisteitä joukkueelleen tällä loistavalla idealla!</w:t>
      </w:r>
    </w:p>
    <w:p>
      <w:r>
        <w:rPr>
          <w:b/>
        </w:rPr>
        <w:t xml:space="preserve">Tulos</w:t>
      </w:r>
    </w:p>
    <w:p>
      <w:r>
        <w:t xml:space="preserve">Bob pukeutui rumaan väriin koulunsa henkisen viikon aikana.</w:t>
      </w:r>
    </w:p>
    <w:p>
      <w:r>
        <w:rPr>
          <w:b/>
        </w:rPr>
        <w:t xml:space="preserve">Tulos</w:t>
      </w:r>
    </w:p>
    <w:p>
      <w:r>
        <w:t xml:space="preserve">Bob pukeutui vaaleanpunaiseen kilpailussaan.</w:t>
      </w:r>
    </w:p>
    <w:p>
      <w:r>
        <w:rPr>
          <w:b/>
        </w:rPr>
        <w:t xml:space="preserve">Tulos</w:t>
      </w:r>
    </w:p>
    <w:p>
      <w:r>
        <w:t xml:space="preserve">Vaaleanpunainen pukeutui Bobiin koulun henkisen viikon kunniaksi.</w:t>
      </w:r>
    </w:p>
    <w:p>
      <w:r>
        <w:rPr>
          <w:b/>
        </w:rPr>
        <w:t xml:space="preserve">Esimerkki 0.4032</w:t>
      </w:r>
    </w:p>
    <w:p>
      <w:r>
        <w:t xml:space="preserve">Alku: Lisa oli kymmenen vuotta vanha. Keskimmäinen: Lisa sai tietää avaruusolennoista. Loppu: Nyt hän pelkää, että avaruusolennot syövät hänen aivonsa yöllä.</w:t>
      </w:r>
    </w:p>
    <w:p>
      <w:r>
        <w:rPr>
          <w:b/>
        </w:rPr>
        <w:t xml:space="preserve">Tulos</w:t>
      </w:r>
    </w:p>
    <w:p>
      <w:r>
        <w:t xml:space="preserve">Muukalaiset oppivat Lisasta.</w:t>
      </w:r>
    </w:p>
    <w:p>
      <w:r>
        <w:rPr>
          <w:b/>
        </w:rPr>
        <w:t xml:space="preserve">Tulos</w:t>
      </w:r>
    </w:p>
    <w:p>
      <w:r>
        <w:t xml:space="preserve">Lisa oppi, että avaruusolennot ovat fiktiota.</w:t>
      </w:r>
    </w:p>
    <w:p>
      <w:r>
        <w:rPr>
          <w:b/>
        </w:rPr>
        <w:t xml:space="preserve">Tulos</w:t>
      </w:r>
    </w:p>
    <w:p>
      <w:r>
        <w:t xml:space="preserve">Lisa oppi pennuista.</w:t>
      </w:r>
    </w:p>
    <w:p>
      <w:r>
        <w:rPr>
          <w:b/>
        </w:rPr>
        <w:t xml:space="preserve">Esimerkki 0,4033</w:t>
      </w:r>
    </w:p>
    <w:p>
      <w:r>
        <w:t xml:space="preserve">Alku: Susanilla oli ongelma piilolinssiensä kanssa. Keskikohta: Susanilla on ollut piilolinssit jo jonkin aikaa. Loppu: Hän heitti lopulta parin pois ja vaihtoi ne.</w:t>
      </w:r>
    </w:p>
    <w:p>
      <w:r>
        <w:rPr>
          <w:b/>
        </w:rPr>
        <w:t xml:space="preserve">Tulos</w:t>
      </w:r>
    </w:p>
    <w:p>
      <w:r>
        <w:t xml:space="preserve">Susan näki paremmin niiden kanssa.</w:t>
      </w:r>
    </w:p>
    <w:p>
      <w:r>
        <w:rPr>
          <w:b/>
        </w:rPr>
        <w:t xml:space="preserve">Tulos</w:t>
      </w:r>
    </w:p>
    <w:p>
      <w:r>
        <w:t xml:space="preserve">Susanilla oli kontaktit yhden päivän ajan.</w:t>
      </w:r>
    </w:p>
    <w:p>
      <w:r>
        <w:rPr>
          <w:b/>
        </w:rPr>
        <w:t xml:space="preserve">Tulos</w:t>
      </w:r>
    </w:p>
    <w:p>
      <w:r>
        <w:t xml:space="preserve">Susanilla on ollut jako jo jonkin aikaa.</w:t>
      </w:r>
    </w:p>
    <w:p>
      <w:r>
        <w:rPr>
          <w:b/>
        </w:rPr>
        <w:t xml:space="preserve">Esimerkki 0,4034</w:t>
      </w:r>
    </w:p>
    <w:p>
      <w:r>
        <w:t xml:space="preserve">Alku: Olin aina suuri Volkswagen-fani. Keskimmäinen: Ostin ensimmäisen Volkswagen-autoni ja se hajosi. Loppu: Olin vihainen Volkswagenille, koska se oli huijannut minua.</w:t>
      </w:r>
    </w:p>
    <w:p>
      <w:r>
        <w:rPr>
          <w:b/>
        </w:rPr>
        <w:t xml:space="preserve">Tulos</w:t>
      </w:r>
    </w:p>
    <w:p>
      <w:r>
        <w:t xml:space="preserve">Ostin ensimmäisen Volkswagen-autoni, ja se kulki hienosti.</w:t>
      </w:r>
    </w:p>
    <w:p>
      <w:r>
        <w:rPr>
          <w:b/>
        </w:rPr>
        <w:t xml:space="preserve">Tulos</w:t>
      </w:r>
    </w:p>
    <w:p>
      <w:r>
        <w:t xml:space="preserve">Ostin ensimmäisen kissanpentuni ja se hajosi.</w:t>
      </w:r>
    </w:p>
    <w:p>
      <w:r>
        <w:rPr>
          <w:b/>
        </w:rPr>
        <w:t xml:space="preserve">Tulos</w:t>
      </w:r>
    </w:p>
    <w:p>
      <w:r>
        <w:t xml:space="preserve">Myin ensimmäisen Volkswagen-autoni, ja se huijasi minua.</w:t>
      </w:r>
    </w:p>
    <w:p>
      <w:r>
        <w:rPr>
          <w:b/>
        </w:rPr>
        <w:t xml:space="preserve">Esimerkki 0,4035</w:t>
      </w:r>
    </w:p>
    <w:p>
      <w:r>
        <w:t xml:space="preserve">Alku: Minulla oli niin hauskaa uuden iPhonen kanssa. Keskikohta: Pudotin sen vahingossa vessanpönttöön. Loppu: Onneksi löysin paikan, jossa se korjattiin.</w:t>
      </w:r>
    </w:p>
    <w:p>
      <w:r>
        <w:rPr>
          <w:b/>
        </w:rPr>
        <w:t xml:space="preserve">Tulos</w:t>
      </w:r>
    </w:p>
    <w:p>
      <w:r>
        <w:t xml:space="preserve">Pudotin sen vahingossa reppuun.</w:t>
      </w:r>
    </w:p>
    <w:p>
      <w:r>
        <w:rPr>
          <w:b/>
        </w:rPr>
        <w:t xml:space="preserve">Tulos</w:t>
      </w:r>
    </w:p>
    <w:p>
      <w:r>
        <w:t xml:space="preserve">Soitin äidilleni.</w:t>
      </w:r>
    </w:p>
    <w:p>
      <w:r>
        <w:rPr>
          <w:b/>
        </w:rPr>
        <w:t xml:space="preserve">Tulos</w:t>
      </w:r>
    </w:p>
    <w:p>
      <w:r>
        <w:t xml:space="preserve">Pudotin sen tarkoituksella tulivuoreen.</w:t>
      </w:r>
    </w:p>
    <w:p>
      <w:r>
        <w:rPr>
          <w:b/>
        </w:rPr>
        <w:t xml:space="preserve">Esimerkki 0.4036</w:t>
      </w:r>
    </w:p>
    <w:p>
      <w:r>
        <w:t xml:space="preserve">Alku: Lenny käyttää talvella aina shortseja. Keskikohta: Lenny ei koskaan sairastu talvella. Loppu: Kukaan ei ole varma, miten hän tekee sen.</w:t>
      </w:r>
    </w:p>
    <w:p>
      <w:r>
        <w:rPr>
          <w:b/>
        </w:rPr>
        <w:t xml:space="preserve">Tulos</w:t>
      </w:r>
    </w:p>
    <w:p>
      <w:r>
        <w:t xml:space="preserve">Lenny on aina sairas talvella.</w:t>
      </w:r>
    </w:p>
    <w:p>
      <w:r>
        <w:rPr>
          <w:b/>
        </w:rPr>
        <w:t xml:space="preserve">Tulos</w:t>
      </w:r>
    </w:p>
    <w:p>
      <w:r>
        <w:t xml:space="preserve">Lenny on sairas koko talven.</w:t>
      </w:r>
    </w:p>
    <w:p>
      <w:r>
        <w:rPr>
          <w:b/>
        </w:rPr>
        <w:t xml:space="preserve">Tulos</w:t>
      </w:r>
    </w:p>
    <w:p>
      <w:r>
        <w:t xml:space="preserve">Lenny ei koskaan lumilautaile talvella.</w:t>
      </w:r>
    </w:p>
    <w:p>
      <w:r>
        <w:rPr>
          <w:b/>
        </w:rPr>
        <w:t xml:space="preserve">Esimerkki 0.4037</w:t>
      </w:r>
    </w:p>
    <w:p>
      <w:r>
        <w:t xml:space="preserve">Alku: Samantha auttoi äitiään laittamaan joulukoristeita. Keskikohta: Samantha nautti äitinsä seurasta, kun he työskentelivät yhdessä. Loppu: Hän pystyi auttamaan äitiään työn loppuun saattamisessa.</w:t>
      </w:r>
    </w:p>
    <w:p>
      <w:r>
        <w:rPr>
          <w:b/>
        </w:rPr>
        <w:t xml:space="preserve">Tulos</w:t>
      </w:r>
    </w:p>
    <w:p>
      <w:r>
        <w:t xml:space="preserve">Samantha halveksi äitinsä seuraa, kun he työskentelivät yhdessä.</w:t>
      </w:r>
    </w:p>
    <w:p>
      <w:r>
        <w:rPr>
          <w:b/>
        </w:rPr>
        <w:t xml:space="preserve">Esimerkki 0.4038</w:t>
      </w:r>
    </w:p>
    <w:p>
      <w:r>
        <w:t xml:space="preserve">Alku: Timothy kuuli outoa ääntä talonsa yläkerrassa. Keskikohta: Niinpä Timothy meni yläkertaan tarkistamaan asian. Loppu: Kävi ilmi, että hän oli jättänyt vanhan television alakertaan kuolleelle kanavalle.</w:t>
      </w:r>
    </w:p>
    <w:p>
      <w:r>
        <w:rPr>
          <w:b/>
        </w:rPr>
        <w:t xml:space="preserve">Tulos</w:t>
      </w:r>
    </w:p>
    <w:p>
      <w:r>
        <w:t xml:space="preserve">Niinpä Timothy meni yläkertaan pesemään hampaansa.</w:t>
      </w:r>
    </w:p>
    <w:p>
      <w:r>
        <w:rPr>
          <w:b/>
        </w:rPr>
        <w:t xml:space="preserve">Tulos</w:t>
      </w:r>
    </w:p>
    <w:p>
      <w:r>
        <w:t xml:space="preserve">Niinpä Timothy piiloutui alakertaan välttääkseen sen.</w:t>
      </w:r>
    </w:p>
    <w:p>
      <w:r>
        <w:rPr>
          <w:b/>
        </w:rPr>
        <w:t xml:space="preserve">Esimerkki 0.4039</w:t>
      </w:r>
    </w:p>
    <w:p>
      <w:r>
        <w:t xml:space="preserve">Alku: Mary oli ottanut 6 ibuprofeenia. Keskikohta: Mary ajatteli, että hänen on ehkä mentävä lääkäriin. Lopetus: Maryllä ei ollut vaihtoehtoja.</w:t>
      </w:r>
    </w:p>
    <w:p>
      <w:r>
        <w:rPr>
          <w:b/>
        </w:rPr>
        <w:t xml:space="preserve">Tulos</w:t>
      </w:r>
    </w:p>
    <w:p>
      <w:r>
        <w:t xml:space="preserve">Lääkäri arveli, että hänen on ehkä mentävä tapaamaan Marya.</w:t>
      </w:r>
    </w:p>
    <w:p>
      <w:r>
        <w:rPr>
          <w:b/>
        </w:rPr>
        <w:t xml:space="preserve">Tulos</w:t>
      </w:r>
    </w:p>
    <w:p>
      <w:r>
        <w:t xml:space="preserve">Martha luuli, ettei hänen tarvinnut mennä lääkäriin.</w:t>
      </w:r>
    </w:p>
    <w:p>
      <w:r>
        <w:rPr>
          <w:b/>
        </w:rPr>
        <w:t xml:space="preserve">Tulos</w:t>
      </w:r>
    </w:p>
    <w:p>
      <w:r>
        <w:t xml:space="preserve">Mary meni lääkäriin.</w:t>
      </w:r>
    </w:p>
    <w:p>
      <w:r>
        <w:rPr>
          <w:b/>
        </w:rPr>
        <w:t xml:space="preserve">Tulos</w:t>
      </w:r>
    </w:p>
    <w:p>
      <w:r>
        <w:t xml:space="preserve">Mary tiesi olevansa täysin terve.</w:t>
      </w:r>
    </w:p>
    <w:p>
      <w:r>
        <w:rPr>
          <w:b/>
        </w:rPr>
        <w:t xml:space="preserve">Esimerkki 0.4040</w:t>
      </w:r>
    </w:p>
    <w:p>
      <w:r>
        <w:t xml:space="preserve">Alku: Eileen heräsi eräänä yönä terävään särkyvään ääneen. Keskikohta: Kun hän tuli alakertaan, hänen ikkunansa oli rikottu. Loppu: Eileenin oli soitettava poliisille ja tehtävä rikosilmoitus.</w:t>
      </w:r>
    </w:p>
    <w:p>
      <w:r>
        <w:rPr>
          <w:b/>
        </w:rPr>
        <w:t xml:space="preserve">Tulos</w:t>
      </w:r>
    </w:p>
    <w:p>
      <w:r>
        <w:t xml:space="preserve">Kun hän tuli alakertaan, hänen ikkunansa oli kunnossa.</w:t>
      </w:r>
    </w:p>
    <w:p>
      <w:r>
        <w:rPr>
          <w:b/>
        </w:rPr>
        <w:t xml:space="preserve">Tulos</w:t>
      </w:r>
    </w:p>
    <w:p>
      <w:r>
        <w:t xml:space="preserve">Kun hän tuli alakertaan, mikään ei ollut rikki.</w:t>
      </w:r>
    </w:p>
    <w:p>
      <w:r>
        <w:rPr>
          <w:b/>
        </w:rPr>
        <w:t xml:space="preserve">Tulos</w:t>
      </w:r>
    </w:p>
    <w:p>
      <w:r>
        <w:t xml:space="preserve">Kun hän tuli alakertaan, hänen ikkunansa oli rikkoutunut puun oksan takia.</w:t>
      </w:r>
    </w:p>
    <w:p>
      <w:r>
        <w:rPr>
          <w:b/>
        </w:rPr>
        <w:t xml:space="preserve">Esimerkki 0.4041</w:t>
      </w:r>
    </w:p>
    <w:p>
      <w:r>
        <w:t xml:space="preserve">Alku: Mary oli koiranvahtina ystävälleen, joka oli lomalla. Keskikohta: Koira pääsi ulos, sitten Simon palasi lomalta. Loppu: Simon sai koiran kiinni, kun se pysähtyi haistelemaan palopostia.</w:t>
      </w:r>
    </w:p>
    <w:p>
      <w:r>
        <w:rPr>
          <w:b/>
        </w:rPr>
        <w:t xml:space="preserve">Tulos</w:t>
      </w:r>
    </w:p>
    <w:p>
      <w:r>
        <w:t xml:space="preserve">Mary oli iloinen siitä, että hänen pihallaan oli aita, kun hän oli koiranvahtina.</w:t>
      </w:r>
    </w:p>
    <w:p>
      <w:r>
        <w:rPr>
          <w:b/>
        </w:rPr>
        <w:t xml:space="preserve">Tulos</w:t>
      </w:r>
    </w:p>
    <w:p>
      <w:r>
        <w:t xml:space="preserve">Koira ei päässyt ulos.</w:t>
      </w:r>
    </w:p>
    <w:p>
      <w:r>
        <w:rPr>
          <w:b/>
        </w:rPr>
        <w:t xml:space="preserve">Tulos</w:t>
      </w:r>
    </w:p>
    <w:p>
      <w:r>
        <w:t xml:space="preserve">Koira pääsi ulos, sitten Simon lähti lomalle.</w:t>
      </w:r>
    </w:p>
    <w:p>
      <w:r>
        <w:rPr>
          <w:b/>
        </w:rPr>
        <w:t xml:space="preserve">Esimerkki 0.4042</w:t>
      </w:r>
    </w:p>
    <w:p>
      <w:r>
        <w:t xml:space="preserve">Alku: David kysyi vanhemmiltaan, voisiko hän tuoda kotiin kanin. Keskikohta: Hänen vanhempansa suostuivat. Loppu: Hän laittoi pupun pieneen pahvilaatikkoon ja lähti kotiin.</w:t>
      </w:r>
    </w:p>
    <w:p>
      <w:r>
        <w:rPr>
          <w:b/>
        </w:rPr>
        <w:t xml:space="preserve">Tulos</w:t>
      </w:r>
    </w:p>
    <w:p>
      <w:r>
        <w:t xml:space="preserve">Hänen pikkuveljensä sanoi kyllä.</w:t>
      </w:r>
    </w:p>
    <w:p>
      <w:r>
        <w:rPr>
          <w:b/>
        </w:rPr>
        <w:t xml:space="preserve">Tulos</w:t>
      </w:r>
    </w:p>
    <w:p>
      <w:r>
        <w:t xml:space="preserve">Hänen vanhempansa sanoivat, ettei nyt.</w:t>
      </w:r>
    </w:p>
    <w:p>
      <w:r>
        <w:rPr>
          <w:b/>
        </w:rPr>
        <w:t xml:space="preserve">Tulos</w:t>
      </w:r>
    </w:p>
    <w:p>
      <w:r>
        <w:t xml:space="preserve">Hänen kasvinsa sanoivat kyllä.</w:t>
      </w:r>
    </w:p>
    <w:p>
      <w:r>
        <w:rPr>
          <w:b/>
        </w:rPr>
        <w:t xml:space="preserve">Esimerkki 0.4043</w:t>
      </w:r>
    </w:p>
    <w:p>
      <w:r>
        <w:t xml:space="preserve">Alku: Kanye esitteli eilen kolmannen muotikokoelmansa. Keskikohta: Kanyen vaatteet ovat ylihinnoiteltuja. Loppu: Tiedän varmasti, etten aio ostaa niitä.</w:t>
      </w:r>
    </w:p>
    <w:p>
      <w:r>
        <w:rPr>
          <w:b/>
        </w:rPr>
        <w:t xml:space="preserve">Tulos</w:t>
      </w:r>
    </w:p>
    <w:p>
      <w:r>
        <w:t xml:space="preserve">Kanyen vaatteet ovat niin edullisia.</w:t>
      </w:r>
    </w:p>
    <w:p>
      <w:r>
        <w:rPr>
          <w:b/>
        </w:rPr>
        <w:t xml:space="preserve">Tulos</w:t>
      </w:r>
    </w:p>
    <w:p>
      <w:r>
        <w:t xml:space="preserve">Kanyen vaatteet ovat hyvin hinnoiteltuja".</w:t>
      </w:r>
    </w:p>
    <w:p>
      <w:r>
        <w:rPr>
          <w:b/>
        </w:rPr>
        <w:t xml:space="preserve">Tulos</w:t>
      </w:r>
    </w:p>
    <w:p>
      <w:r>
        <w:t xml:space="preserve">Kanyen vaatteet olivat kohtuuhintaisia.</w:t>
      </w:r>
    </w:p>
    <w:p>
      <w:r>
        <w:rPr>
          <w:b/>
        </w:rPr>
        <w:t xml:space="preserve">Esimerkki 0.4044</w:t>
      </w:r>
    </w:p>
    <w:p>
      <w:r>
        <w:t xml:space="preserve">Alku: Kun kuulin, että koulutus oli peruttu, se oli minulle katkeransuloinen uutinen. Keskellä: Päätin lähteä päivittäiselle iltakävelylenkilleni, koska treeni oli peruttu. Loppu: Lähdin päivittäiselle kävelylenkilleni ilman muuta kuin kuunvaloa opastamassa minua.</w:t>
      </w:r>
    </w:p>
    <w:p>
      <w:r>
        <w:rPr>
          <w:b/>
        </w:rPr>
        <w:t xml:space="preserve">Tulos</w:t>
      </w:r>
    </w:p>
    <w:p>
      <w:r>
        <w:t xml:space="preserve">Päätin mennä päivittäiseen suklaamässäilyyn, koska treeni oli peruttu.</w:t>
      </w:r>
    </w:p>
    <w:p>
      <w:r>
        <w:rPr>
          <w:b/>
        </w:rPr>
        <w:t xml:space="preserve">Tulos</w:t>
      </w:r>
    </w:p>
    <w:p>
      <w:r>
        <w:t xml:space="preserve">Päätin lähteä päivittäiselle kävelylenkille aurinkoon, koska treenit oli peruttu.</w:t>
      </w:r>
    </w:p>
    <w:p>
      <w:r>
        <w:rPr>
          <w:b/>
        </w:rPr>
        <w:t xml:space="preserve">Tulos</w:t>
      </w:r>
    </w:p>
    <w:p>
      <w:r>
        <w:t xml:space="preserve">päätin nukkua sohvalla, koska treenit oli peruttu.</w:t>
      </w:r>
    </w:p>
    <w:p>
      <w:r>
        <w:rPr>
          <w:b/>
        </w:rPr>
        <w:t xml:space="preserve">Esimerkki 0.4045</w:t>
      </w:r>
    </w:p>
    <w:p>
      <w:r>
        <w:t xml:space="preserve">Alku: Byron halusi tulla muusikoksi. Keskivaihe: Byron meni yliopistoon ja opiskeli musiikkia. Loppu: Lopulta Byronista tuli muusikko!</w:t>
      </w:r>
    </w:p>
    <w:p>
      <w:r>
        <w:rPr>
          <w:b/>
        </w:rPr>
        <w:t xml:space="preserve">Tulos</w:t>
      </w:r>
    </w:p>
    <w:p>
      <w:r>
        <w:t xml:space="preserve">Byron opiskeli yliopistossa pääaineenaan biologiaa.</w:t>
      </w:r>
    </w:p>
    <w:p>
      <w:r>
        <w:rPr>
          <w:b/>
        </w:rPr>
        <w:t xml:space="preserve">Tulos</w:t>
      </w:r>
    </w:p>
    <w:p>
      <w:r>
        <w:t xml:space="preserve">Byron kävi collegea ja opiskeli pääaineenaan liiketaloutta.</w:t>
      </w:r>
    </w:p>
    <w:p>
      <w:r>
        <w:rPr>
          <w:b/>
        </w:rPr>
        <w:t xml:space="preserve">Tulos</w:t>
      </w:r>
    </w:p>
    <w:p>
      <w:r>
        <w:t xml:space="preserve">Byron meni yliopistoon ja opiskeli matematiikkaa.</w:t>
      </w:r>
    </w:p>
    <w:p>
      <w:r>
        <w:rPr>
          <w:b/>
        </w:rPr>
        <w:t xml:space="preserve">Esimerkki 0.4046</w:t>
      </w:r>
    </w:p>
    <w:p>
      <w:r>
        <w:t xml:space="preserve">Alku: Zora tutki hämähäkkien verkkojen geometriaa. Keskikohta: Zora tutki niitä koko elämänsä ajan. Loppu: Zora jäi eläkkeelle ja vietti loppuelämänsä tekemällä hämähäkkipuutarhaa.</w:t>
      </w:r>
    </w:p>
    <w:p>
      <w:r>
        <w:rPr>
          <w:b/>
        </w:rPr>
        <w:t xml:space="preserve">Tulos</w:t>
      </w:r>
    </w:p>
    <w:p>
      <w:r>
        <w:t xml:space="preserve">Zora vietti koko aamunsa niiden tutkimiseen.</w:t>
      </w:r>
    </w:p>
    <w:p>
      <w:r>
        <w:rPr>
          <w:b/>
        </w:rPr>
        <w:t xml:space="preserve">Esimerkki 0.4047</w:t>
      </w:r>
    </w:p>
    <w:p>
      <w:r>
        <w:t xml:space="preserve">Alku: Patty oli kiinnostunut okkultismista. Keskikohta: Patty kävi okkultismia käsittelevällä kurssilla. Loppu: Hän palasi vanhempiensa luo ja kertoi heille, että kaikki on valetta.</w:t>
      </w:r>
    </w:p>
    <w:p>
      <w:r>
        <w:rPr>
          <w:b/>
        </w:rPr>
        <w:t xml:space="preserve">Tulos</w:t>
      </w:r>
    </w:p>
    <w:p>
      <w:r>
        <w:t xml:space="preserve">Patty kävi turkkilaisissa kylpylöissä okkultismista.</w:t>
      </w:r>
    </w:p>
    <w:p>
      <w:r>
        <w:rPr>
          <w:b/>
        </w:rPr>
        <w:t xml:space="preserve">Tulos</w:t>
      </w:r>
    </w:p>
    <w:p>
      <w:r>
        <w:t xml:space="preserve">Patty kävi taidekurssilla.</w:t>
      </w:r>
    </w:p>
    <w:p>
      <w:r>
        <w:rPr>
          <w:b/>
        </w:rPr>
        <w:t xml:space="preserve">Tulos</w:t>
      </w:r>
    </w:p>
    <w:p>
      <w:r>
        <w:t xml:space="preserve">Patty kävi musiikin historiaa käsittelevällä kurssilla.</w:t>
      </w:r>
    </w:p>
    <w:p>
      <w:r>
        <w:rPr>
          <w:b/>
        </w:rPr>
        <w:t xml:space="preserve">Esimerkki 0.4048</w:t>
      </w:r>
    </w:p>
    <w:p>
      <w:r>
        <w:t xml:space="preserve">Alku: Tyttäreni pelasi jalkapalloa 10-vuotiaana. Keskimmäinen: Tyttäreni teki maalin. Loppu: Hänen valmentajansa oli hyvin vaikuttunut.</w:t>
      </w:r>
    </w:p>
    <w:p>
      <w:r>
        <w:rPr>
          <w:b/>
        </w:rPr>
        <w:t xml:space="preserve">Tulos</w:t>
      </w:r>
    </w:p>
    <w:p>
      <w:r>
        <w:t xml:space="preserve">Tyttäreni ei pelannut.</w:t>
      </w:r>
    </w:p>
    <w:p>
      <w:r>
        <w:rPr>
          <w:b/>
        </w:rPr>
        <w:t xml:space="preserve">Tulos</w:t>
      </w:r>
    </w:p>
    <w:p>
      <w:r>
        <w:t xml:space="preserve">Tyttäreni ei pidä urheilusta lainkaan.</w:t>
      </w:r>
    </w:p>
    <w:p>
      <w:r>
        <w:rPr>
          <w:b/>
        </w:rPr>
        <w:t xml:space="preserve">Tulos</w:t>
      </w:r>
    </w:p>
    <w:p>
      <w:r>
        <w:t xml:space="preserve">Tyttäreni ampui maalin ohi.</w:t>
      </w:r>
    </w:p>
    <w:p>
      <w:r>
        <w:rPr>
          <w:b/>
        </w:rPr>
        <w:t xml:space="preserve">Esimerkki 0.4049</w:t>
      </w:r>
    </w:p>
    <w:p>
      <w:r>
        <w:t xml:space="preserve">Alku: Chad halusi vaihtaa keittiönsä saarekkeen graniitin. Keskellä: Chad harkitsi joitakin ympäristöystävällisiä vaihtoehtoja. Loppu: Chad päätti ostaa tiskipöydän, joka on valmistettu vanhasta puusta.</w:t>
      </w:r>
    </w:p>
    <w:p>
      <w:r>
        <w:rPr>
          <w:b/>
        </w:rPr>
        <w:t xml:space="preserve">Tulos</w:t>
      </w:r>
    </w:p>
    <w:p>
      <w:r>
        <w:t xml:space="preserve">Chad harkitsi ympäristöystävällistä tonnikalaa.</w:t>
      </w:r>
    </w:p>
    <w:p>
      <w:r>
        <w:rPr>
          <w:b/>
        </w:rPr>
        <w:t xml:space="preserve">Tulos</w:t>
      </w:r>
    </w:p>
    <w:p>
      <w:r>
        <w:t xml:space="preserve">Chad harkitsi joitakin tuhlailevia valintoja.</w:t>
      </w:r>
    </w:p>
    <w:p>
      <w:r>
        <w:rPr>
          <w:b/>
        </w:rPr>
        <w:t xml:space="preserve">Esimerkki 0,4050</w:t>
      </w:r>
    </w:p>
    <w:p>
      <w:r>
        <w:t xml:space="preserve">Alku: Olin töissä, kun sain puhelun World Trade Centeristä. Keskikohta: Katselin televisiosta lähetettyjä uutisia. Loppu: Monet meistä katsojista joko huusivat tai itkivät.</w:t>
      </w:r>
    </w:p>
    <w:p>
      <w:r>
        <w:rPr>
          <w:b/>
        </w:rPr>
        <w:t xml:space="preserve">Tulos</w:t>
      </w:r>
    </w:p>
    <w:p>
      <w:r>
        <w:t xml:space="preserve">En katsonut televisiosta.</w:t>
      </w:r>
    </w:p>
    <w:p>
      <w:r>
        <w:rPr>
          <w:b/>
        </w:rPr>
        <w:t xml:space="preserve">Tulos</w:t>
      </w:r>
    </w:p>
    <w:p>
      <w:r>
        <w:t xml:space="preserve">Sammutin televisiolähetyksen.</w:t>
      </w:r>
    </w:p>
    <w:p>
      <w:r>
        <w:rPr>
          <w:b/>
        </w:rPr>
        <w:t xml:space="preserve">Tulos</w:t>
      </w:r>
    </w:p>
    <w:p>
      <w:r>
        <w:t xml:space="preserve">Katselin televisiosta tulevaa lähetystä riemuiten.</w:t>
      </w:r>
    </w:p>
    <w:p>
      <w:r>
        <w:rPr>
          <w:b/>
        </w:rPr>
        <w:t xml:space="preserve">Esimerkki 0.4051</w:t>
      </w:r>
    </w:p>
    <w:p>
      <w:r>
        <w:t xml:space="preserve">Alku: Tarvitsin hiustenleikkuun. Keskikohta: Päätin tehdä sen itse, tartuin sakset käteeni ja nappasin palan hiuksia. Loppu: Sitten leikkasin palan pois.</w:t>
      </w:r>
    </w:p>
    <w:p>
      <w:r>
        <w:rPr>
          <w:b/>
        </w:rPr>
        <w:t xml:space="preserve">Tulos</w:t>
      </w:r>
    </w:p>
    <w:p>
      <w:r>
        <w:t xml:space="preserve">Päätin tehdä sen itse ja nappasin sakset ja palan pekonia.</w:t>
      </w:r>
    </w:p>
    <w:p>
      <w:r>
        <w:rPr>
          <w:b/>
        </w:rPr>
        <w:t xml:space="preserve">Esimerkki 0.4052</w:t>
      </w:r>
    </w:p>
    <w:p>
      <w:r>
        <w:t xml:space="preserve">Alku: Maria meni pesuhuoneeseen pesemään vaatteita. Keskikohta: Kun Marian lapset tulivat huoneeseen, pyykkikori kaatui ja vaatteet putosivat lattialle. Loppu: Kun lapset lähtivät huoneesta, Mary vannoi kuulleensa Kimin nauravan.</w:t>
      </w:r>
    </w:p>
    <w:p>
      <w:r>
        <w:rPr>
          <w:b/>
        </w:rPr>
        <w:t xml:space="preserve">Tulos</w:t>
      </w:r>
    </w:p>
    <w:p>
      <w:r>
        <w:t xml:space="preserve">Kun Maria tuli huoneeseen, pyykkikori kaatui ja vaatteet putosivat lattialle.</w:t>
      </w:r>
    </w:p>
    <w:p>
      <w:r>
        <w:rPr>
          <w:b/>
        </w:rPr>
        <w:t xml:space="preserve">Tulos</w:t>
      </w:r>
    </w:p>
    <w:p>
      <w:r>
        <w:t xml:space="preserve">Kun Marian koirat tulivat huoneeseen, pyykkikori kaatui ja vaatteet putosivat lattialle.</w:t>
      </w:r>
    </w:p>
    <w:p>
      <w:r>
        <w:rPr>
          <w:b/>
        </w:rPr>
        <w:t xml:space="preserve">Tulos</w:t>
      </w:r>
    </w:p>
    <w:p>
      <w:r>
        <w:t xml:space="preserve">Kun Marian lapset tulivat huoneeseen, pyykkikori nostettiin ja vietiin ulos.</w:t>
      </w:r>
    </w:p>
    <w:p>
      <w:r>
        <w:rPr>
          <w:b/>
        </w:rPr>
        <w:t xml:space="preserve">Esimerkki 0.4053</w:t>
      </w:r>
    </w:p>
    <w:p>
      <w:r>
        <w:t xml:space="preserve">Alku: James halusi osallistua saippualaatikkoralliin, mutta hänellä ei ollut autoa. Keskikohta: James päätti rakentaa oman saippuakippoauton. Loppu: James 3 mailia ennen kuin hän pystyi pysähtymään.</w:t>
      </w:r>
    </w:p>
    <w:p>
      <w:r>
        <w:rPr>
          <w:b/>
        </w:rPr>
        <w:t xml:space="preserve">Tulos</w:t>
      </w:r>
    </w:p>
    <w:p>
      <w:r>
        <w:t xml:space="preserve">James päätti olla osallistumatta derbyyn.</w:t>
      </w:r>
    </w:p>
    <w:p>
      <w:r>
        <w:rPr>
          <w:b/>
        </w:rPr>
        <w:t xml:space="preserve">Tulos</w:t>
      </w:r>
    </w:p>
    <w:p>
      <w:r>
        <w:t xml:space="preserve">James päätti olla fani ja katsella kilpailua.</w:t>
      </w:r>
    </w:p>
    <w:p>
      <w:r>
        <w:rPr>
          <w:b/>
        </w:rPr>
        <w:t xml:space="preserve">Tulos</w:t>
      </w:r>
    </w:p>
    <w:p>
      <w:r>
        <w:t xml:space="preserve">James päätti rakentaa oman kodin.</w:t>
      </w:r>
    </w:p>
    <w:p>
      <w:r>
        <w:rPr>
          <w:b/>
        </w:rPr>
        <w:t xml:space="preserve">Esimerkki 0.4054</w:t>
      </w:r>
    </w:p>
    <w:p>
      <w:r>
        <w:t xml:space="preserve">Alku: Jack otti lakanat pois sängystä. Keskikohta: Hän unohti, että sängyllä oli kaukosäädin, ja se meni pesukoneen läpi. Loppu: Kaukosäädin lähetettiin takaisin kaapeliyhtiölle kuolleena.</w:t>
      </w:r>
    </w:p>
    <w:p>
      <w:r>
        <w:rPr>
          <w:b/>
        </w:rPr>
        <w:t xml:space="preserve">Tulos</w:t>
      </w:r>
    </w:p>
    <w:p>
      <w:r>
        <w:t xml:space="preserve">Hän unohti, että sängyllä oli tyyny, ja se meni pesukoneen läpi.</w:t>
      </w:r>
    </w:p>
    <w:p>
      <w:r>
        <w:rPr>
          <w:b/>
        </w:rPr>
        <w:t xml:space="preserve">Tulos</w:t>
      </w:r>
    </w:p>
    <w:p>
      <w:r>
        <w:t xml:space="preserve">Hän unohti, että sängyllä oli pyyhe, ja se meni pesukoneen läpi.</w:t>
      </w:r>
    </w:p>
    <w:p>
      <w:r>
        <w:rPr>
          <w:b/>
        </w:rPr>
        <w:t xml:space="preserve">Tulos</w:t>
      </w:r>
    </w:p>
    <w:p>
      <w:r>
        <w:t xml:space="preserve">Onneksi hän löysi kaukosäätimen lakanoiden sisään piilotettuna ja laittoi sen turvalliseen paikkaan.</w:t>
      </w:r>
    </w:p>
    <w:p>
      <w:r>
        <w:rPr>
          <w:b/>
        </w:rPr>
        <w:t xml:space="preserve">Esimerkki 0.4055</w:t>
      </w:r>
    </w:p>
    <w:p>
      <w:r>
        <w:t xml:space="preserve">Alku: Sam kuuli jäätelöauton. Keskikohta: Sam juoksi ulos, mutta jäätelöauto oli jo mennyt ohi. Loppu: Sam oli surullinen ja nälkäinen.</w:t>
      </w:r>
    </w:p>
    <w:p>
      <w:r>
        <w:rPr>
          <w:b/>
        </w:rPr>
        <w:t xml:space="preserve">Tulos</w:t>
      </w:r>
    </w:p>
    <w:p>
      <w:r>
        <w:t xml:space="preserve">Sam juoksi ulos, mutta lemmikkieläintenhoitoauto oli jo ohi.</w:t>
      </w:r>
    </w:p>
    <w:p>
      <w:r>
        <w:rPr>
          <w:b/>
        </w:rPr>
        <w:t xml:space="preserve">Esimerkki 0.4056</w:t>
      </w:r>
    </w:p>
    <w:p>
      <w:r>
        <w:t xml:space="preserve">Alku: Merle oli 85-vuotias ja vanhainkodissa. Keskikohta: Merle kysyi perheeltään, voisiko hän asua heidän talossaan. Loppu: He toivat hänet takaisin kotiin ja laittoivat häneen GPS-paikantimen.</w:t>
      </w:r>
    </w:p>
    <w:p>
      <w:r>
        <w:rPr>
          <w:b/>
        </w:rPr>
        <w:t xml:space="preserve">Tulos</w:t>
      </w:r>
    </w:p>
    <w:p>
      <w:r>
        <w:t xml:space="preserve">Merle kysyi perheeltään, voisiko hän jäädä nuoreksi.</w:t>
      </w:r>
    </w:p>
    <w:p>
      <w:r>
        <w:rPr>
          <w:b/>
        </w:rPr>
        <w:t xml:space="preserve">Esimerkki 0.4057</w:t>
      </w:r>
    </w:p>
    <w:p>
      <w:r>
        <w:t xml:space="preserve">Alku: Mies muutti 1800-luvulla keskilänteen. Keskikohta: Mies raivasi ja hoiti maata. Loppu: Kuukausien ahkeran työn jälkeen miehellä on mukava, suuri uusi koti.</w:t>
      </w:r>
    </w:p>
    <w:p>
      <w:r>
        <w:rPr>
          <w:b/>
        </w:rPr>
        <w:t xml:space="preserve">Tulos</w:t>
      </w:r>
    </w:p>
    <w:p>
      <w:r>
        <w:t xml:space="preserve">Tyttö raivasi ja hoiti maata.</w:t>
      </w:r>
    </w:p>
    <w:p>
      <w:r>
        <w:rPr>
          <w:b/>
        </w:rPr>
        <w:t xml:space="preserve">Tulos</w:t>
      </w:r>
    </w:p>
    <w:p>
      <w:r>
        <w:t xml:space="preserve">Mies raivasi ja hylkäsi erään peltolohkon.</w:t>
      </w:r>
    </w:p>
    <w:p>
      <w:r>
        <w:rPr>
          <w:b/>
        </w:rPr>
        <w:t xml:space="preserve">Tulos</w:t>
      </w:r>
    </w:p>
    <w:p>
      <w:r>
        <w:t xml:space="preserve">Mies raivasi ja hoiti suota.</w:t>
      </w:r>
    </w:p>
    <w:p>
      <w:r>
        <w:rPr>
          <w:b/>
        </w:rPr>
        <w:t xml:space="preserve">Esimerkki 0.4058</w:t>
      </w:r>
    </w:p>
    <w:p>
      <w:r>
        <w:t xml:space="preserve">Alku: Ray etsi kaikki omistamansa kuluneet värikynät. Keskikohta: Hän päätti lämmittää niitä, jotta hän voisi teroittaa ne. Loppu: Kun ne olivat jäähtyneet, hän piirsi niillä heti.</w:t>
      </w:r>
    </w:p>
    <w:p>
      <w:r>
        <w:rPr>
          <w:b/>
        </w:rPr>
        <w:t xml:space="preserve">Tulos</w:t>
      </w:r>
    </w:p>
    <w:p>
      <w:r>
        <w:t xml:space="preserve">Hän päätti lämmittää kynät, jotta hän voisi teroittaa ne.</w:t>
      </w:r>
    </w:p>
    <w:p>
      <w:r>
        <w:rPr>
          <w:b/>
        </w:rPr>
        <w:t xml:space="preserve">Esimerkki 0.4059</w:t>
      </w:r>
    </w:p>
    <w:p>
      <w:r>
        <w:t xml:space="preserve">Alku: Bensonin perhe tilasi illalliseksi ison erän kanansiipiä. Keskikohta: Bensonit ostivat vahingossa väärän makuisia siipiä. Loppu: He purskahtavat nauruun tapahtuneen takia.</w:t>
      </w:r>
    </w:p>
    <w:p>
      <w:r>
        <w:rPr>
          <w:b/>
        </w:rPr>
        <w:t xml:space="preserve">Tulos</w:t>
      </w:r>
    </w:p>
    <w:p>
      <w:r>
        <w:t xml:space="preserve">Bensonin perhe ei koskaan nauranut.</w:t>
      </w:r>
    </w:p>
    <w:p>
      <w:r>
        <w:rPr>
          <w:b/>
        </w:rPr>
        <w:t xml:space="preserve">Tulos</w:t>
      </w:r>
    </w:p>
    <w:p>
      <w:r>
        <w:t xml:space="preserve">Bensonit ostivat vahingossa väärän makuisia kylkiluita.</w:t>
      </w:r>
    </w:p>
    <w:p>
      <w:r>
        <w:rPr>
          <w:b/>
        </w:rPr>
        <w:t xml:space="preserve">Tulos</w:t>
      </w:r>
    </w:p>
    <w:p>
      <w:r>
        <w:t xml:space="preserve">Bensonit ostivat siipien parhaan maun.</w:t>
      </w:r>
    </w:p>
    <w:p>
      <w:r>
        <w:rPr>
          <w:b/>
        </w:rPr>
        <w:t xml:space="preserve">Esimerkki 0.4060</w:t>
      </w:r>
    </w:p>
    <w:p>
      <w:r>
        <w:t xml:space="preserve">Alku: Kun kutsut Anthonyn jälleennäkemiseen lähetettiin, kaikki tulivat. Keskikohta: Klaani kokoontui esi-isien kotitilalle. Loppu: He jäivät sinne loppupäiväksi ja kertoivat tarinoita illalla.</w:t>
      </w:r>
    </w:p>
    <w:p>
      <w:r>
        <w:rPr>
          <w:b/>
        </w:rPr>
        <w:t xml:space="preserve">Tulos</w:t>
      </w:r>
    </w:p>
    <w:p>
      <w:r>
        <w:t xml:space="preserve">Klaani kokoontui esi-isien kotitilalle ja lähti.</w:t>
      </w:r>
    </w:p>
    <w:p>
      <w:r>
        <w:rPr>
          <w:b/>
        </w:rPr>
        <w:t xml:space="preserve">Tulos</w:t>
      </w:r>
    </w:p>
    <w:p>
      <w:r>
        <w:t xml:space="preserve">Klaani lähti esi-isiensä kotiseudulta aikaisin.</w:t>
      </w:r>
    </w:p>
    <w:p>
      <w:r>
        <w:rPr>
          <w:b/>
        </w:rPr>
        <w:t xml:space="preserve">Tulos</w:t>
      </w:r>
    </w:p>
    <w:p>
      <w:r>
        <w:t xml:space="preserve">Yksittäiset ihmiset kokoontuivat esi-isien kotitilalle.</w:t>
      </w:r>
    </w:p>
    <w:p>
      <w:r>
        <w:rPr>
          <w:b/>
        </w:rPr>
        <w:t xml:space="preserve">Esimerkki 0.4061</w:t>
      </w:r>
    </w:p>
    <w:p>
      <w:r>
        <w:t xml:space="preserve">Alku: Kate oli matkalla ystävien luo toiseen osavaltioon. Keskikohta: Katella ei ollut karttaa ja hän eksyi. Loppu: Hän joutui kysymään tietä huoltoasemalla.</w:t>
      </w:r>
    </w:p>
    <w:p>
      <w:r>
        <w:rPr>
          <w:b/>
        </w:rPr>
        <w:t xml:space="preserve">Tulos</w:t>
      </w:r>
    </w:p>
    <w:p>
      <w:r>
        <w:t xml:space="preserve">Katella ei ollut kaasua .</w:t>
      </w:r>
    </w:p>
    <w:p>
      <w:r>
        <w:rPr>
          <w:b/>
        </w:rPr>
        <w:t xml:space="preserve">Tulos</w:t>
      </w:r>
    </w:p>
    <w:p>
      <w:r>
        <w:t xml:space="preserve">Kate ei tiennyt suuntaa.</w:t>
      </w:r>
    </w:p>
    <w:p>
      <w:r>
        <w:rPr>
          <w:b/>
        </w:rPr>
        <w:t xml:space="preserve">Tulos</w:t>
      </w:r>
    </w:p>
    <w:p>
      <w:r>
        <w:t xml:space="preserve">Katella oli kartta ja hän eksyi.</w:t>
      </w:r>
    </w:p>
    <w:p>
      <w:r>
        <w:rPr>
          <w:b/>
        </w:rPr>
        <w:t xml:space="preserve">Esimerkki 0.4062</w:t>
      </w:r>
    </w:p>
    <w:p>
      <w:r>
        <w:t xml:space="preserve">Alku: Maggie joi vihreää mehua. Keskikohta: Maggie ei pitänyt mehun mausta. Loppu: Hän heitti mehun pois.</w:t>
      </w:r>
    </w:p>
    <w:p>
      <w:r>
        <w:rPr>
          <w:b/>
        </w:rPr>
        <w:t xml:space="preserve">Tulos</w:t>
      </w:r>
    </w:p>
    <w:p>
      <w:r>
        <w:t xml:space="preserve">Maggie piti mehun mausta.</w:t>
      </w:r>
    </w:p>
    <w:p>
      <w:r>
        <w:rPr>
          <w:b/>
        </w:rPr>
        <w:t xml:space="preserve">Tulos</w:t>
      </w:r>
    </w:p>
    <w:p>
      <w:r>
        <w:t xml:space="preserve">Maggie rakasti mehun makua.</w:t>
      </w:r>
    </w:p>
    <w:p>
      <w:r>
        <w:rPr>
          <w:b/>
        </w:rPr>
        <w:t xml:space="preserve">Tulos</w:t>
      </w:r>
    </w:p>
    <w:p>
      <w:r>
        <w:t xml:space="preserve">Mehu ei pitänyt Maggien mausta.</w:t>
      </w:r>
    </w:p>
    <w:p>
      <w:r>
        <w:rPr>
          <w:b/>
        </w:rPr>
        <w:t xml:space="preserve">Esimerkki 0,4063</w:t>
      </w:r>
    </w:p>
    <w:p>
      <w:r>
        <w:t xml:space="preserve">Alku: Vihasin heräämistä aamulla. Keskivaihe: Nukuin aina liian myöhään. Loppu: Tajusin, että tarvitsin herätyskellon, jotta en nukkuisi liikaa.</w:t>
      </w:r>
    </w:p>
    <w:p>
      <w:r>
        <w:rPr>
          <w:b/>
        </w:rPr>
        <w:t xml:space="preserve">Tulos</w:t>
      </w:r>
    </w:p>
    <w:p>
      <w:r>
        <w:t xml:space="preserve">Nousin aina aikaisin ylös.</w:t>
      </w:r>
    </w:p>
    <w:p>
      <w:r>
        <w:rPr>
          <w:b/>
        </w:rPr>
        <w:t xml:space="preserve">Tulos</w:t>
      </w:r>
    </w:p>
    <w:p>
      <w:r>
        <w:t xml:space="preserve">Heräsin aina aikaisin.</w:t>
      </w:r>
    </w:p>
    <w:p>
      <w:r>
        <w:rPr>
          <w:b/>
        </w:rPr>
        <w:t xml:space="preserve">Tulos</w:t>
      </w:r>
    </w:p>
    <w:p>
      <w:r>
        <w:t xml:space="preserve">En koskaan nukkunut liian myöhään.</w:t>
      </w:r>
    </w:p>
    <w:p>
      <w:r>
        <w:rPr>
          <w:b/>
        </w:rPr>
        <w:t xml:space="preserve">Esimerkki 0.4064</w:t>
      </w:r>
    </w:p>
    <w:p>
      <w:r>
        <w:t xml:space="preserve">Alku: Greg oli yleensä hyvä poika, joka pysyi poissa ongelmista. Keskikohta: Greg meni juhliin ystäviensä kanssa. Loppu: Poliisi pidätti juhlat ja Greg sai kotiarestia.</w:t>
      </w:r>
    </w:p>
    <w:p>
      <w:r>
        <w:rPr>
          <w:b/>
        </w:rPr>
        <w:t xml:space="preserve">Tulos</w:t>
      </w:r>
    </w:p>
    <w:p>
      <w:r>
        <w:t xml:space="preserve">Hän meni luennolle ystäviensä kanssa.</w:t>
      </w:r>
    </w:p>
    <w:p>
      <w:r>
        <w:rPr>
          <w:b/>
        </w:rPr>
        <w:t xml:space="preserve">Esimerkki 0,4065</w:t>
      </w:r>
    </w:p>
    <w:p>
      <w:r>
        <w:t xml:space="preserve">Alku: Jen ei pidä Sandystä. Keskikohta: Jen käski opettajaa erottamaan heidät toisistaan. Loppu: Opettaja tuntee nyt huonoa omaatuntoa siitä, ettei hän kuunnellut eikä rankaissut heitä.</w:t>
      </w:r>
    </w:p>
    <w:p>
      <w:r>
        <w:rPr>
          <w:b/>
        </w:rPr>
        <w:t xml:space="preserve">Tulos</w:t>
      </w:r>
    </w:p>
    <w:p>
      <w:r>
        <w:t xml:space="preserve">Opettaja käski Jeniä erottamaan heidät toisistaan.</w:t>
      </w:r>
    </w:p>
    <w:p>
      <w:r>
        <w:rPr>
          <w:b/>
        </w:rPr>
        <w:t xml:space="preserve">Esimerkki 0.4066</w:t>
      </w:r>
    </w:p>
    <w:p>
      <w:r>
        <w:t xml:space="preserve">Alku: Stassi ja Katie olivat parhaita ystäviä kolme vuotta. Keskikohta: He riitelivät pahasti rikkinäisestä kupista eivätkä puhuneet toisilleen kahteen päivään. Loppu: Stassi ja Katie tekivät lopulta sovinnon.</w:t>
      </w:r>
    </w:p>
    <w:p>
      <w:r>
        <w:rPr>
          <w:b/>
        </w:rPr>
        <w:t xml:space="preserve">Tulos</w:t>
      </w:r>
    </w:p>
    <w:p>
      <w:r>
        <w:t xml:space="preserve">he tappelivat rikkinäisestä kupista eivätkä puhuneet toisilleen enää koskaan.</w:t>
      </w:r>
    </w:p>
    <w:p>
      <w:r>
        <w:rPr>
          <w:b/>
        </w:rPr>
        <w:t xml:space="preserve">Esimerkki 0,4067</w:t>
      </w:r>
    </w:p>
    <w:p>
      <w:r>
        <w:t xml:space="preserve">Alku: Joku naapurustossani ajoi postilaatikkoni yli. Keskikohta: Postilaatikon sisällä olevat kirjeet putosivat lätäkköön. Loppu: Kesti kauan lukea ne kaikki.</w:t>
      </w:r>
    </w:p>
    <w:p>
      <w:r>
        <w:rPr>
          <w:b/>
        </w:rPr>
        <w:t xml:space="preserve">Tulos</w:t>
      </w:r>
    </w:p>
    <w:p>
      <w:r>
        <w:t xml:space="preserve">Postilaatikon sisällä olevat kirjeet melkein putosivat lätäkköön.</w:t>
      </w:r>
    </w:p>
    <w:p>
      <w:r>
        <w:rPr>
          <w:b/>
        </w:rPr>
        <w:t xml:space="preserve">Tulos</w:t>
      </w:r>
    </w:p>
    <w:p>
      <w:r>
        <w:t xml:space="preserve">Postilaatikon sisällä olevat kirjeet putosivat verilammikkoon!.</w:t>
      </w:r>
    </w:p>
    <w:p>
      <w:r>
        <w:rPr>
          <w:b/>
        </w:rPr>
        <w:t xml:space="preserve">Esimerkki 0.4068</w:t>
      </w:r>
    </w:p>
    <w:p>
      <w:r>
        <w:t xml:space="preserve">Alku: Dan on opiskellut kirjastossa koko yön. Keskikohta: Dan ei ole syönyt koko yönä. Loppu: Hän syö mielellään, kun pääsee kotiin.</w:t>
      </w:r>
    </w:p>
    <w:p>
      <w:r>
        <w:rPr>
          <w:b/>
        </w:rPr>
        <w:t xml:space="preserve">Tulos</w:t>
      </w:r>
    </w:p>
    <w:p>
      <w:r>
        <w:t xml:space="preserve">Dan ei ole ajanut partaansa koko yönä.</w:t>
      </w:r>
    </w:p>
    <w:p>
      <w:r>
        <w:rPr>
          <w:b/>
        </w:rPr>
        <w:t xml:space="preserve">Tulos</w:t>
      </w:r>
    </w:p>
    <w:p>
      <w:r>
        <w:t xml:space="preserve">Dan on avaruusolento, joka ei tarvitse ruokaa.</w:t>
      </w:r>
    </w:p>
    <w:p>
      <w:r>
        <w:rPr>
          <w:b/>
        </w:rPr>
        <w:t xml:space="preserve">Tulos</w:t>
      </w:r>
    </w:p>
    <w:p>
      <w:r>
        <w:t xml:space="preserve">Dan käytti koko yönä parikymmentä dollaria ruoka-automaatteihin.</w:t>
      </w:r>
    </w:p>
    <w:p>
      <w:r>
        <w:rPr>
          <w:b/>
        </w:rPr>
        <w:t xml:space="preserve">Esimerkki 0.4069</w:t>
      </w:r>
    </w:p>
    <w:p>
      <w:r>
        <w:t xml:space="preserve">Alku: Yrjöllä oli koira nimeltä Oliver. Keskikohta: Oliver jäi eräänä päivänä auton alle kävelyllä. Loppu: Kävelyn jälkeen Georgen oli kannettava Oliver takaisin autoon.</w:t>
      </w:r>
    </w:p>
    <w:p>
      <w:r>
        <w:rPr>
          <w:b/>
        </w:rPr>
        <w:t xml:space="preserve">Tulos</w:t>
      </w:r>
    </w:p>
    <w:p>
      <w:r>
        <w:t xml:space="preserve">Eräänä päivänä George jäi auton alle kävelyllä.</w:t>
      </w:r>
    </w:p>
    <w:p>
      <w:r>
        <w:rPr>
          <w:b/>
        </w:rPr>
        <w:t xml:space="preserve">Esimerkki 0,4070</w:t>
      </w:r>
    </w:p>
    <w:p>
      <w:r>
        <w:t xml:space="preserve">Alku: Lapset olivat valmiita makaamaan. Keskellä: He menivät sänkyihinsä ja venyttelivät. Loppu: Pian he nukkuivat, ja äiti sammutti valot.</w:t>
      </w:r>
    </w:p>
    <w:p>
      <w:r>
        <w:rPr>
          <w:b/>
        </w:rPr>
        <w:t xml:space="preserve">Tulos</w:t>
      </w:r>
    </w:p>
    <w:p>
      <w:r>
        <w:t xml:space="preserve">Ystävät tulivat leikkimään pihalle, ja he menivät ulos.</w:t>
      </w:r>
    </w:p>
    <w:p>
      <w:r>
        <w:rPr>
          <w:b/>
        </w:rPr>
        <w:t xml:space="preserve">Tulos</w:t>
      </w:r>
    </w:p>
    <w:p>
      <w:r>
        <w:t xml:space="preserve">He menivät tyynyilleen ja venyttelivät.</w:t>
      </w:r>
    </w:p>
    <w:p>
      <w:r>
        <w:rPr>
          <w:b/>
        </w:rPr>
        <w:t xml:space="preserve">Tulos</w:t>
      </w:r>
    </w:p>
    <w:p>
      <w:r>
        <w:t xml:space="preserve">He menivät huoneisiinsa ja venyttelivät.</w:t>
      </w:r>
    </w:p>
    <w:p>
      <w:r>
        <w:rPr>
          <w:b/>
        </w:rPr>
        <w:t xml:space="preserve">Esimerkki 0.4071</w:t>
      </w:r>
    </w:p>
    <w:p>
      <w:r>
        <w:t xml:space="preserve">Alku: Anna tarvitsi uuden sohvan. Keskikohta: Hän katsoi netistä ja löysi sellaisen, joka sopi kaikkeen muuhun hänen kodissaan. Loppu: Hän toimitutti sohvan kotiinsa heti.</w:t>
      </w:r>
    </w:p>
    <w:p>
      <w:r>
        <w:rPr>
          <w:b/>
        </w:rPr>
        <w:t xml:space="preserve">Tulos</w:t>
      </w:r>
    </w:p>
    <w:p>
      <w:r>
        <w:t xml:space="preserve">Hän etsi netistä, mutta ei löytänyt mitään, mikä sopisi kaikkeen muuhun hänen kodissaan.</w:t>
      </w:r>
    </w:p>
    <w:p>
      <w:r>
        <w:rPr>
          <w:b/>
        </w:rPr>
        <w:t xml:space="preserve">Tulos</w:t>
      </w:r>
    </w:p>
    <w:p>
      <w:r>
        <w:t xml:space="preserve">Hän katsoi netistä, milloin hänen suosikkiohjelmansa näytetään.</w:t>
      </w:r>
    </w:p>
    <w:p>
      <w:r>
        <w:rPr>
          <w:b/>
        </w:rPr>
        <w:t xml:space="preserve">Tulos</w:t>
      </w:r>
    </w:p>
    <w:p>
      <w:r>
        <w:t xml:space="preserve">Hän katsoi netistä, mutta hänestä ei tuntunut, että mikään niistä sopisi hänen kodissaan olevaan muuhun.</w:t>
      </w:r>
    </w:p>
    <w:p>
      <w:r>
        <w:rPr>
          <w:b/>
        </w:rPr>
        <w:t xml:space="preserve">Esimerkki 0.4072</w:t>
      </w:r>
    </w:p>
    <w:p>
      <w:r>
        <w:t xml:space="preserve">Alku: Waltilla oli paljon rahaa. Keskikohta: Waltin rahat houkuttelivat kauniin tyttöystävän. Loppu: Walt esitteli tyttöä kuin pokaalia.</w:t>
      </w:r>
    </w:p>
    <w:p>
      <w:r>
        <w:rPr>
          <w:b/>
        </w:rPr>
        <w:t xml:space="preserve">Tulos</w:t>
      </w:r>
    </w:p>
    <w:p>
      <w:r>
        <w:t xml:space="preserve">Waltin rahat eivät houkutelleet kaunista tyttöystävää.</w:t>
      </w:r>
    </w:p>
    <w:p>
      <w:r>
        <w:rPr>
          <w:b/>
        </w:rPr>
        <w:t xml:space="preserve">Tulos</w:t>
      </w:r>
    </w:p>
    <w:p>
      <w:r>
        <w:t xml:space="preserve">Waltin roska houkutteli nätin tyttöystävän.</w:t>
      </w:r>
    </w:p>
    <w:p>
      <w:r>
        <w:rPr>
          <w:b/>
        </w:rPr>
        <w:t xml:space="preserve">Esimerkki 0.4073</w:t>
      </w:r>
    </w:p>
    <w:p>
      <w:r>
        <w:t xml:space="preserve">Alku: Olin suorittamassa puhdas ja jerk nosto. Keskivaihe: En pystynyt suorittamaan nostoa oikein monien yritysten jälkeen. Lopetus: Tajusin, että painonnosto ei ollut minulle sopiva laji.</w:t>
      </w:r>
    </w:p>
    <w:p>
      <w:r>
        <w:rPr>
          <w:b/>
        </w:rPr>
        <w:t xml:space="preserve">Tulos</w:t>
      </w:r>
    </w:p>
    <w:p>
      <w:r>
        <w:t xml:space="preserve">En pystynyt suorittamaan nostoa oikein kahden yrityksen jälkeen.</w:t>
      </w:r>
    </w:p>
    <w:p>
      <w:r>
        <w:rPr>
          <w:b/>
        </w:rPr>
        <w:t xml:space="preserve">Tulos</w:t>
      </w:r>
    </w:p>
    <w:p>
      <w:r>
        <w:t xml:space="preserve">Suoritin sen täydellisesti.</w:t>
      </w:r>
    </w:p>
    <w:p>
      <w:r>
        <w:rPr>
          <w:b/>
        </w:rPr>
        <w:t xml:space="preserve">Tulos</w:t>
      </w:r>
    </w:p>
    <w:p>
      <w:r>
        <w:t xml:space="preserve">Pystyin suorittamaan hissin yhden yrityksen jälkeen.</w:t>
      </w:r>
    </w:p>
    <w:p>
      <w:r>
        <w:rPr>
          <w:b/>
        </w:rPr>
        <w:t xml:space="preserve">Esimerkki 0.4074</w:t>
      </w:r>
    </w:p>
    <w:p>
      <w:r>
        <w:t xml:space="preserve">Alku: Samuel dribblasi koripalloa kohti korirenkaita. Keskikohta: Hän kaatui ja löi päänsä ja sai pahan naarmun. Loppu: Lisäksi hänellä todettiin aivotärähdys.</w:t>
      </w:r>
    </w:p>
    <w:p>
      <w:r>
        <w:rPr>
          <w:b/>
        </w:rPr>
        <w:t xml:space="preserve">Tulos</w:t>
      </w:r>
    </w:p>
    <w:p>
      <w:r>
        <w:t xml:space="preserve">Hän kaatui ja löi päänsä, mutta hän oli kunnossa.</w:t>
      </w:r>
    </w:p>
    <w:p>
      <w:r>
        <w:rPr>
          <w:b/>
        </w:rPr>
        <w:t xml:space="preserve">Tulos</w:t>
      </w:r>
    </w:p>
    <w:p>
      <w:r>
        <w:t xml:space="preserve">Hän ei ole koskaan kaatunut tai lyönyt päätään, ei naarmuakaan.</w:t>
      </w:r>
    </w:p>
    <w:p>
      <w:r>
        <w:rPr>
          <w:b/>
        </w:rPr>
        <w:t xml:space="preserve">Tulos</w:t>
      </w:r>
    </w:p>
    <w:p>
      <w:r>
        <w:t xml:space="preserve">Samuel melkein kaatui, mutta sai tasapainonsa takaisin.</w:t>
      </w:r>
    </w:p>
    <w:p>
      <w:r>
        <w:rPr>
          <w:b/>
        </w:rPr>
        <w:t xml:space="preserve">Esimerkki 0,4075</w:t>
      </w:r>
    </w:p>
    <w:p>
      <w:r>
        <w:t xml:space="preserve">Alku: Angien lemmikkilintu Spot on päässyt ulos häkistään ja lentänyt pois. Keskikohta: Angie huomaa, että Spotin häkki on tyhjä. Loppu: Angie on murtunut sydämensä siitä, ettei hän löydä lintuaan.</w:t>
      </w:r>
    </w:p>
    <w:p>
      <w:r>
        <w:rPr>
          <w:b/>
        </w:rPr>
        <w:t xml:space="preserve">Tulos</w:t>
      </w:r>
    </w:p>
    <w:p>
      <w:r>
        <w:t xml:space="preserve">Angie huomaa, että Spot on häkissään.</w:t>
      </w:r>
    </w:p>
    <w:p>
      <w:r>
        <w:rPr>
          <w:b/>
        </w:rPr>
        <w:t xml:space="preserve">Esimerkki 0.4076</w:t>
      </w:r>
    </w:p>
    <w:p>
      <w:r>
        <w:t xml:space="preserve">Alku: Moe lensi leijaa tuulisena päivänä. Keskikohta: Leija jäi kiinni puuhun. Loppu: Hänen täytyi kiivetä puuhun saadakseen sen alas.</w:t>
      </w:r>
    </w:p>
    <w:p>
      <w:r>
        <w:rPr>
          <w:b/>
        </w:rPr>
        <w:t xml:space="preserve">Tulos</w:t>
      </w:r>
    </w:p>
    <w:p>
      <w:r>
        <w:t xml:space="preserve">Leija ei jäänyt puuhun kiinni.</w:t>
      </w:r>
    </w:p>
    <w:p>
      <w:r>
        <w:rPr>
          <w:b/>
        </w:rPr>
        <w:t xml:space="preserve">Tulos</w:t>
      </w:r>
    </w:p>
    <w:p>
      <w:r>
        <w:t xml:space="preserve">Leija lensi korkeammalle kuin puut.</w:t>
      </w:r>
    </w:p>
    <w:p>
      <w:r>
        <w:rPr>
          <w:b/>
        </w:rPr>
        <w:t xml:space="preserve">Tulos</w:t>
      </w:r>
    </w:p>
    <w:p>
      <w:r>
        <w:t xml:space="preserve">Leija jäi jumiin sähkölinjoihin.</w:t>
      </w:r>
    </w:p>
    <w:p>
      <w:r>
        <w:rPr>
          <w:b/>
        </w:rPr>
        <w:t xml:space="preserve">Esimerkki 0.4077</w:t>
      </w:r>
    </w:p>
    <w:p>
      <w:r>
        <w:t xml:space="preserve">Alku: Jessica valmistautui valmistumaan yliopistosta. Keskikohta: Jessica sai kaikki luokkansa valmiiksi. Lopetus: Jessica oli hyvin onnellinen.</w:t>
      </w:r>
    </w:p>
    <w:p>
      <w:r>
        <w:rPr>
          <w:b/>
        </w:rPr>
        <w:t xml:space="preserve">Tulos</w:t>
      </w:r>
    </w:p>
    <w:p>
      <w:r>
        <w:t xml:space="preserve">Jessica ei suorittanut kaikkia kurssejaan loppuun.</w:t>
      </w:r>
    </w:p>
    <w:p>
      <w:r>
        <w:rPr>
          <w:b/>
        </w:rPr>
        <w:t xml:space="preserve">Tulos</w:t>
      </w:r>
    </w:p>
    <w:p>
      <w:r>
        <w:t xml:space="preserve">Jessica reputti kaikki kurssit.</w:t>
      </w:r>
    </w:p>
    <w:p>
      <w:r>
        <w:rPr>
          <w:b/>
        </w:rPr>
        <w:t xml:space="preserve">Tulos</w:t>
      </w:r>
    </w:p>
    <w:p>
      <w:r>
        <w:t xml:space="preserve">Jessica ei pystynyt suorittamaan kaikkia kurssejaan loppuun.</w:t>
      </w:r>
    </w:p>
    <w:p>
      <w:r>
        <w:rPr>
          <w:b/>
        </w:rPr>
        <w:t xml:space="preserve">Esimerkki 0.4078</w:t>
      </w:r>
    </w:p>
    <w:p>
      <w:r>
        <w:t xml:space="preserve">Alku: Jennifer valvoi liian myöhään poikaystävänsä kanssa eräänä iltana. Keskikohta: Jenniferillä oli seuraavana päivänä tärkeä työpalaveri ja hän nukahti siinä jatkuvasti. Loppu: Hän päätti, ettei enää koskaan valvoisi niin myöhään työiltana.</w:t>
      </w:r>
    </w:p>
    <w:p>
      <w:r>
        <w:rPr>
          <w:b/>
        </w:rPr>
        <w:t xml:space="preserve">Tulos</w:t>
      </w:r>
    </w:p>
    <w:p>
      <w:r>
        <w:t xml:space="preserve">Hänen poikaystävällään oli seuraavana päivänä tärkeä työpalaveri, ja hän nukahti siihen jatkuvasti.</w:t>
      </w:r>
    </w:p>
    <w:p>
      <w:r>
        <w:rPr>
          <w:b/>
        </w:rPr>
        <w:t xml:space="preserve">Tulos</w:t>
      </w:r>
    </w:p>
    <w:p>
      <w:r>
        <w:t xml:space="preserve">Jenniferillä oli seuraavana päivänä tärkeä työkokous, ja hän oli hereillä.</w:t>
      </w:r>
    </w:p>
    <w:p>
      <w:r>
        <w:rPr>
          <w:b/>
        </w:rPr>
        <w:t xml:space="preserve">Tulos</w:t>
      </w:r>
    </w:p>
    <w:p>
      <w:r>
        <w:t xml:space="preserve">hänellä oli tärkeä työkokous seuraavana päivänä ja hän piti hämmästyttää kaikkia siinä.</w:t>
      </w:r>
    </w:p>
    <w:p>
      <w:r>
        <w:rPr>
          <w:b/>
        </w:rPr>
        <w:t xml:space="preserve">Esimerkki 0.4079</w:t>
      </w:r>
    </w:p>
    <w:p>
      <w:r>
        <w:t xml:space="preserve">Alku: Angie oli sairastunut kurkkusyöpään. Keskikohta: Lääkärit havaitsivat syövän myöhään. Loppu: Angie kuolee viikkoa myöhemmin.</w:t>
      </w:r>
    </w:p>
    <w:p>
      <w:r>
        <w:rPr>
          <w:b/>
        </w:rPr>
        <w:t xml:space="preserve">Tulos</w:t>
      </w:r>
    </w:p>
    <w:p>
      <w:r>
        <w:t xml:space="preserve">Lääkäri sanoi, että se oli väärä hälytys.</w:t>
      </w:r>
    </w:p>
    <w:p>
      <w:r>
        <w:rPr>
          <w:b/>
        </w:rPr>
        <w:t xml:space="preserve">Tulos</w:t>
      </w:r>
    </w:p>
    <w:p>
      <w:r>
        <w:t xml:space="preserve">Lääkärit saivat pallon kiinni myöhään.</w:t>
      </w:r>
    </w:p>
    <w:p>
      <w:r>
        <w:rPr>
          <w:b/>
        </w:rPr>
        <w:t xml:space="preserve">Tulos</w:t>
      </w:r>
    </w:p>
    <w:p>
      <w:r>
        <w:t xml:space="preserve">Lääkärit havaitsivat syövän varhain.</w:t>
      </w:r>
    </w:p>
    <w:p>
      <w:r>
        <w:rPr>
          <w:b/>
        </w:rPr>
        <w:t xml:space="preserve">Esimerkki 0.4080</w:t>
      </w:r>
    </w:p>
    <w:p>
      <w:r>
        <w:t xml:space="preserve">Alku: Oli Daven 25-vuotissyntymäpäivä. Keskikohta: Dave sai lahjarahaa. Lopetus: Dave sijoitti rahansa korkeakorkoiselle säästötilille.</w:t>
      </w:r>
    </w:p>
    <w:p>
      <w:r>
        <w:rPr>
          <w:b/>
        </w:rPr>
        <w:t xml:space="preserve">Tulos</w:t>
      </w:r>
    </w:p>
    <w:p>
      <w:r>
        <w:t xml:space="preserve">Dave ei saanut rahaa.</w:t>
      </w:r>
    </w:p>
    <w:p>
      <w:r>
        <w:rPr>
          <w:b/>
        </w:rPr>
        <w:t xml:space="preserve">Esimerkki 0.4081</w:t>
      </w:r>
    </w:p>
    <w:p>
      <w:r>
        <w:t xml:space="preserve">Alku: Lewy halusi koiranpennun. Keskikohta: Hän kertoi vanhemmilleen ennen kouluun menoa. Lewy oli yllättynyt, kun hän pääsi kotiin. Loppu: Lewyn sängyllä oli hänen oma koiranpentunsa.</w:t>
      </w:r>
    </w:p>
    <w:p>
      <w:r>
        <w:rPr>
          <w:b/>
        </w:rPr>
        <w:t xml:space="preserve">Tulos</w:t>
      </w:r>
    </w:p>
    <w:p>
      <w:r>
        <w:t xml:space="preserve">Hän ei koskaan kertonut vanhemmilleen ennen kouluun menoa. Lewy oli peloissaan, kun hän pääsi kotiin.</w:t>
      </w:r>
    </w:p>
    <w:p>
      <w:r>
        <w:rPr>
          <w:b/>
        </w:rPr>
        <w:t xml:space="preserve">Tulos</w:t>
      </w:r>
    </w:p>
    <w:p>
      <w:r>
        <w:t xml:space="preserve">Hän kertoi vanhemmilleen ennen kouluun menoa. Lewy oli yllättynyt, kun hän pääsi kouluun.</w:t>
      </w:r>
    </w:p>
    <w:p>
      <w:r>
        <w:rPr>
          <w:b/>
        </w:rPr>
        <w:t xml:space="preserve">Tulos</w:t>
      </w:r>
    </w:p>
    <w:p>
      <w:r>
        <w:t xml:space="preserve">Lewy kertoi vanhemmilleen, ettei hän malta odottaa kouluun menoa.</w:t>
      </w:r>
    </w:p>
    <w:p>
      <w:r>
        <w:rPr>
          <w:b/>
        </w:rPr>
        <w:t xml:space="preserve">Esimerkki 0.4082</w:t>
      </w:r>
    </w:p>
    <w:p>
      <w:r>
        <w:t xml:space="preserve">Alku: Aina metsästän parhaita tarjouksia. Keskellä: Tarjousten on oltava lähellä asuinpaikkaani. Loppu: Minulla ei ole autoa, jolla voisin ajaa kauppaan, joten sen on oltava lähellä.</w:t>
      </w:r>
    </w:p>
    <w:p>
      <w:r>
        <w:rPr>
          <w:b/>
        </w:rPr>
        <w:t xml:space="preserve">Tulos</w:t>
      </w:r>
    </w:p>
    <w:p>
      <w:r>
        <w:t xml:space="preserve">Tarjousten ei tarvitse olla lähellä asuinpaikkaani.</w:t>
      </w:r>
    </w:p>
    <w:p>
      <w:r>
        <w:rPr>
          <w:b/>
        </w:rPr>
        <w:t xml:space="preserve">Tulos</w:t>
      </w:r>
    </w:p>
    <w:p>
      <w:r>
        <w:t xml:space="preserve">Tarjousten ei tarvitse olla lähellä asuinpaikkaani, koska meillä on bussit.</w:t>
      </w:r>
    </w:p>
    <w:p>
      <w:r>
        <w:rPr>
          <w:b/>
        </w:rPr>
        <w:t xml:space="preserve">Tulos</w:t>
      </w:r>
    </w:p>
    <w:p>
      <w:r>
        <w:t xml:space="preserve">Tarjousten on oltava kaukana asuinpaikastani.</w:t>
      </w:r>
    </w:p>
    <w:p>
      <w:r>
        <w:rPr>
          <w:b/>
        </w:rPr>
        <w:t xml:space="preserve">Esimerkki 0.4083</w:t>
      </w:r>
    </w:p>
    <w:p>
      <w:r>
        <w:t xml:space="preserve">Alku: Kun äitini meni nukkumaan, kävelin hänen huoneeseensa. Keskikohta: Yritin ottaa rahaa lipastosta. Loppu: En vastannut, koska pelkäsin joutuvani vaikeuksiin.</w:t>
      </w:r>
    </w:p>
    <w:p>
      <w:r>
        <w:rPr>
          <w:b/>
        </w:rPr>
        <w:t xml:space="preserve">Tulos</w:t>
      </w:r>
    </w:p>
    <w:p>
      <w:r>
        <w:t xml:space="preserve">Yritin laittaa rahaa lipastoon.</w:t>
      </w:r>
    </w:p>
    <w:p>
      <w:r>
        <w:rPr>
          <w:b/>
        </w:rPr>
        <w:t xml:space="preserve">Tulos</w:t>
      </w:r>
    </w:p>
    <w:p>
      <w:r>
        <w:t xml:space="preserve">Yritin ottaa rahaa hänen lipastostaan.</w:t>
      </w:r>
    </w:p>
    <w:p>
      <w:r>
        <w:rPr>
          <w:b/>
        </w:rPr>
        <w:t xml:space="preserve">Tulos</w:t>
      </w:r>
    </w:p>
    <w:p>
      <w:r>
        <w:t xml:space="preserve">Yritin viedä äitini pois huoneesta.</w:t>
      </w:r>
    </w:p>
    <w:p>
      <w:r>
        <w:rPr>
          <w:b/>
        </w:rPr>
        <w:t xml:space="preserve">Esimerkki 0.4084</w:t>
      </w:r>
    </w:p>
    <w:p>
      <w:r>
        <w:t xml:space="preserve">Alku: Auto näytti tulevan tyhjästä. Keskikohta: En hidastanut vauhtia. Loppu: Autoni romuttui.</w:t>
      </w:r>
    </w:p>
    <w:p>
      <w:r>
        <w:rPr>
          <w:b/>
        </w:rPr>
        <w:t xml:space="preserve">Tulos</w:t>
      </w:r>
    </w:p>
    <w:p>
      <w:r>
        <w:t xml:space="preserve">Hidastin vauhtia ja väistin sitä.</w:t>
      </w:r>
    </w:p>
    <w:p>
      <w:r>
        <w:rPr>
          <w:b/>
        </w:rPr>
        <w:t xml:space="preserve">Tulos</w:t>
      </w:r>
    </w:p>
    <w:p>
      <w:r>
        <w:t xml:space="preserve">Hidastin vauhtia.</w:t>
      </w:r>
    </w:p>
    <w:p>
      <w:r>
        <w:rPr>
          <w:b/>
        </w:rPr>
        <w:t xml:space="preserve">Tulos</w:t>
      </w:r>
    </w:p>
    <w:p>
      <w:r>
        <w:t xml:space="preserve">Auto oli elossa ja valmis tappamaan.</w:t>
      </w:r>
    </w:p>
    <w:p>
      <w:r>
        <w:rPr>
          <w:b/>
        </w:rPr>
        <w:t xml:space="preserve">Esimerkki 0,4085</w:t>
      </w:r>
    </w:p>
    <w:p>
      <w:r>
        <w:t xml:space="preserve">Alku: Brentin oli suoritettava tilastokurssi pääaineensa vaatimuksena. Keskikohta: Brent alkoi käydä tutorilla. Loppu: Brentistä tuntui yhtäkkiä paljon paremmalta ottaa tämä kurssi.</w:t>
      </w:r>
    </w:p>
    <w:p>
      <w:r>
        <w:rPr>
          <w:b/>
        </w:rPr>
        <w:t xml:space="preserve">Tulos</w:t>
      </w:r>
    </w:p>
    <w:p>
      <w:r>
        <w:t xml:space="preserve">Brent kieltäytyi tapaamasta opettajaa.</w:t>
      </w:r>
    </w:p>
    <w:p>
      <w:r>
        <w:rPr>
          <w:b/>
        </w:rPr>
        <w:t xml:space="preserve">Tulos</w:t>
      </w:r>
    </w:p>
    <w:p>
      <w:r>
        <w:t xml:space="preserve">Brent alkoi juhlia.</w:t>
      </w:r>
    </w:p>
    <w:p>
      <w:r>
        <w:rPr>
          <w:b/>
        </w:rPr>
        <w:t xml:space="preserve">Tulos</w:t>
      </w:r>
    </w:p>
    <w:p>
      <w:r>
        <w:t xml:space="preserve">Brent alkoi nähdä, miten turhaa tukiopettaja oli.</w:t>
      </w:r>
    </w:p>
    <w:p>
      <w:r>
        <w:rPr>
          <w:b/>
        </w:rPr>
        <w:t xml:space="preserve">Esimerkki 0.4086</w:t>
      </w:r>
    </w:p>
    <w:p>
      <w:r>
        <w:t xml:space="preserve">Alku: Gina heräsi keskipäivällä ja huomasi, että oli jälleen kuuma päivä. Keskikohta: Mutta hän sammutti ilmastointilaitteen säästääkseen rahaa. Loppu: Muutaman tunnin kuluttua huone ei ollut enää viileä.</w:t>
      </w:r>
    </w:p>
    <w:p>
      <w:r>
        <w:rPr>
          <w:b/>
        </w:rPr>
        <w:t xml:space="preserve">Tulos</w:t>
      </w:r>
    </w:p>
    <w:p>
      <w:r>
        <w:t xml:space="preserve">Mutta hän sammutti lämmittimen säästääkseen rahaa.</w:t>
      </w:r>
    </w:p>
    <w:p>
      <w:r>
        <w:rPr>
          <w:b/>
        </w:rPr>
        <w:t xml:space="preserve">Tulos</w:t>
      </w:r>
    </w:p>
    <w:p>
      <w:r>
        <w:t xml:space="preserve">Gina piti ilmastointilaitettaan päällä.</w:t>
      </w:r>
    </w:p>
    <w:p>
      <w:r>
        <w:rPr>
          <w:b/>
        </w:rPr>
        <w:t xml:space="preserve">Tulos</w:t>
      </w:r>
    </w:p>
    <w:p>
      <w:r>
        <w:t xml:space="preserve">Niinpä hän laittoi ilmastointilaitteen päälle säästääkseen rahaa.</w:t>
      </w:r>
    </w:p>
    <w:p>
      <w:r>
        <w:rPr>
          <w:b/>
        </w:rPr>
        <w:t xml:space="preserve">Esimerkki 0.4087</w:t>
      </w:r>
    </w:p>
    <w:p>
      <w:r>
        <w:t xml:space="preserve">Alku: Halusin käydä suihkussa töiden jälkeen. Keskikohta: Mutta tajusin, ettei minulla ollut saippuaa. Loppu: Sitten kävelin naapurin luo lainaamaan saippuaa.</w:t>
      </w:r>
    </w:p>
    <w:p>
      <w:r>
        <w:rPr>
          <w:b/>
        </w:rPr>
        <w:t xml:space="preserve">Tulos</w:t>
      </w:r>
    </w:p>
    <w:p>
      <w:r>
        <w:t xml:space="preserve">Mutta tajusin, ettei minulla ollut puhdasta pyyhettä.</w:t>
      </w:r>
    </w:p>
    <w:p>
      <w:r>
        <w:rPr>
          <w:b/>
        </w:rPr>
        <w:t xml:space="preserve">Tulos</w:t>
      </w:r>
    </w:p>
    <w:p>
      <w:r>
        <w:t xml:space="preserve">Mutta tajusin, ettei minulla ollut pyyhkeitä.</w:t>
      </w:r>
    </w:p>
    <w:p>
      <w:r>
        <w:rPr>
          <w:b/>
        </w:rPr>
        <w:t xml:space="preserve">Tulos</w:t>
      </w:r>
    </w:p>
    <w:p>
      <w:r>
        <w:t xml:space="preserve">Naapurillani ei ollut saippuaa.</w:t>
      </w:r>
    </w:p>
    <w:p>
      <w:r>
        <w:rPr>
          <w:b/>
        </w:rPr>
        <w:t xml:space="preserve">Esimerkki 0.4088</w:t>
      </w:r>
    </w:p>
    <w:p>
      <w:r>
        <w:t xml:space="preserve">Alku: Bea tarkisti tilinsä supermarketin käytävällä. Keskikohta: Bealla ei ollut enää kovin paljon rahaa tilillään. Loppu: Kun hän pääsi osastolle, Bea poimi neljä pakettia Ramenia.</w:t>
      </w:r>
    </w:p>
    <w:p>
      <w:r>
        <w:rPr>
          <w:b/>
        </w:rPr>
        <w:t xml:space="preserve">Tulos</w:t>
      </w:r>
    </w:p>
    <w:p>
      <w:r>
        <w:t xml:space="preserve">Bean tilillä oli hyvin paljon rahaa.</w:t>
      </w:r>
    </w:p>
    <w:p>
      <w:r>
        <w:rPr>
          <w:b/>
        </w:rPr>
        <w:t xml:space="preserve">Esimerkki 0.4089</w:t>
      </w:r>
    </w:p>
    <w:p>
      <w:r>
        <w:t xml:space="preserve">Alku: Anna vei kultaisen noutajansa rannalle. Keskikohta: Koira rakasti sitä ja hyppäsi suoraan veteen uimaan. Loppu: Anna tiesi vihdoin, mistä termi Dog Paddle tuli!</w:t>
      </w:r>
    </w:p>
    <w:p>
      <w:r>
        <w:rPr>
          <w:b/>
        </w:rPr>
        <w:t xml:space="preserve">Tulos</w:t>
      </w:r>
    </w:p>
    <w:p>
      <w:r>
        <w:t xml:space="preserve">Koira rakasti sitä ja hyppäsi suoraan hiekassa olevaan kuoppaan.</w:t>
      </w:r>
    </w:p>
    <w:p>
      <w:r>
        <w:rPr>
          <w:b/>
        </w:rPr>
        <w:t xml:space="preserve">Esimerkki 0.4090</w:t>
      </w:r>
    </w:p>
    <w:p>
      <w:r>
        <w:t xml:space="preserve">Alku: Bob päätti ilmoittautua yliopistoon. Keskikohta: Bob menestyi huonosti ja tuhlasi rahansa. Loppu: Tämä johti Bobin masennukseen, ja hän päätti riistää itseltään hengen.</w:t>
      </w:r>
    </w:p>
    <w:p>
      <w:r>
        <w:rPr>
          <w:b/>
        </w:rPr>
        <w:t xml:space="preserve">Tulos</w:t>
      </w:r>
    </w:p>
    <w:p>
      <w:r>
        <w:t xml:space="preserve">Bob pärjäsi hyvin ja tuhlasi rahansa.</w:t>
      </w:r>
    </w:p>
    <w:p>
      <w:r>
        <w:rPr>
          <w:b/>
        </w:rPr>
        <w:t xml:space="preserve">Tulos</w:t>
      </w:r>
    </w:p>
    <w:p>
      <w:r>
        <w:t xml:space="preserve">Bob kunnostautui ja tuhlasi rahansa.</w:t>
      </w:r>
    </w:p>
    <w:p>
      <w:r>
        <w:rPr>
          <w:b/>
        </w:rPr>
        <w:t xml:space="preserve">Tulos</w:t>
      </w:r>
    </w:p>
    <w:p>
      <w:r>
        <w:t xml:space="preserve">Bob kunnostautui akateemisissa opinnoissa.</w:t>
      </w:r>
    </w:p>
    <w:p>
      <w:r>
        <w:rPr>
          <w:b/>
        </w:rPr>
        <w:t xml:space="preserve">Esimerkki 0,4091</w:t>
      </w:r>
    </w:p>
    <w:p>
      <w:r>
        <w:t xml:space="preserve">Alku: Tätini on sairaanhoitaja. Keskikohta: Hän teki parhaansa työssään, ja se oli uuvuttavaa. Loppu: Se oli kovaa työtä.</w:t>
      </w:r>
    </w:p>
    <w:p>
      <w:r>
        <w:rPr>
          <w:b/>
        </w:rPr>
        <w:t xml:space="preserve">Tulos</w:t>
      </w:r>
    </w:p>
    <w:p>
      <w:r>
        <w:t xml:space="preserve">Hän teki parhaansa tehdäkseen työnsä, ja se oli helppoa.</w:t>
      </w:r>
    </w:p>
    <w:p>
      <w:r>
        <w:rPr>
          <w:b/>
        </w:rPr>
        <w:t xml:space="preserve">Tulos</w:t>
      </w:r>
    </w:p>
    <w:p>
      <w:r>
        <w:t xml:space="preserve">Hän teki pahimman työnsä, ja se oli helppoa.</w:t>
      </w:r>
    </w:p>
    <w:p>
      <w:r>
        <w:rPr>
          <w:b/>
        </w:rPr>
        <w:t xml:space="preserve">Esimerkki 0.4092</w:t>
      </w:r>
    </w:p>
    <w:p>
      <w:r>
        <w:t xml:space="preserve">Alku: Neil oli nauttinut kiinalaista ruokaa Hunanissa. Keskikohta: Neil kokeili hunanilaista ruokaa amerikkalaisessa ravintolassa, ja se oli hyvin mausteista. Loppu: Hänestä tuntui kuin hänen suunsa olisi ollut tulessa.</w:t>
      </w:r>
    </w:p>
    <w:p>
      <w:r>
        <w:rPr>
          <w:b/>
        </w:rPr>
        <w:t xml:space="preserve">Tulos</w:t>
      </w:r>
    </w:p>
    <w:p>
      <w:r>
        <w:t xml:space="preserve">Neil ei koskaan pitänyt amerikkalaisen ravintolan hunan-ruoasta, koska siinä ei ollut mausteita.</w:t>
      </w:r>
    </w:p>
    <w:p>
      <w:r>
        <w:rPr>
          <w:b/>
        </w:rPr>
        <w:t xml:space="preserve">Tulos</w:t>
      </w:r>
    </w:p>
    <w:p>
      <w:r>
        <w:t xml:space="preserve">Neil kokeili hunan-ruokaa amerikkalaisessa ravintolassa, ja se oli hyvin mietoa.</w:t>
      </w:r>
    </w:p>
    <w:p>
      <w:r>
        <w:rPr>
          <w:b/>
        </w:rPr>
        <w:t xml:space="preserve">Esimerkki 0.4093</w:t>
      </w:r>
    </w:p>
    <w:p>
      <w:r>
        <w:t xml:space="preserve">Alku: Keskimmäinen: Jen oli automatkalla ystäviensä kanssa: Hän unohti tarkistaa mittarilukemat. Loppu: Puolimatkassa kaupunkiin häneltä loppuu bensa.</w:t>
      </w:r>
    </w:p>
    <w:p>
      <w:r>
        <w:rPr>
          <w:b/>
        </w:rPr>
        <w:t xml:space="preserve">Tulos</w:t>
      </w:r>
    </w:p>
    <w:p>
      <w:r>
        <w:t xml:space="preserve">Hän tarkisti ajokilometrit.</w:t>
      </w:r>
    </w:p>
    <w:p>
      <w:r>
        <w:rPr>
          <w:b/>
        </w:rPr>
        <w:t xml:space="preserve">Esimerkki 0.4094</w:t>
      </w:r>
    </w:p>
    <w:p>
      <w:r>
        <w:t xml:space="preserve">Alku: Iris oli työhaastattelussa uutta työpaikkaa varten. Keskikohta: Iris käytti aikaa valmistautumiseen haastatteluun. Lopetus: Onneksi Iris sai työpaikan, kun hän käveli ulos.</w:t>
      </w:r>
    </w:p>
    <w:p>
      <w:r>
        <w:rPr>
          <w:b/>
        </w:rPr>
        <w:t xml:space="preserve">Tulos</w:t>
      </w:r>
    </w:p>
    <w:p>
      <w:r>
        <w:t xml:space="preserve">Iris ei valmistautunut haastatteluun.</w:t>
      </w:r>
    </w:p>
    <w:p>
      <w:r>
        <w:rPr>
          <w:b/>
        </w:rPr>
        <w:t xml:space="preserve">Tulos</w:t>
      </w:r>
    </w:p>
    <w:p>
      <w:r>
        <w:t xml:space="preserve">Iris ei viitsinyt käyttää aikaa haastatteluun valmistautumiseen.</w:t>
      </w:r>
    </w:p>
    <w:p>
      <w:r>
        <w:rPr>
          <w:b/>
        </w:rPr>
        <w:t xml:space="preserve">Tulos</w:t>
      </w:r>
    </w:p>
    <w:p>
      <w:r>
        <w:t xml:space="preserve">Iris ei käyttänyt lainkaan aikaa valmistautuakseen haastatteluun.</w:t>
      </w:r>
    </w:p>
    <w:p>
      <w:r>
        <w:rPr>
          <w:b/>
        </w:rPr>
        <w:t xml:space="preserve">Esimerkki 0,4095</w:t>
      </w:r>
    </w:p>
    <w:p>
      <w:r>
        <w:t xml:space="preserve">Alku: Perheeni lähti ratsastamaan lomallamme. Keskikohta: Päädyimme juoksemaan niin nopeasti kuin pystyimme. Loppu: Minä ja Dash pääsimme polun päähän ennen muita.</w:t>
      </w:r>
    </w:p>
    <w:p>
      <w:r>
        <w:rPr>
          <w:b/>
        </w:rPr>
        <w:t xml:space="preserve">Tulos</w:t>
      </w:r>
    </w:p>
    <w:p>
      <w:r>
        <w:t xml:space="preserve">Päädyimme ajamaan niin nopeasti kuin pystyimme.</w:t>
      </w:r>
    </w:p>
    <w:p>
      <w:r>
        <w:rPr>
          <w:b/>
        </w:rPr>
        <w:t xml:space="preserve">Tulos</w:t>
      </w:r>
    </w:p>
    <w:p>
      <w:r>
        <w:t xml:space="preserve">Päädyimme hukkumaan niin nopeasti kuin pystyimme.</w:t>
      </w:r>
    </w:p>
    <w:p>
      <w:r>
        <w:rPr>
          <w:b/>
        </w:rPr>
        <w:t xml:space="preserve">Tulos</w:t>
      </w:r>
    </w:p>
    <w:p>
      <w:r>
        <w:t xml:space="preserve">Päädyimme juoksemaan niin hitaasti kuin pystyimme.</w:t>
      </w:r>
    </w:p>
    <w:p>
      <w:r>
        <w:rPr>
          <w:b/>
        </w:rPr>
        <w:t xml:space="preserve">Esimerkki 0.4096</w:t>
      </w:r>
    </w:p>
    <w:p>
      <w:r>
        <w:t xml:space="preserve">Alku: Pidimme viikoittaisen kirjakerhomme. Keskikohta: Lapset leikkivät toisessa huoneessa. Loppu: Yksi lapsista tuli sisään ja sanoi, että hänellä oli nälkä.</w:t>
      </w:r>
    </w:p>
    <w:p>
      <w:r>
        <w:rPr>
          <w:b/>
        </w:rPr>
        <w:t xml:space="preserve">Tulos</w:t>
      </w:r>
    </w:p>
    <w:p>
      <w:r>
        <w:t xml:space="preserve">Lapset söivät toisessa huoneessa.</w:t>
      </w:r>
    </w:p>
    <w:p>
      <w:r>
        <w:rPr>
          <w:b/>
        </w:rPr>
        <w:t xml:space="preserve">Tulos</w:t>
      </w:r>
    </w:p>
    <w:p>
      <w:r>
        <w:t xml:space="preserve">Lapset leikkivät kadulla.</w:t>
      </w:r>
    </w:p>
    <w:p>
      <w:r>
        <w:rPr>
          <w:b/>
        </w:rPr>
        <w:t xml:space="preserve">Esimerkki 0.4097</w:t>
      </w:r>
    </w:p>
    <w:p>
      <w:r>
        <w:t xml:space="preserve">Alku: Oswald halusi oppia ajamaan. Keskimmäinen: Ensimmäinen ajotunti meni Oswaldille huonosti. Loppu: Oswald päätti, ettei hän enää koskaan ajaisi autoa.</w:t>
      </w:r>
    </w:p>
    <w:p>
      <w:r>
        <w:rPr>
          <w:b/>
        </w:rPr>
        <w:t xml:space="preserve">Tulos</w:t>
      </w:r>
    </w:p>
    <w:p>
      <w:r>
        <w:t xml:space="preserve">Ensimmäinen ajotunti sujui Oswaldilta hienosti.</w:t>
      </w:r>
    </w:p>
    <w:p>
      <w:r>
        <w:rPr>
          <w:b/>
        </w:rPr>
        <w:t xml:space="preserve">Tulos</w:t>
      </w:r>
    </w:p>
    <w:p>
      <w:r>
        <w:t xml:space="preserve">Ensimmäinen ajotunti sujui Oswaldilta hyvin.</w:t>
      </w:r>
    </w:p>
    <w:p>
      <w:r>
        <w:rPr>
          <w:b/>
        </w:rPr>
        <w:t xml:space="preserve">Tulos</w:t>
      </w:r>
    </w:p>
    <w:p>
      <w:r>
        <w:t xml:space="preserve">Ensimmäinen moottoripyöräilytunti meni Oswaldin kannalta huonosti.</w:t>
      </w:r>
    </w:p>
    <w:p>
      <w:r>
        <w:rPr>
          <w:b/>
        </w:rPr>
        <w:t xml:space="preserve">Esimerkki 0.4098</w:t>
      </w:r>
    </w:p>
    <w:p>
      <w:r>
        <w:t xml:space="preserve">Alku: Olin nukkumassa, kun kaksivuotias juoksi huoneeseen paniikissa. Keskikohta: Lapseni oli juuri nähnyt televisiosta pelottavan elokuvan, joten minun oli rauhoitettava hänet. Loppu: Otimme lämpimän kylvyn ja otimme sen jälkeen päiväunet.</w:t>
      </w:r>
    </w:p>
    <w:p>
      <w:r>
        <w:rPr>
          <w:b/>
        </w:rPr>
        <w:t xml:space="preserve">Tulos</w:t>
      </w:r>
    </w:p>
    <w:p>
      <w:r>
        <w:t xml:space="preserve">Lapseni oli juuri nähnyt televisiossa hauskan elokuvan, joten minun oli rauhoitettava häntä.</w:t>
      </w:r>
    </w:p>
    <w:p>
      <w:r>
        <w:rPr>
          <w:b/>
        </w:rPr>
        <w:t xml:space="preserve">Tulos</w:t>
      </w:r>
    </w:p>
    <w:p>
      <w:r>
        <w:t xml:space="preserve">Lapseni oli juuri nähnyt televisiosta pelottavan elokuvan, joten minun piti rauhoittaa hänet kylmällä suihkulla.</w:t>
      </w:r>
    </w:p>
    <w:p>
      <w:r>
        <w:rPr>
          <w:b/>
        </w:rPr>
        <w:t xml:space="preserve">Tulos</w:t>
      </w:r>
    </w:p>
    <w:p>
      <w:r>
        <w:t xml:space="preserve">Vanhempani oli juuri nähnyt televisiosta pelottavan elokuvan, joten minun piti rauhoittaa häntä.</w:t>
      </w:r>
    </w:p>
    <w:p>
      <w:r>
        <w:rPr>
          <w:b/>
        </w:rPr>
        <w:t xml:space="preserve">Esimerkki 0.4099</w:t>
      </w:r>
    </w:p>
    <w:p>
      <w:r>
        <w:t xml:space="preserve">Alku: Walden Pondissa, kun lapset olivat pieniä. Keskikohta: Poikani oli surullinen, kun lopetimme käymisen. Loppu: Poikani ui siellä edelleen toisinaan.</w:t>
      </w:r>
    </w:p>
    <w:p>
      <w:r>
        <w:rPr>
          <w:b/>
        </w:rPr>
        <w:t xml:space="preserve">Tulos</w:t>
      </w:r>
    </w:p>
    <w:p>
      <w:r>
        <w:t xml:space="preserve">Poikani oli surullinen, kun lopetimme uinnin.</w:t>
      </w:r>
    </w:p>
    <w:p>
      <w:r>
        <w:rPr>
          <w:b/>
        </w:rPr>
        <w:t xml:space="preserve">Esimerkki 0.4100</w:t>
      </w:r>
    </w:p>
    <w:p>
      <w:r>
        <w:t xml:space="preserve">Alku: Eräänä päivänä vatsaani sattui kovasti. Keskikohta: Minulla oli happamat röyhtäykset. Loppu: Se oli pelottavaa, mutta toivuin siitä.</w:t>
      </w:r>
    </w:p>
    <w:p>
      <w:r>
        <w:rPr>
          <w:b/>
        </w:rPr>
        <w:t xml:space="preserve">Tulos</w:t>
      </w:r>
    </w:p>
    <w:p>
      <w:r>
        <w:t xml:space="preserve">Minulla ei ollut happo refluksitautia.</w:t>
      </w:r>
    </w:p>
    <w:p>
      <w:r>
        <w:rPr>
          <w:b/>
        </w:rPr>
        <w:t xml:space="preserve">Tulos</w:t>
      </w:r>
    </w:p>
    <w:p>
      <w:r>
        <w:t xml:space="preserve">Nilkkani oli murtunut.</w:t>
      </w:r>
    </w:p>
    <w:p>
      <w:r>
        <w:rPr>
          <w:b/>
        </w:rPr>
        <w:t xml:space="preserve">Tulos</w:t>
      </w:r>
    </w:p>
    <w:p>
      <w:r>
        <w:t xml:space="preserve">Minulla oli alppirefluksi.</w:t>
      </w:r>
    </w:p>
    <w:p>
      <w:r>
        <w:rPr>
          <w:b/>
        </w:rPr>
        <w:t xml:space="preserve">Esimerkki 0.4101</w:t>
      </w:r>
    </w:p>
    <w:p>
      <w:r>
        <w:t xml:space="preserve">Alku: Lilly kaipaa isäänsä. Keskikohta: Lillyn isä kirjoittaa hänelle kirjeen. Loppu: Mutta pian kirje tulee, ja Lilly on niin innoissaan saadessaan kuulla kirjeestä!</w:t>
      </w:r>
    </w:p>
    <w:p>
      <w:r>
        <w:rPr>
          <w:b/>
        </w:rPr>
        <w:t xml:space="preserve">Tulos</w:t>
      </w:r>
    </w:p>
    <w:p>
      <w:r>
        <w:t xml:space="preserve">Lilly kirjoitti isälleen kirjeen.</w:t>
      </w:r>
    </w:p>
    <w:p>
      <w:r>
        <w:rPr>
          <w:b/>
        </w:rPr>
        <w:t xml:space="preserve">Tulos</w:t>
      </w:r>
    </w:p>
    <w:p>
      <w:r>
        <w:t xml:space="preserve">Lillyn isä kirjoittaa hänelle sähköpostia.</w:t>
      </w:r>
    </w:p>
    <w:p>
      <w:r>
        <w:rPr>
          <w:b/>
        </w:rPr>
        <w:t xml:space="preserve">Tulos</w:t>
      </w:r>
    </w:p>
    <w:p>
      <w:r>
        <w:t xml:space="preserve">Lillyn äiti kirjoittaa hänelle kirjeen.</w:t>
      </w:r>
    </w:p>
    <w:p>
      <w:r>
        <w:rPr>
          <w:b/>
        </w:rPr>
        <w:t xml:space="preserve">Esimerkki 0.4102</w:t>
      </w:r>
    </w:p>
    <w:p>
      <w:r>
        <w:t xml:space="preserve">Alku: Jo päätti, että hänen oli laihdutettava. Keskikohta: Jo aloitti dieetin. Loppu: Jo laihdutuskuuri epäonnistui.</w:t>
      </w:r>
    </w:p>
    <w:p>
      <w:r>
        <w:rPr>
          <w:b/>
        </w:rPr>
        <w:t xml:space="preserve">Tulos</w:t>
      </w:r>
    </w:p>
    <w:p>
      <w:r>
        <w:t xml:space="preserve">Jo paastosi kaksi viikkoa ja laihtui 15 kiloa.</w:t>
      </w:r>
    </w:p>
    <w:p>
      <w:r>
        <w:rPr>
          <w:b/>
        </w:rPr>
        <w:t xml:space="preserve">Tulos</w:t>
      </w:r>
    </w:p>
    <w:p>
      <w:r>
        <w:t xml:space="preserve">Jo lähti hölkkäämään.</w:t>
      </w:r>
    </w:p>
    <w:p>
      <w:r>
        <w:rPr>
          <w:b/>
        </w:rPr>
        <w:t xml:space="preserve">Tulos</w:t>
      </w:r>
    </w:p>
    <w:p>
      <w:r>
        <w:t xml:space="preserve">Jo lopetti dieetin.</w:t>
      </w:r>
    </w:p>
    <w:p>
      <w:r>
        <w:rPr>
          <w:b/>
        </w:rPr>
        <w:t xml:space="preserve">Esimerkki 0.4103</w:t>
      </w:r>
    </w:p>
    <w:p>
      <w:r>
        <w:t xml:space="preserve">Alku: Kay oli suuri runoilija ja hänellä oli musiikin korva. Keskikohta: Kay yhdisti ne ja meni musiikkikouluun. Loppu: Hänestä tuli lauluntekijä, ja hänen sanansa auttoivat muita!</w:t>
      </w:r>
    </w:p>
    <w:p>
      <w:r>
        <w:rPr>
          <w:b/>
        </w:rPr>
        <w:t xml:space="preserve">Tulos</w:t>
      </w:r>
    </w:p>
    <w:p>
      <w:r>
        <w:t xml:space="preserve">Kay kuoli hyvin nuorena.</w:t>
      </w:r>
    </w:p>
    <w:p>
      <w:r>
        <w:rPr>
          <w:b/>
        </w:rPr>
        <w:t xml:space="preserve">Tulos</w:t>
      </w:r>
    </w:p>
    <w:p>
      <w:r>
        <w:t xml:space="preserve">Kay löysi musiikin ydinsodan kautta.</w:t>
      </w:r>
    </w:p>
    <w:p>
      <w:r>
        <w:rPr>
          <w:b/>
        </w:rPr>
        <w:t xml:space="preserve">Tulos</w:t>
      </w:r>
    </w:p>
    <w:p>
      <w:r>
        <w:t xml:space="preserve">Kay vihasi niitä ja meni musiikkikouluun.</w:t>
      </w:r>
    </w:p>
    <w:p>
      <w:r>
        <w:rPr>
          <w:b/>
        </w:rPr>
        <w:t xml:space="preserve">Esimerkki 0.4104</w:t>
      </w:r>
    </w:p>
    <w:p>
      <w:r>
        <w:t xml:space="preserve">Alku: Lisa keinui keinussaan. Keskikohta: Lisa putosi keinusta. Loppu: Vielä tänäkin päivänä hänen on vaikea nauttia keinusta.</w:t>
      </w:r>
    </w:p>
    <w:p>
      <w:r>
        <w:rPr>
          <w:b/>
        </w:rPr>
        <w:t xml:space="preserve">Tulos</w:t>
      </w:r>
    </w:p>
    <w:p>
      <w:r>
        <w:t xml:space="preserve">Lisa todella nautti keinusta.</w:t>
      </w:r>
    </w:p>
    <w:p>
      <w:r>
        <w:rPr>
          <w:b/>
        </w:rPr>
        <w:t xml:space="preserve">Esimerkki 0.4105</w:t>
      </w:r>
    </w:p>
    <w:p>
      <w:r>
        <w:t xml:space="preserve">Alku: Pjotr halusi palkankorotuksen. Keskikohta: Pjotr selitti pomolleen, että hän ansaitsee palkankorotuksen. Loppu: Pjotr oli hyvin pettynyt.</w:t>
      </w:r>
    </w:p>
    <w:p>
      <w:r>
        <w:rPr>
          <w:b/>
        </w:rPr>
        <w:t xml:space="preserve">Tulos</w:t>
      </w:r>
    </w:p>
    <w:p>
      <w:r>
        <w:t xml:space="preserve">Pyotr selitti, että hänen pomonsa ansaitsi palkankorotuksen.</w:t>
      </w:r>
    </w:p>
    <w:p>
      <w:r>
        <w:rPr>
          <w:b/>
        </w:rPr>
        <w:t xml:space="preserve">Tulos</w:t>
      </w:r>
    </w:p>
    <w:p>
      <w:r>
        <w:t xml:space="preserve">Pyotr selitti pomolleen, että hän ansaitsee lomaa.</w:t>
      </w:r>
    </w:p>
    <w:p>
      <w:r>
        <w:rPr>
          <w:b/>
        </w:rPr>
        <w:t xml:space="preserve">Esimerkki 0.4106</w:t>
      </w:r>
    </w:p>
    <w:p>
      <w:r>
        <w:t xml:space="preserve">Alku: Lilly oli innoissaan viettämässä iltapäivää leikkipuistossa. Keskikohta: Lily putosi leikkiessään apinatangolta. Loppu: Hänen äitinsä tuli nopeasti lohduttamaan häntä.</w:t>
      </w:r>
    </w:p>
    <w:p>
      <w:r>
        <w:rPr>
          <w:b/>
        </w:rPr>
        <w:t xml:space="preserve">Tulos</w:t>
      </w:r>
    </w:p>
    <w:p>
      <w:r>
        <w:t xml:space="preserve">Lilly leikki apinatangoilla ja keinui keinussa.</w:t>
      </w:r>
    </w:p>
    <w:p>
      <w:r>
        <w:rPr>
          <w:b/>
        </w:rPr>
        <w:t xml:space="preserve">Tulos</w:t>
      </w:r>
    </w:p>
    <w:p>
      <w:r>
        <w:t xml:space="preserve">Leikkiessään Lily sai apinatangot valmiiksi.</w:t>
      </w:r>
    </w:p>
    <w:p>
      <w:r>
        <w:rPr>
          <w:b/>
        </w:rPr>
        <w:t xml:space="preserve">Tulos</w:t>
      </w:r>
    </w:p>
    <w:p>
      <w:r>
        <w:t xml:space="preserve">Leikkiessään Lily nousi apinatankojen päälle.</w:t>
      </w:r>
    </w:p>
    <w:p>
      <w:r>
        <w:rPr>
          <w:b/>
        </w:rPr>
        <w:t xml:space="preserve">Esimerkki 0.4107</w:t>
      </w:r>
    </w:p>
    <w:p>
      <w:r>
        <w:t xml:space="preserve">Alku: Bob todella vihasi maanantaita. Keskikohta: Hän oli hereillä aamuvarhaisaamuun asti ja torkkui sitten. Loppu: Bob saapui töihin tunnin myöhässä.</w:t>
      </w:r>
    </w:p>
    <w:p>
      <w:r>
        <w:rPr>
          <w:b/>
        </w:rPr>
        <w:t xml:space="preserve">Tulos</w:t>
      </w:r>
    </w:p>
    <w:p>
      <w:r>
        <w:t xml:space="preserve">Hän nukkui aamuvarhaisaamuun asti ja nukkui sitten taas päiväunet.</w:t>
      </w:r>
    </w:p>
    <w:p>
      <w:r>
        <w:rPr>
          <w:b/>
        </w:rPr>
        <w:t xml:space="preserve">Tulos</w:t>
      </w:r>
    </w:p>
    <w:p>
      <w:r>
        <w:t xml:space="preserve">Hän valvoi aamuvarhaisuuteen asti ja nousi sitten aikaisin töihin.</w:t>
      </w:r>
    </w:p>
    <w:p>
      <w:r>
        <w:rPr>
          <w:b/>
        </w:rPr>
        <w:t xml:space="preserve">Esimerkki 0.4108</w:t>
      </w:r>
    </w:p>
    <w:p>
      <w:r>
        <w:t xml:space="preserve">Alku: Amy oli koulun bändin konsertissa. Keskikohta: Amy voitti kilpailun. Loppu: Amy vei Amyn Amyn lempiravintolaan syömään.</w:t>
      </w:r>
    </w:p>
    <w:p>
      <w:r>
        <w:rPr>
          <w:b/>
        </w:rPr>
        <w:t xml:space="preserve">Tulos</w:t>
      </w:r>
    </w:p>
    <w:p>
      <w:r>
        <w:t xml:space="preserve">Hän hävisi lopulta kilpailun.</w:t>
      </w:r>
    </w:p>
    <w:p>
      <w:r>
        <w:rPr>
          <w:b/>
        </w:rPr>
        <w:t xml:space="preserve">Esimerkki 0.4109</w:t>
      </w:r>
    </w:p>
    <w:p>
      <w:r>
        <w:t xml:space="preserve">Alku: Halusin kerran saada lemmikkisammakon. Keskimmäinen: Ystävieni mielestä se ei ollut hyvä idea. Loppu: Nautin siitä, että kerroin ystävilleni, että he olivat väärässä.</w:t>
      </w:r>
    </w:p>
    <w:p>
      <w:r>
        <w:rPr>
          <w:b/>
        </w:rPr>
        <w:t xml:space="preserve">Tulos</w:t>
      </w:r>
    </w:p>
    <w:p>
      <w:r>
        <w:t xml:space="preserve">Ystävieni mielestä se oli hyvä idea.</w:t>
      </w:r>
    </w:p>
    <w:p>
      <w:r>
        <w:rPr>
          <w:b/>
        </w:rPr>
        <w:t xml:space="preserve">Tulos</w:t>
      </w:r>
    </w:p>
    <w:p>
      <w:r>
        <w:t xml:space="preserve">Ystävieni mielestä se oli loistava idea.</w:t>
      </w:r>
    </w:p>
    <w:p>
      <w:r>
        <w:rPr>
          <w:b/>
        </w:rPr>
        <w:t xml:space="preserve">Tulos</w:t>
      </w:r>
    </w:p>
    <w:p>
      <w:r>
        <w:t xml:space="preserve">Käteni eivät pitäneet sitä hyvänä ideana.</w:t>
      </w:r>
    </w:p>
    <w:p>
      <w:r>
        <w:rPr>
          <w:b/>
        </w:rPr>
        <w:t xml:space="preserve">Esimerkki 0.4110</w:t>
      </w:r>
    </w:p>
    <w:p>
      <w:r>
        <w:t xml:space="preserve">Alku: Lily leikki pallolla talossa. Keskikohta: Lily pomputti palloa ja rikkoi vahingossa maljakon. Loppu: Kun äiti tuli kotiin, hän sanoi, että se oli ihan ok, koska maljakko oli vain roskaa.</w:t>
      </w:r>
    </w:p>
    <w:p>
      <w:r>
        <w:rPr>
          <w:b/>
        </w:rPr>
        <w:t xml:space="preserve">Tulos</w:t>
      </w:r>
    </w:p>
    <w:p>
      <w:r>
        <w:t xml:space="preserve">Hän rikkoi äidin kalliin maljakon.</w:t>
      </w:r>
    </w:p>
    <w:p>
      <w:r>
        <w:rPr>
          <w:b/>
        </w:rPr>
        <w:t xml:space="preserve">Esimerkki 0.4111</w:t>
      </w:r>
    </w:p>
    <w:p>
      <w:r>
        <w:t xml:space="preserve">Alku: Ida oli raskaana. Keskikohta: Ira ajatteli, että hänellä olisi hulluja raskausajan mielihaluja. Loppu: Sen sijaan hän halusi tavallisen, tavallisen juustohampurilaisen ja ranskalaisia!</w:t>
      </w:r>
    </w:p>
    <w:p>
      <w:r>
        <w:rPr>
          <w:b/>
        </w:rPr>
        <w:t xml:space="preserve">Tulos</w:t>
      </w:r>
    </w:p>
    <w:p>
      <w:r>
        <w:t xml:space="preserve">Ida söi pizzaa joka päivä, koska hän inhosi hampurilaisia ja ranskalaisia.</w:t>
      </w:r>
    </w:p>
    <w:p>
      <w:r>
        <w:rPr>
          <w:b/>
        </w:rPr>
        <w:t xml:space="preserve">Tulos</w:t>
      </w:r>
    </w:p>
    <w:p>
      <w:r>
        <w:t xml:space="preserve">Ida luuli, että hänellä olisi hullu juustohampurilaisen himo.</w:t>
      </w:r>
    </w:p>
    <w:p>
      <w:r>
        <w:rPr>
          <w:b/>
        </w:rPr>
        <w:t xml:space="preserve">Tulos</w:t>
      </w:r>
    </w:p>
    <w:p>
      <w:r>
        <w:t xml:space="preserve">Ida luuli, että hänellä olisi normaaleja raskausajan mielihaluja.</w:t>
      </w:r>
    </w:p>
    <w:p>
      <w:r>
        <w:rPr>
          <w:b/>
        </w:rPr>
        <w:t xml:space="preserve">Esimerkki 0.4112</w:t>
      </w:r>
    </w:p>
    <w:p>
      <w:r>
        <w:t xml:space="preserve">Alku: Ray halusi pitää perhepiknikin. Keskikohta: Hän kutsui kaikki sukulaisensa. Loppu: Kaikki nauttivat piknikistä ulkona!</w:t>
      </w:r>
    </w:p>
    <w:p>
      <w:r>
        <w:rPr>
          <w:b/>
        </w:rPr>
        <w:t xml:space="preserve">Tulos</w:t>
      </w:r>
    </w:p>
    <w:p>
      <w:r>
        <w:t xml:space="preserve">Hän ei kutsunut ketään.</w:t>
      </w:r>
    </w:p>
    <w:p>
      <w:r>
        <w:rPr>
          <w:b/>
        </w:rPr>
        <w:t xml:space="preserve">Tulos</w:t>
      </w:r>
    </w:p>
    <w:p>
      <w:r>
        <w:t xml:space="preserve">Hän ei kutsunut yhtään sukulaistaan.</w:t>
      </w:r>
    </w:p>
    <w:p>
      <w:r>
        <w:rPr>
          <w:b/>
        </w:rPr>
        <w:t xml:space="preserve">Tulos</w:t>
      </w:r>
    </w:p>
    <w:p>
      <w:r>
        <w:t xml:space="preserve">Hän ei kutsunut ketään sukulaisiaan.</w:t>
      </w:r>
    </w:p>
    <w:p>
      <w:r>
        <w:rPr>
          <w:b/>
        </w:rPr>
        <w:t xml:space="preserve">Esimerkki 0.4113</w:t>
      </w:r>
    </w:p>
    <w:p>
      <w:r>
        <w:t xml:space="preserve">Alku: Minun piti saattaa isoäitini ulos silmälääkäriltä. Keskikohta: Päästin hänet vahingossa menemään, kun olin hajamielinen ja huomasin hänen kävelevän kohti tolppaa. Loppu: Juoksin heti hänen peräänsä ohjaamaan häntä.</w:t>
      </w:r>
    </w:p>
    <w:p>
      <w:r>
        <w:rPr>
          <w:b/>
        </w:rPr>
        <w:t xml:space="preserve">Tulos</w:t>
      </w:r>
    </w:p>
    <w:p>
      <w:r>
        <w:t xml:space="preserve">Päästin hänet vahingossa menemään, kun olin harhautunut, ja huomasin hänen kävelevän kohti ovea.</w:t>
      </w:r>
    </w:p>
    <w:p>
      <w:r>
        <w:rPr>
          <w:b/>
        </w:rPr>
        <w:t xml:space="preserve">Esimerkki 0.4114</w:t>
      </w:r>
    </w:p>
    <w:p>
      <w:r>
        <w:t xml:space="preserve">Alku: Tänään on Hunterin syntymäpäivä! Keskikohta: Hunterilla oli elämänsä parasta aikaa. Loppu: Hunter ei malta odottaa seuraavaa syntymäpäiväänsä!</w:t>
      </w:r>
    </w:p>
    <w:p>
      <w:r>
        <w:rPr>
          <w:b/>
        </w:rPr>
        <w:t xml:space="preserve">Tulos</w:t>
      </w:r>
    </w:p>
    <w:p>
      <w:r>
        <w:t xml:space="preserve">Hunterilla oli elämänsä huonoin aika.</w:t>
      </w:r>
    </w:p>
    <w:p>
      <w:r>
        <w:rPr>
          <w:b/>
        </w:rPr>
        <w:t xml:space="preserve">Esimerkki 0.4115</w:t>
      </w:r>
    </w:p>
    <w:p>
      <w:r>
        <w:t xml:space="preserve">Alku: Kristen rakasti joulukuusien ostamista. Keskimmäinen: Kristen päätti ostaa vanhemman kuivuneen kuusen. Loppu: Hän tiesi, että se tarvitsi vain rakkautta, ja siitä joulussa oli kyse.</w:t>
      </w:r>
    </w:p>
    <w:p>
      <w:r>
        <w:rPr>
          <w:b/>
        </w:rPr>
        <w:t xml:space="preserve">Tulos</w:t>
      </w:r>
    </w:p>
    <w:p>
      <w:r>
        <w:t xml:space="preserve">Kristen päätti ostaa kuolleen, kuivuneen puun.</w:t>
      </w:r>
    </w:p>
    <w:p>
      <w:r>
        <w:rPr>
          <w:b/>
        </w:rPr>
        <w:t xml:space="preserve">Tulos</w:t>
      </w:r>
    </w:p>
    <w:p>
      <w:r>
        <w:t xml:space="preserve">Kristen päätti ostaa vanhemman kuivuneen meritähden.</w:t>
      </w:r>
    </w:p>
    <w:p>
      <w:r>
        <w:rPr>
          <w:b/>
        </w:rPr>
        <w:t xml:space="preserve">Tulos</w:t>
      </w:r>
    </w:p>
    <w:p>
      <w:r>
        <w:t xml:space="preserve">Kristen ei halunnut ostaa vanhempaa kuivunutta puuta.</w:t>
      </w:r>
    </w:p>
    <w:p>
      <w:r>
        <w:rPr>
          <w:b/>
        </w:rPr>
        <w:t xml:space="preserve">Esimerkki 0.4116</w:t>
      </w:r>
    </w:p>
    <w:p>
      <w:r>
        <w:t xml:space="preserve">Alku: Mia oli kyllästynyt siihen, että naapurin kovaääninen musiikki herätti hänet. Keskikohta: Eräänä yönä Mia soitti poliisille, koska musiikki oli liian kovalla. Loppu: Mian taktiikka toimi, eikä mies enää koskaan herättänyt häntä.</w:t>
      </w:r>
    </w:p>
    <w:p>
      <w:r>
        <w:rPr>
          <w:b/>
        </w:rPr>
        <w:t xml:space="preserve">Tulos</w:t>
      </w:r>
    </w:p>
    <w:p>
      <w:r>
        <w:t xml:space="preserve">Eräänä iltana Mia soitti naapurille kysyäkseen musiikkisuosituksia.</w:t>
      </w:r>
    </w:p>
    <w:p>
      <w:r>
        <w:rPr>
          <w:b/>
        </w:rPr>
        <w:t xml:space="preserve">Tulos</w:t>
      </w:r>
    </w:p>
    <w:p>
      <w:r>
        <w:t xml:space="preserve">Eräänä yönä Mia soitti poliisille, koska musiikki oli liian hiljaista.</w:t>
      </w:r>
    </w:p>
    <w:p>
      <w:r>
        <w:rPr>
          <w:b/>
        </w:rPr>
        <w:t xml:space="preserve">Esimerkki 0.4117</w:t>
      </w:r>
    </w:p>
    <w:p>
      <w:r>
        <w:t xml:space="preserve">Alku: Shay oli vaeltamassa metsässä. Keskikohta: Shayn todettiin olevan hyvä selviytyjä sen jälkeen, kun hän oli löytänyt reittipisteen. Loppu: Shay tunsi ylivoimaista helpotusta.</w:t>
      </w:r>
    </w:p>
    <w:p>
      <w:r>
        <w:rPr>
          <w:b/>
        </w:rPr>
        <w:t xml:space="preserve">Tulos</w:t>
      </w:r>
    </w:p>
    <w:p>
      <w:r>
        <w:t xml:space="preserve">Shay oli hyvä selviytyjä, mutta hän ei koskaan löytänyt reittipistettä.</w:t>
      </w:r>
    </w:p>
    <w:p>
      <w:r>
        <w:rPr>
          <w:b/>
        </w:rPr>
        <w:t xml:space="preserve">Tulos</w:t>
      </w:r>
    </w:p>
    <w:p>
      <w:r>
        <w:t xml:space="preserve">Shayn ei todettu selviytyneen hyvin sen jälkeen, kun hänet löydettiin sammuneena.</w:t>
      </w:r>
    </w:p>
    <w:p>
      <w:r>
        <w:rPr>
          <w:b/>
        </w:rPr>
        <w:t xml:space="preserve">Tulos</w:t>
      </w:r>
    </w:p>
    <w:p>
      <w:r>
        <w:t xml:space="preserve">Shayn todettiin olevan huono selviytyjä sen jälkeen, kun hän löysi reittipisteen.</w:t>
      </w:r>
    </w:p>
    <w:p>
      <w:r>
        <w:rPr>
          <w:b/>
        </w:rPr>
        <w:t xml:space="preserve">Esimerkki 0.4118</w:t>
      </w:r>
    </w:p>
    <w:p>
      <w:r>
        <w:t xml:space="preserve">Alku: Koulun ensimmäisenä päivänä kävelin sinne kahden läheisimmän ystäväni kanssa. Keskikohta: Emme saaneet haluamaamme opettajaa. Loppu: Me kaikki kolme olimme hyvin pettyneitä.</w:t>
      </w:r>
    </w:p>
    <w:p>
      <w:r>
        <w:rPr>
          <w:b/>
        </w:rPr>
        <w:t xml:space="preserve">Tulos</w:t>
      </w:r>
    </w:p>
    <w:p>
      <w:r>
        <w:t xml:space="preserve">Saimme juuri sellaisen opettajan kuin halusimme.</w:t>
      </w:r>
    </w:p>
    <w:p>
      <w:r>
        <w:rPr>
          <w:b/>
        </w:rPr>
        <w:t xml:space="preserve">Tulos</w:t>
      </w:r>
    </w:p>
    <w:p>
      <w:r>
        <w:t xml:space="preserve">Saimme haluamamme opettajan.</w:t>
      </w:r>
    </w:p>
    <w:p>
      <w:r>
        <w:rPr>
          <w:b/>
        </w:rPr>
        <w:t xml:space="preserve">Tulos</w:t>
      </w:r>
    </w:p>
    <w:p>
      <w:r>
        <w:t xml:space="preserve">Emme olleet samalla luokalla tänä vuonna.</w:t>
      </w:r>
    </w:p>
    <w:p>
      <w:r>
        <w:rPr>
          <w:b/>
        </w:rPr>
        <w:t xml:space="preserve">Esimerkki 0.4119</w:t>
      </w:r>
    </w:p>
    <w:p>
      <w:r>
        <w:t xml:space="preserve">Alku: Tim ei oikeastaan koskaan juonut. Keskikohta: Tim meni eilen illalla juhliin ja päätti juoda useita oluita ja ajaa sitten itse kotiin. Loppu: Hän joutui onnettomuuteen ja loukkaantui vakavasti.</w:t>
      </w:r>
    </w:p>
    <w:p>
      <w:r>
        <w:rPr>
          <w:b/>
        </w:rPr>
        <w:t xml:space="preserve">Tulos</w:t>
      </w:r>
    </w:p>
    <w:p>
      <w:r>
        <w:t xml:space="preserve">Tim meni eilen illalla juhliin ja päätti juoda useita oluita, minkä jälkeen ystävä vei hänet kotiin.</w:t>
      </w:r>
    </w:p>
    <w:p>
      <w:r>
        <w:rPr>
          <w:b/>
        </w:rPr>
        <w:t xml:space="preserve">Esimerkki 0,4120</w:t>
      </w:r>
    </w:p>
    <w:p>
      <w:r>
        <w:t xml:space="preserve">Alku: Kynttilä asetettiin pöydälle vetoisessa talossa. Keskikohta: Kynttilä kaatui pöydällä. Loppu: Pöytä syttyi tuleen.</w:t>
      </w:r>
    </w:p>
    <w:p>
      <w:r>
        <w:rPr>
          <w:b/>
        </w:rPr>
        <w:t xml:space="preserve">Tulos</w:t>
      </w:r>
    </w:p>
    <w:p>
      <w:r>
        <w:t xml:space="preserve">En halunnut, että minua häirittäisiin.</w:t>
      </w:r>
    </w:p>
    <w:p>
      <w:r>
        <w:rPr>
          <w:b/>
        </w:rPr>
        <w:t xml:space="preserve">Tulos</w:t>
      </w:r>
    </w:p>
    <w:p>
      <w:r>
        <w:t xml:space="preserve">Kynttilä seisoi turvallisesti pöydällä.</w:t>
      </w:r>
    </w:p>
    <w:p>
      <w:r>
        <w:rPr>
          <w:b/>
        </w:rPr>
        <w:t xml:space="preserve">Tulos</w:t>
      </w:r>
    </w:p>
    <w:p>
      <w:r>
        <w:t xml:space="preserve">Kynttilä oli sammunut pöydällä.</w:t>
      </w:r>
    </w:p>
    <w:p>
      <w:r>
        <w:rPr>
          <w:b/>
        </w:rPr>
        <w:t xml:space="preserve">Esimerkki 0.4121</w:t>
      </w:r>
    </w:p>
    <w:p>
      <w:r>
        <w:t xml:space="preserve">Alku: Avery ja Connor ovat kaksi lasta, jotka asuvat talossani. Keskikohta: Avery ja Connor auttoivat minua ostosteni kanssa. Loppu: Lähtiessäni kehuin heidän äitiään lasten avuliaisuudesta.</w:t>
      </w:r>
    </w:p>
    <w:p>
      <w:r>
        <w:rPr>
          <w:b/>
        </w:rPr>
        <w:t xml:space="preserve">Tulos</w:t>
      </w:r>
    </w:p>
    <w:p>
      <w:r>
        <w:t xml:space="preserve">Avery ja Connor eivät auttaneet minua ostosten kanssa.</w:t>
      </w:r>
    </w:p>
    <w:p>
      <w:r>
        <w:rPr>
          <w:b/>
        </w:rPr>
        <w:t xml:space="preserve">Esimerkki 0.4122</w:t>
      </w:r>
    </w:p>
    <w:p>
      <w:r>
        <w:t xml:space="preserve">Alku: Lois halusi päästä pois rauhalliselle lomalle. Keskikohta: Lois tutki asiaa ja löysi rauhallisen, syrjäisen järven. Loppu: Loisilla ja hänen miehellään oli mukavaa järvellä.</w:t>
      </w:r>
    </w:p>
    <w:p>
      <w:r>
        <w:rPr>
          <w:b/>
        </w:rPr>
        <w:t xml:space="preserve">Tulos</w:t>
      </w:r>
    </w:p>
    <w:p>
      <w:r>
        <w:t xml:space="preserve">Lois tutki ja löysi risteilyn Alaskaan.</w:t>
      </w:r>
    </w:p>
    <w:p>
      <w:r>
        <w:rPr>
          <w:b/>
        </w:rPr>
        <w:t xml:space="preserve">Tulos</w:t>
      </w:r>
    </w:p>
    <w:p>
      <w:r>
        <w:t xml:space="preserve">Lois tutki asiaa ja löysi suositun tanssiklubin.</w:t>
      </w:r>
    </w:p>
    <w:p>
      <w:r>
        <w:rPr>
          <w:b/>
        </w:rPr>
        <w:t xml:space="preserve">Tulos</w:t>
      </w:r>
    </w:p>
    <w:p>
      <w:r>
        <w:t xml:space="preserve">Lois tutki asiaa ja löysi hiljaisen, syrjäisen kirjaston.</w:t>
      </w:r>
    </w:p>
    <w:p>
      <w:r>
        <w:rPr>
          <w:b/>
        </w:rPr>
        <w:t xml:space="preserve">Esimerkki 0.4123</w:t>
      </w:r>
    </w:p>
    <w:p>
      <w:r>
        <w:t xml:space="preserve">Alku: Joanin perhe lähti Afrikan safarille. Keskikohta: ja he alkoivat nauttia safarin eläimistä... Loppu: Joanin perhe piti safarista niin paljon, että he varasivat toisen matkan!</w:t>
      </w:r>
    </w:p>
    <w:p>
      <w:r>
        <w:rPr>
          <w:b/>
        </w:rPr>
        <w:t xml:space="preserve">Tulos</w:t>
      </w:r>
    </w:p>
    <w:p>
      <w:r>
        <w:t xml:space="preserve">Ja he alkoivat pelätä safarin eläimiä.</w:t>
      </w:r>
    </w:p>
    <w:p>
      <w:r>
        <w:rPr>
          <w:b/>
        </w:rPr>
        <w:t xml:space="preserve">Tulos</w:t>
      </w:r>
    </w:p>
    <w:p>
      <w:r>
        <w:t xml:space="preserve">Ja he pysähtyivät nauttimaan eläimistä safarilla.</w:t>
      </w:r>
    </w:p>
    <w:p>
      <w:r>
        <w:rPr>
          <w:b/>
        </w:rPr>
        <w:t xml:space="preserve">Tulos</w:t>
      </w:r>
    </w:p>
    <w:p>
      <w:r>
        <w:t xml:space="preserve">Joanin perhe päätti, etteivät he pidä safareista.</w:t>
      </w:r>
    </w:p>
    <w:p>
      <w:r>
        <w:rPr>
          <w:b/>
        </w:rPr>
        <w:t xml:space="preserve">Esimerkki 0.4124</w:t>
      </w:r>
    </w:p>
    <w:p>
      <w:r>
        <w:t xml:space="preserve">Alku: Kya meni puistoon pelaamaan pesäpalloa. Keskikohta: Ulkona alkoi sataa. Loppu: Kya päätti mennä kotiin ja odottaa parempaa päivää.</w:t>
      </w:r>
    </w:p>
    <w:p>
      <w:r>
        <w:rPr>
          <w:b/>
        </w:rPr>
        <w:t xml:space="preserve">Tulos</w:t>
      </w:r>
    </w:p>
    <w:p>
      <w:r>
        <w:t xml:space="preserve">Ulkona lakkasi satamasta.</w:t>
      </w:r>
    </w:p>
    <w:p>
      <w:r>
        <w:rPr>
          <w:b/>
        </w:rPr>
        <w:t xml:space="preserve">Tulos</w:t>
      </w:r>
    </w:p>
    <w:p>
      <w:r>
        <w:t xml:space="preserve">Oli helvetin aurinkoista.</w:t>
      </w:r>
    </w:p>
    <w:p>
      <w:r>
        <w:rPr>
          <w:b/>
        </w:rPr>
        <w:t xml:space="preserve">Esimerkki 0,4125</w:t>
      </w:r>
    </w:p>
    <w:p>
      <w:r>
        <w:t xml:space="preserve">Alku: Amanda oli koulunsa paras juoksija. Keskimmäinen: Hän treenasi parhaansa joka päivä. Loppu: Kun kilpailu koitti, Amanda hävisi tytölle, joka oli treenannut kovimmin.</w:t>
      </w:r>
    </w:p>
    <w:p>
      <w:r>
        <w:rPr>
          <w:b/>
        </w:rPr>
        <w:t xml:space="preserve">Tulos</w:t>
      </w:r>
    </w:p>
    <w:p>
      <w:r>
        <w:t xml:space="preserve">Amanda päätti olla tulematta paikalle.</w:t>
      </w:r>
    </w:p>
    <w:p>
      <w:r>
        <w:rPr>
          <w:b/>
        </w:rPr>
        <w:t xml:space="preserve">Tulos</w:t>
      </w:r>
    </w:p>
    <w:p>
      <w:r>
        <w:t xml:space="preserve">Hän ei treenannut joka päivä.</w:t>
      </w:r>
    </w:p>
    <w:p>
      <w:r>
        <w:rPr>
          <w:b/>
        </w:rPr>
        <w:t xml:space="preserve">Tulos</w:t>
      </w:r>
    </w:p>
    <w:p>
      <w:r>
        <w:t xml:space="preserve">Hän harjoitteli kovaa, vaikka oli 3 vuotta kilpailijoita vanhempi.</w:t>
      </w:r>
    </w:p>
    <w:p>
      <w:r>
        <w:rPr>
          <w:b/>
        </w:rPr>
        <w:t xml:space="preserve">Esimerkki 0.4126</w:t>
      </w:r>
    </w:p>
    <w:p>
      <w:r>
        <w:t xml:space="preserve">Alku: Joline meni kynsisalongiin manikyyriin. Keskikohta: Mutta hän ei osannut päättää kynsiensä väriä, joten hän kysyi kynsiteknikon neuvoa. Loppu: Joline päättää noudattaa kynsiteknikon neuvoa.</w:t>
      </w:r>
    </w:p>
    <w:p>
      <w:r>
        <w:rPr>
          <w:b/>
        </w:rPr>
        <w:t xml:space="preserve">Tulos</w:t>
      </w:r>
    </w:p>
    <w:p>
      <w:r>
        <w:t xml:space="preserve">Hän ei kuitenkaan osannut päättää kynsiensä väriä, joten hän pyysi toiselta asiakkaalta neuvoa.</w:t>
      </w:r>
    </w:p>
    <w:p>
      <w:r>
        <w:rPr>
          <w:b/>
        </w:rPr>
        <w:t xml:space="preserve">Tulos</w:t>
      </w:r>
    </w:p>
    <w:p>
      <w:r>
        <w:t xml:space="preserve">Hän ei kuitenkaan osannut päättää kynsiensa väriä, joten hän pyysi alennusta.</w:t>
      </w:r>
    </w:p>
    <w:p>
      <w:r>
        <w:rPr>
          <w:b/>
        </w:rPr>
        <w:t xml:space="preserve">Tulos</w:t>
      </w:r>
    </w:p>
    <w:p>
      <w:r>
        <w:t xml:space="preserve">Joline valitsi värin, josta hän piti ja joka sopi hyvin hänen vaatteisiinsa.</w:t>
      </w:r>
    </w:p>
    <w:p>
      <w:r>
        <w:rPr>
          <w:b/>
        </w:rPr>
        <w:t xml:space="preserve">Esimerkki 0.4127</w:t>
      </w:r>
    </w:p>
    <w:p>
      <w:r>
        <w:t xml:space="preserve">Alku: Olipa kerran lihava koira, joka asui Floridassa perheen kanssa. Keskikohta: Perhe ei ostanut sille koiranruokaa. Loppu: Se joutui sitten syömään ihmisten ruokaa ja lihoi vielä enemmän kuin ennen.</w:t>
      </w:r>
    </w:p>
    <w:p>
      <w:r>
        <w:rPr>
          <w:b/>
        </w:rPr>
        <w:t xml:space="preserve">Tulos</w:t>
      </w:r>
    </w:p>
    <w:p>
      <w:r>
        <w:t xml:space="preserve">Perhe osti sille kissanruokaa.</w:t>
      </w:r>
    </w:p>
    <w:p>
      <w:r>
        <w:rPr>
          <w:b/>
        </w:rPr>
        <w:t xml:space="preserve">Esimerkki 0.4128</w:t>
      </w:r>
    </w:p>
    <w:p>
      <w:r>
        <w:t xml:space="preserve">Alku: Neilin juna saapui Burundiin. Keskikohta: Ikkunasta näkyi värikäs juhla. Loppu: Neil päätti, että Burundissa oli maailman ystävällisimmät ihmiset!</w:t>
      </w:r>
    </w:p>
    <w:p>
      <w:r>
        <w:rPr>
          <w:b/>
        </w:rPr>
        <w:t xml:space="preserve">Tulos</w:t>
      </w:r>
    </w:p>
    <w:p>
      <w:r>
        <w:t xml:space="preserve">Ulos anti-jalousie oli värikäs juhla.</w:t>
      </w:r>
    </w:p>
    <w:p>
      <w:r>
        <w:rPr>
          <w:b/>
        </w:rPr>
        <w:t xml:space="preserve">Tulos</w:t>
      </w:r>
    </w:p>
    <w:p>
      <w:r>
        <w:t xml:space="preserve">Ikkunasta näkyi kauhea mellakka.</w:t>
      </w:r>
    </w:p>
    <w:p>
      <w:r>
        <w:rPr>
          <w:b/>
        </w:rPr>
        <w:t xml:space="preserve">Tulos</w:t>
      </w:r>
    </w:p>
    <w:p>
      <w:r>
        <w:t xml:space="preserve">Ikkunan takana oli mielenosoitus.</w:t>
      </w:r>
    </w:p>
    <w:p>
      <w:r>
        <w:rPr>
          <w:b/>
        </w:rPr>
        <w:t xml:space="preserve">Esimerkki 0.4129</w:t>
      </w:r>
    </w:p>
    <w:p>
      <w:r>
        <w:t xml:space="preserve">Alku: Biancalla oli tummanruskeat hiukset. Keskikohta: Hän päätti värjätä ne vaaleiksi. Loppu: Biancan poikaystävä kehui hänen uusia hiuksiaan jälkeenpäin.</w:t>
      </w:r>
    </w:p>
    <w:p>
      <w:r>
        <w:rPr>
          <w:b/>
        </w:rPr>
        <w:t xml:space="preserve">Tulos</w:t>
      </w:r>
    </w:p>
    <w:p>
      <w:r>
        <w:t xml:space="preserve">Hän päätti värjätä sen mustaksi.</w:t>
      </w:r>
    </w:p>
    <w:p>
      <w:r>
        <w:rPr>
          <w:b/>
        </w:rPr>
        <w:t xml:space="preserve">Esimerkki 0,4130</w:t>
      </w:r>
    </w:p>
    <w:p>
      <w:r>
        <w:t xml:space="preserve">Alku: Lucy oli juuri tullut kaupasta kotiin. Keskikohta: Lucy kävi ostoksilla. Lopetus: Sieltä hän sai ostettua maissia.</w:t>
      </w:r>
    </w:p>
    <w:p>
      <w:r>
        <w:rPr>
          <w:b/>
        </w:rPr>
        <w:t xml:space="preserve">Tulos</w:t>
      </w:r>
    </w:p>
    <w:p>
      <w:r>
        <w:t xml:space="preserve">Lucy ei ole maksanut ruokaostoksista.</w:t>
      </w:r>
    </w:p>
    <w:p>
      <w:r>
        <w:rPr>
          <w:b/>
        </w:rPr>
        <w:t xml:space="preserve">Tulos</w:t>
      </w:r>
    </w:p>
    <w:p>
      <w:r>
        <w:t xml:space="preserve">Lucy pysähtyi leikkiin.</w:t>
      </w:r>
    </w:p>
    <w:p>
      <w:r>
        <w:rPr>
          <w:b/>
        </w:rPr>
        <w:t xml:space="preserve">Tulos</w:t>
      </w:r>
    </w:p>
    <w:p>
      <w:r>
        <w:t xml:space="preserve">Lucy shoppaili hääpukua.</w:t>
      </w:r>
    </w:p>
    <w:p>
      <w:r>
        <w:rPr>
          <w:b/>
        </w:rPr>
        <w:t xml:space="preserve">Esimerkki 0.4131</w:t>
      </w:r>
    </w:p>
    <w:p>
      <w:r>
        <w:t xml:space="preserve">Alku: Minulla on maailman paras vaimo! Keskikohta: Vaimoni antoi minulle fantastisen lahjan syntymäpäivänäni. Loppu: Minun täytyy hankkia hänelle lahja kiitokseksi!</w:t>
      </w:r>
    </w:p>
    <w:p>
      <w:r>
        <w:rPr>
          <w:b/>
        </w:rPr>
        <w:t xml:space="preserve">Tulos</w:t>
      </w:r>
    </w:p>
    <w:p>
      <w:r>
        <w:t xml:space="preserve">Vaimoni antoi minulle keskinkertaisen lahjan syntymäpäivänäni.</w:t>
      </w:r>
    </w:p>
    <w:p>
      <w:r>
        <w:rPr>
          <w:b/>
        </w:rPr>
        <w:t xml:space="preserve">Esimerkki 0,4132</w:t>
      </w:r>
    </w:p>
    <w:p>
      <w:r>
        <w:t xml:space="preserve">Alku: Veljenpojallani on paljon toimintafiguureja. Keskikohta: Häntä pyydettiin pitämään ne siisteinä. Loppu: Hän suostui ja siivoaa lelunsa nyt enemmän.</w:t>
      </w:r>
    </w:p>
    <w:p>
      <w:r>
        <w:rPr>
          <w:b/>
        </w:rPr>
        <w:t xml:space="preserve">Tulos</w:t>
      </w:r>
    </w:p>
    <w:p>
      <w:r>
        <w:t xml:space="preserve">Veljenpoikaani pyydettiin pitämään ne hajallaan.</w:t>
      </w:r>
    </w:p>
    <w:p>
      <w:r>
        <w:rPr>
          <w:b/>
        </w:rPr>
        <w:t xml:space="preserve">Tulos</w:t>
      </w:r>
    </w:p>
    <w:p>
      <w:r>
        <w:t xml:space="preserve">hän teki niistä todella likaisia.</w:t>
      </w:r>
    </w:p>
    <w:p>
      <w:r>
        <w:rPr>
          <w:b/>
        </w:rPr>
        <w:t xml:space="preserve">Tulos</w:t>
      </w:r>
    </w:p>
    <w:p>
      <w:r>
        <w:t xml:space="preserve">häntä pyydettiin pitämään ne likaantuneina.</w:t>
      </w:r>
    </w:p>
    <w:p>
      <w:r>
        <w:rPr>
          <w:b/>
        </w:rPr>
        <w:t xml:space="preserve">Esimerkki 0,4133</w:t>
      </w:r>
    </w:p>
    <w:p>
      <w:r>
        <w:t xml:space="preserve">Alku: Minulla oli tulossa erittäin tärkeä koe. Keskikohta: Päädyin flunssaan ja minulla oli kuume koepäivänä. Loppu: Opettajani antoi minun uusia kokeeni, kun voin paremmin.</w:t>
      </w:r>
    </w:p>
    <w:p>
      <w:r>
        <w:rPr>
          <w:b/>
        </w:rPr>
        <w:t xml:space="preserve">Tulos</w:t>
      </w:r>
    </w:p>
    <w:p>
      <w:r>
        <w:t xml:space="preserve">Päädyin flunssaan ja minulla oli kuumetta, mutta tunsin oloni hyväksi testipäivänä.</w:t>
      </w:r>
    </w:p>
    <w:p>
      <w:r>
        <w:rPr>
          <w:b/>
        </w:rPr>
        <w:t xml:space="preserve">Esimerkki 0,4134</w:t>
      </w:r>
    </w:p>
    <w:p>
      <w:r>
        <w:t xml:space="preserve">Alku: Joe sai houkutuksen tilata ruokaa paikallisesta ravintolasta. Keskikohta: Mutta hän valmisti illallisen, jonka hän poltti. Loppu: Ja pian hän katui, ettei tilannut ruokaa ravintolasta.</w:t>
      </w:r>
    </w:p>
    <w:p>
      <w:r>
        <w:rPr>
          <w:b/>
        </w:rPr>
        <w:t xml:space="preserve">Tulos</w:t>
      </w:r>
    </w:p>
    <w:p>
      <w:r>
        <w:t xml:space="preserve">Mutta hän teki illallista, joka oli erinomaista.</w:t>
      </w:r>
    </w:p>
    <w:p>
      <w:r>
        <w:rPr>
          <w:b/>
        </w:rPr>
        <w:t xml:space="preserve">Esimerkki 0,4135</w:t>
      </w:r>
    </w:p>
    <w:p>
      <w:r>
        <w:t xml:space="preserve">Alku: Kayla ei ollut käynyt sosiaalisessa tapahtumassa lähes kolmeen vuoteen. Keskikohta: Kayla oli masentunut eikä jaksanut olla tekemisissä muiden kanssa. Loppu: Kayla kertoi terapeutille olevansa itsetuhoinen ja pyysi apua.</w:t>
      </w:r>
    </w:p>
    <w:p>
      <w:r>
        <w:rPr>
          <w:b/>
        </w:rPr>
        <w:t xml:space="preserve">Tulos</w:t>
      </w:r>
    </w:p>
    <w:p>
      <w:r>
        <w:t xml:space="preserve">Kayla oli masentunut eikä pystynyt saamaan muita ihmisiä vuorovaikutukseen itsensä kanssa.</w:t>
      </w:r>
    </w:p>
    <w:p>
      <w:r>
        <w:rPr>
          <w:b/>
        </w:rPr>
        <w:t xml:space="preserve">Tulos</w:t>
      </w:r>
    </w:p>
    <w:p>
      <w:r>
        <w:t xml:space="preserve">Kayla oli onnellinen ja pystyi olemaan vuorovaikutuksessa muiden kanssa.</w:t>
      </w:r>
    </w:p>
    <w:p>
      <w:r>
        <w:rPr>
          <w:b/>
        </w:rPr>
        <w:t xml:space="preserve">Tulos</w:t>
      </w:r>
    </w:p>
    <w:p>
      <w:r>
        <w:t xml:space="preserve">Kayla oli iloinen ja rakasti olla vuorovaikutuksessa muiden kanssa.</w:t>
      </w:r>
    </w:p>
    <w:p>
      <w:r>
        <w:rPr>
          <w:b/>
        </w:rPr>
        <w:t xml:space="preserve">Esimerkki 0,4136</w:t>
      </w:r>
    </w:p>
    <w:p>
      <w:r>
        <w:t xml:space="preserve">Alku: Anthony kiroili paljon ja joutui siitä usein vaikeuksiin. Keskikohta: Anthony voitti palkinnon ja kiroili lavalla. Loppu: Anthony erotettiin koulusta, ja hänen piti mennä toiseen kouluun.</w:t>
      </w:r>
    </w:p>
    <w:p>
      <w:r>
        <w:rPr>
          <w:b/>
        </w:rPr>
        <w:t xml:space="preserve">Tulos</w:t>
      </w:r>
    </w:p>
    <w:p>
      <w:r>
        <w:t xml:space="preserve">Anthony menetti palkinnon ja kiroili lavalla.</w:t>
      </w:r>
    </w:p>
    <w:p>
      <w:r>
        <w:rPr>
          <w:b/>
        </w:rPr>
        <w:t xml:space="preserve">Tulos</w:t>
      </w:r>
    </w:p>
    <w:p>
      <w:r>
        <w:t xml:space="preserve">Anthony voitti palkinnon ja oli erittäin kohtelias lavalla ollessaan.</w:t>
      </w:r>
    </w:p>
    <w:p>
      <w:r>
        <w:rPr>
          <w:b/>
        </w:rPr>
        <w:t xml:space="preserve">Tulos</w:t>
      </w:r>
    </w:p>
    <w:p>
      <w:r>
        <w:t xml:space="preserve">Anthony voitti palkinnon ja vältti kiroilua lavalla.</w:t>
      </w:r>
    </w:p>
    <w:p>
      <w:r>
        <w:rPr>
          <w:b/>
        </w:rPr>
        <w:t xml:space="preserve">Esimerkki 0,4137</w:t>
      </w:r>
    </w:p>
    <w:p>
      <w:r>
        <w:t xml:space="preserve">Alku: Ken osti uuden puvun. Keskikohta: Ken käytti pukua juhlissa ja kaatoi juoman sen päälle. Loppu: Ken oli järkyttynyt ja lähti kotiin.</w:t>
      </w:r>
    </w:p>
    <w:p>
      <w:r>
        <w:rPr>
          <w:b/>
        </w:rPr>
        <w:t xml:space="preserve">Tulos</w:t>
      </w:r>
    </w:p>
    <w:p>
      <w:r>
        <w:t xml:space="preserve">Ken sai juomansa juuri ja juuri kiinni, ennen kuin se läikkyi.</w:t>
      </w:r>
    </w:p>
    <w:p>
      <w:r>
        <w:rPr>
          <w:b/>
        </w:rPr>
        <w:t xml:space="preserve">Tulos</w:t>
      </w:r>
    </w:p>
    <w:p>
      <w:r>
        <w:t xml:space="preserve">Ken käytti pukua juhlissa ja pyyhki kätensä siihen.</w:t>
      </w:r>
    </w:p>
    <w:p>
      <w:r>
        <w:rPr>
          <w:b/>
        </w:rPr>
        <w:t xml:space="preserve">Tulos</w:t>
      </w:r>
    </w:p>
    <w:p>
      <w:r>
        <w:t xml:space="preserve">Ken käytti pukua ravintolassa ja kaatoi juoman sen päälle.</w:t>
      </w:r>
    </w:p>
    <w:p>
      <w:r>
        <w:rPr>
          <w:b/>
        </w:rPr>
        <w:t xml:space="preserve">Esimerkki 0.4138</w:t>
      </w:r>
    </w:p>
    <w:p>
      <w:r>
        <w:t xml:space="preserve">Alku: Annie ei ole saanut postia päiviin. Keskikohta: Annie oli niin huolissaan postistaan, että hän myöhästyi töistä. Loppu: Hän sai sen jälkeen potkut.</w:t>
      </w:r>
    </w:p>
    <w:p>
      <w:r>
        <w:rPr>
          <w:b/>
        </w:rPr>
        <w:t xml:space="preserve">Tulos</w:t>
      </w:r>
    </w:p>
    <w:p>
      <w:r>
        <w:t xml:space="preserve">Annie oli niin huolissaan ruoastaan, että hän myöhästyi töistä.</w:t>
      </w:r>
    </w:p>
    <w:p>
      <w:r>
        <w:rPr>
          <w:b/>
        </w:rPr>
        <w:t xml:space="preserve">Tulos</w:t>
      </w:r>
    </w:p>
    <w:p>
      <w:r>
        <w:t xml:space="preserve">Annie oli niin huolissaan postistaan, että hän tuli aikaisin töihin.</w:t>
      </w:r>
    </w:p>
    <w:p>
      <w:r>
        <w:rPr>
          <w:b/>
        </w:rPr>
        <w:t xml:space="preserve">Tulos</w:t>
      </w:r>
    </w:p>
    <w:p>
      <w:r>
        <w:t xml:space="preserve">Annie oli niin huolissaan postistaan, että jätti postinkantajalle viestin.</w:t>
      </w:r>
    </w:p>
    <w:p>
      <w:r>
        <w:rPr>
          <w:b/>
        </w:rPr>
        <w:t xml:space="preserve">Esimerkki 0.4139</w:t>
      </w:r>
    </w:p>
    <w:p>
      <w:r>
        <w:t xml:space="preserve">Alku: Kaya oli pitkällä vaelluksella poikaystävänsä Johnnyn kanssa. Keskikohta: Kaya yllättyi, kun Johnny kosi näköalapaikalla. Loppu: Kaya sanoi kyllä ja kertoi kaikille ystävilleen romanttisen kihlaustarinan!</w:t>
      </w:r>
    </w:p>
    <w:p>
      <w:r>
        <w:rPr>
          <w:b/>
        </w:rPr>
        <w:t xml:space="preserve">Tulos</w:t>
      </w:r>
    </w:p>
    <w:p>
      <w:r>
        <w:t xml:space="preserve">Hän oli yllättynyt, kun Johnny pyysi häntä päivälliselle.</w:t>
      </w:r>
    </w:p>
    <w:p>
      <w:r>
        <w:rPr>
          <w:b/>
        </w:rPr>
        <w:t xml:space="preserve">Esimerkki 0,4140</w:t>
      </w:r>
    </w:p>
    <w:p>
      <w:r>
        <w:t xml:space="preserve">Alku: June päätti tehdä jälkiruokaa perheelleen. Keskikohta: June poltti kakun ja yritti sitten tehdä keksejä. Loppu: Poltettuaan nekin June luovutti ja osti jäätelöä.</w:t>
      </w:r>
    </w:p>
    <w:p>
      <w:r>
        <w:rPr>
          <w:b/>
        </w:rPr>
        <w:t xml:space="preserve">Tulos</w:t>
      </w:r>
    </w:p>
    <w:p>
      <w:r>
        <w:t xml:space="preserve">June kuorrutti kakun ja kokeili sitten keksien kuorruttamista.</w:t>
      </w:r>
    </w:p>
    <w:p>
      <w:r>
        <w:rPr>
          <w:b/>
        </w:rPr>
        <w:t xml:space="preserve">Esimerkki 0.4141</w:t>
      </w:r>
    </w:p>
    <w:p>
      <w:r>
        <w:t xml:space="preserve">Alku: Josh ja hänen perheensä olivat kotonaan. Keskikohta: Josh näki ufon lentävän ohi. Loppu: Se oli muistettava päivä.</w:t>
      </w:r>
    </w:p>
    <w:p>
      <w:r>
        <w:rPr>
          <w:b/>
        </w:rPr>
        <w:t xml:space="preserve">Tulos</w:t>
      </w:r>
    </w:p>
    <w:p>
      <w:r>
        <w:t xml:space="preserve">Hänen perheensä näki Joshin lentävän ohi.</w:t>
      </w:r>
    </w:p>
    <w:p>
      <w:r>
        <w:rPr>
          <w:b/>
        </w:rPr>
        <w:t xml:space="preserve">Esimerkki 0.4142</w:t>
      </w:r>
    </w:p>
    <w:p>
      <w:r>
        <w:t xml:space="preserve">Alku: Matt oli siivoamassa kotiaan. Keskikohta: Matt löysi elokuvan. Loppu: Hän piti elokuvan.</w:t>
      </w:r>
    </w:p>
    <w:p>
      <w:r>
        <w:rPr>
          <w:b/>
        </w:rPr>
        <w:t xml:space="preserve">Tulos</w:t>
      </w:r>
    </w:p>
    <w:p>
      <w:r>
        <w:t xml:space="preserve">Elokuva löysi Mattin.</w:t>
      </w:r>
    </w:p>
    <w:p>
      <w:r>
        <w:rPr>
          <w:b/>
        </w:rPr>
        <w:t xml:space="preserve">Tulos</w:t>
      </w:r>
    </w:p>
    <w:p>
      <w:r>
        <w:t xml:space="preserve">Matt löysi käärmeen.</w:t>
      </w:r>
    </w:p>
    <w:p>
      <w:r>
        <w:rPr>
          <w:b/>
        </w:rPr>
        <w:t xml:space="preserve">Tulos</w:t>
      </w:r>
    </w:p>
    <w:p>
      <w:r>
        <w:t xml:space="preserve">Matt menetti elokuvan.</w:t>
      </w:r>
    </w:p>
    <w:p>
      <w:r>
        <w:rPr>
          <w:b/>
        </w:rPr>
        <w:t xml:space="preserve">Esimerkki 0.4143</w:t>
      </w:r>
    </w:p>
    <w:p>
      <w:r>
        <w:t xml:space="preserve">Alku: Sally halusi koiranpennun jo vuosia. Keskikohta: Sally pyysi vanhemmiltaan pentua. Loppu: Sally meni vanhempiensa kanssa ja sai koiranpennun.</w:t>
      </w:r>
    </w:p>
    <w:p>
      <w:r>
        <w:rPr>
          <w:b/>
        </w:rPr>
        <w:t xml:space="preserve">Tulos</w:t>
      </w:r>
    </w:p>
    <w:p>
      <w:r>
        <w:t xml:space="preserve">Sally pyysi vanhemmiltaan jatkuvasti kisua.</w:t>
      </w:r>
    </w:p>
    <w:p>
      <w:r>
        <w:rPr>
          <w:b/>
        </w:rPr>
        <w:t xml:space="preserve">Esimerkki 0.4144</w:t>
      </w:r>
    </w:p>
    <w:p>
      <w:r>
        <w:t xml:space="preserve">Alku: Paula halusi muuttaa Denveriin, Coloradoon. Keskimmäinen: Paula pystyi muuttamaan Denveriin. Loppu: Paula tunsi elävänsä unelmaansa.</w:t>
      </w:r>
    </w:p>
    <w:p>
      <w:r>
        <w:rPr>
          <w:b/>
        </w:rPr>
        <w:t xml:space="preserve">Tulos</w:t>
      </w:r>
    </w:p>
    <w:p>
      <w:r>
        <w:t xml:space="preserve">Paula pystyi muuttamaan Los Angelesiin.</w:t>
      </w:r>
    </w:p>
    <w:p>
      <w:r>
        <w:rPr>
          <w:b/>
        </w:rPr>
        <w:t xml:space="preserve">Esimerkki 0.4145</w:t>
      </w:r>
    </w:p>
    <w:p>
      <w:r>
        <w:t xml:space="preserve">Alku: Jouluna päätimme, että haluamme kaataa oman kuusemme. Keskikohta: Menimme lähimmälle joulupuutilalle valitsemaan joulukuusen. Loppu: Kun olimme maksaneet, veimme kuusen kotiin ja koristelimme sen joulua varten.</w:t>
      </w:r>
    </w:p>
    <w:p>
      <w:r>
        <w:rPr>
          <w:b/>
        </w:rPr>
        <w:t xml:space="preserve">Tulos</w:t>
      </w:r>
    </w:p>
    <w:p>
      <w:r>
        <w:t xml:space="preserve">Menimme lähimmälle sikatilalle valitsemaan yhden.</w:t>
      </w:r>
    </w:p>
    <w:p>
      <w:r>
        <w:rPr>
          <w:b/>
        </w:rPr>
        <w:t xml:space="preserve">Esimerkki 0.4146</w:t>
      </w:r>
    </w:p>
    <w:p>
      <w:r>
        <w:t xml:space="preserve">Alku: Kat oli innoissaan joulusta. Keskikohta: Kat sai perheeltään paljon lahjoja. Loppu: Katilla oli hauska ja juhlava joulu.</w:t>
      </w:r>
    </w:p>
    <w:p>
      <w:r>
        <w:rPr>
          <w:b/>
        </w:rPr>
        <w:t xml:space="preserve">Tulos</w:t>
      </w:r>
    </w:p>
    <w:p>
      <w:r>
        <w:t xml:space="preserve">Kat ei saanut lahjoja perheeltään.</w:t>
      </w:r>
    </w:p>
    <w:p>
      <w:r>
        <w:rPr>
          <w:b/>
        </w:rPr>
        <w:t xml:space="preserve">Esimerkki 0.4147</w:t>
      </w:r>
    </w:p>
    <w:p>
      <w:r>
        <w:t xml:space="preserve">Alku: Sain postissa ensimmäisen levysoittimeni, mutta minulla ei ollut levyjä. Keskikohta: Menin kauppaan ja ostin levyn. Loppu: Valitettavasti sain silloin tietää, että levysoitin oli rikki.</w:t>
      </w:r>
    </w:p>
    <w:p>
      <w:r>
        <w:rPr>
          <w:b/>
        </w:rPr>
        <w:t xml:space="preserve">Tulos</w:t>
      </w:r>
    </w:p>
    <w:p>
      <w:r>
        <w:t xml:space="preserve">En päässyt kauppaan ostamaan mitään.</w:t>
      </w:r>
    </w:p>
    <w:p>
      <w:r>
        <w:rPr>
          <w:b/>
        </w:rPr>
        <w:t xml:space="preserve">Esimerkki 0.4148</w:t>
      </w:r>
    </w:p>
    <w:p>
      <w:r>
        <w:t xml:space="preserve">Alku: Samia kiusattiin koulussa. Keskikohta: Sam päätti taistella vastaan. Loppu: Sam päätyi rehtorin toimistoon tappelun vuoksi.</w:t>
      </w:r>
    </w:p>
    <w:p>
      <w:r>
        <w:rPr>
          <w:b/>
        </w:rPr>
        <w:t xml:space="preserve">Tulos</w:t>
      </w:r>
    </w:p>
    <w:p>
      <w:r>
        <w:t xml:space="preserve">Sam päätti kääntää toisenkin posken.</w:t>
      </w:r>
    </w:p>
    <w:p>
      <w:r>
        <w:rPr>
          <w:b/>
        </w:rPr>
        <w:t xml:space="preserve">Esimerkki 0.4149</w:t>
      </w:r>
    </w:p>
    <w:p>
      <w:r>
        <w:t xml:space="preserve">Alku: Joen vaimo oli saamassa lapsen. Keskikohta: Vauva syntyi ennenaikaisesti, mutta hänen odotettiin olevan terve. Loppu: Joe oli varma, että hänellä oli kuitenkin kaikki hyvin.</w:t>
      </w:r>
    </w:p>
    <w:p>
      <w:r>
        <w:rPr>
          <w:b/>
        </w:rPr>
        <w:t xml:space="preserve">Tulos</w:t>
      </w:r>
    </w:p>
    <w:p>
      <w:r>
        <w:t xml:space="preserve">Vauva syntyi ajoissa, mutta hänen odotettiin olevan sairas.</w:t>
      </w:r>
    </w:p>
    <w:p>
      <w:r>
        <w:rPr>
          <w:b/>
        </w:rPr>
        <w:t xml:space="preserve">Tulos</w:t>
      </w:r>
    </w:p>
    <w:p>
      <w:r>
        <w:t xml:space="preserve">Vauva syntyi täydellisesti, ja sen odotettiin olevan terve.</w:t>
      </w:r>
    </w:p>
    <w:p>
      <w:r>
        <w:rPr>
          <w:b/>
        </w:rPr>
        <w:t xml:space="preserve">Tulos</w:t>
      </w:r>
    </w:p>
    <w:p>
      <w:r>
        <w:t xml:space="preserve">Vauva syntyi ilman aivoja, mutta hänen odotettiin olevan terve.</w:t>
      </w:r>
    </w:p>
    <w:p>
      <w:r>
        <w:rPr>
          <w:b/>
        </w:rPr>
        <w:t xml:space="preserve">Esimerkki 0,4150</w:t>
      </w:r>
    </w:p>
    <w:p>
      <w:r>
        <w:t xml:space="preserve">Alku: John halusi ostaa tietokoneeseensa ratin. Keskikohta: Se ei toiminutkaan niin kuin hän oli odottanut. Loppu: John palautti sen kalliimpaan kilpapyörään.</w:t>
      </w:r>
    </w:p>
    <w:p>
      <w:r>
        <w:rPr>
          <w:b/>
        </w:rPr>
        <w:t xml:space="preserve">Tulos</w:t>
      </w:r>
    </w:p>
    <w:p>
      <w:r>
        <w:t xml:space="preserve">Se toimi niin kuin John oli odottanutkin.</w:t>
      </w:r>
    </w:p>
    <w:p>
      <w:r>
        <w:rPr>
          <w:b/>
        </w:rPr>
        <w:t xml:space="preserve">Tulos</w:t>
      </w:r>
    </w:p>
    <w:p>
      <w:r>
        <w:t xml:space="preserve">Se toimi niin hyvin kuin hän odotti.</w:t>
      </w:r>
    </w:p>
    <w:p>
      <w:r>
        <w:rPr>
          <w:b/>
        </w:rPr>
        <w:t xml:space="preserve">Tulos</w:t>
      </w:r>
    </w:p>
    <w:p>
      <w:r>
        <w:t xml:space="preserve">Se toimi loistavasti.</w:t>
      </w:r>
    </w:p>
    <w:p>
      <w:r>
        <w:rPr>
          <w:b/>
        </w:rPr>
        <w:t xml:space="preserve">Esimerkki 0.4151</w:t>
      </w:r>
    </w:p>
    <w:p>
      <w:r>
        <w:t xml:space="preserve">Alku: Jerry söi eilen illalla kiinalaista noutoruokaa. Keskikohta: Jerry alkoi huolestua, koska hänellä oli seuraavana päivänä tärkeät treffit. Loppu: Jerry toivoo voivansa siihen mennessä paremmin.</w:t>
      </w:r>
    </w:p>
    <w:p>
      <w:r>
        <w:rPr>
          <w:b/>
        </w:rPr>
        <w:t xml:space="preserve">Tulos</w:t>
      </w:r>
    </w:p>
    <w:p>
      <w:r>
        <w:t xml:space="preserve">Noutoruoka sisälsi turvallista ruokaa, joka sai Jerryn sairastumaan, ja Jerry oli kunnossa, koska hänellä oli tärkeät treffit seuraavana päivänä.</w:t>
      </w:r>
    </w:p>
    <w:p>
      <w:r>
        <w:rPr>
          <w:b/>
        </w:rPr>
        <w:t xml:space="preserve">Esimerkki 0.4152</w:t>
      </w:r>
    </w:p>
    <w:p>
      <w:r>
        <w:t xml:space="preserve">Alku: Cynthia oli ennen syvästi uskonnollinen ihminen. Keskikohta: Cynthia tajusi, ettei hän enää pitänyt uskonnostaan. Loppu: Lopulta hän päätti luopua kaikesta keskittyäkseen omaan onnellisuuteensa.</w:t>
      </w:r>
    </w:p>
    <w:p>
      <w:r>
        <w:rPr>
          <w:b/>
        </w:rPr>
        <w:t xml:space="preserve">Tulos</w:t>
      </w:r>
    </w:p>
    <w:p>
      <w:r>
        <w:t xml:space="preserve">Cynthia tajusi rakastavansa uskontoaan.</w:t>
      </w:r>
    </w:p>
    <w:p>
      <w:r>
        <w:rPr>
          <w:b/>
        </w:rPr>
        <w:t xml:space="preserve">Tulos</w:t>
      </w:r>
    </w:p>
    <w:p>
      <w:r>
        <w:t xml:space="preserve">Cynthia tajusi pitävänsä yhä uskonnostaan.</w:t>
      </w:r>
    </w:p>
    <w:p>
      <w:r>
        <w:rPr>
          <w:b/>
        </w:rPr>
        <w:t xml:space="preserve">Tulos</w:t>
      </w:r>
    </w:p>
    <w:p>
      <w:r>
        <w:t xml:space="preserve">Cynthia tajusi, että hänen uskontonsa oli ihanteellinen.</w:t>
      </w:r>
    </w:p>
    <w:p>
      <w:r>
        <w:rPr>
          <w:b/>
        </w:rPr>
        <w:t xml:space="preserve">Esimerkki 0.4153</w:t>
      </w:r>
    </w:p>
    <w:p>
      <w:r>
        <w:t xml:space="preserve">Alku: Robertin tietokone käyttäytyi oudosti, mikä huolestutti häntä. Keskikohta: Robert harkitsi uuden tietokoneen ostamista, mutta ei tehnyt niin. Loppu: Robert oli iloinen siitä, ettei hän ollut käyttänyt rahojaan turhaan.</w:t>
      </w:r>
    </w:p>
    <w:p>
      <w:r>
        <w:rPr>
          <w:b/>
        </w:rPr>
        <w:t xml:space="preserve">Tulos</w:t>
      </w:r>
    </w:p>
    <w:p>
      <w:r>
        <w:t xml:space="preserve">Robert harkitsi uuden kalcuatlorin ostamista, mutta hän ei tehnyt niin.</w:t>
      </w:r>
    </w:p>
    <w:p>
      <w:r>
        <w:rPr>
          <w:b/>
        </w:rPr>
        <w:t xml:space="preserve">Esimerkki 0.4154</w:t>
      </w:r>
    </w:p>
    <w:p>
      <w:r>
        <w:t xml:space="preserve">Alku: Mary ei pitänyt shoppailusta. Keskikohta: Maryn oli mentävä jouluostoksille. Loppu: Mary sai ostokset tehtyä ajoituksella.</w:t>
      </w:r>
    </w:p>
    <w:p>
      <w:r>
        <w:rPr>
          <w:b/>
        </w:rPr>
        <w:t xml:space="preserve">Tulos</w:t>
      </w:r>
    </w:p>
    <w:p>
      <w:r>
        <w:t xml:space="preserve">Maryn piti mennä joululaulamaan.</w:t>
      </w:r>
    </w:p>
    <w:p>
      <w:r>
        <w:rPr>
          <w:b/>
        </w:rPr>
        <w:t xml:space="preserve">Esimerkki 0,4155</w:t>
      </w:r>
    </w:p>
    <w:p>
      <w:r>
        <w:t xml:space="preserve">Alku: Rita ja Katie kuulivat melua hylätystä talosta. Keskikohta: He menivät etsimään lähdettä. Loppu: Se oli haisunäätä, joka piti ääntä!</w:t>
      </w:r>
    </w:p>
    <w:p>
      <w:r>
        <w:rPr>
          <w:b/>
        </w:rPr>
        <w:t xml:space="preserve">Tulos</w:t>
      </w:r>
    </w:p>
    <w:p>
      <w:r>
        <w:t xml:space="preserve">He eivät lähteneet etsimään lähdettä.</w:t>
      </w:r>
    </w:p>
    <w:p>
      <w:r>
        <w:rPr>
          <w:b/>
        </w:rPr>
        <w:t xml:space="preserve">Esimerkki 0.4156</w:t>
      </w:r>
    </w:p>
    <w:p>
      <w:r>
        <w:t xml:space="preserve">Alku: Kelsey oli matkalla poikaystävänsä kanssa. Keskikohta: Kelsey ja hänen poikaystävänsä riitelivät pahasti. Loppu: Kelsey soitti vanhemmilleen ja lähti samana iltana kotiin.</w:t>
      </w:r>
    </w:p>
    <w:p>
      <w:r>
        <w:rPr>
          <w:b/>
        </w:rPr>
        <w:t xml:space="preserve">Tulos</w:t>
      </w:r>
    </w:p>
    <w:p>
      <w:r>
        <w:t xml:space="preserve">Kelsey ja hänen poikaystävänsä joutuivat suureen vitsailuun.</w:t>
      </w:r>
    </w:p>
    <w:p>
      <w:r>
        <w:rPr>
          <w:b/>
        </w:rPr>
        <w:t xml:space="preserve">Tulos</w:t>
      </w:r>
    </w:p>
    <w:p>
      <w:r>
        <w:t xml:space="preserve">Kelsey ja hänen poikaystävänsä joutuivat valtavaan teekuppiyhteyteen.</w:t>
      </w:r>
    </w:p>
    <w:p>
      <w:r>
        <w:rPr>
          <w:b/>
        </w:rPr>
        <w:t xml:space="preserve">Tulos</w:t>
      </w:r>
    </w:p>
    <w:p>
      <w:r>
        <w:t xml:space="preserve">Kelsey ja hänen opettajansa riitelivät pahasti.</w:t>
      </w:r>
    </w:p>
    <w:p>
      <w:r>
        <w:rPr>
          <w:b/>
        </w:rPr>
        <w:t xml:space="preserve">Esimerkki 0.4157</w:t>
      </w:r>
    </w:p>
    <w:p>
      <w:r>
        <w:t xml:space="preserve">Alku: Lisa kutsui tytöt kotiinsa saarille. Keskikohta: Lisa ei sitten tullut toimeen joidenkin ystäviensä kanssa. Loppu: Lisa taisteli vastaan ja päätti olla lähtemättä.</w:t>
      </w:r>
    </w:p>
    <w:p>
      <w:r>
        <w:rPr>
          <w:b/>
        </w:rPr>
        <w:t xml:space="preserve">Tulos</w:t>
      </w:r>
    </w:p>
    <w:p>
      <w:r>
        <w:t xml:space="preserve">Lisa ei sitten tullut toimeen joidenkin ystäviensä kanssa, joita ei ollut kutsuttu.</w:t>
      </w:r>
    </w:p>
    <w:p>
      <w:r>
        <w:rPr>
          <w:b/>
        </w:rPr>
        <w:t xml:space="preserve">Tulos</w:t>
      </w:r>
    </w:p>
    <w:p>
      <w:r>
        <w:t xml:space="preserve">Sitten Lisa tuli toimeen ystäviensä kanssa ja piti hauskaa.</w:t>
      </w:r>
    </w:p>
    <w:p>
      <w:r>
        <w:rPr>
          <w:b/>
        </w:rPr>
        <w:t xml:space="preserve">Tulos</w:t>
      </w:r>
    </w:p>
    <w:p>
      <w:r>
        <w:t xml:space="preserve">Sen jälkeen Lisa vietti hauskaa ystäviensä kanssa.</w:t>
      </w:r>
    </w:p>
    <w:p>
      <w:r>
        <w:rPr>
          <w:b/>
        </w:rPr>
        <w:t xml:space="preserve">Esimerkki 0.4158</w:t>
      </w:r>
    </w:p>
    <w:p>
      <w:r>
        <w:t xml:space="preserve">Alku: Ikkuna särkyi suurella rysähdyksellä. Keskikohta: Puun oksa putosi auton päälle. Loppu: Pip ei voinut uskoa, että tuuli oli puhaltanut oksan niin kovaa!</w:t>
      </w:r>
    </w:p>
    <w:p>
      <w:r>
        <w:rPr>
          <w:b/>
        </w:rPr>
        <w:t xml:space="preserve">Tulos</w:t>
      </w:r>
    </w:p>
    <w:p>
      <w:r>
        <w:t xml:space="preserve">Puun oksa putosi auton lähelle.</w:t>
      </w:r>
    </w:p>
    <w:p>
      <w:r>
        <w:rPr>
          <w:b/>
        </w:rPr>
        <w:t xml:space="preserve">Esimerkki 0.4159</w:t>
      </w:r>
    </w:p>
    <w:p>
      <w:r>
        <w:t xml:space="preserve">Alku: Jane näki oravan seisoessaan pihallaan. Keskikohta: Jane katseli oravan juoksevan ylös puuta. Loppu: Jane oppi, että oravat ovat nopeita.</w:t>
      </w:r>
    </w:p>
    <w:p>
      <w:r>
        <w:rPr>
          <w:b/>
        </w:rPr>
        <w:t xml:space="preserve">Tulos</w:t>
      </w:r>
    </w:p>
    <w:p>
      <w:r>
        <w:t xml:space="preserve">Jane katseli, kuinka kissat juoksivat ylös puuhun.</w:t>
      </w:r>
    </w:p>
    <w:p>
      <w:r>
        <w:rPr>
          <w:b/>
        </w:rPr>
        <w:t xml:space="preserve">Tulos</w:t>
      </w:r>
    </w:p>
    <w:p>
      <w:r>
        <w:t xml:space="preserve">Jane katseli, kuinka jänis juoksi puuhun.</w:t>
      </w:r>
    </w:p>
    <w:p>
      <w:r>
        <w:rPr>
          <w:b/>
        </w:rPr>
        <w:t xml:space="preserve">Tulos</w:t>
      </w:r>
    </w:p>
    <w:p>
      <w:r>
        <w:t xml:space="preserve">Jane katseli, kun orava piti taukoa juostessaan puuhun.</w:t>
      </w:r>
    </w:p>
    <w:p>
      <w:r>
        <w:rPr>
          <w:b/>
        </w:rPr>
        <w:t xml:space="preserve">Esimerkki 0,4160</w:t>
      </w:r>
    </w:p>
    <w:p>
      <w:r>
        <w:t xml:space="preserve">Alku: Tiskialtaani oli täynnä astioita. Keskikohta: Pesin kaikki astiat. Loppu: Istuin alas ylpeänä.</w:t>
      </w:r>
    </w:p>
    <w:p>
      <w:r>
        <w:rPr>
          <w:b/>
        </w:rPr>
        <w:t xml:space="preserve">Tulos</w:t>
      </w:r>
    </w:p>
    <w:p>
      <w:r>
        <w:t xml:space="preserve">Söin kaikki astiat.</w:t>
      </w:r>
    </w:p>
    <w:p>
      <w:r>
        <w:rPr>
          <w:b/>
        </w:rPr>
        <w:t xml:space="preserve">Tulos</w:t>
      </w:r>
    </w:p>
    <w:p>
      <w:r>
        <w:t xml:space="preserve">Olin liian laiska tiskaamaan.</w:t>
      </w:r>
    </w:p>
    <w:p>
      <w:r>
        <w:rPr>
          <w:b/>
        </w:rPr>
        <w:t xml:space="preserve">Tulos</w:t>
      </w:r>
    </w:p>
    <w:p>
      <w:r>
        <w:t xml:space="preserve">Pesin kaikki kissat.</w:t>
      </w:r>
    </w:p>
    <w:p>
      <w:r>
        <w:rPr>
          <w:b/>
        </w:rPr>
        <w:t xml:space="preserve">Esimerkki 0,4161</w:t>
      </w:r>
    </w:p>
    <w:p>
      <w:r>
        <w:t xml:space="preserve">Alku: Opettajani vei meidät maatilalle retkelle. Keskimmäinen: Menimme traktorilla. Loppu: Se kulki maatilan poikki.</w:t>
      </w:r>
    </w:p>
    <w:p>
      <w:r>
        <w:rPr>
          <w:b/>
        </w:rPr>
        <w:t xml:space="preserve">Tulos</w:t>
      </w:r>
    </w:p>
    <w:p>
      <w:r>
        <w:t xml:space="preserve">Jäimme jumiin ruuhkaan.</w:t>
      </w:r>
    </w:p>
    <w:p>
      <w:r>
        <w:rPr>
          <w:b/>
        </w:rPr>
        <w:t xml:space="preserve">Tulos</w:t>
      </w:r>
    </w:p>
    <w:p>
      <w:r>
        <w:t xml:space="preserve">Menimme vatsaan traktorilla.</w:t>
      </w:r>
    </w:p>
    <w:p>
      <w:r>
        <w:rPr>
          <w:b/>
        </w:rPr>
        <w:t xml:space="preserve">Tulos</w:t>
      </w:r>
    </w:p>
    <w:p>
      <w:r>
        <w:t xml:space="preserve">Menimme veneellä.</w:t>
      </w:r>
    </w:p>
    <w:p>
      <w:r>
        <w:rPr>
          <w:b/>
        </w:rPr>
        <w:t xml:space="preserve">Esimerkki 0.4162</w:t>
      </w:r>
    </w:p>
    <w:p>
      <w:r>
        <w:t xml:space="preserve">Alku: Lola oli ajamassa kotiin. Keskikohta: Lola sai apua rengasrikon vuoksi. Loppu: Hän oli iloinen avusta.</w:t>
      </w:r>
    </w:p>
    <w:p>
      <w:r>
        <w:rPr>
          <w:b/>
        </w:rPr>
        <w:t xml:space="preserve">Tulos</w:t>
      </w:r>
    </w:p>
    <w:p>
      <w:r>
        <w:t xml:space="preserve">Lola sai apua kotitehtäviensä kanssa.</w:t>
      </w:r>
    </w:p>
    <w:p>
      <w:r>
        <w:rPr>
          <w:b/>
        </w:rPr>
        <w:t xml:space="preserve">Esimerkki 0,4163</w:t>
      </w:r>
    </w:p>
    <w:p>
      <w:r>
        <w:t xml:space="preserve">Alku: Felipe on aina halunnut nähdä kauniin Tyynenmeren luoteisosan. Keskikohta: Felipe päätti, että hän haluaa matkustaa sinne. Loppu: Felipe alkoi heti suunnitella seuraavaa matkaa.</w:t>
      </w:r>
    </w:p>
    <w:p>
      <w:r>
        <w:rPr>
          <w:b/>
        </w:rPr>
        <w:t xml:space="preserve">Tulos</w:t>
      </w:r>
    </w:p>
    <w:p>
      <w:r>
        <w:t xml:space="preserve">Felipe päätti, että hän haluaa uida siellä.</w:t>
      </w:r>
    </w:p>
    <w:p>
      <w:r>
        <w:rPr>
          <w:b/>
        </w:rPr>
        <w:t xml:space="preserve">Tulos</w:t>
      </w:r>
    </w:p>
    <w:p>
      <w:r>
        <w:t xml:space="preserve">Felipe päätti, että hän haluaa matkustaa kuuhun.</w:t>
      </w:r>
    </w:p>
    <w:p>
      <w:r>
        <w:rPr>
          <w:b/>
        </w:rPr>
        <w:t xml:space="preserve">Tulos</w:t>
      </w:r>
    </w:p>
    <w:p>
      <w:r>
        <w:t xml:space="preserve">Seuraavalla matkalla hän päätti, että hän halusi matkustaa Felipe.</w:t>
      </w:r>
    </w:p>
    <w:p>
      <w:r>
        <w:rPr>
          <w:b/>
        </w:rPr>
        <w:t xml:space="preserve">Esimerkki 0,4164</w:t>
      </w:r>
    </w:p>
    <w:p>
      <w:r>
        <w:t xml:space="preserve">Alku: Gloria halusi ostaa kukkia miehelleen. Keskikohta: Gloria antoi miehelleen kukkia. Loppu: Glorian aviomies arvosti elettä.</w:t>
      </w:r>
    </w:p>
    <w:p>
      <w:r>
        <w:rPr>
          <w:b/>
        </w:rPr>
        <w:t xml:space="preserve">Tulos</w:t>
      </w:r>
    </w:p>
    <w:p>
      <w:r>
        <w:t xml:space="preserve">Gloria ei antanut miehelleen kukkia.</w:t>
      </w:r>
    </w:p>
    <w:p>
      <w:r>
        <w:rPr>
          <w:b/>
        </w:rPr>
        <w:t xml:space="preserve">Tulos</w:t>
      </w:r>
    </w:p>
    <w:p>
      <w:r>
        <w:t xml:space="preserve">Gloria antoi miehelleen lannoitetta.</w:t>
      </w:r>
    </w:p>
    <w:p>
      <w:r>
        <w:rPr>
          <w:b/>
        </w:rPr>
        <w:t xml:space="preserve">Tulos</w:t>
      </w:r>
    </w:p>
    <w:p>
      <w:r>
        <w:t xml:space="preserve">Hänen miehensä antoi Ginalle kukkia.</w:t>
      </w:r>
    </w:p>
    <w:p>
      <w:r>
        <w:rPr>
          <w:b/>
        </w:rPr>
        <w:t xml:space="preserve">Esimerkki 0,4165</w:t>
      </w:r>
    </w:p>
    <w:p>
      <w:r>
        <w:t xml:space="preserve">Alku: Howard oli pettynyt, kun Reading Rainbow -ohjelma lopetettiin. Keskikohta: Howard löysi kopioita kaikista ohjelmista ilmaiseksi. Loppu: Howard on onnellinen, että hän voi jakaa sen lastensa kanssa.</w:t>
      </w:r>
    </w:p>
    <w:p>
      <w:r>
        <w:rPr>
          <w:b/>
        </w:rPr>
        <w:t xml:space="preserve">Tulos</w:t>
      </w:r>
    </w:p>
    <w:p>
      <w:r>
        <w:t xml:space="preserve">Howard löysi kopioita kaikista ohjelmista, joita oli saatavilla kahdella sadalla dollarilla.</w:t>
      </w:r>
    </w:p>
    <w:p>
      <w:r>
        <w:rPr>
          <w:b/>
        </w:rPr>
        <w:t xml:space="preserve">Tulos</w:t>
      </w:r>
    </w:p>
    <w:p>
      <w:r>
        <w:t xml:space="preserve">Howard ei löytänyt netistä mitään ilmaista.</w:t>
      </w:r>
    </w:p>
    <w:p>
      <w:r>
        <w:rPr>
          <w:b/>
        </w:rPr>
        <w:t xml:space="preserve">Tulos</w:t>
      </w:r>
    </w:p>
    <w:p>
      <w:r>
        <w:t xml:space="preserve">Howard ei löydä kopioita mistään.</w:t>
      </w:r>
    </w:p>
    <w:p>
      <w:r>
        <w:rPr>
          <w:b/>
        </w:rPr>
        <w:t xml:space="preserve">Esimerkki 0,4166</w:t>
      </w:r>
    </w:p>
    <w:p>
      <w:r>
        <w:t xml:space="preserve">Alku: Max pelkäsi poroja. Keskikohta: Max pysyi poissa metsästä, koska hän pelkäsi poroja. Loppu: Max sai melkein sydänkohtauksen.</w:t>
      </w:r>
    </w:p>
    <w:p>
      <w:r>
        <w:rPr>
          <w:b/>
        </w:rPr>
        <w:t xml:space="preserve">Tulos</w:t>
      </w:r>
    </w:p>
    <w:p>
      <w:r>
        <w:t xml:space="preserve">Hän näki kissan.</w:t>
      </w:r>
    </w:p>
    <w:p>
      <w:r>
        <w:rPr>
          <w:b/>
        </w:rPr>
        <w:t xml:space="preserve">Tulos</w:t>
      </w:r>
    </w:p>
    <w:p>
      <w:r>
        <w:t xml:space="preserve">Max pysytteli poissa metsästä, koska hän pelkäsi ötököitä.</w:t>
      </w:r>
    </w:p>
    <w:p>
      <w:r>
        <w:rPr>
          <w:b/>
        </w:rPr>
        <w:t xml:space="preserve">Tulos</w:t>
      </w:r>
    </w:p>
    <w:p>
      <w:r>
        <w:t xml:space="preserve">Max pysyi poissa metsästä, koska hän piti poroista.</w:t>
      </w:r>
    </w:p>
    <w:p>
      <w:r>
        <w:rPr>
          <w:b/>
        </w:rPr>
        <w:t xml:space="preserve">Esimerkki 0.4167</w:t>
      </w:r>
    </w:p>
    <w:p>
      <w:r>
        <w:t xml:space="preserve">Alku: Nancy laittoi hellan päälle. Keskikohta: Nancy ei kiinnittänyt huomiota siihen, mikä poltin oli päällä. Loppu: Nancy poltti itsensä, koska hänellä oli väärä silmänlämmitys.</w:t>
      </w:r>
    </w:p>
    <w:p>
      <w:r>
        <w:rPr>
          <w:b/>
        </w:rPr>
        <w:t xml:space="preserve">Tulos</w:t>
      </w:r>
    </w:p>
    <w:p>
      <w:r>
        <w:t xml:space="preserve">Nancy kiinnitti tarkasti huomiota siihen, mikä poltin oli päällä.</w:t>
      </w:r>
    </w:p>
    <w:p>
      <w:r>
        <w:rPr>
          <w:b/>
        </w:rPr>
        <w:t xml:space="preserve">Tulos</w:t>
      </w:r>
    </w:p>
    <w:p>
      <w:r>
        <w:t xml:space="preserve">Nancy kiinnitti huomiota siihen, mikä poltin oli päällä.</w:t>
      </w:r>
    </w:p>
    <w:p>
      <w:r>
        <w:rPr>
          <w:b/>
        </w:rPr>
        <w:t xml:space="preserve">Tulos</w:t>
      </w:r>
    </w:p>
    <w:p>
      <w:r>
        <w:t xml:space="preserve">Nancy ei kiinnittänyt huomiota sammuneisiin polttimiin.</w:t>
      </w:r>
    </w:p>
    <w:p>
      <w:r>
        <w:rPr>
          <w:b/>
        </w:rPr>
        <w:t xml:space="preserve">Esimerkki 0.4168</w:t>
      </w:r>
    </w:p>
    <w:p>
      <w:r>
        <w:t xml:space="preserve">Alku: Neil lähti paikalliselle kelkkakentälle. Keskikohta: Neil ajoi kilpaa mäkeä alas. Lopetus: Hän kiljui ilosta kilpaillessaan mäkeä alas!</w:t>
      </w:r>
    </w:p>
    <w:p>
      <w:r>
        <w:rPr>
          <w:b/>
        </w:rPr>
        <w:t xml:space="preserve">Tulos</w:t>
      </w:r>
    </w:p>
    <w:p>
      <w:r>
        <w:t xml:space="preserve">Neil istui kukkulan huipulla.</w:t>
      </w:r>
    </w:p>
    <w:p>
      <w:r>
        <w:rPr>
          <w:b/>
        </w:rPr>
        <w:t xml:space="preserve">Tulos</w:t>
      </w:r>
    </w:p>
    <w:p>
      <w:r>
        <w:t xml:space="preserve">Neil käveli mäkeä alas.</w:t>
      </w:r>
    </w:p>
    <w:p>
      <w:r>
        <w:rPr>
          <w:b/>
        </w:rPr>
        <w:t xml:space="preserve">Esimerkki 0.4169</w:t>
      </w:r>
    </w:p>
    <w:p>
      <w:r>
        <w:t xml:space="preserve">Alku: Jaken kissa oli ollut kateissa viikkoja. Keskikohta: Se palasi takaisin raskaana. Loppu: Jaken kissa synnytti 4 tervettä pentua 2 viikkoa myöhemmin.</w:t>
      </w:r>
    </w:p>
    <w:p>
      <w:r>
        <w:rPr>
          <w:b/>
        </w:rPr>
        <w:t xml:space="preserve">Tulos</w:t>
      </w:r>
    </w:p>
    <w:p>
      <w:r>
        <w:t xml:space="preserve">Jaken kissa ei koskaan päässyt takaisin.</w:t>
      </w:r>
    </w:p>
    <w:p>
      <w:r>
        <w:rPr>
          <w:b/>
        </w:rPr>
        <w:t xml:space="preserve">Tulos</w:t>
      </w:r>
    </w:p>
    <w:p>
      <w:r>
        <w:t xml:space="preserve">Hän palasi pahasti loukkaantuneena.</w:t>
      </w:r>
    </w:p>
    <w:p>
      <w:r>
        <w:rPr>
          <w:b/>
        </w:rPr>
        <w:t xml:space="preserve">Tulos</w:t>
      </w:r>
    </w:p>
    <w:p>
      <w:r>
        <w:t xml:space="preserve">Hän ei koskaan palannut.</w:t>
      </w:r>
    </w:p>
    <w:p>
      <w:r>
        <w:rPr>
          <w:b/>
        </w:rPr>
        <w:t xml:space="preserve">Esimerkki 0.4170</w:t>
      </w:r>
    </w:p>
    <w:p>
      <w:r>
        <w:t xml:space="preserve">Alku: Joey ajoi perheensä kanssa valmistujaisseremoniaan. Keskikohta: He kaikki katselivat Christianen valmistumista. Lopetus: Sen jälkeen hän kävi lounaalla perheensä kanssa.</w:t>
      </w:r>
    </w:p>
    <w:p>
      <w:r>
        <w:rPr>
          <w:b/>
        </w:rPr>
        <w:t xml:space="preserve">Tulos</w:t>
      </w:r>
    </w:p>
    <w:p>
      <w:r>
        <w:t xml:space="preserve">Christiane seurasi Joeyn perheen valmistumista.</w:t>
      </w:r>
    </w:p>
    <w:p>
      <w:r>
        <w:rPr>
          <w:b/>
        </w:rPr>
        <w:t xml:space="preserve">Tulos</w:t>
      </w:r>
    </w:p>
    <w:p>
      <w:r>
        <w:t xml:space="preserve">He kaikki kaipasivat Christianen valmistumista.</w:t>
      </w:r>
    </w:p>
    <w:p>
      <w:r>
        <w:rPr>
          <w:b/>
        </w:rPr>
        <w:t xml:space="preserve">Tulos</w:t>
      </w:r>
    </w:p>
    <w:p>
      <w:r>
        <w:t xml:space="preserve">He katsoivat, kun Joey työnsi Christianen pois lavalta.</w:t>
      </w:r>
    </w:p>
    <w:p>
      <w:r>
        <w:rPr>
          <w:b/>
        </w:rPr>
        <w:t xml:space="preserve">Esimerkki 0.4171</w:t>
      </w:r>
    </w:p>
    <w:p>
      <w:r>
        <w:t xml:space="preserve">Alku: Kelly halusi rakentaa puumajan. Keskikohta: Kelly ja hänen isänsä rakensivat suuren, tukevan talon. Loppu: Kun se oli valmis, he menivät sisälle.</w:t>
      </w:r>
    </w:p>
    <w:p>
      <w:r>
        <w:rPr>
          <w:b/>
        </w:rPr>
        <w:t xml:space="preserve">Tulos</w:t>
      </w:r>
    </w:p>
    <w:p>
      <w:r>
        <w:t xml:space="preserve">Kelly ja hänen isänsä rakensivat ison, tukevan veneen.</w:t>
      </w:r>
    </w:p>
    <w:p>
      <w:r>
        <w:rPr>
          <w:b/>
        </w:rPr>
        <w:t xml:space="preserve">Tulos</w:t>
      </w:r>
    </w:p>
    <w:p>
      <w:r>
        <w:t xml:space="preserve">Kelly ja hänen isänsä rakensivat pienen linnunpöntön.</w:t>
      </w:r>
    </w:p>
    <w:p>
      <w:r>
        <w:rPr>
          <w:b/>
        </w:rPr>
        <w:t xml:space="preserve">Tulos</w:t>
      </w:r>
    </w:p>
    <w:p>
      <w:r>
        <w:t xml:space="preserve">Kelly ja hänen isänsä kieltäytyivät rakentamasta taloa.</w:t>
      </w:r>
    </w:p>
    <w:p>
      <w:r>
        <w:rPr>
          <w:b/>
        </w:rPr>
        <w:t xml:space="preserve">Esimerkki 0.4172</w:t>
      </w:r>
    </w:p>
    <w:p>
      <w:r>
        <w:t xml:space="preserve">Alku: Viisivuotias Alexa ei pitänyt mistään niin paljon kuin päivästä rannalla. Keskikohta: Alexa melkein hukkui sinä päivänä rannalla. Loppu: Nyt Alexa pelkää rantaa ja sadepäiviä.</w:t>
      </w:r>
    </w:p>
    <w:p>
      <w:r>
        <w:rPr>
          <w:b/>
        </w:rPr>
        <w:t xml:space="preserve">Tulos</w:t>
      </w:r>
    </w:p>
    <w:p>
      <w:r>
        <w:t xml:space="preserve">Hän melkein hukkui sinä päivänä suihkussa.</w:t>
      </w:r>
    </w:p>
    <w:p>
      <w:r>
        <w:rPr>
          <w:b/>
        </w:rPr>
        <w:t xml:space="preserve">Esimerkki 0.4173</w:t>
      </w:r>
    </w:p>
    <w:p>
      <w:r>
        <w:t xml:space="preserve">Alku: Francine avasi franchising-taco-ravintolan kaupunkiinsa. Keskikohta: Francine teki kovasti töitä. Loppu: Kampanja onnistui ja kilpailevat taco-kaupat suljettiin.</w:t>
      </w:r>
    </w:p>
    <w:p>
      <w:r>
        <w:rPr>
          <w:b/>
        </w:rPr>
        <w:t xml:space="preserve">Tulos</w:t>
      </w:r>
    </w:p>
    <w:p>
      <w:r>
        <w:t xml:space="preserve">Francine ei juuri koskaan työskennellyt.</w:t>
      </w:r>
    </w:p>
    <w:p>
      <w:r>
        <w:rPr>
          <w:b/>
        </w:rPr>
        <w:t xml:space="preserve">Esimerkki 0.4174</w:t>
      </w:r>
    </w:p>
    <w:p>
      <w:r>
        <w:t xml:space="preserve">Alku: Adam istui tuolissa, kun hänen vatsansa alkoi murista. Keskikohta: Hän meni keittiöön hakemaan kupin muroja. Loppu: Hän istui alas ja nautti murokuppinsa.</w:t>
      </w:r>
    </w:p>
    <w:p>
      <w:r>
        <w:rPr>
          <w:b/>
        </w:rPr>
        <w:t xml:space="preserve">Tulos</w:t>
      </w:r>
    </w:p>
    <w:p>
      <w:r>
        <w:t xml:space="preserve">Hän meni keittiöön hakemaan kuppia sokeria.</w:t>
      </w:r>
    </w:p>
    <w:p>
      <w:r>
        <w:rPr>
          <w:b/>
        </w:rPr>
        <w:t xml:space="preserve">Tulos</w:t>
      </w:r>
    </w:p>
    <w:p>
      <w:r>
        <w:t xml:space="preserve">Hän meni keittiöön eikä löytänyt muroja.</w:t>
      </w:r>
    </w:p>
    <w:p>
      <w:r>
        <w:rPr>
          <w:b/>
        </w:rPr>
        <w:t xml:space="preserve">Tulos</w:t>
      </w:r>
    </w:p>
    <w:p>
      <w:r>
        <w:t xml:space="preserve">Hän meni keittiöön hakemaan kupin mehua.</w:t>
      </w:r>
    </w:p>
    <w:p>
      <w:r>
        <w:rPr>
          <w:b/>
        </w:rPr>
        <w:t xml:space="preserve">Esimerkki 0,4175</w:t>
      </w:r>
    </w:p>
    <w:p>
      <w:r>
        <w:t xml:space="preserve">Alku: Randall on hakenut töitä kotoa käsin jo kuukausia. Keskikohta: Eräänä päivänä hän menee haastatteluun. Loppu: Randall on onnellinen, että pääsi päiväksi pois kotoa.</w:t>
      </w:r>
    </w:p>
    <w:p>
      <w:r>
        <w:rPr>
          <w:b/>
        </w:rPr>
        <w:t xml:space="preserve">Tulos</w:t>
      </w:r>
    </w:p>
    <w:p>
      <w:r>
        <w:t xml:space="preserve">Hän saa jonain päivänä skype-haastattelun.</w:t>
      </w:r>
    </w:p>
    <w:p>
      <w:r>
        <w:rPr>
          <w:b/>
        </w:rPr>
        <w:t xml:space="preserve">Tulos</w:t>
      </w:r>
    </w:p>
    <w:p>
      <w:r>
        <w:t xml:space="preserve">Hän menee haastatteluun eräässä pimeässä.</w:t>
      </w:r>
    </w:p>
    <w:p>
      <w:r>
        <w:rPr>
          <w:b/>
        </w:rPr>
        <w:t xml:space="preserve">Tulos</w:t>
      </w:r>
    </w:p>
    <w:p>
      <w:r>
        <w:t xml:space="preserve">Hänellä on eräänä päivänä kotihaastattelu.</w:t>
      </w:r>
    </w:p>
    <w:p>
      <w:r>
        <w:rPr>
          <w:b/>
        </w:rPr>
        <w:t xml:space="preserve">Esimerkki 0.4176</w:t>
      </w:r>
    </w:p>
    <w:p>
      <w:r>
        <w:t xml:space="preserve">Alku: Scout halusi tehdä itselleen uuden tietokoneen. Keskikohta: Scout osti kaikki osat ja kokosi tietokoneen. Loppu: Kone toimi loistavasti monta vuotta, kun hän sai sen kasaan.</w:t>
      </w:r>
    </w:p>
    <w:p>
      <w:r>
        <w:rPr>
          <w:b/>
        </w:rPr>
        <w:t xml:space="preserve">Tulos</w:t>
      </w:r>
    </w:p>
    <w:p>
      <w:r>
        <w:t xml:space="preserve">Scout osti kaiken tarvittavan ja kokosi tietokoneen.</w:t>
      </w:r>
    </w:p>
    <w:p>
      <w:r>
        <w:rPr>
          <w:b/>
        </w:rPr>
        <w:t xml:space="preserve">Tulos</w:t>
      </w:r>
    </w:p>
    <w:p>
      <w:r>
        <w:t xml:space="preserve">Scout osti kaikki osat ja kokosi nukkekodin.</w:t>
      </w:r>
    </w:p>
    <w:p>
      <w:r>
        <w:rPr>
          <w:b/>
        </w:rPr>
        <w:t xml:space="preserve">Tulos</w:t>
      </w:r>
    </w:p>
    <w:p>
      <w:r>
        <w:t xml:space="preserve">Scout osti kaikki osat, mutta ei koonnut tietokonetta.</w:t>
      </w:r>
    </w:p>
    <w:p>
      <w:r>
        <w:rPr>
          <w:b/>
        </w:rPr>
        <w:t xml:space="preserve">Esimerkki 0.4177</w:t>
      </w:r>
    </w:p>
    <w:p>
      <w:r>
        <w:t xml:space="preserve">Alku: Berry oli valmistamassa piirakkaa. Keskikohta: Hänen tätinsä soitti, jonka kanssa hän ei ollut puhunut pitkään aikaan. Lopetus: Kun Betty oli lopettanut puhelun, piirakka oli palanut.</w:t>
      </w:r>
    </w:p>
    <w:p>
      <w:r>
        <w:rPr>
          <w:b/>
        </w:rPr>
        <w:t xml:space="preserve">Tulos</w:t>
      </w:r>
    </w:p>
    <w:p>
      <w:r>
        <w:t xml:space="preserve">Hänen tätinsä soitti, jolle hän ei ollut puhunut muutamaan minuuttiin.</w:t>
      </w:r>
    </w:p>
    <w:p>
      <w:r>
        <w:rPr>
          <w:b/>
        </w:rPr>
        <w:t xml:space="preserve">Tulos</w:t>
      </w:r>
    </w:p>
    <w:p>
      <w:r>
        <w:t xml:space="preserve">Hänen tätinsä soitti, jolle hän ei ollut puhunut pitkään aikaan. Kakku paloi.</w:t>
      </w:r>
    </w:p>
    <w:p>
      <w:r>
        <w:rPr>
          <w:b/>
        </w:rPr>
        <w:t xml:space="preserve">Tulos</w:t>
      </w:r>
    </w:p>
    <w:p>
      <w:r>
        <w:t xml:space="preserve">Hänen tätinsä ei koskaan soittanut.</w:t>
      </w:r>
    </w:p>
    <w:p>
      <w:r>
        <w:rPr>
          <w:b/>
        </w:rPr>
        <w:t xml:space="preserve">Tulos</w:t>
      </w:r>
    </w:p>
    <w:p>
      <w:r>
        <w:t xml:space="preserve">hänen tätinsä oli ilkeä.</w:t>
      </w:r>
    </w:p>
    <w:p>
      <w:r>
        <w:rPr>
          <w:b/>
        </w:rPr>
        <w:t xml:space="preserve">Esimerkki 0.4178</w:t>
      </w:r>
    </w:p>
    <w:p>
      <w:r>
        <w:t xml:space="preserve">Alku: Andrea ja Kylie olivat luokassa. Keskikohta: Kylie pieraisi todella kovaa. Loppu: Andrea oli kauhuissaan.</w:t>
      </w:r>
    </w:p>
    <w:p>
      <w:r>
        <w:rPr>
          <w:b/>
        </w:rPr>
        <w:t xml:space="preserve">Tulos</w:t>
      </w:r>
    </w:p>
    <w:p>
      <w:r>
        <w:t xml:space="preserve">Kylie harjasi Andrean hiukset.</w:t>
      </w:r>
    </w:p>
    <w:p>
      <w:r>
        <w:rPr>
          <w:b/>
        </w:rPr>
        <w:t xml:space="preserve">Tulos</w:t>
      </w:r>
    </w:p>
    <w:p>
      <w:r>
        <w:t xml:space="preserve">Kylie ei puhunut todella kovaa.</w:t>
      </w:r>
    </w:p>
    <w:p>
      <w:r>
        <w:rPr>
          <w:b/>
        </w:rPr>
        <w:t xml:space="preserve">Tulos</w:t>
      </w:r>
    </w:p>
    <w:p>
      <w:r>
        <w:t xml:space="preserve">Kylie lauloi kauniin laulun.</w:t>
      </w:r>
    </w:p>
    <w:p>
      <w:r>
        <w:rPr>
          <w:b/>
        </w:rPr>
        <w:t xml:space="preserve">Esimerkki 0.4179</w:t>
      </w:r>
    </w:p>
    <w:p>
      <w:r>
        <w:t xml:space="preserve">Alku: Jenniferillä on kaksi koiraa nimeltä Denva ja Bronco. Keskikohta: Denva ja Bronco tappelivat paljon keskenään. Loppu: Denva puri Broncoa jalkaan.</w:t>
      </w:r>
    </w:p>
    <w:p>
      <w:r>
        <w:rPr>
          <w:b/>
        </w:rPr>
        <w:t xml:space="preserve">Tulos</w:t>
      </w:r>
    </w:p>
    <w:p>
      <w:r>
        <w:t xml:space="preserve">Denva ja Bronco rakastivat toisiaan kovasti.</w:t>
      </w:r>
    </w:p>
    <w:p>
      <w:r>
        <w:rPr>
          <w:b/>
        </w:rPr>
        <w:t xml:space="preserve">Tulos</w:t>
      </w:r>
    </w:p>
    <w:p>
      <w:r>
        <w:t xml:space="preserve">Denva ja Bryan tappelivat paljon keskenään.</w:t>
      </w:r>
    </w:p>
    <w:p>
      <w:r>
        <w:rPr>
          <w:b/>
        </w:rPr>
        <w:t xml:space="preserve">Tulos</w:t>
      </w:r>
    </w:p>
    <w:p>
      <w:r>
        <w:t xml:space="preserve">Denva ja Dog tappelivat keskenään.</w:t>
      </w:r>
    </w:p>
    <w:p>
      <w:r>
        <w:rPr>
          <w:b/>
        </w:rPr>
        <w:t xml:space="preserve">Esimerkki 0.4180</w:t>
      </w:r>
    </w:p>
    <w:p>
      <w:r>
        <w:t xml:space="preserve">Alku: Jerry keitti aamukahviaan. Keskikohta: Jerry huomasi, että kermavaahto ja sokeri olivat loppu. Loppu: Sen jälkeen hän ajoi Starbucksiin ostamaan kahvia.</w:t>
      </w:r>
    </w:p>
    <w:p>
      <w:r>
        <w:rPr>
          <w:b/>
        </w:rPr>
        <w:t xml:space="preserve">Tulos</w:t>
      </w:r>
    </w:p>
    <w:p>
      <w:r>
        <w:t xml:space="preserve">Jerry tajusi olevansa poissa ajasta ja avaruudesta.</w:t>
      </w:r>
    </w:p>
    <w:p>
      <w:r>
        <w:rPr>
          <w:b/>
        </w:rPr>
        <w:t xml:space="preserve">Tulos</w:t>
      </w:r>
    </w:p>
    <w:p>
      <w:r>
        <w:t xml:space="preserve">Jerry tajusi, että Starbucksista oli loppunut kermavaahto ja sokeri.</w:t>
      </w:r>
    </w:p>
    <w:p>
      <w:r>
        <w:rPr>
          <w:b/>
        </w:rPr>
        <w:t xml:space="preserve">Esimerkki 0,4181</w:t>
      </w:r>
    </w:p>
    <w:p>
      <w:r>
        <w:t xml:space="preserve">Alku: Kun olin nuorempi, menin kesäleirille. Keskimmäinen: Eräs leirin pappi huomasi, että minulla oli vaikeaa, ja hänestä tuli ystäväni. Loppu: Aikani papin kanssa oli hyvin hyödyllistä.</w:t>
      </w:r>
    </w:p>
    <w:p>
      <w:r>
        <w:rPr>
          <w:b/>
        </w:rPr>
        <w:t xml:space="preserve">Tulos</w:t>
      </w:r>
    </w:p>
    <w:p>
      <w:r>
        <w:t xml:space="preserve">Leirin vahtimestari huomasi, että minulla oli vaikeaa, ja hänestä tuli ystäväni.</w:t>
      </w:r>
    </w:p>
    <w:p>
      <w:r>
        <w:rPr>
          <w:b/>
        </w:rPr>
        <w:t xml:space="preserve">Tulos</w:t>
      </w:r>
    </w:p>
    <w:p>
      <w:r>
        <w:t xml:space="preserve">Eräs leirin pappi huomasi, että minulla oli vaikeaa, ja hänestä tuli viholliseni.</w:t>
      </w:r>
    </w:p>
    <w:p>
      <w:r>
        <w:rPr>
          <w:b/>
        </w:rPr>
        <w:t xml:space="preserve">Tulos</w:t>
      </w:r>
    </w:p>
    <w:p>
      <w:r>
        <w:t xml:space="preserve">Pelissä ollut ministeri huomasi, että minulla oli vaikeaa, ja hän jätti minut huomiotta.</w:t>
      </w:r>
    </w:p>
    <w:p>
      <w:r>
        <w:rPr>
          <w:b/>
        </w:rPr>
        <w:t xml:space="preserve">Esimerkki 0.4182</w:t>
      </w:r>
    </w:p>
    <w:p>
      <w:r>
        <w:t xml:space="preserve">Alku: Anna osti ison käärmeen lemmikiksi. Keskikohta: Käärme ei voinut hyvin. Loppu: Annan käärme ei sittenkään päässyt syömään sinä päivänä.</w:t>
      </w:r>
    </w:p>
    <w:p>
      <w:r>
        <w:rPr>
          <w:b/>
        </w:rPr>
        <w:t xml:space="preserve">Tulos</w:t>
      </w:r>
    </w:p>
    <w:p>
      <w:r>
        <w:t xml:space="preserve">käärmeellä oli hyvä olo.</w:t>
      </w:r>
    </w:p>
    <w:p>
      <w:r>
        <w:rPr>
          <w:b/>
        </w:rPr>
        <w:t xml:space="preserve">Tulos</w:t>
      </w:r>
    </w:p>
    <w:p>
      <w:r>
        <w:t xml:space="preserve">käärmeellä oli nälkä.</w:t>
      </w:r>
    </w:p>
    <w:p>
      <w:r>
        <w:rPr>
          <w:b/>
        </w:rPr>
        <w:t xml:space="preserve">Tulos</w:t>
      </w:r>
    </w:p>
    <w:p>
      <w:r>
        <w:t xml:space="preserve">käärme oli hyvin nälkäinen.</w:t>
      </w:r>
    </w:p>
    <w:p>
      <w:r>
        <w:rPr>
          <w:b/>
        </w:rPr>
        <w:t xml:space="preserve">Esimerkki 0,4183</w:t>
      </w:r>
    </w:p>
    <w:p>
      <w:r>
        <w:t xml:space="preserve">Alku: Shawn ei halunnut, että hänen ensimmäinen lemmikkinsä olisi kala kuten muiden lasten. Keskikohta: Shawn myi kalansa kokille. Loppu: Hän teki Shawnin lemmikistä herkullista keittoa.</w:t>
      </w:r>
    </w:p>
    <w:p>
      <w:r>
        <w:rPr>
          <w:b/>
        </w:rPr>
        <w:t xml:space="preserve">Tulos</w:t>
      </w:r>
    </w:p>
    <w:p>
      <w:r>
        <w:t xml:space="preserve">Kokki myi kalaa Shawnille.</w:t>
      </w:r>
    </w:p>
    <w:p>
      <w:r>
        <w:rPr>
          <w:b/>
        </w:rPr>
        <w:t xml:space="preserve">Esimerkki 0,4184</w:t>
      </w:r>
    </w:p>
    <w:p>
      <w:r>
        <w:t xml:space="preserve">Alku: Kävin eilen metrossa. Keskikohta: Juna pysähtyi puoleksi tunniksi. Loppu: Myöhästyin lopulta.</w:t>
      </w:r>
    </w:p>
    <w:p>
      <w:r>
        <w:rPr>
          <w:b/>
        </w:rPr>
        <w:t xml:space="preserve">Tulos</w:t>
      </w:r>
    </w:p>
    <w:p>
      <w:r>
        <w:t xml:space="preserve">Metro saapui aikataulussa.</w:t>
      </w:r>
    </w:p>
    <w:p>
      <w:r>
        <w:rPr>
          <w:b/>
        </w:rPr>
        <w:t xml:space="preserve">Tulos</w:t>
      </w:r>
    </w:p>
    <w:p>
      <w:r>
        <w:t xml:space="preserve">Juna saapui ajoissa.</w:t>
      </w:r>
    </w:p>
    <w:p>
      <w:r>
        <w:rPr>
          <w:b/>
        </w:rPr>
        <w:t xml:space="preserve">Tulos</w:t>
      </w:r>
    </w:p>
    <w:p>
      <w:r>
        <w:t xml:space="preserve">Juna kulki suoraan puoli tuntia.</w:t>
      </w:r>
    </w:p>
    <w:p>
      <w:r>
        <w:rPr>
          <w:b/>
        </w:rPr>
        <w:t xml:space="preserve">Esimerkki 0,4185</w:t>
      </w:r>
    </w:p>
    <w:p>
      <w:r>
        <w:t xml:space="preserve">Alku: Jim valitti, ettei hänen vaimonsa koskaan tiskaa. Keskikohta: Jim ja hänen vaimonsa tekivät kompromissin. Loppu: He päättivät, että asia pysyisi näin ikuisesti.</w:t>
      </w:r>
    </w:p>
    <w:p>
      <w:r>
        <w:rPr>
          <w:b/>
        </w:rPr>
        <w:t xml:space="preserve">Tulos</w:t>
      </w:r>
    </w:p>
    <w:p>
      <w:r>
        <w:t xml:space="preserve">Jim ja hänen vaimonsa tappelivat.</w:t>
      </w:r>
    </w:p>
    <w:p>
      <w:r>
        <w:rPr>
          <w:b/>
        </w:rPr>
        <w:t xml:space="preserve">Tulos</w:t>
      </w:r>
    </w:p>
    <w:p>
      <w:r>
        <w:t xml:space="preserve">Jim ja hänen vaimonsa kieltäytyivät tekemästä kompromissia.</w:t>
      </w:r>
    </w:p>
    <w:p>
      <w:r>
        <w:rPr>
          <w:b/>
        </w:rPr>
        <w:t xml:space="preserve">Tulos</w:t>
      </w:r>
    </w:p>
    <w:p>
      <w:r>
        <w:t xml:space="preserve">Jim ja hänen vaimonsa treenasivat paljon.</w:t>
      </w:r>
    </w:p>
    <w:p>
      <w:r>
        <w:rPr>
          <w:b/>
        </w:rPr>
        <w:t xml:space="preserve">Esimerkki 0,4186</w:t>
      </w:r>
    </w:p>
    <w:p>
      <w:r>
        <w:t xml:space="preserve">Alku: Rick ja hänen isänsä katsoivat painiotteluita yhdessä koko ajan. Keskikohta: Rick ja hänen isänsä päättivät mennä katsomaan toisen ottelun. Loppu: Miehet nauttivat ottelusta - ja matkasta muistoissa.</w:t>
      </w:r>
    </w:p>
    <w:p>
      <w:r>
        <w:rPr>
          <w:b/>
        </w:rPr>
        <w:t xml:space="preserve">Tulos</w:t>
      </w:r>
    </w:p>
    <w:p>
      <w:r>
        <w:t xml:space="preserve">Rick ja hänen isänsä päättivät mennä katsomaan tennisottelua.</w:t>
      </w:r>
    </w:p>
    <w:p>
      <w:r>
        <w:rPr>
          <w:b/>
        </w:rPr>
        <w:t xml:space="preserve">Esimerkki 0,4187</w:t>
      </w:r>
    </w:p>
    <w:p>
      <w:r>
        <w:t xml:space="preserve">Alku: Ida saapui eräänä aamuna kouluun. Keskikohta: Ida huomasi, että hänen hengityksensä haisi. Loppu: Ida vannoi, ettei enää koskaan unohda harjata hampaitaan!</w:t>
      </w:r>
    </w:p>
    <w:p>
      <w:r>
        <w:rPr>
          <w:b/>
        </w:rPr>
        <w:t xml:space="preserve">Tulos</w:t>
      </w:r>
    </w:p>
    <w:p>
      <w:r>
        <w:t xml:space="preserve">Idalla on aina raikas hengitys.</w:t>
      </w:r>
    </w:p>
    <w:p>
      <w:r>
        <w:rPr>
          <w:b/>
        </w:rPr>
        <w:t xml:space="preserve">Tulos</w:t>
      </w:r>
    </w:p>
    <w:p>
      <w:r>
        <w:t xml:space="preserve">Ida tajusi unohtaneensa kenkänsä.</w:t>
      </w:r>
    </w:p>
    <w:p>
      <w:r>
        <w:rPr>
          <w:b/>
        </w:rPr>
        <w:t xml:space="preserve">Tulos</w:t>
      </w:r>
    </w:p>
    <w:p>
      <w:r>
        <w:t xml:space="preserve">Ida tajusi, että hänellä oli siistit hiukset.</w:t>
      </w:r>
    </w:p>
    <w:p>
      <w:r>
        <w:rPr>
          <w:b/>
        </w:rPr>
        <w:t xml:space="preserve">Esimerkki 0.4188</w:t>
      </w:r>
    </w:p>
    <w:p>
      <w:r>
        <w:t xml:space="preserve">Alku: Jill nukahti hiusvärinsä kanssa! Keskikohta: Jillsin hiusväri haalistui hänen nukkuessaan, ja hän sai ystävän auttamaan. Loppu: Yhdessä he saivat hänen hiuksensa takaisin tummanruskeiksi.</w:t>
      </w:r>
    </w:p>
    <w:p>
      <w:r>
        <w:rPr>
          <w:b/>
        </w:rPr>
        <w:t xml:space="preserve">Tulos</w:t>
      </w:r>
    </w:p>
    <w:p>
      <w:r>
        <w:t xml:space="preserve">Jillin hiusten väri pysyi kirkkaana unessa, eikä hänen ystävänsä tarvinnut auttaa häntä.</w:t>
      </w:r>
    </w:p>
    <w:p>
      <w:r>
        <w:rPr>
          <w:b/>
        </w:rPr>
        <w:t xml:space="preserve">Tulos</w:t>
      </w:r>
    </w:p>
    <w:p>
      <w:r>
        <w:t xml:space="preserve">Jillsin hiusten väri haalistui autossaan, ja hän sai ystävän auttamaan.</w:t>
      </w:r>
    </w:p>
    <w:p>
      <w:r>
        <w:rPr>
          <w:b/>
        </w:rPr>
        <w:t xml:space="preserve">Tulos</w:t>
      </w:r>
    </w:p>
    <w:p>
      <w:r>
        <w:t xml:space="preserve">Jillsin hiukset putosivat unissaan, joten hän sai ystävän auttamaan.</w:t>
      </w:r>
    </w:p>
    <w:p>
      <w:r>
        <w:rPr>
          <w:b/>
        </w:rPr>
        <w:t xml:space="preserve">Esimerkki 0.4189</w:t>
      </w:r>
    </w:p>
    <w:p>
      <w:r>
        <w:t xml:space="preserve">Alku: Betsy saapuu vihdoin Phoenixiin lennettyään Atlantasta. Keskikohta: Hänellä oli neljän tunnin välilasku Houstonissa, ja kone oli kaksi tuntia myöhässä. Loppu: Betsy on hyvin helpottunut päästessään vihdoin hotelliin Phoenixissa.</w:t>
      </w:r>
    </w:p>
    <w:p>
      <w:r>
        <w:rPr>
          <w:b/>
        </w:rPr>
        <w:t xml:space="preserve">Tulos</w:t>
      </w:r>
    </w:p>
    <w:p>
      <w:r>
        <w:t xml:space="preserve">Hänellä oli neljä minuuttia välilasku Houstonissa, ja kone myöhästyi kaksi minuuttia.</w:t>
      </w:r>
    </w:p>
    <w:p>
      <w:r>
        <w:rPr>
          <w:b/>
        </w:rPr>
        <w:t xml:space="preserve">Esimerkki 0.4190</w:t>
      </w:r>
    </w:p>
    <w:p>
      <w:r>
        <w:t xml:space="preserve">Alku: Eilen kävin parturissa. Keskikohta: Valitettavasti hiustenleikkaus näytti kamalalta, eikä se ollut ollenkaan sitä, mitä halusin. Loppu: Maksoin, mutta en koskaan menisi takaisin.</w:t>
      </w:r>
    </w:p>
    <w:p>
      <w:r>
        <w:rPr>
          <w:b/>
        </w:rPr>
        <w:t xml:space="preserve">Tulos</w:t>
      </w:r>
    </w:p>
    <w:p>
      <w:r>
        <w:t xml:space="preserve">Onneksi hiustenleikkaus näytti upealta ja oli ehdottomasti sitä, mitä halusin.</w:t>
      </w:r>
    </w:p>
    <w:p>
      <w:r>
        <w:rPr>
          <w:b/>
        </w:rPr>
        <w:t xml:space="preserve">Esimerkki 0,4191</w:t>
      </w:r>
    </w:p>
    <w:p>
      <w:r>
        <w:t xml:space="preserve">Alku: Ericin vaimo suunnitteli jotain erityistä sinä vuonna, kun hän täytti neljäkymmentä vuotta. Keskikohta: Hän suunnitteli yllätysmatkan. Loppu: Muutamaa viikkoa myöhemmin he lähtivät Las Vegasiin ja pitivät hauskaa!</w:t>
      </w:r>
    </w:p>
    <w:p>
      <w:r>
        <w:rPr>
          <w:b/>
        </w:rPr>
        <w:t xml:space="preserve">Tulos</w:t>
      </w:r>
    </w:p>
    <w:p>
      <w:r>
        <w:t xml:space="preserve">Ericin vaimo suunnitteli yllätysorgioita.</w:t>
      </w:r>
    </w:p>
    <w:p>
      <w:r>
        <w:rPr>
          <w:b/>
        </w:rPr>
        <w:t xml:space="preserve">Tulos</w:t>
      </w:r>
    </w:p>
    <w:p>
      <w:r>
        <w:t xml:space="preserve">Hän suunnitteli retkeilyä.</w:t>
      </w:r>
    </w:p>
    <w:p>
      <w:r>
        <w:rPr>
          <w:b/>
        </w:rPr>
        <w:t xml:space="preserve">Tulos</w:t>
      </w:r>
    </w:p>
    <w:p>
      <w:r>
        <w:t xml:space="preserve">Hän ei ollut valmistautunut yllätysmatkaan.</w:t>
      </w:r>
    </w:p>
    <w:p>
      <w:r>
        <w:rPr>
          <w:b/>
        </w:rPr>
        <w:t xml:space="preserve">Esimerkki 0.4192</w:t>
      </w:r>
    </w:p>
    <w:p>
      <w:r>
        <w:t xml:space="preserve">Alku: Dylan sai hyviä arvosanoja. Keskivaihe: Dylan alkoi kamppailla arvosanojensa kanssa. Loppu: Dylanilla ei ole enää puhelinta.</w:t>
      </w:r>
    </w:p>
    <w:p>
      <w:r>
        <w:rPr>
          <w:b/>
        </w:rPr>
        <w:t xml:space="preserve">Tulos</w:t>
      </w:r>
    </w:p>
    <w:p>
      <w:r>
        <w:t xml:space="preserve">Dylan alkoi parantaa arvosanojaan.</w:t>
      </w:r>
    </w:p>
    <w:p>
      <w:r>
        <w:rPr>
          <w:b/>
        </w:rPr>
        <w:t xml:space="preserve">Tulos</w:t>
      </w:r>
    </w:p>
    <w:p>
      <w:r>
        <w:t xml:space="preserve">Dylan alkoi kamppailla musiikkinsa kanssa.</w:t>
      </w:r>
    </w:p>
    <w:p>
      <w:r>
        <w:rPr>
          <w:b/>
        </w:rPr>
        <w:t xml:space="preserve">Tulos</w:t>
      </w:r>
    </w:p>
    <w:p>
      <w:r>
        <w:t xml:space="preserve">Hänen arvosanansa alkoivat heiketä Dylanin kanssa.</w:t>
      </w:r>
    </w:p>
    <w:p>
      <w:r>
        <w:rPr>
          <w:b/>
        </w:rPr>
        <w:t xml:space="preserve">Esimerkki 0,4193</w:t>
      </w:r>
    </w:p>
    <w:p>
      <w:r>
        <w:t xml:space="preserve">Alku: Eric oli täyttämässä neljää vuotta ja kertoi äidilleen synttäritoiveensa. Keskikohta: Hänen äitinsä halusi toteuttaa Ericin toiveen, joten hän järjesti sen toteutumisen. Loppu: Ericistä tuli sittenkin työnjohtaja syntymäpäivänään!</w:t>
      </w:r>
    </w:p>
    <w:p>
      <w:r>
        <w:rPr>
          <w:b/>
        </w:rPr>
        <w:t xml:space="preserve">Tulos</w:t>
      </w:r>
    </w:p>
    <w:p>
      <w:r>
        <w:t xml:space="preserve">Ericin äiti ei voinut ymmärtää hänen toivettaan.</w:t>
      </w:r>
    </w:p>
    <w:p>
      <w:r>
        <w:rPr>
          <w:b/>
        </w:rPr>
        <w:t xml:space="preserve">Tulos</w:t>
      </w:r>
    </w:p>
    <w:p>
      <w:r>
        <w:t xml:space="preserve">Hänen äitinsä halusi saada hänen ruokansa, joten hän järjesti sen tilauksen.</w:t>
      </w:r>
    </w:p>
    <w:p>
      <w:r>
        <w:rPr>
          <w:b/>
        </w:rPr>
        <w:t xml:space="preserve">Tulos</w:t>
      </w:r>
    </w:p>
    <w:p>
      <w:r>
        <w:t xml:space="preserve">Hänen äitinsä halusi täyttää hänen toiveensa, mutta ei voinut.</w:t>
      </w:r>
    </w:p>
    <w:p>
      <w:r>
        <w:rPr>
          <w:b/>
        </w:rPr>
        <w:t xml:space="preserve">Esimerkki 0.4194</w:t>
      </w:r>
    </w:p>
    <w:p>
      <w:r>
        <w:t xml:space="preserve">Alku: Perheeni meni piirikunnan messuille. Keskimmäinen: Veljeni ajoi ajelulla, joka menee ylösalaisin. Loppu: Hän sairastui pahoin kyydin aikana.</w:t>
      </w:r>
    </w:p>
    <w:p>
      <w:r>
        <w:rPr>
          <w:b/>
        </w:rPr>
        <w:t xml:space="preserve">Tulos</w:t>
      </w:r>
    </w:p>
    <w:p>
      <w:r>
        <w:t xml:space="preserve">Veljeni ajoi veneellä, joka menee ylösalaisin.</w:t>
      </w:r>
    </w:p>
    <w:p>
      <w:r>
        <w:rPr>
          <w:b/>
        </w:rPr>
        <w:t xml:space="preserve">Tulos</w:t>
      </w:r>
    </w:p>
    <w:p>
      <w:r>
        <w:t xml:space="preserve">Veljeni ratsasti kyydillä, joka kulkee hitaasti ja varovasti.</w:t>
      </w:r>
    </w:p>
    <w:p>
      <w:r>
        <w:rPr>
          <w:b/>
        </w:rPr>
        <w:t xml:space="preserve">Tulos</w:t>
      </w:r>
    </w:p>
    <w:p>
      <w:r>
        <w:t xml:space="preserve">Veljeni ajoi hyvin tylsää kyytiä.</w:t>
      </w:r>
    </w:p>
    <w:p>
      <w:r>
        <w:rPr>
          <w:b/>
        </w:rPr>
        <w:t xml:space="preserve">Esimerkki 0,4195</w:t>
      </w:r>
    </w:p>
    <w:p>
      <w:r>
        <w:t xml:space="preserve">Alku: Jack oli loistava steppitanssija. Keskikohta: Jack otti lisää steppitunteja. Loppu: Jack tanssi sydämensä kyllyydestä ja voitti kykykilpailun.</w:t>
      </w:r>
    </w:p>
    <w:p>
      <w:r>
        <w:rPr>
          <w:b/>
        </w:rPr>
        <w:t xml:space="preserve">Tulos</w:t>
      </w:r>
    </w:p>
    <w:p>
      <w:r>
        <w:t xml:space="preserve">Jack alkoi ottaa painitunteja.</w:t>
      </w:r>
    </w:p>
    <w:p>
      <w:r>
        <w:rPr>
          <w:b/>
        </w:rPr>
        <w:t xml:space="preserve">Esimerkki 0,4196</w:t>
      </w:r>
    </w:p>
    <w:p>
      <w:r>
        <w:t xml:space="preserve">Alku: Robert halusi poliisiksi. Keskikohta: Robert kirjoittautui arvostettuun lukioon. Loppu: Hänet hyväksyttiin heti koulutuksensa ansiosta.</w:t>
      </w:r>
    </w:p>
    <w:p>
      <w:r>
        <w:rPr>
          <w:b/>
        </w:rPr>
        <w:t xml:space="preserve">Tulos</w:t>
      </w:r>
    </w:p>
    <w:p>
      <w:r>
        <w:t xml:space="preserve">Robert jätti lukion kesken .</w:t>
      </w:r>
    </w:p>
    <w:p>
      <w:r>
        <w:rPr>
          <w:b/>
        </w:rPr>
        <w:t xml:space="preserve">Tulos</w:t>
      </w:r>
    </w:p>
    <w:p>
      <w:r>
        <w:t xml:space="preserve">Robert jätti arvostetun lukion kesken.</w:t>
      </w:r>
    </w:p>
    <w:p>
      <w:r>
        <w:rPr>
          <w:b/>
        </w:rPr>
        <w:t xml:space="preserve">Tulos</w:t>
      </w:r>
    </w:p>
    <w:p>
      <w:r>
        <w:t xml:space="preserve">Robert kävi köyhää koulua.</w:t>
      </w:r>
    </w:p>
    <w:p>
      <w:r>
        <w:rPr>
          <w:b/>
        </w:rPr>
        <w:t xml:space="preserve">Esimerkki 0,4197</w:t>
      </w:r>
    </w:p>
    <w:p>
      <w:r>
        <w:t xml:space="preserve">Alku: Nancy halusi tulla nunnaksi. Keskikohta: Nancy aloitti prosessin eikä nauttinut nunnaksi tulemisesta. Loppu: Jonkin ajan kuluttua Nancy päätti olla ryhtymättä nunnaksi.</w:t>
      </w:r>
    </w:p>
    <w:p>
      <w:r>
        <w:rPr>
          <w:b/>
        </w:rPr>
        <w:t xml:space="preserve">Tulos</w:t>
      </w:r>
    </w:p>
    <w:p>
      <w:r>
        <w:t xml:space="preserve">Nancy aloitti nunnaksi tulemisen prosessin ja rakasti sitä.</w:t>
      </w:r>
    </w:p>
    <w:p>
      <w:r>
        <w:rPr>
          <w:b/>
        </w:rPr>
        <w:t xml:space="preserve">Esimerkki 0.4198</w:t>
      </w:r>
    </w:p>
    <w:p>
      <w:r>
        <w:t xml:space="preserve">Alku: Vaimoni ja minä saimme viime hetkellä pöytävarauksen suosikkiravintolastamme Middle: Vaimoni ja minä emme päässeet ravintolaan. Loppu: Kaikki lastenvahdit olivat varattuja, ja yksi etsi omaa lastenvahtia.</w:t>
      </w:r>
    </w:p>
    <w:p>
      <w:r>
        <w:rPr>
          <w:b/>
        </w:rPr>
        <w:t xml:space="preserve">Tulos</w:t>
      </w:r>
    </w:p>
    <w:p>
      <w:r>
        <w:t xml:space="preserve">Pääsimme vaimoni kanssa ravintolaan.</w:t>
      </w:r>
    </w:p>
    <w:p>
      <w:r>
        <w:rPr>
          <w:b/>
        </w:rPr>
        <w:t xml:space="preserve">Tulos</w:t>
      </w:r>
    </w:p>
    <w:p>
      <w:r>
        <w:t xml:space="preserve">Vaimoni ja minä menimme ravintolaan illalliselle.</w:t>
      </w:r>
    </w:p>
    <w:p>
      <w:r>
        <w:rPr>
          <w:b/>
        </w:rPr>
        <w:t xml:space="preserve">Tulos</w:t>
      </w:r>
    </w:p>
    <w:p>
      <w:r>
        <w:t xml:space="preserve">Lastenhoitajat eivät päässeet ravintolaan.</w:t>
      </w:r>
    </w:p>
    <w:p>
      <w:r>
        <w:rPr>
          <w:b/>
        </w:rPr>
        <w:t xml:space="preserve">Esimerkki 0.4199</w:t>
      </w:r>
    </w:p>
    <w:p>
      <w:r>
        <w:t xml:space="preserve">Alku: Tom ajoi yli kaksikymmentätuhatta kilometriä vuodessa. Keskikohta: Hän tapasi monia ihmisiä, jotka olivat mielenkiintoisia. Loppu: Tomin ystävät nauttivat Tomin tarinoista.</w:t>
      </w:r>
    </w:p>
    <w:p>
      <w:r>
        <w:rPr>
          <w:b/>
        </w:rPr>
        <w:t xml:space="preserve">Tulos</w:t>
      </w:r>
    </w:p>
    <w:p>
      <w:r>
        <w:t xml:space="preserve">Hän tapasi monia ihmisiä, joista hän ei pitänyt.</w:t>
      </w:r>
    </w:p>
    <w:p>
      <w:r>
        <w:rPr>
          <w:b/>
        </w:rPr>
        <w:t xml:space="preserve">Tulos</w:t>
      </w:r>
    </w:p>
    <w:p>
      <w:r>
        <w:t xml:space="preserve">Hän ei tavannut ketään kiinnostavaa.</w:t>
      </w:r>
    </w:p>
    <w:p>
      <w:r>
        <w:rPr>
          <w:b/>
        </w:rPr>
        <w:t xml:space="preserve">Tulos</w:t>
      </w:r>
    </w:p>
    <w:p>
      <w:r>
        <w:t xml:space="preserve">Tomin ystävät tapasivat monia mielenkiintoisia ihmisiä.</w:t>
      </w:r>
    </w:p>
    <w:p>
      <w:r>
        <w:rPr>
          <w:b/>
        </w:rPr>
        <w:t xml:space="preserve">Esimerkki 0.4200</w:t>
      </w:r>
    </w:p>
    <w:p>
      <w:r>
        <w:t xml:space="preserve">Alku: May kävi läpi naapurinsa roskat paperin ja tölkkien varalta. Keskikohta: Masonin naapuri kysyi, mitä hän teki. Loppu: May sanoi, että se oli hyvän asian puolesta, joten hän antoi hänelle anteeksi.</w:t>
      </w:r>
    </w:p>
    <w:p>
      <w:r>
        <w:rPr>
          <w:b/>
        </w:rPr>
        <w:t xml:space="preserve">Tulos</w:t>
      </w:r>
    </w:p>
    <w:p>
      <w:r>
        <w:t xml:space="preserve">Masonin naapuri kysyi, mitä hän teki töissä.</w:t>
      </w:r>
    </w:p>
    <w:p>
      <w:r>
        <w:rPr>
          <w:b/>
        </w:rPr>
        <w:t xml:space="preserve">Tulos</w:t>
      </w:r>
    </w:p>
    <w:p>
      <w:r>
        <w:t xml:space="preserve">Masonin naapuri ei huomannut, mitä hän teki.</w:t>
      </w:r>
    </w:p>
    <w:p>
      <w:r>
        <w:rPr>
          <w:b/>
        </w:rPr>
        <w:t xml:space="preserve">Tulos</w:t>
      </w:r>
    </w:p>
    <w:p>
      <w:r>
        <w:t xml:space="preserve">Masonin naapuri vastasi, mitä hän teki.</w:t>
      </w:r>
    </w:p>
    <w:p>
      <w:r>
        <w:rPr>
          <w:b/>
        </w:rPr>
        <w:t xml:space="preserve">Esimerkki 0.4201</w:t>
      </w:r>
    </w:p>
    <w:p>
      <w:r>
        <w:t xml:space="preserve">Alku: Tony ja Mark olivat kovia kilpailijoita koripallokentällä. Keskikohta: Tony ja Mark pelasivat kentällä viikoittain. Loppu: Pelit olivat hyvin tiukkoja.</w:t>
      </w:r>
    </w:p>
    <w:p>
      <w:r>
        <w:rPr>
          <w:b/>
        </w:rPr>
        <w:t xml:space="preserve">Tulos</w:t>
      </w:r>
    </w:p>
    <w:p>
      <w:r>
        <w:t xml:space="preserve">Tom ja Mark pelasivat viikoittain jalkapallokentällä.</w:t>
      </w:r>
    </w:p>
    <w:p>
      <w:r>
        <w:rPr>
          <w:b/>
        </w:rPr>
        <w:t xml:space="preserve">Tulos</w:t>
      </w:r>
    </w:p>
    <w:p>
      <w:r>
        <w:t xml:space="preserve">Tony ja Mark pelasivat hyvin harvoin kentällä.</w:t>
      </w:r>
    </w:p>
    <w:p>
      <w:r>
        <w:rPr>
          <w:b/>
        </w:rPr>
        <w:t xml:space="preserve">Tulos</w:t>
      </w:r>
    </w:p>
    <w:p>
      <w:r>
        <w:t xml:space="preserve">Tony ja Mark pystyivät pelaamaan kentällä vain vuosittain.</w:t>
      </w:r>
    </w:p>
    <w:p>
      <w:r>
        <w:rPr>
          <w:b/>
        </w:rPr>
        <w:t xml:space="preserve">Esimerkki 0.4202</w:t>
      </w:r>
    </w:p>
    <w:p>
      <w:r>
        <w:t xml:space="preserve">Alku: Anna heräsi innoissaan, koska tänään on hänen syntymäpäivänsä. Keskikohta: Anna meni etsimään lahjoja ennen kuin hänen vanhempansa heräsivät. Loppu: Anna löytää pyörän autotallista ja hyppää ilosta.</w:t>
      </w:r>
    </w:p>
    <w:p>
      <w:r>
        <w:rPr>
          <w:b/>
        </w:rPr>
        <w:t xml:space="preserve">Tulos</w:t>
      </w:r>
    </w:p>
    <w:p>
      <w:r>
        <w:t xml:space="preserve">Anna odotti saavansa lahjansa, kun hänen vanhempansa heräsivät.</w:t>
      </w:r>
    </w:p>
    <w:p>
      <w:r>
        <w:rPr>
          <w:b/>
        </w:rPr>
        <w:t xml:space="preserve">Tulos</w:t>
      </w:r>
    </w:p>
    <w:p>
      <w:r>
        <w:t xml:space="preserve">Anna lähti etsimään joululahjoja ennen kuin hänen vanhempansa heräsivät.</w:t>
      </w:r>
    </w:p>
    <w:p>
      <w:r>
        <w:rPr>
          <w:b/>
        </w:rPr>
        <w:t xml:space="preserve">Tulos</w:t>
      </w:r>
    </w:p>
    <w:p>
      <w:r>
        <w:t xml:space="preserve">Annan vanhemmat menivät etsimään lahjoja ennen kuin Anna heräsi.</w:t>
      </w:r>
    </w:p>
    <w:p>
      <w:r>
        <w:rPr>
          <w:b/>
        </w:rPr>
        <w:t xml:space="preserve">Esimerkki 0.4203</w:t>
      </w:r>
    </w:p>
    <w:p>
      <w:r>
        <w:t xml:space="preserve">Alku: Larry halusi syödä nopeasti päivällistä. Keskikohta: Hän paistoi nuotiolla hotdogeja. Loppu: Hän sammutti pienen nuotion ja meni takaisin nukkumaan.</w:t>
      </w:r>
    </w:p>
    <w:p>
      <w:r>
        <w:rPr>
          <w:b/>
        </w:rPr>
        <w:t xml:space="preserve">Tulos</w:t>
      </w:r>
    </w:p>
    <w:p>
      <w:r>
        <w:t xml:space="preserve">hän paistoi hotdogeja jääkaapissa.</w:t>
      </w:r>
    </w:p>
    <w:p>
      <w:r>
        <w:rPr>
          <w:b/>
        </w:rPr>
        <w:t xml:space="preserve">Esimerkki 0.4204</w:t>
      </w:r>
    </w:p>
    <w:p>
      <w:r>
        <w:t xml:space="preserve">Alku: Bill ja Gary rakastivat surffausta, joten he ajoivat rannalle. Keskikohta: Gary alkoi tehdä uusia temppuja suurten aaltojen takia. Loppu: Bill oli ottanut kuvia ja näyttänyt ne illalla heidän vanhemmilleen.</w:t>
      </w:r>
    </w:p>
    <w:p>
      <w:r>
        <w:rPr>
          <w:b/>
        </w:rPr>
        <w:t xml:space="preserve">Tulos</w:t>
      </w:r>
    </w:p>
    <w:p>
      <w:r>
        <w:t xml:space="preserve">Bill alkoi tehdä uusia temppuja suurten aaltojen takia.</w:t>
      </w:r>
    </w:p>
    <w:p>
      <w:r>
        <w:rPr>
          <w:b/>
        </w:rPr>
        <w:t xml:space="preserve">Tulos</w:t>
      </w:r>
    </w:p>
    <w:p>
      <w:r>
        <w:t xml:space="preserve">Gary alkoi tehdä uusia temppuja paikallisessa baarissa.</w:t>
      </w:r>
    </w:p>
    <w:p>
      <w:r>
        <w:rPr>
          <w:b/>
        </w:rPr>
        <w:t xml:space="preserve">Tulos</w:t>
      </w:r>
    </w:p>
    <w:p>
      <w:r>
        <w:t xml:space="preserve">Gary lopetti uusien temppujen tekemisen suurten aaltojen takia.</w:t>
      </w:r>
    </w:p>
    <w:p>
      <w:r>
        <w:rPr>
          <w:b/>
        </w:rPr>
        <w:t xml:space="preserve">Esimerkki 0.4205</w:t>
      </w:r>
    </w:p>
    <w:p>
      <w:r>
        <w:t xml:space="preserve">Alku: Betty halusi uuden television. Keskikohta: Betty neuvotteli hinnan myyjän kanssa. Loppu: Hän sai uuden television uskomattomaan hintaan.</w:t>
      </w:r>
    </w:p>
    <w:p>
      <w:r>
        <w:rPr>
          <w:b/>
        </w:rPr>
        <w:t xml:space="preserve">Tulos</w:t>
      </w:r>
    </w:p>
    <w:p>
      <w:r>
        <w:t xml:space="preserve">Betty neuvotteli epäonnistuneesti hinnasta myyjän kanssa.</w:t>
      </w:r>
    </w:p>
    <w:p>
      <w:r>
        <w:rPr>
          <w:b/>
        </w:rPr>
        <w:t xml:space="preserve">Esimerkki 0.4206</w:t>
      </w:r>
    </w:p>
    <w:p>
      <w:r>
        <w:t xml:space="preserve">Alku: Tytöt päättivät kokoontua illalliselle. Keskikohta: Tytöt menivät lempiravintolaansa. Loppu: Tytöillä oli hauskaa.</w:t>
      </w:r>
    </w:p>
    <w:p>
      <w:r>
        <w:rPr>
          <w:b/>
        </w:rPr>
        <w:t xml:space="preserve">Tulos</w:t>
      </w:r>
    </w:p>
    <w:p>
      <w:r>
        <w:t xml:space="preserve">Tytöt eivät osanneet valita ravintolaa.</w:t>
      </w:r>
    </w:p>
    <w:p>
      <w:r>
        <w:rPr>
          <w:b/>
        </w:rPr>
        <w:t xml:space="preserve">Tulos</w:t>
      </w:r>
    </w:p>
    <w:p>
      <w:r>
        <w:t xml:space="preserve">Tytöt pysyivät poissa suosikkiravintolastaan.</w:t>
      </w:r>
    </w:p>
    <w:p>
      <w:r>
        <w:rPr>
          <w:b/>
        </w:rPr>
        <w:t xml:space="preserve">Tulos</w:t>
      </w:r>
    </w:p>
    <w:p>
      <w:r>
        <w:t xml:space="preserve">Tytöt menivät ravintolaan, jota he vihasivat.</w:t>
      </w:r>
    </w:p>
    <w:p>
      <w:r>
        <w:rPr>
          <w:b/>
        </w:rPr>
        <w:t xml:space="preserve">Tulos</w:t>
      </w:r>
    </w:p>
    <w:p>
      <w:r>
        <w:t xml:space="preserve">Tytöt menivät vähiten suosikkiravintolaansa.</w:t>
      </w:r>
    </w:p>
    <w:p>
      <w:r>
        <w:rPr>
          <w:b/>
        </w:rPr>
        <w:t xml:space="preserve">Tulos</w:t>
      </w:r>
    </w:p>
    <w:p>
      <w:r>
        <w:t xml:space="preserve">Tytöt menivät vihaamaansa ravintolaan.</w:t>
      </w:r>
    </w:p>
    <w:p>
      <w:r>
        <w:rPr>
          <w:b/>
        </w:rPr>
        <w:t xml:space="preserve">Esimerkki 0.4207</w:t>
      </w:r>
    </w:p>
    <w:p>
      <w:r>
        <w:t xml:space="preserve">Alku: Markus ja Eeva menivät jouluaattona vuorelle. Keskikohta: Mark ja Eve ihailivat näkymää vuoren huipulla ja ottivat kuvia. Loppu: Kun he olivat lopettaneet, he menivät alas vuorelta.</w:t>
      </w:r>
    </w:p>
    <w:p>
      <w:r>
        <w:rPr>
          <w:b/>
        </w:rPr>
        <w:t xml:space="preserve">Tulos</w:t>
      </w:r>
    </w:p>
    <w:p>
      <w:r>
        <w:t xml:space="preserve">Mark ja Eve ihailivat näkymää vuorenhuipulla ja ottivat lainaa.</w:t>
      </w:r>
    </w:p>
    <w:p>
      <w:r>
        <w:rPr>
          <w:b/>
        </w:rPr>
        <w:t xml:space="preserve">Esimerkki 0.4208</w:t>
      </w:r>
    </w:p>
    <w:p>
      <w:r>
        <w:t xml:space="preserve">Alku: Kun Amy tuli kotiin, pihatiellä oli pakettiauto. Keskikohta: Amy osti uuden pakettiauton. Loppu: Amy oli seuraavana päivänä väsynyt, koska hän valvoi televisiota.</w:t>
      </w:r>
    </w:p>
    <w:p>
      <w:r>
        <w:rPr>
          <w:b/>
        </w:rPr>
        <w:t xml:space="preserve">Tulos</w:t>
      </w:r>
    </w:p>
    <w:p>
      <w:r>
        <w:t xml:space="preserve">Amy osti uuden koulubussin.</w:t>
      </w:r>
    </w:p>
    <w:p>
      <w:r>
        <w:rPr>
          <w:b/>
        </w:rPr>
        <w:t xml:space="preserve">Tulos</w:t>
      </w:r>
    </w:p>
    <w:p>
      <w:r>
        <w:t xml:space="preserve">Amy myi uuden pakettiauton.</w:t>
      </w:r>
    </w:p>
    <w:p>
      <w:r>
        <w:rPr>
          <w:b/>
        </w:rPr>
        <w:t xml:space="preserve">Tulos</w:t>
      </w:r>
    </w:p>
    <w:p>
      <w:r>
        <w:t xml:space="preserve">Amy meni aikaisin nukkumaan.</w:t>
      </w:r>
    </w:p>
    <w:p>
      <w:r>
        <w:rPr>
          <w:b/>
        </w:rPr>
        <w:t xml:space="preserve">Esimerkki 0.4209</w:t>
      </w:r>
    </w:p>
    <w:p>
      <w:r>
        <w:t xml:space="preserve">Alku: Matt halusi todella olla supersankari. Keskikohta: Matt pukeutui supersankariksi halloweenina. Loppu: Pian sen jälkeen hän sairastui syöpään ja kuoli.</w:t>
      </w:r>
    </w:p>
    <w:p>
      <w:r>
        <w:rPr>
          <w:b/>
        </w:rPr>
        <w:t xml:space="preserve">Tulos</w:t>
      </w:r>
    </w:p>
    <w:p>
      <w:r>
        <w:t xml:space="preserve">Matt unohti asunsa.</w:t>
      </w:r>
    </w:p>
    <w:p>
      <w:r>
        <w:rPr>
          <w:b/>
        </w:rPr>
        <w:t xml:space="preserve">Esimerkki 0.4210</w:t>
      </w:r>
    </w:p>
    <w:p>
      <w:r>
        <w:t xml:space="preserve">Alku: Istuin tyypillisen kokouksen aikana puutuolissa. Keskikohta: Puutuoli hajosi ja kaaduin. Loppu: Kaikki näkivät tämän ja nauroivat.</w:t>
      </w:r>
    </w:p>
    <w:p>
      <w:r>
        <w:rPr>
          <w:b/>
        </w:rPr>
        <w:t xml:space="preserve">Tulos</w:t>
      </w:r>
    </w:p>
    <w:p>
      <w:r>
        <w:t xml:space="preserve">puinen tuoli hajosi ja rakensin uuden.</w:t>
      </w:r>
    </w:p>
    <w:p>
      <w:r>
        <w:rPr>
          <w:b/>
        </w:rPr>
        <w:t xml:space="preserve">Tulos</w:t>
      </w:r>
    </w:p>
    <w:p>
      <w:r>
        <w:t xml:space="preserve">puinen tuoli hajosi ja putosin kuolemaan.</w:t>
      </w:r>
    </w:p>
    <w:p>
      <w:r>
        <w:rPr>
          <w:b/>
        </w:rPr>
        <w:t xml:space="preserve">Tulos</w:t>
      </w:r>
    </w:p>
    <w:p>
      <w:r>
        <w:t xml:space="preserve">puinen tuoli oli mukava.</w:t>
      </w:r>
    </w:p>
    <w:p>
      <w:r>
        <w:rPr>
          <w:b/>
        </w:rPr>
        <w:t xml:space="preserve">Esimerkki 0.4211</w:t>
      </w:r>
    </w:p>
    <w:p>
      <w:r>
        <w:t xml:space="preserve">Alku: Eva päätti tehdä ystäviensä kynnet ansaitakseen rahaa tanssiaispukuaan varten. Keskikohta: Kaikki hänen ystävänsä jonottivat kynsiään. Loppu: Eva osti ihanan tanssiaispuvun, ja hänen ystävillään oli ihanat kynnet!</w:t>
      </w:r>
    </w:p>
    <w:p>
      <w:r>
        <w:rPr>
          <w:b/>
        </w:rPr>
        <w:t xml:space="preserve">Tulos</w:t>
      </w:r>
    </w:p>
    <w:p>
      <w:r>
        <w:t xml:space="preserve">Yksikään hänen ystävistään ei tullut kynsihoitoon.</w:t>
      </w:r>
    </w:p>
    <w:p>
      <w:r>
        <w:rPr>
          <w:b/>
        </w:rPr>
        <w:t xml:space="preserve">Esimerkki 0.4212</w:t>
      </w:r>
    </w:p>
    <w:p>
      <w:r>
        <w:t xml:space="preserve">Alku: Naapurini tuli aamulla teelle. Keskikohta: Naapurini ei pitänyt ostamastani teen mausta. Loppu: Pyysin häneltä kiusallisesti anteeksi ilman hyvää syytä.</w:t>
      </w:r>
    </w:p>
    <w:p>
      <w:r>
        <w:rPr>
          <w:b/>
        </w:rPr>
        <w:t xml:space="preserve">Tulos</w:t>
      </w:r>
    </w:p>
    <w:p>
      <w:r>
        <w:t xml:space="preserve">Tyttäreni rakasti lainaamani teen makua.</w:t>
      </w:r>
    </w:p>
    <w:p>
      <w:r>
        <w:rPr>
          <w:b/>
        </w:rPr>
        <w:t xml:space="preserve">Tulos</w:t>
      </w:r>
    </w:p>
    <w:p>
      <w:r>
        <w:t xml:space="preserve">Naapurini piti myymästäni teen mausta.</w:t>
      </w:r>
    </w:p>
    <w:p>
      <w:r>
        <w:rPr>
          <w:b/>
        </w:rPr>
        <w:t xml:space="preserve">Tulos</w:t>
      </w:r>
    </w:p>
    <w:p>
      <w:r>
        <w:t xml:space="preserve">Naapurini piti ostamastani teen mausta.</w:t>
      </w:r>
    </w:p>
    <w:p>
      <w:r>
        <w:rPr>
          <w:b/>
        </w:rPr>
        <w:t xml:space="preserve">Esimerkki 0.4213</w:t>
      </w:r>
    </w:p>
    <w:p>
      <w:r>
        <w:t xml:space="preserve">Alku: Nukuin sikeästi. Keskikohta: Näin ikkunasta tirkistelijän. Loppu: Soitin poliisille, ja mies pidätettiin.</w:t>
      </w:r>
    </w:p>
    <w:p>
      <w:r>
        <w:rPr>
          <w:b/>
        </w:rPr>
        <w:t xml:space="preserve">Tulos</w:t>
      </w:r>
    </w:p>
    <w:p>
      <w:r>
        <w:t xml:space="preserve">Näin kissan kurkistelevan ikkunasta.</w:t>
      </w:r>
    </w:p>
    <w:p>
      <w:r>
        <w:rPr>
          <w:b/>
        </w:rPr>
        <w:t xml:space="preserve">Esimerkki 0.4214</w:t>
      </w:r>
    </w:p>
    <w:p>
      <w:r>
        <w:t xml:space="preserve">Alku: Andy järjesti kotonaan nappulajuhlat, joissa oli pukeutumisvaatimuksia. Keskikohta: Kun Kyle saapui juhliin, kaikki tuijottivat häntä. Loppu: Äänestys oli yksimielinen, ja Kylen oli vaihdettava vaatteet.</w:t>
      </w:r>
    </w:p>
    <w:p>
      <w:r>
        <w:rPr>
          <w:b/>
        </w:rPr>
        <w:t xml:space="preserve">Tulos</w:t>
      </w:r>
    </w:p>
    <w:p>
      <w:r>
        <w:t xml:space="preserve">Kun Kyle saapui juhliin, kaikki olivat kiireisiä.</w:t>
      </w:r>
    </w:p>
    <w:p>
      <w:r>
        <w:rPr>
          <w:b/>
        </w:rPr>
        <w:t xml:space="preserve">Tulos</w:t>
      </w:r>
    </w:p>
    <w:p>
      <w:r>
        <w:t xml:space="preserve">Kun Kyle saapui juhliin, kaikki tanssivat.</w:t>
      </w:r>
    </w:p>
    <w:p>
      <w:r>
        <w:rPr>
          <w:b/>
        </w:rPr>
        <w:t xml:space="preserve">Esimerkki 0.4215</w:t>
      </w:r>
    </w:p>
    <w:p>
      <w:r>
        <w:t xml:space="preserve">Alku: Christian halusi oppia leipomaan. Keskimmäinen: Christian noudatti kakkusekoituksen ohjeita. Loppu: Hän laittoi kakun uuniin paistumaan, ja siitä tuli hieno.</w:t>
      </w:r>
    </w:p>
    <w:p>
      <w:r>
        <w:rPr>
          <w:b/>
        </w:rPr>
        <w:t xml:space="preserve">Tulos</w:t>
      </w:r>
    </w:p>
    <w:p>
      <w:r>
        <w:t xml:space="preserve">Christian noudatti kakkusekoituksen ohjeita, mutta unohti munat.</w:t>
      </w:r>
    </w:p>
    <w:p>
      <w:r>
        <w:rPr>
          <w:b/>
        </w:rPr>
        <w:t xml:space="preserve">Tulos</w:t>
      </w:r>
    </w:p>
    <w:p>
      <w:r>
        <w:t xml:space="preserve">Christian noudatti neuloshuivin ohjeita.</w:t>
      </w:r>
    </w:p>
    <w:p>
      <w:r>
        <w:rPr>
          <w:b/>
        </w:rPr>
        <w:t xml:space="preserve">Tulos</w:t>
      </w:r>
    </w:p>
    <w:p>
      <w:r>
        <w:t xml:space="preserve">Christian heitti pois kakkusekoituksen ohjeen.</w:t>
      </w:r>
    </w:p>
    <w:p>
      <w:r>
        <w:rPr>
          <w:b/>
        </w:rPr>
        <w:t xml:space="preserve">Esimerkki 0.4216</w:t>
      </w:r>
    </w:p>
    <w:p>
      <w:r>
        <w:t xml:space="preserve">Alku: Dina päätti tehdä vapaaehtoistyötä vanhainkodissa. Keskikohta: Dina löysi kauniin pariskunnan. Loppu: Hän toivoi löytävänsä aviomiehen, joka rakastaisi häntä yhtä paljon.</w:t>
      </w:r>
    </w:p>
    <w:p>
      <w:r>
        <w:rPr>
          <w:b/>
        </w:rPr>
        <w:t xml:space="preserve">Tulos</w:t>
      </w:r>
    </w:p>
    <w:p>
      <w:r>
        <w:t xml:space="preserve">Dina vihasi kaikkia siellä.</w:t>
      </w:r>
    </w:p>
    <w:p>
      <w:r>
        <w:rPr>
          <w:b/>
        </w:rPr>
        <w:t xml:space="preserve">Esimerkki 0.4217</w:t>
      </w:r>
    </w:p>
    <w:p>
      <w:r>
        <w:t xml:space="preserve">Alku: Minulla oli pojanpoikani Kenden kiitospäivänä. Keskikohta: Opetin häntä vilkuttamaan. Loppu: Heti kun tyttäreni toi hänet kotiin, hän vilkutti itse koirille!</w:t>
      </w:r>
    </w:p>
    <w:p>
      <w:r>
        <w:rPr>
          <w:b/>
        </w:rPr>
        <w:t xml:space="preserve">Tulos</w:t>
      </w:r>
    </w:p>
    <w:p>
      <w:r>
        <w:t xml:space="preserve">Hän opetti koiria vilkuttamaan.</w:t>
      </w:r>
    </w:p>
    <w:p>
      <w:r>
        <w:rPr>
          <w:b/>
        </w:rPr>
        <w:t xml:space="preserve">Tulos</w:t>
      </w:r>
    </w:p>
    <w:p>
      <w:r>
        <w:t xml:space="preserve">Opetin häntä surffaamaan aallolla.</w:t>
      </w:r>
    </w:p>
    <w:p>
      <w:r>
        <w:rPr>
          <w:b/>
        </w:rPr>
        <w:t xml:space="preserve">Tulos</w:t>
      </w:r>
    </w:p>
    <w:p>
      <w:r>
        <w:t xml:space="preserve">Opetin häntä kävelemään.</w:t>
      </w:r>
    </w:p>
    <w:p>
      <w:r>
        <w:rPr>
          <w:b/>
        </w:rPr>
        <w:t xml:space="preserve">Esimerkki 0.4218</w:t>
      </w:r>
    </w:p>
    <w:p>
      <w:r>
        <w:t xml:space="preserve">Alku: Kim oli ajamassa kotiin. Keskikohta: Kim joutui auto-onnettomuuteen. Loppu: Hän soitti vakuutusyhtiölleen ja pyysi apua.</w:t>
      </w:r>
    </w:p>
    <w:p>
      <w:r>
        <w:rPr>
          <w:b/>
        </w:rPr>
        <w:t xml:space="preserve">Tulos</w:t>
      </w:r>
    </w:p>
    <w:p>
      <w:r>
        <w:t xml:space="preserve">Kim välttyi auto-onnettomuudelta.</w:t>
      </w:r>
    </w:p>
    <w:p>
      <w:r>
        <w:rPr>
          <w:b/>
        </w:rPr>
        <w:t xml:space="preserve">Esimerkki 0.4219</w:t>
      </w:r>
    </w:p>
    <w:p>
      <w:r>
        <w:t xml:space="preserve">Alku: Yu Darvish on Texas Rangersin syöttäjä. Keskikohta: Yu Darvish ei ole saanut strikeouttia 10 peliin. Loppu: Ranger-fanit haluavat hänen lähtevän pois.</w:t>
      </w:r>
    </w:p>
    <w:p>
      <w:r>
        <w:rPr>
          <w:b/>
        </w:rPr>
        <w:t xml:space="preserve">Tulos</w:t>
      </w:r>
    </w:p>
    <w:p>
      <w:r>
        <w:t xml:space="preserve">Yu Darvishilla ei ole ollut strikeouttia sitten 10 minuutin.</w:t>
      </w:r>
    </w:p>
    <w:p>
      <w:r>
        <w:rPr>
          <w:b/>
        </w:rPr>
        <w:t xml:space="preserve">Tulos</w:t>
      </w:r>
    </w:p>
    <w:p>
      <w:r>
        <w:t xml:space="preserve">Yu Darvish ei ole saanut strikeouttia kahteen peliin.</w:t>
      </w:r>
    </w:p>
    <w:p>
      <w:r>
        <w:rPr>
          <w:b/>
        </w:rPr>
        <w:t xml:space="preserve">Esimerkki 0,4220</w:t>
      </w:r>
    </w:p>
    <w:p>
      <w:r>
        <w:t xml:space="preserve">Alku: Chris tiesi, että hänen perheensä oli käymässä ahtaaksi heidän pienessä talossaan. Keskikohta: Chris päätti lisätä heille tason. Loppu: Chris oli tyytyväinen siihen, että he viihtyivät talossa.</w:t>
      </w:r>
    </w:p>
    <w:p>
      <w:r>
        <w:rPr>
          <w:b/>
        </w:rPr>
        <w:t xml:space="preserve">Tulos</w:t>
      </w:r>
    </w:p>
    <w:p>
      <w:r>
        <w:t xml:space="preserve">Chris päätti muuttaa heille asuntoon.</w:t>
      </w:r>
    </w:p>
    <w:p>
      <w:r>
        <w:rPr>
          <w:b/>
        </w:rPr>
        <w:t xml:space="preserve">Tulos</w:t>
      </w:r>
    </w:p>
    <w:p>
      <w:r>
        <w:t xml:space="preserve">Chris päätti poistaa tasanteen heidän puolestaan.</w:t>
      </w:r>
    </w:p>
    <w:p>
      <w:r>
        <w:rPr>
          <w:b/>
        </w:rPr>
        <w:t xml:space="preserve">Tulos</w:t>
      </w:r>
    </w:p>
    <w:p>
      <w:r>
        <w:t xml:space="preserve">Hänen perheensä päätti lisätä Chrisille tason.</w:t>
      </w:r>
    </w:p>
    <w:p>
      <w:r>
        <w:rPr>
          <w:b/>
        </w:rPr>
        <w:t xml:space="preserve">Esimerkki 0.4221</w:t>
      </w:r>
    </w:p>
    <w:p>
      <w:r>
        <w:t xml:space="preserve">Alku: Andrew ei ollut koskaan joutunut vaikeuksiin mistään syystä. Keskikohta: Andrew ja hänen ystävänsä ottivat vanhemmiltaan viinaa. Loppu: He joivat alkoholia ja tulivat humalaan.</w:t>
      </w:r>
    </w:p>
    <w:p>
      <w:r>
        <w:rPr>
          <w:b/>
        </w:rPr>
        <w:t xml:space="preserve">Tulos</w:t>
      </w:r>
    </w:p>
    <w:p>
      <w:r>
        <w:t xml:space="preserve">Andrew ja hänen ystävänsä ottivat hiuksia vanhemmiltaan.</w:t>
      </w:r>
    </w:p>
    <w:p>
      <w:r>
        <w:rPr>
          <w:b/>
        </w:rPr>
        <w:t xml:space="preserve">Tulos</w:t>
      </w:r>
    </w:p>
    <w:p>
      <w:r>
        <w:t xml:space="preserve">Andrew ja hänen ystävänsä ottivat viinaa lemmikeistään.</w:t>
      </w:r>
    </w:p>
    <w:p>
      <w:r>
        <w:rPr>
          <w:b/>
        </w:rPr>
        <w:t xml:space="preserve">Tulos</w:t>
      </w:r>
    </w:p>
    <w:p>
      <w:r>
        <w:t xml:space="preserve">Andrew ja hänen ystävänsä ottivat rahaa vanhemmiltaan.</w:t>
      </w:r>
    </w:p>
    <w:p>
      <w:r>
        <w:rPr>
          <w:b/>
        </w:rPr>
        <w:t xml:space="preserve">Esimerkki 0.4222</w:t>
      </w:r>
    </w:p>
    <w:p>
      <w:r>
        <w:t xml:space="preserve">Alku: Bill oli juuri muuttanut suurkaupunkiin työn perässä. Keskikohta: Bill esittäytyi työpaikalla ja uudella asuinalueella. Loppu: Bill sai sinä päivänä paljon ystäviä.</w:t>
      </w:r>
    </w:p>
    <w:p>
      <w:r>
        <w:rPr>
          <w:b/>
        </w:rPr>
        <w:t xml:space="preserve">Tulos</w:t>
      </w:r>
    </w:p>
    <w:p>
      <w:r>
        <w:t xml:space="preserve">Bill ei esitellyt itseään työpaikalla ja uudella asuinalueella.</w:t>
      </w:r>
    </w:p>
    <w:p>
      <w:r>
        <w:rPr>
          <w:b/>
        </w:rPr>
        <w:t xml:space="preserve">Tulos</w:t>
      </w:r>
    </w:p>
    <w:p>
      <w:r>
        <w:t xml:space="preserve">Bill pysytteli omissa oloissaan työpaikallaan ja uudella asuinalueellaan.</w:t>
      </w:r>
    </w:p>
    <w:p>
      <w:r>
        <w:rPr>
          <w:b/>
        </w:rPr>
        <w:t xml:space="preserve">Tulos</w:t>
      </w:r>
    </w:p>
    <w:p>
      <w:r>
        <w:t xml:space="preserve">Bill oli liian ujo puhuakseen kenellekään.</w:t>
      </w:r>
    </w:p>
    <w:p>
      <w:r>
        <w:rPr>
          <w:b/>
        </w:rPr>
        <w:t xml:space="preserve">Esimerkki 0,4223</w:t>
      </w:r>
    </w:p>
    <w:p>
      <w:r>
        <w:t xml:space="preserve">Alku: Domingo oli trooppisen saaren diktaattori. Keskikohta: Domingo halusi neuvottelijoiden kertovan vitsejä. Loppu: Mutta kumpikaan neuvottelija ei ollut hauska.</w:t>
      </w:r>
    </w:p>
    <w:p>
      <w:r>
        <w:rPr>
          <w:b/>
        </w:rPr>
        <w:t xml:space="preserve">Tulos</w:t>
      </w:r>
    </w:p>
    <w:p>
      <w:r>
        <w:t xml:space="preserve">Domingo ei pitänyt siitä, että neuvottelijat kertoivat vitsejä.</w:t>
      </w:r>
    </w:p>
    <w:p>
      <w:r>
        <w:rPr>
          <w:b/>
        </w:rPr>
        <w:t xml:space="preserve">Tulos</w:t>
      </w:r>
    </w:p>
    <w:p>
      <w:r>
        <w:t xml:space="preserve">Domingo halusi neuvottelijoiden pidättävän hänet.</w:t>
      </w:r>
    </w:p>
    <w:p>
      <w:r>
        <w:rPr>
          <w:b/>
        </w:rPr>
        <w:t xml:space="preserve">Tulos</w:t>
      </w:r>
    </w:p>
    <w:p>
      <w:r>
        <w:t xml:space="preserve">Neuvottelijat kertoivat Domingolle vitsejä.</w:t>
      </w:r>
    </w:p>
    <w:p>
      <w:r>
        <w:rPr>
          <w:b/>
        </w:rPr>
        <w:t xml:space="preserve">Esimerkki 0,4224</w:t>
      </w:r>
    </w:p>
    <w:p>
      <w:r>
        <w:t xml:space="preserve">Alku: Joe ajatteli lähteä kävelylle. Keskikohta: Se alkoi ukkostaa. Loppu: Hän päätti olla kävelemättä.</w:t>
      </w:r>
    </w:p>
    <w:p>
      <w:r>
        <w:rPr>
          <w:b/>
        </w:rPr>
        <w:t xml:space="preserve">Tulos</w:t>
      </w:r>
    </w:p>
    <w:p>
      <w:r>
        <w:t xml:space="preserve">Vielä ei alkanut ukkostaa.</w:t>
      </w:r>
    </w:p>
    <w:p>
      <w:r>
        <w:rPr>
          <w:b/>
        </w:rPr>
        <w:t xml:space="preserve">Tulos</w:t>
      </w:r>
    </w:p>
    <w:p>
      <w:r>
        <w:t xml:space="preserve">Alkoi tulla aurinkoista.</w:t>
      </w:r>
    </w:p>
    <w:p>
      <w:r>
        <w:rPr>
          <w:b/>
        </w:rPr>
        <w:t xml:space="preserve">Tulos</w:t>
      </w:r>
    </w:p>
    <w:p>
      <w:r>
        <w:t xml:space="preserve">Oli aurinkoinen päivä.</w:t>
      </w:r>
    </w:p>
    <w:p>
      <w:r>
        <w:rPr>
          <w:b/>
        </w:rPr>
        <w:t xml:space="preserve">Esimerkki 0,4225</w:t>
      </w:r>
    </w:p>
    <w:p>
      <w:r>
        <w:t xml:space="preserve">Alku: Cecil oli pitkään sinkku. Keskikohta: Cecil kävi deittisivustoilla ja löysi täydellisen kumppanin. Loppu: Pian sen jälkeen he olivat naimisissa.</w:t>
      </w:r>
    </w:p>
    <w:p>
      <w:r>
        <w:rPr>
          <w:b/>
        </w:rPr>
        <w:t xml:space="preserve">Tulos</w:t>
      </w:r>
    </w:p>
    <w:p>
      <w:r>
        <w:t xml:space="preserve">Cecil kävi ruoanlaittosivustoilla ja löysi täydellisen kumppanin.</w:t>
      </w:r>
    </w:p>
    <w:p>
      <w:r>
        <w:rPr>
          <w:b/>
        </w:rPr>
        <w:t xml:space="preserve">Esimerkki 0,4226</w:t>
      </w:r>
    </w:p>
    <w:p>
      <w:r>
        <w:t xml:space="preserve">Alku: Gina oli tekemässä keksejä, jotka hän oli ostanut tuubista. Keskikohta: Ginan mielestä tämä oli paljon helpompaa kuin oman keksitaikinan tekeminen. Loppu: Gina päätti, että tästä lähtien hän tekisi keksejä tällä tavalla.</w:t>
      </w:r>
    </w:p>
    <w:p>
      <w:r>
        <w:rPr>
          <w:b/>
        </w:rPr>
        <w:t xml:space="preserve">Tulos</w:t>
      </w:r>
    </w:p>
    <w:p>
      <w:r>
        <w:t xml:space="preserve">Ginan mielestä tämä oli paljon helpompaa kuin omien vaatteiden ompelu.</w:t>
      </w:r>
    </w:p>
    <w:p>
      <w:r>
        <w:rPr>
          <w:b/>
        </w:rPr>
        <w:t xml:space="preserve">Esimerkki 0,4227</w:t>
      </w:r>
    </w:p>
    <w:p>
      <w:r>
        <w:t xml:space="preserve">Alku: Abigail halusi tehdä muistoesineen. Keskikohta: Abigail alkoi tehdä käsityötä. Loppu: Hän teki valtavan sotkun, joka Abigailin piti siivota.</w:t>
      </w:r>
    </w:p>
    <w:p>
      <w:r>
        <w:rPr>
          <w:b/>
        </w:rPr>
        <w:t xml:space="preserve">Tulos</w:t>
      </w:r>
    </w:p>
    <w:p>
      <w:r>
        <w:t xml:space="preserve">Abagail alkoi tehdä timanttia.</w:t>
      </w:r>
    </w:p>
    <w:p>
      <w:r>
        <w:rPr>
          <w:b/>
        </w:rPr>
        <w:t xml:space="preserve">Tulos</w:t>
      </w:r>
    </w:p>
    <w:p>
      <w:r>
        <w:t xml:space="preserve">Abigail ei osannut tehdä mitään, joten hän meni nukkumaan.</w:t>
      </w:r>
    </w:p>
    <w:p>
      <w:r>
        <w:rPr>
          <w:b/>
        </w:rPr>
        <w:t xml:space="preserve">Tulos</w:t>
      </w:r>
    </w:p>
    <w:p>
      <w:r>
        <w:t xml:space="preserve">Abigail alkoi tehdä autoa.</w:t>
      </w:r>
    </w:p>
    <w:p>
      <w:r>
        <w:rPr>
          <w:b/>
        </w:rPr>
        <w:t xml:space="preserve">Esimerkki 0,4228</w:t>
      </w:r>
    </w:p>
    <w:p>
      <w:r>
        <w:t xml:space="preserve">Alku: Mason rakensi kotiaan pihallaan olevista puista saadusta puutavarasta. Keskikohta: Masonin koti syttyi tuleen. Loppu: Hän heräsi savun hajuun ja liekkeihin, jotka kertoivat hänen kotinsa palavan.</w:t>
      </w:r>
    </w:p>
    <w:p>
      <w:r>
        <w:rPr>
          <w:b/>
        </w:rPr>
        <w:t xml:space="preserve">Tulos</w:t>
      </w:r>
    </w:p>
    <w:p>
      <w:r>
        <w:t xml:space="preserve">Masonin koti oli kunnossa.</w:t>
      </w:r>
    </w:p>
    <w:p>
      <w:r>
        <w:rPr>
          <w:b/>
        </w:rPr>
        <w:t xml:space="preserve">Esimerkki 0,4229</w:t>
      </w:r>
    </w:p>
    <w:p>
      <w:r>
        <w:t xml:space="preserve">Alku: Evan ilmoittautui koulussa ruoanlaittokurssille. Keskikohta: Evan oli loistava oppilas. Loppu: Muutamassa kuukaudessa hän osasi valmistaa seitsemän ruokalajin aterioita!</w:t>
      </w:r>
    </w:p>
    <w:p>
      <w:r>
        <w:rPr>
          <w:b/>
        </w:rPr>
        <w:t xml:space="preserve">Tulos</w:t>
      </w:r>
    </w:p>
    <w:p>
      <w:r>
        <w:t xml:space="preserve">Evanilla ei ollut makuhermoja.</w:t>
      </w:r>
    </w:p>
    <w:p>
      <w:r>
        <w:rPr>
          <w:b/>
        </w:rPr>
        <w:t xml:space="preserve">Tulos</w:t>
      </w:r>
    </w:p>
    <w:p>
      <w:r>
        <w:t xml:space="preserve">Evan oli laiska ja epämiellyttävä oppilas.</w:t>
      </w:r>
    </w:p>
    <w:p>
      <w:r>
        <w:rPr>
          <w:b/>
        </w:rPr>
        <w:t xml:space="preserve">Tulos</w:t>
      </w:r>
    </w:p>
    <w:p>
      <w:r>
        <w:t xml:space="preserve">Hän oli jopa huono oppilas.</w:t>
      </w:r>
    </w:p>
    <w:p>
      <w:r>
        <w:rPr>
          <w:b/>
        </w:rPr>
        <w:t xml:space="preserve">Esimerkki 0,4230</w:t>
      </w:r>
    </w:p>
    <w:p>
      <w:r>
        <w:t xml:space="preserve">Alku: Tim käytti vanhaa tietokonetta. Keskikohta: Tim päivitti tietokoneen. Loppu: Sen jälkeen tietokone oli hyvin nopea.</w:t>
      </w:r>
    </w:p>
    <w:p>
      <w:r>
        <w:rPr>
          <w:b/>
        </w:rPr>
        <w:t xml:space="preserve">Tulos</w:t>
      </w:r>
    </w:p>
    <w:p>
      <w:r>
        <w:t xml:space="preserve">Tim päivitti tietokoneen.</w:t>
      </w:r>
    </w:p>
    <w:p>
      <w:r>
        <w:rPr>
          <w:b/>
        </w:rPr>
        <w:t xml:space="preserve">Esimerkki 0.4231</w:t>
      </w:r>
    </w:p>
    <w:p>
      <w:r>
        <w:t xml:space="preserve">Alku: Carla ei pidä siitä, miltä hänen vatsansa näyttää. Keskikohta: Carla treenasi säännöllisesti pitkään. Loppu: Nyt hän on taas ylpeä vartalostaan.</w:t>
      </w:r>
    </w:p>
    <w:p>
      <w:r>
        <w:rPr>
          <w:b/>
        </w:rPr>
        <w:t xml:space="preserve">Tulos</w:t>
      </w:r>
    </w:p>
    <w:p>
      <w:r>
        <w:t xml:space="preserve">Carla harjoitteli säännöllisesti lyhyen aikaa.</w:t>
      </w:r>
    </w:p>
    <w:p>
      <w:r>
        <w:rPr>
          <w:b/>
        </w:rPr>
        <w:t xml:space="preserve">Tulos</w:t>
      </w:r>
    </w:p>
    <w:p>
      <w:r>
        <w:t xml:space="preserve">Carla treenasi säännöllisesti viikonlopun ajan ja lopetti sitten.</w:t>
      </w:r>
    </w:p>
    <w:p>
      <w:r>
        <w:rPr>
          <w:b/>
        </w:rPr>
        <w:t xml:space="preserve">Esimerkki 0.4232</w:t>
      </w:r>
    </w:p>
    <w:p>
      <w:r>
        <w:t xml:space="preserve">Alku: Kävimme tänään lounaalla. Keskikohta: Valitsimme mukavan näköisen paikan, jossa oli hyvää ruokaa. Loppu: Nautin lounaasta hienossa ravintolassa.</w:t>
      </w:r>
    </w:p>
    <w:p>
      <w:r>
        <w:rPr>
          <w:b/>
        </w:rPr>
        <w:t xml:space="preserve">Tulos</w:t>
      </w:r>
    </w:p>
    <w:p>
      <w:r>
        <w:t xml:space="preserve">Meillä oli vaikeuksia löytää paikka, josta pidimme.</w:t>
      </w:r>
    </w:p>
    <w:p>
      <w:r>
        <w:rPr>
          <w:b/>
        </w:rPr>
        <w:t xml:space="preserve">Tulos</w:t>
      </w:r>
    </w:p>
    <w:p>
      <w:r>
        <w:t xml:space="preserve">Valitsimme mukavan näköisen paikan, jossa oli illallista.</w:t>
      </w:r>
    </w:p>
    <w:p>
      <w:r>
        <w:rPr>
          <w:b/>
        </w:rPr>
        <w:t xml:space="preserve">Tulos</w:t>
      </w:r>
    </w:p>
    <w:p>
      <w:r>
        <w:t xml:space="preserve">Valitsimme meluisan paikan, jossa oli halpaa ruokaa.</w:t>
      </w:r>
    </w:p>
    <w:p>
      <w:r>
        <w:rPr>
          <w:b/>
        </w:rPr>
        <w:t xml:space="preserve">Esimerkki 0,4233</w:t>
      </w:r>
    </w:p>
    <w:p>
      <w:r>
        <w:t xml:space="preserve">Alku: Pete tarvitsi lisäapua kotitehtäviensä kanssa. Keskikohta: Hän pyysi opettajaa antamaan hänelle tukiopetusta. Loppu: Peten arvosanat todella paranivat tukiopetuksen ansiosta.</w:t>
      </w:r>
    </w:p>
    <w:p>
      <w:r>
        <w:rPr>
          <w:b/>
        </w:rPr>
        <w:t xml:space="preserve">Tulos</w:t>
      </w:r>
    </w:p>
    <w:p>
      <w:r>
        <w:t xml:space="preserve">Niinpä hän pyysi opettajaansa reputtamaan hänet.</w:t>
      </w:r>
    </w:p>
    <w:p>
      <w:r>
        <w:rPr>
          <w:b/>
        </w:rPr>
        <w:t xml:space="preserve">Tulos</w:t>
      </w:r>
    </w:p>
    <w:p>
      <w:r>
        <w:t xml:space="preserve">Niinpä hän pyysi opettajaansa opettamaan häntä, mikä sai hänet hämmentymään entisestään.</w:t>
      </w:r>
    </w:p>
    <w:p>
      <w:r>
        <w:rPr>
          <w:b/>
        </w:rPr>
        <w:t xml:space="preserve">Tulos</w:t>
      </w:r>
    </w:p>
    <w:p>
      <w:r>
        <w:t xml:space="preserve">Niinpä hän luopui oppimisesta.</w:t>
      </w:r>
    </w:p>
    <w:p>
      <w:r>
        <w:rPr>
          <w:b/>
        </w:rPr>
        <w:t xml:space="preserve">Esimerkki 0.4234</w:t>
      </w:r>
    </w:p>
    <w:p>
      <w:r>
        <w:t xml:space="preserve">Alku: Kuivan kauden vuoksi metsä syttyi tuleen. Keskivaihe: Monet ihmiset menettivät kotinsa. Loppu: Muutamaa vuotta myöhemmin kaikki palaneet kodit oli rakennettu uudelleen!</w:t>
      </w:r>
    </w:p>
    <w:p>
      <w:r>
        <w:rPr>
          <w:b/>
        </w:rPr>
        <w:t xml:space="preserve">Tulos</w:t>
      </w:r>
    </w:p>
    <w:p>
      <w:r>
        <w:t xml:space="preserve">Monet ihmiset hukkasivat avaimensa.</w:t>
      </w:r>
    </w:p>
    <w:p>
      <w:r>
        <w:rPr>
          <w:b/>
        </w:rPr>
        <w:t xml:space="preserve">Esimerkki 0,4235</w:t>
      </w:r>
    </w:p>
    <w:p>
      <w:r>
        <w:t xml:space="preserve">Alku: Gina meni kauppaan ja osti jäätelöä itselleen. Keskikohta: Gina päätti jäädä kauppaan syömään jäätelöä. Lopetus: Hän pelkäsi, että se sulaisi kuumuudessa, jos hän kävelisi.</w:t>
      </w:r>
    </w:p>
    <w:p>
      <w:r>
        <w:rPr>
          <w:b/>
        </w:rPr>
        <w:t xml:space="preserve">Tulos</w:t>
      </w:r>
    </w:p>
    <w:p>
      <w:r>
        <w:t xml:space="preserve">Gina päätti jäädä kauppaan syömään jäätelöä, koska lunta oli niin paljon.</w:t>
      </w:r>
    </w:p>
    <w:p>
      <w:r>
        <w:rPr>
          <w:b/>
        </w:rPr>
        <w:t xml:space="preserve">Tulos</w:t>
      </w:r>
    </w:p>
    <w:p>
      <w:r>
        <w:t xml:space="preserve">Gina päätti jäädä kauppaan syömään keittoa.</w:t>
      </w:r>
    </w:p>
    <w:p>
      <w:r>
        <w:rPr>
          <w:b/>
        </w:rPr>
        <w:t xml:space="preserve">Tulos</w:t>
      </w:r>
    </w:p>
    <w:p>
      <w:r>
        <w:t xml:space="preserve">Gina vihasi kauppaa.</w:t>
      </w:r>
    </w:p>
    <w:p>
      <w:r>
        <w:rPr>
          <w:b/>
        </w:rPr>
        <w:t xml:space="preserve">Esimerkki 0,4236</w:t>
      </w:r>
    </w:p>
    <w:p>
      <w:r>
        <w:t xml:space="preserve">Alku: Raquel huomasi, että hänen miehensä alkoi käyttäytyä häntä kohtaan eri tavalla. Keskikohta: Raquel sai selville, että hänen miehensä oli pettänyt häntä. Loppu: Raquel haki avioeroa heti seuraavana päivänä.</w:t>
      </w:r>
    </w:p>
    <w:p>
      <w:r>
        <w:rPr>
          <w:b/>
        </w:rPr>
        <w:t xml:space="preserve">Tulos</w:t>
      </w:r>
    </w:p>
    <w:p>
      <w:r>
        <w:t xml:space="preserve">Raquel luottaa täysin mieheensä.</w:t>
      </w:r>
    </w:p>
    <w:p>
      <w:r>
        <w:rPr>
          <w:b/>
        </w:rPr>
        <w:t xml:space="preserve">Tulos</w:t>
      </w:r>
    </w:p>
    <w:p>
      <w:r>
        <w:t xml:space="preserve">Raquel huomasi, että hänen miehensä oli ostanut hänelle auton.</w:t>
      </w:r>
    </w:p>
    <w:p>
      <w:r>
        <w:rPr>
          <w:b/>
        </w:rPr>
        <w:t xml:space="preserve">Tulos</w:t>
      </w:r>
    </w:p>
    <w:p>
      <w:r>
        <w:t xml:space="preserve">Raquel sai tietää, että hänen miehellään oli syöpä.</w:t>
      </w:r>
    </w:p>
    <w:p>
      <w:r>
        <w:rPr>
          <w:b/>
        </w:rPr>
        <w:t xml:space="preserve">Esimerkki 0.4237</w:t>
      </w:r>
    </w:p>
    <w:p>
      <w:r>
        <w:t xml:space="preserve">Alku: Mies halusi olla taitava konekirjoittaja. Keskikohta: Mies harjoitteli paljon. Loppu: Harjoittelu teki mestarin, ja hänestä tuli nopea konekirjoittaja.</w:t>
      </w:r>
    </w:p>
    <w:p>
      <w:r>
        <w:rPr>
          <w:b/>
        </w:rPr>
        <w:t xml:space="preserve">Tulos</w:t>
      </w:r>
    </w:p>
    <w:p>
      <w:r>
        <w:t xml:space="preserve">Mies harjoitteli hieman.</w:t>
      </w:r>
    </w:p>
    <w:p>
      <w:r>
        <w:rPr>
          <w:b/>
        </w:rPr>
        <w:t xml:space="preserve">Tulos</w:t>
      </w:r>
    </w:p>
    <w:p>
      <w:r>
        <w:t xml:space="preserve">Mies harjoitteli paljon ruoanlaittoa.</w:t>
      </w:r>
    </w:p>
    <w:p>
      <w:r>
        <w:rPr>
          <w:b/>
        </w:rPr>
        <w:t xml:space="preserve">Tulos</w:t>
      </w:r>
    </w:p>
    <w:p>
      <w:r>
        <w:t xml:space="preserve">Mies harjoitteli harvoin.</w:t>
      </w:r>
    </w:p>
    <w:p>
      <w:r>
        <w:rPr>
          <w:b/>
        </w:rPr>
        <w:t xml:space="preserve">Esimerkki 0.4238</w:t>
      </w:r>
    </w:p>
    <w:p>
      <w:r>
        <w:t xml:space="preserve">Alku: Halusin kaappeja makuuhuoneeseeni. Keskellä: Minun oli ensin ostettava materiaalit. Loppu: Kahden kuukauden työn jälkeen olin valmistanut kauniit kaapit!</w:t>
      </w:r>
    </w:p>
    <w:p>
      <w:r>
        <w:rPr>
          <w:b/>
        </w:rPr>
        <w:t xml:space="preserve">Tulos</w:t>
      </w:r>
    </w:p>
    <w:p>
      <w:r>
        <w:t xml:space="preserve">Minun oli ensin ostettava makuuhuone.</w:t>
      </w:r>
    </w:p>
    <w:p>
      <w:r>
        <w:rPr>
          <w:b/>
        </w:rPr>
        <w:t xml:space="preserve">Tulos</w:t>
      </w:r>
    </w:p>
    <w:p>
      <w:r>
        <w:t xml:space="preserve">Minun oli ensin ostettava kaapit.</w:t>
      </w:r>
    </w:p>
    <w:p>
      <w:r>
        <w:rPr>
          <w:b/>
        </w:rPr>
        <w:t xml:space="preserve">Tulos</w:t>
      </w:r>
    </w:p>
    <w:p>
      <w:r>
        <w:t xml:space="preserve">Minun oli ensin ostettava nuottimateriaalit.</w:t>
      </w:r>
    </w:p>
    <w:p>
      <w:r>
        <w:rPr>
          <w:b/>
        </w:rPr>
        <w:t xml:space="preserve">Esimerkki 0.4239</w:t>
      </w:r>
    </w:p>
    <w:p>
      <w:r>
        <w:t xml:space="preserve">Alku: Kay halusi säästää rahaa antaakseen lapsilleen kivan joulun. Keskikohta: Kay laittoi viisi dollaria säästöpossuun joka päivä. Loppu: Heidän avullaan Kay säästi jouluun mennessä lähes 500 dollaria!</w:t>
      </w:r>
    </w:p>
    <w:p>
      <w:r>
        <w:rPr>
          <w:b/>
        </w:rPr>
        <w:t xml:space="preserve">Tulos</w:t>
      </w:r>
    </w:p>
    <w:p>
      <w:r>
        <w:t xml:space="preserve">Kay joutui jatkuvasti lainaamaan rahaa säästöpossusta hätätilanteita varten.</w:t>
      </w:r>
    </w:p>
    <w:p>
      <w:r>
        <w:rPr>
          <w:b/>
        </w:rPr>
        <w:t xml:space="preserve">Esimerkki 0,4240</w:t>
      </w:r>
    </w:p>
    <w:p>
      <w:r>
        <w:t xml:space="preserve">Alku: John halusi kokeilla erilaista ruokaa. Keskikohta: John päätti kokeilla kreikkalaista ruokaa. Loppu: He eivät aio enää kokeilla kreikkalaista ruokaa</w:t>
      </w:r>
    </w:p>
    <w:p>
      <w:r>
        <w:rPr>
          <w:b/>
        </w:rPr>
        <w:t xml:space="preserve">Tulos</w:t>
      </w:r>
    </w:p>
    <w:p>
      <w:r>
        <w:t xml:space="preserve">John päätti kokeilla kiinalaista ruokaa.</w:t>
      </w:r>
    </w:p>
    <w:p>
      <w:r>
        <w:rPr>
          <w:b/>
        </w:rPr>
        <w:t xml:space="preserve">Esimerkki 0,4241</w:t>
      </w:r>
    </w:p>
    <w:p>
      <w:r>
        <w:t xml:space="preserve">Alku: Denise löysi kissan takapihaltaan. Keskikohta: Denise adoptoi kissan. Loppu: Nyt Denisillä ja hänen tyttärellään on kuusi kissaa.</w:t>
      </w:r>
    </w:p>
    <w:p>
      <w:r>
        <w:rPr>
          <w:b/>
        </w:rPr>
        <w:t xml:space="preserve">Tulos</w:t>
      </w:r>
    </w:p>
    <w:p>
      <w:r>
        <w:t xml:space="preserve">Denise adoptoi vauvan.</w:t>
      </w:r>
    </w:p>
    <w:p>
      <w:r>
        <w:rPr>
          <w:b/>
        </w:rPr>
        <w:t xml:space="preserve">Tulos</w:t>
      </w:r>
    </w:p>
    <w:p>
      <w:r>
        <w:t xml:space="preserve">Denise adoptoi oravan.</w:t>
      </w:r>
    </w:p>
    <w:p>
      <w:r>
        <w:rPr>
          <w:b/>
        </w:rPr>
        <w:t xml:space="preserve">Tulos</w:t>
      </w:r>
    </w:p>
    <w:p>
      <w:r>
        <w:t xml:space="preserve">Denise soitti eläinsuojeluviranomaisille hakemaan kissan.</w:t>
      </w:r>
    </w:p>
    <w:p>
      <w:r>
        <w:rPr>
          <w:b/>
        </w:rPr>
        <w:t xml:space="preserve">Esimerkki 0.4242</w:t>
      </w:r>
    </w:p>
    <w:p>
      <w:r>
        <w:t xml:space="preserve">Alku: Bill ei saanut yöllä unta. Keskikohta: Bill tarvitsi lisää tyynyjä. Loppu: Bill nukkui sikeästi.</w:t>
      </w:r>
    </w:p>
    <w:p>
      <w:r>
        <w:rPr>
          <w:b/>
        </w:rPr>
        <w:t xml:space="preserve">Tulos</w:t>
      </w:r>
    </w:p>
    <w:p>
      <w:r>
        <w:t xml:space="preserve">Bill tarvitsi vähemmän tyynyjä.</w:t>
      </w:r>
    </w:p>
    <w:p>
      <w:r>
        <w:rPr>
          <w:b/>
        </w:rPr>
        <w:t xml:space="preserve">Esimerkki 0,4243</w:t>
      </w:r>
    </w:p>
    <w:p>
      <w:r>
        <w:t xml:space="preserve">Alku: Adolph syntyi sairaana poikana. Keskikohta: Adolph voitti kaikki vastoinkäymiset ja kasvoi terveeksi. Loppu: Adolphin vahva tahto menestyä teki hänestä hyvin tunnetun.</w:t>
      </w:r>
    </w:p>
    <w:p>
      <w:r>
        <w:rPr>
          <w:b/>
        </w:rPr>
        <w:t xml:space="preserve">Tulos</w:t>
      </w:r>
    </w:p>
    <w:p>
      <w:r>
        <w:t xml:space="preserve">Adolph melkein voitti kaikki mahdollisuudet, mutta valitettavasti ei onnistunut.</w:t>
      </w:r>
    </w:p>
    <w:p>
      <w:r>
        <w:rPr>
          <w:b/>
        </w:rPr>
        <w:t xml:space="preserve">Tulos</w:t>
      </w:r>
    </w:p>
    <w:p>
      <w:r>
        <w:t xml:space="preserve">Adolfista tuli Saksan kommunistisen puolueen johtaja.</w:t>
      </w:r>
    </w:p>
    <w:p>
      <w:r>
        <w:rPr>
          <w:b/>
        </w:rPr>
        <w:t xml:space="preserve">Tulos</w:t>
      </w:r>
    </w:p>
    <w:p>
      <w:r>
        <w:t xml:space="preserve">Adolph voitti kaikki todennäköisyydet ja kasvoi sairaaksi.</w:t>
      </w:r>
    </w:p>
    <w:p>
      <w:r>
        <w:rPr>
          <w:b/>
        </w:rPr>
        <w:t xml:space="preserve">Esimerkki 0.4244</w:t>
      </w:r>
    </w:p>
    <w:p>
      <w:r>
        <w:t xml:space="preserve">Alku: Chelsea oli menossa naimisiin ensi viikolla. Keskikohta: Hän halusi, että hänen isänsä saattoi hänet alttarille. Loppu: Hän pyysi isäänsä, koska isä oli aina ollut hyvä hänelle.</w:t>
      </w:r>
    </w:p>
    <w:p>
      <w:r>
        <w:rPr>
          <w:b/>
        </w:rPr>
        <w:t xml:space="preserve">Tulos</w:t>
      </w:r>
    </w:p>
    <w:p>
      <w:r>
        <w:t xml:space="preserve">Hänen isänsä halusi hänen saattavan hänet alttarille.</w:t>
      </w:r>
    </w:p>
    <w:p>
      <w:r>
        <w:rPr>
          <w:b/>
        </w:rPr>
        <w:t xml:space="preserve">Tulos</w:t>
      </w:r>
    </w:p>
    <w:p>
      <w:r>
        <w:t xml:space="preserve">Hän ei koskaan halunnut, että hänen isänsä saattoi hänet alttarille.</w:t>
      </w:r>
    </w:p>
    <w:p>
      <w:r>
        <w:rPr>
          <w:b/>
        </w:rPr>
        <w:t xml:space="preserve">Tulos</w:t>
      </w:r>
    </w:p>
    <w:p>
      <w:r>
        <w:t xml:space="preserve">Hän halusi, että hänen äitinsä saattaa hänet alttarille.</w:t>
      </w:r>
    </w:p>
    <w:p>
      <w:r>
        <w:rPr>
          <w:b/>
        </w:rPr>
        <w:t xml:space="preserve">Esimerkki 0,4245</w:t>
      </w:r>
    </w:p>
    <w:p>
      <w:r>
        <w:t xml:space="preserve">Alku: Sandra meni ostoskeskukseen ostamaan äidilleen jotain joululahjaksi. Keskikohta: Sandran äiti rakastaa tuoksukynttilöitä, mutta ei koskaan hemmottele itseään. Loppu: Sandra osti äidilleen joululahjaksi kaksi tuoksukynttilää.</w:t>
      </w:r>
    </w:p>
    <w:p>
      <w:r>
        <w:rPr>
          <w:b/>
        </w:rPr>
        <w:t xml:space="preserve">Tulos</w:t>
      </w:r>
    </w:p>
    <w:p>
      <w:r>
        <w:t xml:space="preserve">Sandran äiti ei pidä tuoksukynttilöistä.</w:t>
      </w:r>
    </w:p>
    <w:p>
      <w:r>
        <w:rPr>
          <w:b/>
        </w:rPr>
        <w:t xml:space="preserve">Tulos</w:t>
      </w:r>
    </w:p>
    <w:p>
      <w:r>
        <w:t xml:space="preserve">Sandran äiti rakastaa tuoksukynttilöitä ja hemmottelee aina itseään.</w:t>
      </w:r>
    </w:p>
    <w:p>
      <w:r>
        <w:rPr>
          <w:b/>
        </w:rPr>
        <w:t xml:space="preserve">Tulos</w:t>
      </w:r>
    </w:p>
    <w:p>
      <w:r>
        <w:t xml:space="preserve">Sandran äiti rakastaa tuoksukynttilöitä, mutta hemmottelee aina itseään.</w:t>
      </w:r>
    </w:p>
    <w:p>
      <w:r>
        <w:rPr>
          <w:b/>
        </w:rPr>
        <w:t xml:space="preserve">Esimerkki 0,4246</w:t>
      </w:r>
    </w:p>
    <w:p>
      <w:r>
        <w:t xml:space="preserve">Alku: Eric käveli Tinan juhliin. Keskikohta: Eric näki savua nousevan Tinan juhlien läheisyydestä. Loppu: Eric huolestui kovasti siitä, että Tinan juhlat olivat tulessa.</w:t>
      </w:r>
    </w:p>
    <w:p>
      <w:r>
        <w:rPr>
          <w:b/>
        </w:rPr>
        <w:t xml:space="preserve">Tulos</w:t>
      </w:r>
    </w:p>
    <w:p>
      <w:r>
        <w:t xml:space="preserve">Eric näki savua nousevan Tinan juhlapaikalta.</w:t>
      </w:r>
    </w:p>
    <w:p>
      <w:r>
        <w:rPr>
          <w:b/>
        </w:rPr>
        <w:t xml:space="preserve">Tulos</w:t>
      </w:r>
    </w:p>
    <w:p>
      <w:r>
        <w:t xml:space="preserve">Eric näki savun nousevan alueelta kaukana Tinan juhlista.</w:t>
      </w:r>
    </w:p>
    <w:p>
      <w:r>
        <w:rPr>
          <w:b/>
        </w:rPr>
        <w:t xml:space="preserve">Tulos</w:t>
      </w:r>
    </w:p>
    <w:p>
      <w:r>
        <w:t xml:space="preserve">Eric näki savun tulevan leirintäalueelta kaukana Tinan juhlista.</w:t>
      </w:r>
    </w:p>
    <w:p>
      <w:r>
        <w:rPr>
          <w:b/>
        </w:rPr>
        <w:t xml:space="preserve">Esimerkki 0,4247</w:t>
      </w:r>
    </w:p>
    <w:p>
      <w:r>
        <w:t xml:space="preserve">Alku: Sam oli janoinen. Keskikohta: Samilla ei ollut varaa pullotettuun veteen. Loppu: Hän pystyi korjaamaan lavuaarinsa seuraavana päivänä.</w:t>
      </w:r>
    </w:p>
    <w:p>
      <w:r>
        <w:rPr>
          <w:b/>
        </w:rPr>
        <w:t xml:space="preserve">Tulos</w:t>
      </w:r>
    </w:p>
    <w:p>
      <w:r>
        <w:t xml:space="preserve">Samilla ei ollut varaa enempään anti-keptiseen veteen.</w:t>
      </w:r>
    </w:p>
    <w:p>
      <w:r>
        <w:rPr>
          <w:b/>
        </w:rPr>
        <w:t xml:space="preserve">Tulos</w:t>
      </w:r>
    </w:p>
    <w:p>
      <w:r>
        <w:t xml:space="preserve">Samilla ei ollut varaa pullotettuun etikkaan.</w:t>
      </w:r>
    </w:p>
    <w:p>
      <w:r>
        <w:rPr>
          <w:b/>
        </w:rPr>
        <w:t xml:space="preserve">Tulos</w:t>
      </w:r>
    </w:p>
    <w:p>
      <w:r>
        <w:t xml:space="preserve">Samilla oli rahaa, ja hänellä oli varaa useampaan.</w:t>
      </w:r>
    </w:p>
    <w:p>
      <w:r>
        <w:rPr>
          <w:b/>
        </w:rPr>
        <w:t xml:space="preserve">Esimerkki 0.4248</w:t>
      </w:r>
    </w:p>
    <w:p>
      <w:r>
        <w:t xml:space="preserve">Alku: Jane tarvitsi puuhunsa koristeen. Keskikohta: Janella ei ollut rahaa ostaa sellaista. Loppu: Hänen kotitekoinen tähtensä näytti lopulta todella hienolta.</w:t>
      </w:r>
    </w:p>
    <w:p>
      <w:r>
        <w:rPr>
          <w:b/>
        </w:rPr>
        <w:t xml:space="preserve">Tulos</w:t>
      </w:r>
    </w:p>
    <w:p>
      <w:r>
        <w:t xml:space="preserve">Janella ei ollut rahaa ostaa munia.</w:t>
      </w:r>
    </w:p>
    <w:p>
      <w:r>
        <w:rPr>
          <w:b/>
        </w:rPr>
        <w:t xml:space="preserve">Tulos</w:t>
      </w:r>
    </w:p>
    <w:p>
      <w:r>
        <w:t xml:space="preserve">Janella ei ollut rahaa ostaa yhtä, joten Jane osti toisen.</w:t>
      </w:r>
    </w:p>
    <w:p>
      <w:r>
        <w:rPr>
          <w:b/>
        </w:rPr>
        <w:t xml:space="preserve">Tulos</w:t>
      </w:r>
    </w:p>
    <w:p>
      <w:r>
        <w:t xml:space="preserve">Jane ei epäröinyt ostaa sellaista.</w:t>
      </w:r>
    </w:p>
    <w:p>
      <w:r>
        <w:rPr>
          <w:b/>
        </w:rPr>
        <w:t xml:space="preserve">Esimerkki 0.4249</w:t>
      </w:r>
    </w:p>
    <w:p>
      <w:r>
        <w:t xml:space="preserve">Alku: Alicia päätti, että hän haluaisi mennä baseball-otteluun. Keskikohta: Kaikki liput oli myyty loppuun. Loppu: Onneksi hän oli jo.</w:t>
      </w:r>
    </w:p>
    <w:p>
      <w:r>
        <w:rPr>
          <w:b/>
        </w:rPr>
        <w:t xml:space="preserve">Tulos</w:t>
      </w:r>
    </w:p>
    <w:p>
      <w:r>
        <w:t xml:space="preserve">Elokuvaliput oli myyty loppuun.</w:t>
      </w:r>
    </w:p>
    <w:p>
      <w:r>
        <w:rPr>
          <w:b/>
        </w:rPr>
        <w:t xml:space="preserve">Tulos</w:t>
      </w:r>
    </w:p>
    <w:p>
      <w:r>
        <w:t xml:space="preserve">Liput ovat jääkiekkoesitykseen.</w:t>
      </w:r>
    </w:p>
    <w:p>
      <w:r>
        <w:rPr>
          <w:b/>
        </w:rPr>
        <w:t xml:space="preserve">Esimerkki 0,4250</w:t>
      </w:r>
    </w:p>
    <w:p>
      <w:r>
        <w:t xml:space="preserve">Alku: Tom halusi kasvaa aikuiseksi. Keskikohta: Tomin oli hankittava työpaikka, kun hän täytti 18 vuotta. Loppu: Tom ei enää halunnut olla aikuinen.</w:t>
      </w:r>
    </w:p>
    <w:p>
      <w:r>
        <w:rPr>
          <w:b/>
        </w:rPr>
        <w:t xml:space="preserve">Tulos</w:t>
      </w:r>
    </w:p>
    <w:p>
      <w:r>
        <w:t xml:space="preserve">Tom joutui leikkauttamaan nenänsä, kun hän täytti 18 vuotta.</w:t>
      </w:r>
    </w:p>
    <w:p>
      <w:r>
        <w:rPr>
          <w:b/>
        </w:rPr>
        <w:t xml:space="preserve">Esimerkki 0.4251</w:t>
      </w:r>
    </w:p>
    <w:p>
      <w:r>
        <w:t xml:space="preserve">Alku: Dave sai sodan aikana käskyn pysäyttää vihollisen junan. Keskikohta: Davella oli suunnitelma vihollisen junan pysäyttämiseksi varikolla. Loppu: Dave oli surullinen, että hänen suunnitelmansa ei toiminut.</w:t>
      </w:r>
    </w:p>
    <w:p>
      <w:r>
        <w:rPr>
          <w:b/>
        </w:rPr>
        <w:t xml:space="preserve">Tulos</w:t>
      </w:r>
    </w:p>
    <w:p>
      <w:r>
        <w:t xml:space="preserve">Dave lähti seuraavana päivänä karkuun, eikä häntä nähty enää koskaan.</w:t>
      </w:r>
    </w:p>
    <w:p>
      <w:r>
        <w:rPr>
          <w:b/>
        </w:rPr>
        <w:t xml:space="preserve">Esimerkki 0.4252</w:t>
      </w:r>
    </w:p>
    <w:p>
      <w:r>
        <w:t xml:space="preserve">Alku: James rakasti oluen juomista, mutta hän ei ollut koskaan nähnyt panimoa. Keskikohta: James kävi panimossa ja ihastui siihen. Loppu: Hän päätti, että hän halusi käydä useammassa panimossa.</w:t>
      </w:r>
    </w:p>
    <w:p>
      <w:r>
        <w:rPr>
          <w:b/>
        </w:rPr>
        <w:t xml:space="preserve">Tulos</w:t>
      </w:r>
    </w:p>
    <w:p>
      <w:r>
        <w:t xml:space="preserve">James kävi panimossa ja inhosi sitä.</w:t>
      </w:r>
    </w:p>
    <w:p>
      <w:r>
        <w:rPr>
          <w:b/>
        </w:rPr>
        <w:t xml:space="preserve">Tulos</w:t>
      </w:r>
    </w:p>
    <w:p>
      <w:r>
        <w:t xml:space="preserve">James pysähtyi oikeustalolla ja ihastui siihen.</w:t>
      </w:r>
    </w:p>
    <w:p>
      <w:r>
        <w:rPr>
          <w:b/>
        </w:rPr>
        <w:t xml:space="preserve">Tulos</w:t>
      </w:r>
    </w:p>
    <w:p>
      <w:r>
        <w:t xml:space="preserve">James pysähtyi viinitilalla ja ihastui siihen.</w:t>
      </w:r>
    </w:p>
    <w:p>
      <w:r>
        <w:rPr>
          <w:b/>
        </w:rPr>
        <w:t xml:space="preserve">Esimerkki 0.4253</w:t>
      </w:r>
    </w:p>
    <w:p>
      <w:r>
        <w:t xml:space="preserve">Alku: Laura oli ampumaradalla opettelemassa pistoolin käyttöä. Keskikohta: Laura käytti pistoolia ensimmäistä kertaa. Lopetus: Laura huomasi nauttivansa pistoolilla ampumisesta.</w:t>
      </w:r>
    </w:p>
    <w:p>
      <w:r>
        <w:rPr>
          <w:b/>
        </w:rPr>
        <w:t xml:space="preserve">Tulos</w:t>
      </w:r>
    </w:p>
    <w:p>
      <w:r>
        <w:t xml:space="preserve">Ensimmäistä kertaa Laura söi kuppikakkuja.</w:t>
      </w:r>
    </w:p>
    <w:p>
      <w:r>
        <w:rPr>
          <w:b/>
        </w:rPr>
        <w:t xml:space="preserve">Tulos</w:t>
      </w:r>
    </w:p>
    <w:p>
      <w:r>
        <w:t xml:space="preserve">Laura käytti kivääriä ensimmäistä kertaa.</w:t>
      </w:r>
    </w:p>
    <w:p>
      <w:r>
        <w:rPr>
          <w:b/>
        </w:rPr>
        <w:t xml:space="preserve">Tulos</w:t>
      </w:r>
    </w:p>
    <w:p>
      <w:r>
        <w:t xml:space="preserve">Laura käytti pistooleja viimeisen kerran.</w:t>
      </w:r>
    </w:p>
    <w:p>
      <w:r>
        <w:rPr>
          <w:b/>
        </w:rPr>
        <w:t xml:space="preserve">Esimerkki 0,4254</w:t>
      </w:r>
    </w:p>
    <w:p>
      <w:r>
        <w:t xml:space="preserve">Alku: Mary päätti olla menemättä kouluun ja meni sen sijaan ostoskeskukseen. Keskikohta: Mary hankki uuden villapaidan. Loppu: Maryn äiti piti puserosta.</w:t>
      </w:r>
    </w:p>
    <w:p>
      <w:r>
        <w:rPr>
          <w:b/>
        </w:rPr>
        <w:t xml:space="preserve">Tulos</w:t>
      </w:r>
    </w:p>
    <w:p>
      <w:r>
        <w:t xml:space="preserve">Mary sai uuden hatun.</w:t>
      </w:r>
    </w:p>
    <w:p>
      <w:r>
        <w:rPr>
          <w:b/>
        </w:rPr>
        <w:t xml:space="preserve">Esimerkki 0,4255</w:t>
      </w:r>
    </w:p>
    <w:p>
      <w:r>
        <w:t xml:space="preserve">Alku: Ediä oli varoitettu, että vedessä oli meduusoja. Keskikohta: Ed yritti uida vain lyhyen matkan, mutta joutui pian meduusojen ympäröimäksi. Loppu: Hän nousi vedestä niin nopeasti kuin pystyi.</w:t>
      </w:r>
    </w:p>
    <w:p>
      <w:r>
        <w:rPr>
          <w:b/>
        </w:rPr>
        <w:t xml:space="preserve">Tulos</w:t>
      </w:r>
    </w:p>
    <w:p>
      <w:r>
        <w:t xml:space="preserve">Ed yritti uida vain lyhyen matkan, mutta joutui pian hain saartamaksi.</w:t>
      </w:r>
    </w:p>
    <w:p>
      <w:r>
        <w:rPr>
          <w:b/>
        </w:rPr>
        <w:t xml:space="preserve">Tulos</w:t>
      </w:r>
    </w:p>
    <w:p>
      <w:r>
        <w:t xml:space="preserve">Ed yritti uida vain lyhyen matkan, mutta joutui pian veden ympäröimäksi.</w:t>
      </w:r>
    </w:p>
    <w:p>
      <w:r>
        <w:rPr>
          <w:b/>
        </w:rPr>
        <w:t xml:space="preserve">Tulos</w:t>
      </w:r>
    </w:p>
    <w:p>
      <w:r>
        <w:t xml:space="preserve">Ed katseli jonkun toisen uivan vain lyhyen matkan, mutta hänen huomionsa herpaantui pian.</w:t>
      </w:r>
    </w:p>
    <w:p>
      <w:r>
        <w:rPr>
          <w:b/>
        </w:rPr>
        <w:t xml:space="preserve">Esimerkki 0,4256</w:t>
      </w:r>
    </w:p>
    <w:p>
      <w:r>
        <w:t xml:space="preserve">Alku: Jess rakasti katsella kissojen kuvia. Keskikohta: Jess kuuli kissansa määkimisen. Loppu: Jess lopetti selailun ja kutsui kissansa.</w:t>
      </w:r>
    </w:p>
    <w:p>
      <w:r>
        <w:rPr>
          <w:b/>
        </w:rPr>
        <w:t xml:space="preserve">Tulos</w:t>
      </w:r>
    </w:p>
    <w:p>
      <w:r>
        <w:t xml:space="preserve">Hänen kissansa kuuli Jessin määkimisen.</w:t>
      </w:r>
    </w:p>
    <w:p>
      <w:r>
        <w:rPr>
          <w:b/>
        </w:rPr>
        <w:t xml:space="preserve">Tulos</w:t>
      </w:r>
    </w:p>
    <w:p>
      <w:r>
        <w:t xml:space="preserve">Jess kuulee kissansa nukkuvan.</w:t>
      </w:r>
    </w:p>
    <w:p>
      <w:r>
        <w:rPr>
          <w:b/>
        </w:rPr>
        <w:t xml:space="preserve">Tulos</w:t>
      </w:r>
    </w:p>
    <w:p>
      <w:r>
        <w:t xml:space="preserve">Jess kuuli koiransa haukkuvan.</w:t>
      </w:r>
    </w:p>
    <w:p>
      <w:r>
        <w:rPr>
          <w:b/>
        </w:rPr>
        <w:t xml:space="preserve">Esimerkki 0.4257</w:t>
      </w:r>
    </w:p>
    <w:p>
      <w:r>
        <w:t xml:space="preserve">Alku: Sain huonot koetulokset viimeisestä kokeesta. Keskikohta: Puhuin opettajan kanssa, ja hän päätti antaa minulle toisen mahdollisuuden. Loppu: Otin hänen neuvonsa huomioon ja päätin piristyä.</w:t>
      </w:r>
    </w:p>
    <w:p>
      <w:r>
        <w:rPr>
          <w:b/>
        </w:rPr>
        <w:t xml:space="preserve">Tulos</w:t>
      </w:r>
    </w:p>
    <w:p>
      <w:r>
        <w:t xml:space="preserve">Puhuin opettajan kanssa, ja hän päätti antaa minulle hylätyn arvosanan.</w:t>
      </w:r>
    </w:p>
    <w:p>
      <w:r>
        <w:rPr>
          <w:b/>
        </w:rPr>
        <w:t xml:space="preserve">Esimerkki 0.4258</w:t>
      </w:r>
    </w:p>
    <w:p>
      <w:r>
        <w:t xml:space="preserve">Alku: Sue halusi tehdä kakun. Keskikohta: Mutta hänellä ei ollut oikeanlaista kukkaa. Loppu: Kakku maistui kamalalta.</w:t>
      </w:r>
    </w:p>
    <w:p>
      <w:r>
        <w:rPr>
          <w:b/>
        </w:rPr>
        <w:t xml:space="preserve">Tulos</w:t>
      </w:r>
    </w:p>
    <w:p>
      <w:r>
        <w:t xml:space="preserve">Mutta hänellä oli juuri oikeanlaiset jauhot.</w:t>
      </w:r>
    </w:p>
    <w:p>
      <w:r>
        <w:rPr>
          <w:b/>
        </w:rPr>
        <w:t xml:space="preserve">Tulos</w:t>
      </w:r>
    </w:p>
    <w:p>
      <w:r>
        <w:t xml:space="preserve">Oikeanlaista kukkaa ei ollut.</w:t>
      </w:r>
    </w:p>
    <w:p>
      <w:r>
        <w:rPr>
          <w:b/>
        </w:rPr>
        <w:t xml:space="preserve">Tulos</w:t>
      </w:r>
    </w:p>
    <w:p>
      <w:r>
        <w:t xml:space="preserve">hän unohti laittaa siihen sokeria.</w:t>
      </w:r>
    </w:p>
    <w:p>
      <w:r>
        <w:rPr>
          <w:b/>
        </w:rPr>
        <w:t xml:space="preserve">Esimerkki 0.4259</w:t>
      </w:r>
    </w:p>
    <w:p>
      <w:r>
        <w:t xml:space="preserve">Alku: Tom vihasi työtään niin paljon, että hän irtisanoutui tänään. Keskikohta: Tom osasi rakentaa verkkosivuja tyhjästä, joten hän alkoi tehdä sitä. Loppu: Viikkoa myöhemmin hänellä on nyt oma verkkosivujen suunnitteluyritys.</w:t>
      </w:r>
    </w:p>
    <w:p>
      <w:r>
        <w:rPr>
          <w:b/>
        </w:rPr>
        <w:t xml:space="preserve">Tulos</w:t>
      </w:r>
    </w:p>
    <w:p>
      <w:r>
        <w:t xml:space="preserve">Tom ei osannut rakentaa verkkosivuja tyhjästä, joten hän ei koskaan aloittanut sitä.</w:t>
      </w:r>
    </w:p>
    <w:p>
      <w:r>
        <w:rPr>
          <w:b/>
        </w:rPr>
        <w:t xml:space="preserve">Esimerkki 0,4260</w:t>
      </w:r>
    </w:p>
    <w:p>
      <w:r>
        <w:t xml:space="preserve">Alku: Vladimir tajusi, ettei ollut poistunut kotoaan kahteen päivään. Keskikohta: Hän tunsi itsensä suljetuksi. Loppu: Hän päätti, ettei hän enää koskaan lähtisi niin pitkäksi aikaa kotoa.</w:t>
      </w:r>
    </w:p>
    <w:p>
      <w:r>
        <w:rPr>
          <w:b/>
        </w:rPr>
        <w:t xml:space="preserve">Tulos</w:t>
      </w:r>
    </w:p>
    <w:p>
      <w:r>
        <w:t xml:space="preserve">Hän oli onnellinen.</w:t>
      </w:r>
    </w:p>
    <w:p>
      <w:r>
        <w:rPr>
          <w:b/>
        </w:rPr>
        <w:t xml:space="preserve">Tulos</w:t>
      </w:r>
    </w:p>
    <w:p>
      <w:r>
        <w:t xml:space="preserve">Hän tunsi olonsa todella turvalliseksi.</w:t>
      </w:r>
    </w:p>
    <w:p>
      <w:r>
        <w:rPr>
          <w:b/>
        </w:rPr>
        <w:t xml:space="preserve">Tulos</w:t>
      </w:r>
    </w:p>
    <w:p>
      <w:r>
        <w:t xml:space="preserve">Hän tunsi olonsa rentoutuneeksi.</w:t>
      </w:r>
    </w:p>
    <w:p>
      <w:r>
        <w:rPr>
          <w:b/>
        </w:rPr>
        <w:t xml:space="preserve">Esimerkki 0,4261</w:t>
      </w:r>
    </w:p>
    <w:p>
      <w:r>
        <w:t xml:space="preserve">Alku: Kirjasto tien varrella oli täynnä kirjoja. Keskikohta: Pikkupoika kävi siellä joka päivä. Loppu: Pikkupojasta kasvoi kirjastonhoitaja.</w:t>
      </w:r>
    </w:p>
    <w:p>
      <w:r>
        <w:rPr>
          <w:b/>
        </w:rPr>
        <w:t xml:space="preserve">Tulos</w:t>
      </w:r>
    </w:p>
    <w:p>
      <w:r>
        <w:t xml:space="preserve">Pikkupoika haluaa käydä ostoskeskuksessa joka päivä.</w:t>
      </w:r>
    </w:p>
    <w:p>
      <w:r>
        <w:rPr>
          <w:b/>
        </w:rPr>
        <w:t xml:space="preserve">Tulos</w:t>
      </w:r>
    </w:p>
    <w:p>
      <w:r>
        <w:t xml:space="preserve">Eräs pikkupoika haluaa mennä sinne joka päivä polttamaan kirjoja.</w:t>
      </w:r>
    </w:p>
    <w:p>
      <w:r>
        <w:rPr>
          <w:b/>
        </w:rPr>
        <w:t xml:space="preserve">Tulos</w:t>
      </w:r>
    </w:p>
    <w:p>
      <w:r>
        <w:t xml:space="preserve">Pieni poika ei koskaan halunnut mennä sinne.</w:t>
      </w:r>
    </w:p>
    <w:p>
      <w:r>
        <w:rPr>
          <w:b/>
        </w:rPr>
        <w:t xml:space="preserve">Esimerkki 0.4262</w:t>
      </w:r>
    </w:p>
    <w:p>
      <w:r>
        <w:t xml:space="preserve">Alku: Robin ei saanut unta. Keskikohta: Robin päätti katsoa televisiota. Loppu: Hän makasi sängyssä katsomassa Muppet Babiesia.</w:t>
      </w:r>
    </w:p>
    <w:p>
      <w:r>
        <w:rPr>
          <w:b/>
        </w:rPr>
        <w:t xml:space="preserve">Tulos</w:t>
      </w:r>
    </w:p>
    <w:p>
      <w:r>
        <w:t xml:space="preserve">Robin päätti syödä muroja.</w:t>
      </w:r>
    </w:p>
    <w:p>
      <w:r>
        <w:rPr>
          <w:b/>
        </w:rPr>
        <w:t xml:space="preserve">Tulos</w:t>
      </w:r>
    </w:p>
    <w:p>
      <w:r>
        <w:t xml:space="preserve">Robin ei katsonut televisiota.</w:t>
      </w:r>
    </w:p>
    <w:p>
      <w:r>
        <w:rPr>
          <w:b/>
        </w:rPr>
        <w:t xml:space="preserve">Tulos</w:t>
      </w:r>
    </w:p>
    <w:p>
      <w:r>
        <w:t xml:space="preserve">Hän ei halunnut katsoa televisiota.</w:t>
      </w:r>
    </w:p>
    <w:p>
      <w:r>
        <w:rPr>
          <w:b/>
        </w:rPr>
        <w:t xml:space="preserve">Esimerkki 0,4263</w:t>
      </w:r>
    </w:p>
    <w:p>
      <w:r>
        <w:t xml:space="preserve">Alku: Gina tarvitsi rahaa, ja hänen äitinsä ehdotti, että hän soittaisi isälleen. Keskikohta: Gina soitti isälleen. Loppu: Kun isä lähti, hän ojensi Ginalle 100 dollarin setelin.</w:t>
      </w:r>
    </w:p>
    <w:p>
      <w:r>
        <w:rPr>
          <w:b/>
        </w:rPr>
        <w:t xml:space="preserve">Tulos</w:t>
      </w:r>
    </w:p>
    <w:p>
      <w:r>
        <w:t xml:space="preserve">Gina soitti äidilleen.</w:t>
      </w:r>
    </w:p>
    <w:p>
      <w:r>
        <w:rPr>
          <w:b/>
        </w:rPr>
        <w:t xml:space="preserve">Tulos</w:t>
      </w:r>
    </w:p>
    <w:p>
      <w:r>
        <w:t xml:space="preserve">Gina soitti siskolleen.</w:t>
      </w:r>
    </w:p>
    <w:p>
      <w:r>
        <w:rPr>
          <w:b/>
        </w:rPr>
        <w:t xml:space="preserve">Tulos</w:t>
      </w:r>
    </w:p>
    <w:p>
      <w:r>
        <w:t xml:space="preserve">Gina ei soittanut isälleen.</w:t>
      </w:r>
    </w:p>
    <w:p>
      <w:r>
        <w:rPr>
          <w:b/>
        </w:rPr>
        <w:t xml:space="preserve">Esimerkki 0.4264</w:t>
      </w:r>
    </w:p>
    <w:p>
      <w:r>
        <w:t xml:space="preserve">Alku: Steven pelkäsi tyttöä nimeltä Kate. Keskikohta: Kate sanoi aina ilkeitä asioita Stevenille. Loppu: Kun Steven näki Katen seuraavaksi, hän puolusti itseään.</w:t>
      </w:r>
    </w:p>
    <w:p>
      <w:r>
        <w:rPr>
          <w:b/>
        </w:rPr>
        <w:t xml:space="preserve">Tulos</w:t>
      </w:r>
    </w:p>
    <w:p>
      <w:r>
        <w:t xml:space="preserve">Kate sanoi Stevenille aina mukavia asioita.</w:t>
      </w:r>
    </w:p>
    <w:p>
      <w:r>
        <w:rPr>
          <w:b/>
        </w:rPr>
        <w:t xml:space="preserve">Esimerkki 0,4265</w:t>
      </w:r>
    </w:p>
    <w:p>
      <w:r>
        <w:t xml:space="preserve">Alku: Arnold pelkäsi laatikoita. Keskikohta: Arnold jäi kerran jumiin laatikkoon. Loppu: Arnold ei enää koskaan mennyt laatikon lähellekään.</w:t>
      </w:r>
    </w:p>
    <w:p>
      <w:r>
        <w:rPr>
          <w:b/>
        </w:rPr>
        <w:t xml:space="preserve">Tulos</w:t>
      </w:r>
    </w:p>
    <w:p>
      <w:r>
        <w:t xml:space="preserve">Arnold ei ollut koskaan jäänyt jumiin laatikkoon.</w:t>
      </w:r>
    </w:p>
    <w:p>
      <w:r>
        <w:rPr>
          <w:b/>
        </w:rPr>
        <w:t xml:space="preserve">Tulos</w:t>
      </w:r>
    </w:p>
    <w:p>
      <w:r>
        <w:t xml:space="preserve">Arnold rakasti juuttua laatikoihin.</w:t>
      </w:r>
    </w:p>
    <w:p>
      <w:r>
        <w:rPr>
          <w:b/>
        </w:rPr>
        <w:t xml:space="preserve">Tulos</w:t>
      </w:r>
    </w:p>
    <w:p>
      <w:r>
        <w:t xml:space="preserve">Arnold jäi kerran jumiin sängyn alle.</w:t>
      </w:r>
    </w:p>
    <w:p>
      <w:r>
        <w:rPr>
          <w:b/>
        </w:rPr>
        <w:t xml:space="preserve">Esimerkki 0,4266</w:t>
      </w:r>
    </w:p>
    <w:p>
      <w:r>
        <w:t xml:space="preserve">Alku: Michaelin sisko oli yökylässä ystäviensä kanssa. Keskikohta: Susie kuuli oven soivan ja näki, että se oli hänen veljensä. Loppu: Kun he tajusivat, kuka se oli, he olivat niin ärsyyntyneitä.</w:t>
      </w:r>
    </w:p>
    <w:p>
      <w:r>
        <w:rPr>
          <w:b/>
        </w:rPr>
        <w:t xml:space="preserve">Tulos</w:t>
      </w:r>
    </w:p>
    <w:p>
      <w:r>
        <w:t xml:space="preserve">Hänen veljensä kuuli oven soivan ja näki, että se oli Susie.</w:t>
      </w:r>
    </w:p>
    <w:p>
      <w:r>
        <w:rPr>
          <w:b/>
        </w:rPr>
        <w:t xml:space="preserve">Tulos</w:t>
      </w:r>
    </w:p>
    <w:p>
      <w:r>
        <w:t xml:space="preserve">Susie kuuli oven soivan ja näki, että se oli hänen paras ystävänsä.</w:t>
      </w:r>
    </w:p>
    <w:p>
      <w:r>
        <w:rPr>
          <w:b/>
        </w:rPr>
        <w:t xml:space="preserve">Tulos</w:t>
      </w:r>
    </w:p>
    <w:p>
      <w:r>
        <w:t xml:space="preserve">Susie kuuli oven soivan ja huomasi, että se oli vain tuuli.</w:t>
      </w:r>
    </w:p>
    <w:p>
      <w:r>
        <w:rPr>
          <w:b/>
        </w:rPr>
        <w:t xml:space="preserve">Tulos</w:t>
      </w:r>
    </w:p>
    <w:p>
      <w:r>
        <w:t xml:space="preserve">Susie kuuli oven äänen.</w:t>
      </w:r>
    </w:p>
    <w:p>
      <w:r>
        <w:rPr>
          <w:b/>
        </w:rPr>
        <w:t xml:space="preserve">Esimerkki 0,4267</w:t>
      </w:r>
    </w:p>
    <w:p>
      <w:r>
        <w:t xml:space="preserve">Alku: George ja Sally joutuivat valtavaan riitaan. Keskikohta: George halusi tehdä sovinnon Sallyn kanssa. Loppu: George antoi Sallylle kukat ja pyysi anteeksi.</w:t>
      </w:r>
    </w:p>
    <w:p>
      <w:r>
        <w:rPr>
          <w:b/>
        </w:rPr>
        <w:t xml:space="preserve">Tulos</w:t>
      </w:r>
    </w:p>
    <w:p>
      <w:r>
        <w:t xml:space="preserve">George halusi erota Sallysta.</w:t>
      </w:r>
    </w:p>
    <w:p>
      <w:r>
        <w:rPr>
          <w:b/>
        </w:rPr>
        <w:t xml:space="preserve">Tulos</w:t>
      </w:r>
    </w:p>
    <w:p>
      <w:r>
        <w:t xml:space="preserve">George halusi kääntyä pois Sallyn luota.</w:t>
      </w:r>
    </w:p>
    <w:p>
      <w:r>
        <w:rPr>
          <w:b/>
        </w:rPr>
        <w:t xml:space="preserve">Esimerkki 0.4268</w:t>
      </w:r>
    </w:p>
    <w:p>
      <w:r>
        <w:t xml:space="preserve">Alku: Jäin iltapäivällä koulubussista pois ja jäin koulun jälkeen. Keskikohta: Aloin kävellä kahdeksan kilometrin päähän kotiin. Loppu: Opettajani näki minut ja tarjosi kyydin kotiin.</w:t>
      </w:r>
    </w:p>
    <w:p>
      <w:r>
        <w:rPr>
          <w:b/>
        </w:rPr>
        <w:t xml:space="preserve">Tulos</w:t>
      </w:r>
    </w:p>
    <w:p>
      <w:r>
        <w:t xml:space="preserve">Menin kaupunkibussilla kotiin.</w:t>
      </w:r>
    </w:p>
    <w:p>
      <w:r>
        <w:rPr>
          <w:b/>
        </w:rPr>
        <w:t xml:space="preserve">Esimerkki 0.4269</w:t>
      </w:r>
    </w:p>
    <w:p>
      <w:r>
        <w:t xml:space="preserve">Alku: Miken oli vaikea nähdä liitutaulua koulussa. Keskikohta: Mike meni lääkäriin kertomaan ongelmastaan. Loppu: Lääkäri antoi hänelle silmälasit, ja Mike näki täydellisesti.</w:t>
      </w:r>
    </w:p>
    <w:p>
      <w:r>
        <w:rPr>
          <w:b/>
        </w:rPr>
        <w:t xml:space="preserve">Tulos</w:t>
      </w:r>
    </w:p>
    <w:p>
      <w:r>
        <w:t xml:space="preserve">Mike meni lääkäriin valehtelemaan ongelmastaan.</w:t>
      </w:r>
    </w:p>
    <w:p>
      <w:r>
        <w:rPr>
          <w:b/>
        </w:rPr>
        <w:t xml:space="preserve">Tulos</w:t>
      </w:r>
    </w:p>
    <w:p>
      <w:r>
        <w:t xml:space="preserve">Mike meni jalkaterapeutin luokse kuvaamaan ongelmansa.</w:t>
      </w:r>
    </w:p>
    <w:p>
      <w:r>
        <w:rPr>
          <w:b/>
        </w:rPr>
        <w:t xml:space="preserve">Tulos</w:t>
      </w:r>
    </w:p>
    <w:p>
      <w:r>
        <w:t xml:space="preserve">Mike meni mekaanikon luo kuvaamaan ongelmansa.</w:t>
      </w:r>
    </w:p>
    <w:p>
      <w:r>
        <w:rPr>
          <w:b/>
        </w:rPr>
        <w:t xml:space="preserve">Esimerkki 0,4270</w:t>
      </w:r>
    </w:p>
    <w:p>
      <w:r>
        <w:t xml:space="preserve">Alku: Jonathan halusi jäätelötötterön. Keskikohta: Jonathan ei nähnyt yhtään haluamaansa makua. Loppu: Jonathan ei saanut jäätelötötteröä.</w:t>
      </w:r>
    </w:p>
    <w:p>
      <w:r>
        <w:rPr>
          <w:b/>
        </w:rPr>
        <w:t xml:space="preserve">Tulos</w:t>
      </w:r>
    </w:p>
    <w:p>
      <w:r>
        <w:t xml:space="preserve">Jonathan ei nähnyt haluamiaan voileipiä.</w:t>
      </w:r>
    </w:p>
    <w:p>
      <w:r>
        <w:rPr>
          <w:b/>
        </w:rPr>
        <w:t xml:space="preserve">Tulos</w:t>
      </w:r>
    </w:p>
    <w:p>
      <w:r>
        <w:t xml:space="preserve">Jonathan ei nähnyt haluamiaan paitoja.</w:t>
      </w:r>
    </w:p>
    <w:p>
      <w:r>
        <w:rPr>
          <w:b/>
        </w:rPr>
        <w:t xml:space="preserve">Tulos</w:t>
      </w:r>
    </w:p>
    <w:p>
      <w:r>
        <w:t xml:space="preserve">Jonathan halusi kaikki näkemänsä maut.</w:t>
      </w:r>
    </w:p>
    <w:p>
      <w:r>
        <w:rPr>
          <w:b/>
        </w:rPr>
        <w:t xml:space="preserve">Esimerkki 0,4271</w:t>
      </w:r>
    </w:p>
    <w:p>
      <w:r>
        <w:t xml:space="preserve">Alku: Päätin ostaa uuden partaveden. Keskikohta: Kun olin maksanut sen, laitoin sitä heti päälleni. Loppu: Kun olin kotona, tuoksuin hyvältä!</w:t>
      </w:r>
    </w:p>
    <w:p>
      <w:r>
        <w:rPr>
          <w:b/>
        </w:rPr>
        <w:t xml:space="preserve">Tulos</w:t>
      </w:r>
    </w:p>
    <w:p>
      <w:r>
        <w:t xml:space="preserve">Ostokseni jälkeen annoin partavettä pois.</w:t>
      </w:r>
    </w:p>
    <w:p>
      <w:r>
        <w:rPr>
          <w:b/>
        </w:rPr>
        <w:t xml:space="preserve">Esimerkki 0.4272</w:t>
      </w:r>
    </w:p>
    <w:p>
      <w:r>
        <w:t xml:space="preserve">Alku: Tom tunnettiin yksinäisenä. Keskikohta: Tomille osoitetussa kirjekuoressa oli palkkio, mutta Tom kieltäytyi osallistumasta luokkaan. Loppu: Mutta eräs toinen Tom hänen luokaltaan lunasti kirjekuoren.</w:t>
      </w:r>
    </w:p>
    <w:p>
      <w:r>
        <w:rPr>
          <w:b/>
        </w:rPr>
        <w:t xml:space="preserve">Tulos</w:t>
      </w:r>
    </w:p>
    <w:p>
      <w:r>
        <w:t xml:space="preserve">Julielle osoitetussa kirjekuoressa oli palkkio, mutta Tom kieltäytyi osallistumasta luokkaan.</w:t>
      </w:r>
    </w:p>
    <w:p>
      <w:r>
        <w:rPr>
          <w:b/>
        </w:rPr>
        <w:t xml:space="preserve">Esimerkki 0,4273</w:t>
      </w:r>
    </w:p>
    <w:p>
      <w:r>
        <w:t xml:space="preserve">Alku: Martin oli väkivaltainen jalkapalloilija. Keskikohta: Martin sai punaisen kortin, koska oli liian väkivaltainen. Loppu: Siitä lähtien hän on alkanut olla vähemmän väkivaltainen.</w:t>
      </w:r>
    </w:p>
    <w:p>
      <w:r>
        <w:rPr>
          <w:b/>
        </w:rPr>
        <w:t xml:space="preserve">Tulos</w:t>
      </w:r>
    </w:p>
    <w:p>
      <w:r>
        <w:t xml:space="preserve">Martin sai syntymäpäiväkortin, koska oli liian kiltti.</w:t>
      </w:r>
    </w:p>
    <w:p>
      <w:r>
        <w:rPr>
          <w:b/>
        </w:rPr>
        <w:t xml:space="preserve">Esimerkki 0.4274</w:t>
      </w:r>
    </w:p>
    <w:p>
      <w:r>
        <w:t xml:space="preserve">Alku: Julia oli uimahallissa. Keskikohta: Julia hukkasi uimalakkinsa. Loppu: Onneksi hän löysi sen pian.</w:t>
      </w:r>
    </w:p>
    <w:p>
      <w:r>
        <w:rPr>
          <w:b/>
        </w:rPr>
        <w:t xml:space="preserve">Tulos</w:t>
      </w:r>
    </w:p>
    <w:p>
      <w:r>
        <w:t xml:space="preserve">Julia unohti uimalakkinsa kotiin.</w:t>
      </w:r>
    </w:p>
    <w:p>
      <w:r>
        <w:rPr>
          <w:b/>
        </w:rPr>
        <w:t xml:space="preserve">Tulos</w:t>
      </w:r>
    </w:p>
    <w:p>
      <w:r>
        <w:t xml:space="preserve">Julia siirsi jalkansa väärin.</w:t>
      </w:r>
    </w:p>
    <w:p>
      <w:r>
        <w:rPr>
          <w:b/>
        </w:rPr>
        <w:t xml:space="preserve">Tulos</w:t>
      </w:r>
    </w:p>
    <w:p>
      <w:r>
        <w:t xml:space="preserve">Julia ei koskaan hukannut uimalakkia.</w:t>
      </w:r>
    </w:p>
    <w:p>
      <w:r>
        <w:rPr>
          <w:b/>
        </w:rPr>
        <w:t xml:space="preserve">Esimerkki 0,4275</w:t>
      </w:r>
    </w:p>
    <w:p>
      <w:r>
        <w:t xml:space="preserve">Alku: Alex odotti aina innolla talvilomaa. Keskellä: Alex koristeli talonsa jouluksi. Loppu: Myöhemmin joulukuussa hän auttoi valitsemaan ja koristelemaan kuusen.</w:t>
      </w:r>
    </w:p>
    <w:p>
      <w:r>
        <w:rPr>
          <w:b/>
        </w:rPr>
        <w:t xml:space="preserve">Tulos</w:t>
      </w:r>
    </w:p>
    <w:p>
      <w:r>
        <w:t xml:space="preserve">Alex vältti koristelemasta taloaan jouluksi.</w:t>
      </w:r>
    </w:p>
    <w:p>
      <w:r>
        <w:rPr>
          <w:b/>
        </w:rPr>
        <w:t xml:space="preserve">Tulos</w:t>
      </w:r>
    </w:p>
    <w:p>
      <w:r>
        <w:t xml:space="preserve">Alex koristeli talonsa hanukkaa varten.</w:t>
      </w:r>
    </w:p>
    <w:p>
      <w:r>
        <w:rPr>
          <w:b/>
        </w:rPr>
        <w:t xml:space="preserve">Tulos</w:t>
      </w:r>
    </w:p>
    <w:p>
      <w:r>
        <w:t xml:space="preserve">Alex koristeli talonsa huonosti jouluksi.</w:t>
      </w:r>
    </w:p>
    <w:p>
      <w:r>
        <w:rPr>
          <w:b/>
        </w:rPr>
        <w:t xml:space="preserve">Esimerkki 0,4276</w:t>
      </w:r>
    </w:p>
    <w:p>
      <w:r>
        <w:t xml:space="preserve">Alku: Se oli aprillipäivä. Keskikohta: Tein kepposen ystävilleni. Loppu: He menivät lankaan.</w:t>
      </w:r>
    </w:p>
    <w:p>
      <w:r>
        <w:rPr>
          <w:b/>
        </w:rPr>
        <w:t xml:space="preserve">Tulos</w:t>
      </w:r>
    </w:p>
    <w:p>
      <w:r>
        <w:t xml:space="preserve">Soitin klarinettia ystävilleni.</w:t>
      </w:r>
    </w:p>
    <w:p>
      <w:r>
        <w:rPr>
          <w:b/>
        </w:rPr>
        <w:t xml:space="preserve">Esimerkki 0.4277</w:t>
      </w:r>
    </w:p>
    <w:p>
      <w:r>
        <w:t xml:space="preserve">Alku: Pikkulapset olivat ulkona leikkimässä hippaa. Keskikohta: Lapsi kompastui ja mursi jalkansa. Loppu: Koska yksi loukkaantui, he eivät saa enää leikkiä hippaa.</w:t>
      </w:r>
    </w:p>
    <w:p>
      <w:r>
        <w:rPr>
          <w:b/>
        </w:rPr>
        <w:t xml:space="preserve">Tulos</w:t>
      </w:r>
    </w:p>
    <w:p>
      <w:r>
        <w:t xml:space="preserve">Lapsi kompastui ja nauroi sille.</w:t>
      </w:r>
    </w:p>
    <w:p>
      <w:r>
        <w:rPr>
          <w:b/>
        </w:rPr>
        <w:t xml:space="preserve">Tulos</w:t>
      </w:r>
    </w:p>
    <w:p>
      <w:r>
        <w:t xml:space="preserve">Lapsi kompastui, mutta hän ei loukkaantunut.</w:t>
      </w:r>
    </w:p>
    <w:p>
      <w:r>
        <w:rPr>
          <w:b/>
        </w:rPr>
        <w:t xml:space="preserve">Tulos</w:t>
      </w:r>
    </w:p>
    <w:p>
      <w:r>
        <w:t xml:space="preserve">lapsi lepäsi ja mursi jalkansa.</w:t>
      </w:r>
    </w:p>
    <w:p>
      <w:r>
        <w:rPr>
          <w:b/>
        </w:rPr>
        <w:t xml:space="preserve">Esimerkki 0.4278</w:t>
      </w:r>
    </w:p>
    <w:p>
      <w:r>
        <w:t xml:space="preserve">Alku: Stella pelasi koulunsa koripallopelissä. Keskikohta: Stella meni heittämään, mutta sen sijaan hän kompastui. Loppu: Hänen joukkuetoverinsa ja valmentaja auttoivat hänet pois kentältä.</w:t>
      </w:r>
    </w:p>
    <w:p>
      <w:r>
        <w:rPr>
          <w:b/>
        </w:rPr>
        <w:t xml:space="preserve">Tulos</w:t>
      </w:r>
    </w:p>
    <w:p>
      <w:r>
        <w:t xml:space="preserve">Stella lähti ampumaan, mutta ei osunut maaliin.</w:t>
      </w:r>
    </w:p>
    <w:p>
      <w:r>
        <w:rPr>
          <w:b/>
        </w:rPr>
        <w:t xml:space="preserve">Tulos</w:t>
      </w:r>
    </w:p>
    <w:p>
      <w:r>
        <w:t xml:space="preserve">Stella meni penkille ja joi sen sijaan vettä.</w:t>
      </w:r>
    </w:p>
    <w:p>
      <w:r>
        <w:rPr>
          <w:b/>
        </w:rPr>
        <w:t xml:space="preserve">Tulos</w:t>
      </w:r>
    </w:p>
    <w:p>
      <w:r>
        <w:t xml:space="preserve">Stellan joukkuetoveri teki voittolaukauksen.</w:t>
      </w:r>
    </w:p>
    <w:p>
      <w:r>
        <w:rPr>
          <w:b/>
        </w:rPr>
        <w:t xml:space="preserve">Esimerkki 0.4279</w:t>
      </w:r>
    </w:p>
    <w:p>
      <w:r>
        <w:t xml:space="preserve">Alku: Susan oli innoissaan suunnitellessaan ensimmäistä munajahtiaan etelässä. Keskikohta: Hänen äitinsä ja isänsä piilottivat kaikki munat ulos. Loppu: Susan huomasi, että kaikki sisällä olleet karkit olivat sulaneet auringossa.</w:t>
      </w:r>
    </w:p>
    <w:p>
      <w:r>
        <w:rPr>
          <w:b/>
        </w:rPr>
        <w:t xml:space="preserve">Tulos</w:t>
      </w:r>
    </w:p>
    <w:p>
      <w:r>
        <w:t xml:space="preserve">Hänen äitinsä ja isänsä söivät kaikki munat ulkona.</w:t>
      </w:r>
    </w:p>
    <w:p>
      <w:r>
        <w:rPr>
          <w:b/>
        </w:rPr>
        <w:t xml:space="preserve">Tulos</w:t>
      </w:r>
    </w:p>
    <w:p>
      <w:r>
        <w:t xml:space="preserve">Hänen äitinsä ja isänsä piilottivat kaikki munat jääkaappiin.</w:t>
      </w:r>
    </w:p>
    <w:p>
      <w:r>
        <w:rPr>
          <w:b/>
        </w:rPr>
        <w:t xml:space="preserve">Esimerkki 0.4280</w:t>
      </w:r>
    </w:p>
    <w:p>
      <w:r>
        <w:t xml:space="preserve">Alku: Sandy näki televisiosta ajosäätiedotuksen. Keskikohta: Matkalla töihin sattui kolari. Loppu: Sandy oli iloinen siitä, että hän oli turvassa kävellessään töihin.</w:t>
      </w:r>
    </w:p>
    <w:p>
      <w:r>
        <w:rPr>
          <w:b/>
        </w:rPr>
        <w:t xml:space="preserve">Tulos</w:t>
      </w:r>
    </w:p>
    <w:p>
      <w:r>
        <w:t xml:space="preserve">Työmatkalla ei raportoitu kolareita.</w:t>
      </w:r>
    </w:p>
    <w:p>
      <w:r>
        <w:rPr>
          <w:b/>
        </w:rPr>
        <w:t xml:space="preserve">Esimerkki 0.4281</w:t>
      </w:r>
    </w:p>
    <w:p>
      <w:r>
        <w:t xml:space="preserve">Alku: Mark aloitti uuden työn seuraavana päivänä. Keskikohta: Mark kieltäytyi poistamasta uutta nenärenkaansa. Loppu: Hän sai potkut samana päivänä ja käveli ulos rakennuksesta.</w:t>
      </w:r>
    </w:p>
    <w:p>
      <w:r>
        <w:rPr>
          <w:b/>
        </w:rPr>
        <w:t xml:space="preserve">Tulos</w:t>
      </w:r>
    </w:p>
    <w:p>
      <w:r>
        <w:t xml:space="preserve">Mark suostui poistamaan huonon asenteensa.</w:t>
      </w:r>
    </w:p>
    <w:p>
      <w:r>
        <w:rPr>
          <w:b/>
        </w:rPr>
        <w:t xml:space="preserve">Tulos</w:t>
      </w:r>
    </w:p>
    <w:p>
      <w:r>
        <w:t xml:space="preserve">Mark poisti uuden nenärenkaansa, kuten pyydettiin.</w:t>
      </w:r>
    </w:p>
    <w:p>
      <w:r>
        <w:rPr>
          <w:b/>
        </w:rPr>
        <w:t xml:space="preserve">Tulos</w:t>
      </w:r>
    </w:p>
    <w:p>
      <w:r>
        <w:t xml:space="preserve">Uusi nenärengas ei suostunut poistamaan Markia.</w:t>
      </w:r>
    </w:p>
    <w:p>
      <w:r>
        <w:rPr>
          <w:b/>
        </w:rPr>
        <w:t xml:space="preserve">Esimerkki 0.4282</w:t>
      </w:r>
    </w:p>
    <w:p>
      <w:r>
        <w:t xml:space="preserve">Alku: Ian joutui käymään vessassa. Keskikohta: Hän löysi vessan kaupasta. Loppu: Ian juoksi vessaan niin nopeasti, että hän liukastui lattialla.</w:t>
      </w:r>
    </w:p>
    <w:p>
      <w:r>
        <w:rPr>
          <w:b/>
        </w:rPr>
        <w:t xml:space="preserve">Tulos</w:t>
      </w:r>
    </w:p>
    <w:p>
      <w:r>
        <w:t xml:space="preserve">Hän löysi vessan nurmikentältä.</w:t>
      </w:r>
    </w:p>
    <w:p>
      <w:r>
        <w:rPr>
          <w:b/>
        </w:rPr>
        <w:t xml:space="preserve">Esimerkki 0.4283</w:t>
      </w:r>
    </w:p>
    <w:p>
      <w:r>
        <w:t xml:space="preserve">Alku: Billy käveli ruohikossa paljain jaloin. Keskikohta: Billy sai tikun. Loppu: Hänen äitinsä veti sen lopulta ulos pinseteillä.</w:t>
      </w:r>
    </w:p>
    <w:p>
      <w:r>
        <w:rPr>
          <w:b/>
        </w:rPr>
        <w:t xml:space="preserve">Tulos</w:t>
      </w:r>
    </w:p>
    <w:p>
      <w:r>
        <w:t xml:space="preserve">Billy vältti tikkujen saamista.</w:t>
      </w:r>
    </w:p>
    <w:p>
      <w:r>
        <w:rPr>
          <w:b/>
        </w:rPr>
        <w:t xml:space="preserve">Tulos</w:t>
      </w:r>
    </w:p>
    <w:p>
      <w:r>
        <w:t xml:space="preserve">Billy sai mustelman.</w:t>
      </w:r>
    </w:p>
    <w:p>
      <w:r>
        <w:rPr>
          <w:b/>
        </w:rPr>
        <w:t xml:space="preserve">Tulos</w:t>
      </w:r>
    </w:p>
    <w:p>
      <w:r>
        <w:t xml:space="preserve">Hyttynen puri Billyä.</w:t>
      </w:r>
    </w:p>
    <w:p>
      <w:r>
        <w:rPr>
          <w:b/>
        </w:rPr>
        <w:t xml:space="preserve">Esimerkki 0.4284</w:t>
      </w:r>
    </w:p>
    <w:p>
      <w:r>
        <w:t xml:space="preserve">Alku: Lucy ja hänen isoäitinsä olivat tekemässä keksejä. Keskikohta: Niistä tuli täydellisiä. Loppu: Lucy oli ylpeä kovasta työstään.</w:t>
      </w:r>
    </w:p>
    <w:p>
      <w:r>
        <w:rPr>
          <w:b/>
        </w:rPr>
        <w:t xml:space="preserve">Tulos</w:t>
      </w:r>
    </w:p>
    <w:p>
      <w:r>
        <w:t xml:space="preserve">Niistä tuli kauheita.</w:t>
      </w:r>
    </w:p>
    <w:p>
      <w:r>
        <w:rPr>
          <w:b/>
        </w:rPr>
        <w:t xml:space="preserve">Tulos</w:t>
      </w:r>
    </w:p>
    <w:p>
      <w:r>
        <w:t xml:space="preserve">Ne tulivat tyhjästä.</w:t>
      </w:r>
    </w:p>
    <w:p>
      <w:r>
        <w:rPr>
          <w:b/>
        </w:rPr>
        <w:t xml:space="preserve">Tulos</w:t>
      </w:r>
    </w:p>
    <w:p>
      <w:r>
        <w:t xml:space="preserve">Ne tulivat ulos osittain.</w:t>
      </w:r>
    </w:p>
    <w:p>
      <w:r>
        <w:rPr>
          <w:b/>
        </w:rPr>
        <w:t xml:space="preserve">Esimerkki 0,4285</w:t>
      </w:r>
    </w:p>
    <w:p>
      <w:r>
        <w:t xml:space="preserve">Alku: Eilen minulla oli vapaapäivä töistä. Keskikohta: Olin onnellinen, kun pääsin kotiin, mutta. Loppu: En kadu mitään, vaikka vaimoni olikin harmissaan.</w:t>
      </w:r>
    </w:p>
    <w:p>
      <w:r>
        <w:rPr>
          <w:b/>
        </w:rPr>
        <w:t xml:space="preserve">Tulos</w:t>
      </w:r>
    </w:p>
    <w:p>
      <w:r>
        <w:t xml:space="preserve">Olin vihainen, kun pääsin kotiin, mutta.</w:t>
      </w:r>
    </w:p>
    <w:p>
      <w:r>
        <w:rPr>
          <w:b/>
        </w:rPr>
        <w:t xml:space="preserve">Tulos</w:t>
      </w:r>
    </w:p>
    <w:p>
      <w:r>
        <w:t xml:space="preserve">Olin surullinen, kun pääsin kotiin.</w:t>
      </w:r>
    </w:p>
    <w:p>
      <w:r>
        <w:rPr>
          <w:b/>
        </w:rPr>
        <w:t xml:space="preserve">Esimerkki 0,4286</w:t>
      </w:r>
    </w:p>
    <w:p>
      <w:r>
        <w:t xml:space="preserve">Alku: Danny ei odottanut innolla työpaikkansa lomajuhlia. Keskikohta: Danny tunsi vain yhden henkilön, joka oli hänen ystävänsä. Loppu: Danny ja hänen ystävänsä jäivät yhteen, eikä heillä ollut ongelmia.</w:t>
      </w:r>
    </w:p>
    <w:p>
      <w:r>
        <w:rPr>
          <w:b/>
        </w:rPr>
        <w:t xml:space="preserve">Tulos</w:t>
      </w:r>
    </w:p>
    <w:p>
      <w:r>
        <w:t xml:space="preserve">Kukaan Dannyn ystävistä ei ollut menossa.</w:t>
      </w:r>
    </w:p>
    <w:p>
      <w:r>
        <w:rPr>
          <w:b/>
        </w:rPr>
        <w:t xml:space="preserve">Esimerkki 0.4287</w:t>
      </w:r>
    </w:p>
    <w:p>
      <w:r>
        <w:t xml:space="preserve">Alku: Tyhmästi päätin eilen valkaista hiukseni. Keskikohta: Ostin halpaa valkaisuainetta ja se paistoi hiukseni. Loppu: Otin ehdottomasti opikseni.</w:t>
      </w:r>
    </w:p>
    <w:p>
      <w:r>
        <w:rPr>
          <w:b/>
        </w:rPr>
        <w:t xml:space="preserve">Tulos</w:t>
      </w:r>
    </w:p>
    <w:p>
      <w:r>
        <w:t xml:space="preserve">Ostin kalliin valkaisuaineen ja se hoiti hiuksiani.</w:t>
      </w:r>
    </w:p>
    <w:p>
      <w:r>
        <w:rPr>
          <w:b/>
        </w:rPr>
        <w:t xml:space="preserve">Tulos</w:t>
      </w:r>
    </w:p>
    <w:p>
      <w:r>
        <w:t xml:space="preserve">Ostin kalliin valkaisuaineen, ja se paistoi hiukseni.</w:t>
      </w:r>
    </w:p>
    <w:p>
      <w:r>
        <w:rPr>
          <w:b/>
        </w:rPr>
        <w:t xml:space="preserve">Tulos</w:t>
      </w:r>
    </w:p>
    <w:p>
      <w:r>
        <w:t xml:space="preserve">Ostin kalliin valkaisuaineen, ja se todella auttoi hiuksiani.</w:t>
      </w:r>
    </w:p>
    <w:p>
      <w:r>
        <w:rPr>
          <w:b/>
        </w:rPr>
        <w:t xml:space="preserve">Esimerkki 0.4288</w:t>
      </w:r>
    </w:p>
    <w:p>
      <w:r>
        <w:t xml:space="preserve">Alku: Eilen illalla suunnittelin tekeväni hampurilaisia. Keskikohta: Suolasin lihaa aivan liikaa, ja ne maistuivat kamalalta. Loppu: Minun oli heti heitettävä ne pois.</w:t>
      </w:r>
    </w:p>
    <w:p>
      <w:r>
        <w:rPr>
          <w:b/>
        </w:rPr>
        <w:t xml:space="preserve">Tulos</w:t>
      </w:r>
    </w:p>
    <w:p>
      <w:r>
        <w:t xml:space="preserve">Tein lihan täydellisesti ja ne maistuivat uskomattomilta.</w:t>
      </w:r>
    </w:p>
    <w:p>
      <w:r>
        <w:rPr>
          <w:b/>
        </w:rPr>
        <w:t xml:space="preserve">Esimerkki 0.4289</w:t>
      </w:r>
    </w:p>
    <w:p>
      <w:r>
        <w:t xml:space="preserve">Alku: Aurinko paistoi tänä aamuna. Keskikohta: Päätin viedä koirani pitkälle vaellukselle. Loppu: Tuon koiralle aina herkkuja sen palkitsemiseksi.</w:t>
      </w:r>
    </w:p>
    <w:p>
      <w:r>
        <w:rPr>
          <w:b/>
        </w:rPr>
        <w:t xml:space="preserve">Tulos</w:t>
      </w:r>
    </w:p>
    <w:p>
      <w:r>
        <w:t xml:space="preserve">Päätin hylätä koirani pitkän vaelluksen aikana.</w:t>
      </w:r>
    </w:p>
    <w:p>
      <w:r>
        <w:rPr>
          <w:b/>
        </w:rPr>
        <w:t xml:space="preserve">Tulos</w:t>
      </w:r>
    </w:p>
    <w:p>
      <w:r>
        <w:t xml:space="preserve">Päätin jäädä kotiin lukemaan.</w:t>
      </w:r>
    </w:p>
    <w:p>
      <w:r>
        <w:rPr>
          <w:b/>
        </w:rPr>
        <w:t xml:space="preserve">Tulos</w:t>
      </w:r>
    </w:p>
    <w:p>
      <w:r>
        <w:t xml:space="preserve">Päätin lähteä pitkälle vaellukselle.</w:t>
      </w:r>
    </w:p>
    <w:p>
      <w:r>
        <w:rPr>
          <w:b/>
        </w:rPr>
        <w:t xml:space="preserve">Esimerkki 0,4290</w:t>
      </w:r>
    </w:p>
    <w:p>
      <w:r>
        <w:t xml:space="preserve">Alku: Laivasto-osaston kaverit kutsuivat Mikea koomikoksi. Keskikohta: Mike huusi vitsillä, että vihollinen lähestyy. Loppu: Seuraavaksi hän laskeutui helikopterilla rannalle ja pilasi heidän ateriansa.</w:t>
      </w:r>
    </w:p>
    <w:p>
      <w:r>
        <w:rPr>
          <w:b/>
        </w:rPr>
        <w:t xml:space="preserve">Tulos</w:t>
      </w:r>
    </w:p>
    <w:p>
      <w:r>
        <w:t xml:space="preserve">Mike huusi tiukasti, että vihollinen lähestyy.</w:t>
      </w:r>
    </w:p>
    <w:p>
      <w:r>
        <w:rPr>
          <w:b/>
        </w:rPr>
        <w:t xml:space="preserve">Tulos</w:t>
      </w:r>
    </w:p>
    <w:p>
      <w:r>
        <w:t xml:space="preserve">He huusivat vitsikkäästi, että vihollinen lähestyy.</w:t>
      </w:r>
    </w:p>
    <w:p>
      <w:r>
        <w:rPr>
          <w:b/>
        </w:rPr>
        <w:t xml:space="preserve">Esimerkki 0.4291</w:t>
      </w:r>
    </w:p>
    <w:p>
      <w:r>
        <w:t xml:space="preserve">Alku: Lauren vei lapsensa museon erityiseen lasten tilaisuuteen. Keskikohta: Lauren oli vuorovaikutuksessa kaikkien museon lasten kanssa. Loppu: Lapset pitivät museosta.</w:t>
      </w:r>
    </w:p>
    <w:p>
      <w:r>
        <w:rPr>
          <w:b/>
        </w:rPr>
        <w:t xml:space="preserve">Tulos</w:t>
      </w:r>
    </w:p>
    <w:p>
      <w:r>
        <w:t xml:space="preserve">Lauren ei välittänyt kaikista museon lapsista.</w:t>
      </w:r>
    </w:p>
    <w:p>
      <w:r>
        <w:rPr>
          <w:b/>
        </w:rPr>
        <w:t xml:space="preserve">Tulos</w:t>
      </w:r>
    </w:p>
    <w:p>
      <w:r>
        <w:t xml:space="preserve">Lauren oli vuorovaikutuksessa kaikkien kirjaston lasten kanssa.</w:t>
      </w:r>
    </w:p>
    <w:p>
      <w:r>
        <w:rPr>
          <w:b/>
        </w:rPr>
        <w:t xml:space="preserve">Tulos</w:t>
      </w:r>
    </w:p>
    <w:p>
      <w:r>
        <w:t xml:space="preserve">Lauren oli vuorovaikutuksessa kaikkien eläintarhan lasten kanssa.</w:t>
      </w:r>
    </w:p>
    <w:p>
      <w:r>
        <w:rPr>
          <w:b/>
        </w:rPr>
        <w:t xml:space="preserve">Esimerkki 0.4292</w:t>
      </w:r>
    </w:p>
    <w:p>
      <w:r>
        <w:t xml:space="preserve">Alku: Tony tarjosi Nickille sikarin. Keskikohta: Nick sanoi, ettei halua sikaria. Loppu: Nick sanoi häveliäästi, ettei ollut, ja yskäisi sitten keuhkonsa täyteen.</w:t>
      </w:r>
    </w:p>
    <w:p>
      <w:r>
        <w:rPr>
          <w:b/>
        </w:rPr>
        <w:t xml:space="preserve">Tulos</w:t>
      </w:r>
    </w:p>
    <w:p>
      <w:r>
        <w:t xml:space="preserve">Nick sanoi rakastavansa sikareiden syömistä.</w:t>
      </w:r>
    </w:p>
    <w:p>
      <w:r>
        <w:rPr>
          <w:b/>
        </w:rPr>
        <w:t xml:space="preserve">Tulos</w:t>
      </w:r>
    </w:p>
    <w:p>
      <w:r>
        <w:t xml:space="preserve">Nick sanoi haluavansa sikarin.".</w:t>
      </w:r>
    </w:p>
    <w:p>
      <w:r>
        <w:rPr>
          <w:b/>
        </w:rPr>
        <w:t xml:space="preserve">Tulos</w:t>
      </w:r>
    </w:p>
    <w:p>
      <w:r>
        <w:t xml:space="preserve">Tony sanoi, ettei halua sikaria.</w:t>
      </w:r>
    </w:p>
    <w:p>
      <w:r>
        <w:rPr>
          <w:b/>
        </w:rPr>
        <w:t xml:space="preserve">Esimerkki 0.4293</w:t>
      </w:r>
    </w:p>
    <w:p>
      <w:r>
        <w:t xml:space="preserve">Alku: Sara halusi mennä pellekouluun. Keskikohta: Sara halusi tehdä ihmiset onnellisiksi. Loppu: Sara oli löytänyt kutsumuksensa elämässä.</w:t>
      </w:r>
    </w:p>
    <w:p>
      <w:r>
        <w:rPr>
          <w:b/>
        </w:rPr>
        <w:t xml:space="preserve">Tulos</w:t>
      </w:r>
    </w:p>
    <w:p>
      <w:r>
        <w:t xml:space="preserve">Sarah halusi saada ihmiset uneliaiksi.</w:t>
      </w:r>
    </w:p>
    <w:p>
      <w:r>
        <w:rPr>
          <w:b/>
        </w:rPr>
        <w:t xml:space="preserve">Esimerkki 0.4294</w:t>
      </w:r>
    </w:p>
    <w:p>
      <w:r>
        <w:t xml:space="preserve">Alku: Kissa oli juuttunut puuhun. Keskikohta: Kissan omistajat soittivat apua. Loppu: Kissan omistajat olivat hyvin kiitollisia siitä, että kissa saatiin pelastettua.</w:t>
      </w:r>
    </w:p>
    <w:p>
      <w:r>
        <w:rPr>
          <w:b/>
        </w:rPr>
        <w:t xml:space="preserve">Tulos</w:t>
      </w:r>
    </w:p>
    <w:p>
      <w:r>
        <w:t xml:space="preserve">Kissan omistajat eivät välittäneet.</w:t>
      </w:r>
    </w:p>
    <w:p>
      <w:r>
        <w:rPr>
          <w:b/>
        </w:rPr>
        <w:t xml:space="preserve">Tulos</w:t>
      </w:r>
    </w:p>
    <w:p>
      <w:r>
        <w:t xml:space="preserve">Kissan omistajat eivät pyytäneet apua.</w:t>
      </w:r>
    </w:p>
    <w:p>
      <w:r>
        <w:rPr>
          <w:b/>
        </w:rPr>
        <w:t xml:space="preserve">Tulos</w:t>
      </w:r>
    </w:p>
    <w:p>
      <w:r>
        <w:t xml:space="preserve">Kissan omistajat tilasivat pizzan.</w:t>
      </w:r>
    </w:p>
    <w:p>
      <w:r>
        <w:rPr>
          <w:b/>
        </w:rPr>
        <w:t xml:space="preserve">Esimerkki 0,4295</w:t>
      </w:r>
    </w:p>
    <w:p>
      <w:r>
        <w:t xml:space="preserve">Alku: Eric pudotti puhelimensa. Keskikohta: Puhelin räjähti maahan. Loppu: Eric ostaa uuden puhelimen.</w:t>
      </w:r>
    </w:p>
    <w:p>
      <w:r>
        <w:rPr>
          <w:b/>
        </w:rPr>
        <w:t xml:space="preserve">Tulos</w:t>
      </w:r>
    </w:p>
    <w:p>
      <w:r>
        <w:t xml:space="preserve">Ericin puhelin ei vahingoittunut lainkaan.</w:t>
      </w:r>
    </w:p>
    <w:p>
      <w:r>
        <w:rPr>
          <w:b/>
        </w:rPr>
        <w:t xml:space="preserve">Tulos</w:t>
      </w:r>
    </w:p>
    <w:p>
      <w:r>
        <w:t xml:space="preserve">Pulloraketti räjähti maahan.</w:t>
      </w:r>
    </w:p>
    <w:p>
      <w:r>
        <w:rPr>
          <w:b/>
        </w:rPr>
        <w:t xml:space="preserve">Tulos</w:t>
      </w:r>
    </w:p>
    <w:p>
      <w:r>
        <w:t xml:space="preserve">Puhelin putosi varovasti maahan.</w:t>
      </w:r>
    </w:p>
    <w:p>
      <w:r>
        <w:rPr>
          <w:b/>
        </w:rPr>
        <w:t xml:space="preserve">Esimerkki 0.4296</w:t>
      </w:r>
    </w:p>
    <w:p>
      <w:r>
        <w:t xml:space="preserve">Alku: Amy meni kotiin koulun jälkeen perjantaina. Keskikohta: Amyn piti mennä kotiin Bethin kanssa perjantaina. Loppu: Beth oli pettynyt, mutta Amy ei välittänyt siitä.</w:t>
      </w:r>
    </w:p>
    <w:p>
      <w:r>
        <w:rPr>
          <w:b/>
        </w:rPr>
        <w:t xml:space="preserve">Tulos</w:t>
      </w:r>
    </w:p>
    <w:p>
      <w:r>
        <w:t xml:space="preserve">Amyllä ei ollut suunnitelmia lähteä ulos Bethin kanssa perjantaina.</w:t>
      </w:r>
    </w:p>
    <w:p>
      <w:r>
        <w:rPr>
          <w:b/>
        </w:rPr>
        <w:t xml:space="preserve">Tulos</w:t>
      </w:r>
    </w:p>
    <w:p>
      <w:r>
        <w:t xml:space="preserve">Amyn piti välttää Bethiä perjantaina.</w:t>
      </w:r>
    </w:p>
    <w:p>
      <w:r>
        <w:rPr>
          <w:b/>
        </w:rPr>
        <w:t xml:space="preserve">Tulos</w:t>
      </w:r>
    </w:p>
    <w:p>
      <w:r>
        <w:t xml:space="preserve">Bethin piti lähteä Amyn kanssa kotiin perjantaina.</w:t>
      </w:r>
    </w:p>
    <w:p>
      <w:r>
        <w:rPr>
          <w:b/>
        </w:rPr>
        <w:t xml:space="preserve">Esimerkki 0,4297</w:t>
      </w:r>
    </w:p>
    <w:p>
      <w:r>
        <w:t xml:space="preserve">Alku: Dan ajatteli, että olisi siistiä ajaa moottoripyörällä. Keskikohta: Dan osti moottoripyörän ja ajoi sillä kerran. Loppu: Danin uusi moottoripyörä pölyttyy autotallissa.</w:t>
      </w:r>
    </w:p>
    <w:p>
      <w:r>
        <w:rPr>
          <w:b/>
        </w:rPr>
        <w:t xml:space="preserve">Tulos</w:t>
      </w:r>
    </w:p>
    <w:p>
      <w:r>
        <w:t xml:space="preserve">Dan osti polkupyörän ja ajoi sillä kerran.</w:t>
      </w:r>
    </w:p>
    <w:p>
      <w:r>
        <w:rPr>
          <w:b/>
        </w:rPr>
        <w:t xml:space="preserve">Tulos</w:t>
      </w:r>
    </w:p>
    <w:p>
      <w:r>
        <w:t xml:space="preserve">Dan osti moottoripyörän ja ajoi sillä koko ajan.</w:t>
      </w:r>
    </w:p>
    <w:p>
      <w:r>
        <w:rPr>
          <w:b/>
        </w:rPr>
        <w:t xml:space="preserve">Tulos</w:t>
      </w:r>
    </w:p>
    <w:p>
      <w:r>
        <w:t xml:space="preserve">Dan päättää aloittaa harrastuksen uudelleen.</w:t>
      </w:r>
    </w:p>
    <w:p>
      <w:r>
        <w:rPr>
          <w:b/>
        </w:rPr>
        <w:t xml:space="preserve">Esimerkki 0.4298</w:t>
      </w:r>
    </w:p>
    <w:p>
      <w:r>
        <w:t xml:space="preserve">Alku: Jim oli työskennellyt hotellissa kolme vuotta. Keskikohta: Kaikki uusi johto astui tilalle. Loppu: Onneksi hän oli muutamassa viikossa integroitunut hyvin ryhmään.</w:t>
      </w:r>
    </w:p>
    <w:p>
      <w:r>
        <w:rPr>
          <w:b/>
        </w:rPr>
        <w:t xml:space="preserve">Tulos</w:t>
      </w:r>
    </w:p>
    <w:p>
      <w:r>
        <w:t xml:space="preserve">Uusi johto erotti Jimin.</w:t>
      </w:r>
    </w:p>
    <w:p>
      <w:r>
        <w:rPr>
          <w:b/>
        </w:rPr>
        <w:t xml:space="preserve">Tulos</w:t>
      </w:r>
    </w:p>
    <w:p>
      <w:r>
        <w:t xml:space="preserve">Sama johto otti jälleen vallan.</w:t>
      </w:r>
    </w:p>
    <w:p>
      <w:r>
        <w:rPr>
          <w:b/>
        </w:rPr>
        <w:t xml:space="preserve">Tulos</w:t>
      </w:r>
    </w:p>
    <w:p>
      <w:r>
        <w:t xml:space="preserve">Johtoa ei ollut, joka olisi ottanut ohjat käsiinsä.</w:t>
      </w:r>
    </w:p>
    <w:p>
      <w:r>
        <w:rPr>
          <w:b/>
        </w:rPr>
        <w:t xml:space="preserve">Esimerkki 0.4299</w:t>
      </w:r>
    </w:p>
    <w:p>
      <w:r>
        <w:t xml:space="preserve">Alku: Kay oli pikkulapsi, joka rakasti puhua. Keskikohta: Kays isoäiti puhui hänelle. Loppu: Kay nautti tunnin ajan juttelemisesta isoäitinsä kanssa.</w:t>
      </w:r>
    </w:p>
    <w:p>
      <w:r>
        <w:rPr>
          <w:b/>
        </w:rPr>
        <w:t xml:space="preserve">Tulos</w:t>
      </w:r>
    </w:p>
    <w:p>
      <w:r>
        <w:t xml:space="preserve">Kayn isoäiti jätti hänet huomiotta.</w:t>
      </w:r>
    </w:p>
    <w:p>
      <w:r>
        <w:rPr>
          <w:b/>
        </w:rPr>
        <w:t xml:space="preserve">Tulos</w:t>
      </w:r>
    </w:p>
    <w:p>
      <w:r>
        <w:t xml:space="preserve">Kayn isoäiti oli kuuro ja mykkä.</w:t>
      </w:r>
    </w:p>
    <w:p>
      <w:r>
        <w:rPr>
          <w:b/>
        </w:rPr>
        <w:t xml:space="preserve">Tulos</w:t>
      </w:r>
    </w:p>
    <w:p>
      <w:r>
        <w:t xml:space="preserve">Kays palkkamurhaaja puhui hänelle.</w:t>
      </w:r>
    </w:p>
    <w:p>
      <w:r>
        <w:rPr>
          <w:b/>
        </w:rPr>
        <w:t xml:space="preserve">Esimerkki 0.4300</w:t>
      </w:r>
    </w:p>
    <w:p>
      <w:r>
        <w:t xml:space="preserve">Alku: Tony oli ihastunut Julieen. Keskikohta: Tony todella piti Juliesta. Loppu: Julie vei hänet perheen grillijuhliin ja he rakastuivat.</w:t>
      </w:r>
    </w:p>
    <w:p>
      <w:r>
        <w:rPr>
          <w:b/>
        </w:rPr>
        <w:t xml:space="preserve">Tulos</w:t>
      </w:r>
    </w:p>
    <w:p>
      <w:r>
        <w:t xml:space="preserve">Julie ei pitänyt Tomista.</w:t>
      </w:r>
    </w:p>
    <w:p>
      <w:r>
        <w:rPr>
          <w:b/>
        </w:rPr>
        <w:t xml:space="preserve">Esimerkki 0,4301</w:t>
      </w:r>
    </w:p>
    <w:p>
      <w:r>
        <w:t xml:space="preserve">Alku: Löysin tyttärelleni koiranpennun netistä. Keskikohta: Matkan varrella hakiessani pentua sain puhki. Loppu: Vaihdoin renkaan ja toin koiranpennun kotiin.</w:t>
      </w:r>
    </w:p>
    <w:p>
      <w:r>
        <w:rPr>
          <w:b/>
        </w:rPr>
        <w:t xml:space="preserve">Tulos</w:t>
      </w:r>
    </w:p>
    <w:p>
      <w:r>
        <w:t xml:space="preserve">Jäin tauolle matkalla hakemaan kissaa.</w:t>
      </w:r>
    </w:p>
    <w:p>
      <w:r>
        <w:rPr>
          <w:b/>
        </w:rPr>
        <w:t xml:space="preserve">Tulos</w:t>
      </w:r>
    </w:p>
    <w:p>
      <w:r>
        <w:t xml:space="preserve">Nappasin koiranpennun matkalla hakemaan tytärtäni.</w:t>
      </w:r>
    </w:p>
    <w:p>
      <w:r>
        <w:rPr>
          <w:b/>
        </w:rPr>
        <w:t xml:space="preserve">Tulos</w:t>
      </w:r>
    </w:p>
    <w:p>
      <w:r>
        <w:t xml:space="preserve">Löysin kissanpennun matkalla hakemaan pentua.</w:t>
      </w:r>
    </w:p>
    <w:p>
      <w:r>
        <w:rPr>
          <w:b/>
        </w:rPr>
        <w:t xml:space="preserve">Esimerkki 0.4302</w:t>
      </w:r>
    </w:p>
    <w:p>
      <w:r>
        <w:t xml:space="preserve">Alku: Georgella oli synnynnäinen lahja musiikkiin. Keskimmäinen: George ei koskaan käyttänyt lahjakkuuttaan. Loppu: Vuosia myöhemmin George katseli häpeissään taaksepäin, mitä hän oli tuhlannut.</w:t>
      </w:r>
    </w:p>
    <w:p>
      <w:r>
        <w:rPr>
          <w:b/>
        </w:rPr>
        <w:t xml:space="preserve">Tulos</w:t>
      </w:r>
    </w:p>
    <w:p>
      <w:r>
        <w:t xml:space="preserve">George toteutti aina lahjakkuutensa.</w:t>
      </w:r>
    </w:p>
    <w:p>
      <w:r>
        <w:rPr>
          <w:b/>
        </w:rPr>
        <w:t xml:space="preserve">Tulos</w:t>
      </w:r>
    </w:p>
    <w:p>
      <w:r>
        <w:t xml:space="preserve">George toteutti lahjakkuutensa.</w:t>
      </w:r>
    </w:p>
    <w:p>
      <w:r>
        <w:rPr>
          <w:b/>
        </w:rPr>
        <w:t xml:space="preserve">Tulos</w:t>
      </w:r>
    </w:p>
    <w:p>
      <w:r>
        <w:t xml:space="preserve">George ei koskaan toteuttanut kokkaustaitojaan.</w:t>
      </w:r>
    </w:p>
    <w:p>
      <w:r>
        <w:rPr>
          <w:b/>
        </w:rPr>
        <w:t xml:space="preserve">Esimerkki 0.4303</w:t>
      </w:r>
    </w:p>
    <w:p>
      <w:r>
        <w:t xml:space="preserve">Alku: Bob rakasti juosta puiston läpi. Keskimmäinen: Bob kompastui ja kaatui juostessaan. Loppu: Paul auttoi Bobin takaisin jaloilleen.</w:t>
      </w:r>
    </w:p>
    <w:p>
      <w:r>
        <w:rPr>
          <w:b/>
        </w:rPr>
        <w:t xml:space="preserve">Tulos</w:t>
      </w:r>
    </w:p>
    <w:p>
      <w:r>
        <w:t xml:space="preserve">Bob kompastui ja mursi selkänsä.</w:t>
      </w:r>
    </w:p>
    <w:p>
      <w:r>
        <w:rPr>
          <w:b/>
        </w:rPr>
        <w:t xml:space="preserve">Tulos</w:t>
      </w:r>
    </w:p>
    <w:p>
      <w:r>
        <w:t xml:space="preserve">Bob kompastui suklaakeksiin.</w:t>
      </w:r>
    </w:p>
    <w:p>
      <w:r>
        <w:rPr>
          <w:b/>
        </w:rPr>
        <w:t xml:space="preserve">Tulos</w:t>
      </w:r>
    </w:p>
    <w:p>
      <w:r>
        <w:t xml:space="preserve">Bob kompastui juostessaan ja putosi sillalta.</w:t>
      </w:r>
    </w:p>
    <w:p>
      <w:r>
        <w:rPr>
          <w:b/>
        </w:rPr>
        <w:t xml:space="preserve">Esimerkki 0.4304</w:t>
      </w:r>
    </w:p>
    <w:p>
      <w:r>
        <w:t xml:space="preserve">Alku: Tara halusi tehdä ystävänsä onnelliseksi. Keskikohta: Tara luki tarinan. Loppu: Tara teki ystävänsä hyvin onnelliseksi.</w:t>
      </w:r>
    </w:p>
    <w:p>
      <w:r>
        <w:rPr>
          <w:b/>
        </w:rPr>
        <w:t xml:space="preserve">Tulos</w:t>
      </w:r>
    </w:p>
    <w:p>
      <w:r>
        <w:t xml:space="preserve">Tara lähti lukemaan tarinaa.</w:t>
      </w:r>
    </w:p>
    <w:p>
      <w:r>
        <w:rPr>
          <w:b/>
        </w:rPr>
        <w:t xml:space="preserve">Tulos</w:t>
      </w:r>
    </w:p>
    <w:p>
      <w:r>
        <w:t xml:space="preserve">Tara läimäytti ystäväänsä niin kovaa kuin pystyi!.</w:t>
      </w:r>
    </w:p>
    <w:p>
      <w:r>
        <w:rPr>
          <w:b/>
        </w:rPr>
        <w:t xml:space="preserve">Tulos</w:t>
      </w:r>
    </w:p>
    <w:p>
      <w:r>
        <w:t xml:space="preserve">Tara läimäytti ystäväänsä.</w:t>
      </w:r>
    </w:p>
    <w:p>
      <w:r>
        <w:rPr>
          <w:b/>
        </w:rPr>
        <w:t xml:space="preserve">Esimerkki 0,4305</w:t>
      </w:r>
    </w:p>
    <w:p>
      <w:r>
        <w:t xml:space="preserve">Alku: Heräsin ja etsin kaapistani paitaa. Keskikohta: Tiesin jo, mitä käyttäisin asuni alaosaksi. Loppu: Käytin sinistä paitaa.</w:t>
      </w:r>
    </w:p>
    <w:p>
      <w:r>
        <w:rPr>
          <w:b/>
        </w:rPr>
        <w:t xml:space="preserve">Tulos</w:t>
      </w:r>
    </w:p>
    <w:p>
      <w:r>
        <w:t xml:space="preserve">Tiesin jo, että aioin käyttää farkkuja.</w:t>
      </w:r>
    </w:p>
    <w:p>
      <w:r>
        <w:rPr>
          <w:b/>
        </w:rPr>
        <w:t xml:space="preserve">Tulos</w:t>
      </w:r>
    </w:p>
    <w:p>
      <w:r>
        <w:t xml:space="preserve">Tiesin jo valmiiksi, että aioin käyttää asuuni vain alaosaa.</w:t>
      </w:r>
    </w:p>
    <w:p>
      <w:r>
        <w:rPr>
          <w:b/>
        </w:rPr>
        <w:t xml:space="preserve">Tulos</w:t>
      </w:r>
    </w:p>
    <w:p>
      <w:r>
        <w:t xml:space="preserve">En halunnut käyttää paitaa.</w:t>
      </w:r>
    </w:p>
    <w:p>
      <w:r>
        <w:rPr>
          <w:b/>
        </w:rPr>
        <w:t xml:space="preserve">Esimerkki 0.4306</w:t>
      </w:r>
    </w:p>
    <w:p>
      <w:r>
        <w:t xml:space="preserve">Alku: Bill ja Ted olivat parhaita ystäviä. Keskikohta: Bill ja Ted tapasivat pelatessaan pöytäpeliä. Loppu: He pelasivat ja rakastivat yhdessä peliä nimeltä kolikkopeli.</w:t>
      </w:r>
    </w:p>
    <w:p>
      <w:r>
        <w:rPr>
          <w:b/>
        </w:rPr>
        <w:t xml:space="preserve">Tulos</w:t>
      </w:r>
    </w:p>
    <w:p>
      <w:r>
        <w:t xml:space="preserve">Bill ja Ted eivät ole koskaan tavanneet pelatessaan pöytäpeliä.".</w:t>
      </w:r>
    </w:p>
    <w:p>
      <w:r>
        <w:rPr>
          <w:b/>
        </w:rPr>
        <w:t xml:space="preserve">Tulos</w:t>
      </w:r>
    </w:p>
    <w:p>
      <w:r>
        <w:t xml:space="preserve">Bill ja Ted tapasivat koripallopelissä.</w:t>
      </w:r>
    </w:p>
    <w:p>
      <w:r>
        <w:rPr>
          <w:b/>
        </w:rPr>
        <w:t xml:space="preserve">Tulos</w:t>
      </w:r>
    </w:p>
    <w:p>
      <w:r>
        <w:t xml:space="preserve">Bill ja Ted tapasivat soittaessaan saksofonia.</w:t>
      </w:r>
    </w:p>
    <w:p>
      <w:r>
        <w:rPr>
          <w:b/>
        </w:rPr>
        <w:t xml:space="preserve">Esimerkki 0.4307</w:t>
      </w:r>
    </w:p>
    <w:p>
      <w:r>
        <w:t xml:space="preserve">Alku: Kävimme museossa katsomassa uutta muumionäyttelyä. Keskikohta: Se oli hämmästyttävä installaatio ja hauskaa. Loppu: Olin hämmästynyt ja iloinen, että menin sinne.</w:t>
      </w:r>
    </w:p>
    <w:p>
      <w:r>
        <w:rPr>
          <w:b/>
        </w:rPr>
        <w:t xml:space="preserve">Tulos</w:t>
      </w:r>
    </w:p>
    <w:p>
      <w:r>
        <w:t xml:space="preserve">Olin hyvin tylsistynyt koko päivän.</w:t>
      </w:r>
    </w:p>
    <w:p>
      <w:r>
        <w:rPr>
          <w:b/>
        </w:rPr>
        <w:t xml:space="preserve">Tulos</w:t>
      </w:r>
    </w:p>
    <w:p>
      <w:r>
        <w:t xml:space="preserve">Se oli hämmästyttävä asennus, ja se kaatui.</w:t>
      </w:r>
    </w:p>
    <w:p>
      <w:r>
        <w:rPr>
          <w:b/>
        </w:rPr>
        <w:t xml:space="preserve">Tulos</w:t>
      </w:r>
    </w:p>
    <w:p>
      <w:r>
        <w:t xml:space="preserve">Se oli vuoristoasennus ja hauskaa.</w:t>
      </w:r>
    </w:p>
    <w:p>
      <w:r>
        <w:rPr>
          <w:b/>
        </w:rPr>
        <w:t xml:space="preserve">Esimerkki 0.4308</w:t>
      </w:r>
    </w:p>
    <w:p>
      <w:r>
        <w:t xml:space="preserve">Alku: Janella oli paritalon naapuri nimeltä Bonnie. Keskikohta: Jane pyysi Bonnieta siirtämään yhden ruokintalaitteistaan. Loppu: Bonnie suostui ja ruokkii edelleen lintuja toisesta paikasta.</w:t>
      </w:r>
    </w:p>
    <w:p>
      <w:r>
        <w:rPr>
          <w:b/>
        </w:rPr>
        <w:t xml:space="preserve">Tulos</w:t>
      </w:r>
    </w:p>
    <w:p>
      <w:r>
        <w:t xml:space="preserve">Jane pyysi Bonnieta siirtämään yhden autoista.</w:t>
      </w:r>
    </w:p>
    <w:p>
      <w:r>
        <w:rPr>
          <w:b/>
        </w:rPr>
        <w:t xml:space="preserve">Tulos</w:t>
      </w:r>
    </w:p>
    <w:p>
      <w:r>
        <w:t xml:space="preserve">Jane pyysi Bonnieta siirtämään yhden liekinheittimistä.</w:t>
      </w:r>
    </w:p>
    <w:p>
      <w:r>
        <w:rPr>
          <w:b/>
        </w:rPr>
        <w:t xml:space="preserve">Tulos</w:t>
      </w:r>
    </w:p>
    <w:p>
      <w:r>
        <w:t xml:space="preserve">Jane pyysi, että Bonnie siirtäisi yhden tuulikellonsa.</w:t>
      </w:r>
    </w:p>
    <w:p>
      <w:r>
        <w:rPr>
          <w:b/>
        </w:rPr>
        <w:t xml:space="preserve">Esimerkki 0.4309</w:t>
      </w:r>
    </w:p>
    <w:p>
      <w:r>
        <w:t xml:space="preserve">Alku: Bob oli pesemässä useita astioita. Keskikohta: Bob, tiskasi astiat loppuun laittamalla ne pois. Loppu: Mutta Bob oli iloinen.</w:t>
      </w:r>
    </w:p>
    <w:p>
      <w:r>
        <w:rPr>
          <w:b/>
        </w:rPr>
        <w:t xml:space="preserve">Tulos</w:t>
      </w:r>
    </w:p>
    <w:p>
      <w:r>
        <w:t xml:space="preserve">Bob ei pitänyt astioista ja heitti ne pois.</w:t>
      </w:r>
    </w:p>
    <w:p>
      <w:r>
        <w:rPr>
          <w:b/>
        </w:rPr>
        <w:t xml:space="preserve">Tulos</w:t>
      </w:r>
    </w:p>
    <w:p>
      <w:r>
        <w:t xml:space="preserve">Bob heitti astiat pois.</w:t>
      </w:r>
    </w:p>
    <w:p>
      <w:r>
        <w:rPr>
          <w:b/>
        </w:rPr>
        <w:t xml:space="preserve">Tulos</w:t>
      </w:r>
    </w:p>
    <w:p>
      <w:r>
        <w:t xml:space="preserve">Bob, söi kakun loppuun syömällä ne pois.</w:t>
      </w:r>
    </w:p>
    <w:p>
      <w:r>
        <w:rPr>
          <w:b/>
        </w:rPr>
        <w:t xml:space="preserve">Esimerkki 0,4310</w:t>
      </w:r>
    </w:p>
    <w:p>
      <w:r>
        <w:t xml:space="preserve">Alku: Rachel halusi epätoivoisesti kakkua. Keskikohta: Kakkua oli hyvin vaikea löytää. Loppu: Rachel haluaa sitä kakkua tänäkin päivänä.</w:t>
      </w:r>
    </w:p>
    <w:p>
      <w:r>
        <w:rPr>
          <w:b/>
        </w:rPr>
        <w:t xml:space="preserve">Tulos</w:t>
      </w:r>
    </w:p>
    <w:p>
      <w:r>
        <w:t xml:space="preserve">Kakku oli erittäin helppo löytää.</w:t>
      </w:r>
    </w:p>
    <w:p>
      <w:r>
        <w:rPr>
          <w:b/>
        </w:rPr>
        <w:t xml:space="preserve">Esimerkki 0,4311</w:t>
      </w:r>
    </w:p>
    <w:p>
      <w:r>
        <w:t xml:space="preserve">Alku: Tyttöä kiehtoi sade, vaikka hän asui autiomaassa. Keskikohta: Hän ei päässyt nauttimaan sateesta yhtä paljon. Loppu: Tyttö tiesi tehneensä oikean päätöksen, hän ei ollut koskaan ollut onnellisempi.</w:t>
      </w:r>
    </w:p>
    <w:p>
      <w:r>
        <w:rPr>
          <w:b/>
        </w:rPr>
        <w:t xml:space="preserve">Tulos</w:t>
      </w:r>
    </w:p>
    <w:p>
      <w:r>
        <w:t xml:space="preserve">Hän ei päässyt nauttimaan pyörästä yhtä paljon.</w:t>
      </w:r>
    </w:p>
    <w:p>
      <w:r>
        <w:rPr>
          <w:b/>
        </w:rPr>
        <w:t xml:space="preserve">Esimerkki 0.4312</w:t>
      </w:r>
    </w:p>
    <w:p>
      <w:r>
        <w:t xml:space="preserve">Alku: Steve ja Cheryl olivat vastanaineet. Keskikohta: Steve ja Cheryl hankkivat kissan uuteen perheeseensä. Loppu: Kissa on ollut heidän perheensä jäsen siitä lähtien.</w:t>
      </w:r>
    </w:p>
    <w:p>
      <w:r>
        <w:rPr>
          <w:b/>
        </w:rPr>
        <w:t xml:space="preserve">Tulos</w:t>
      </w:r>
    </w:p>
    <w:p>
      <w:r>
        <w:t xml:space="preserve">Steve ja Cheryl hankkivat kalan uudelle perheelleen.</w:t>
      </w:r>
    </w:p>
    <w:p>
      <w:r>
        <w:rPr>
          <w:b/>
        </w:rPr>
        <w:t xml:space="preserve">Esimerkki 0.4313</w:t>
      </w:r>
    </w:p>
    <w:p>
      <w:r>
        <w:t xml:space="preserve">Alku: Leo rakasti pelata baseballia. Keskimmäinen: Leo loukkasi olkapäänsä eräänä päivänä pelatessaan. Loppu: Hänen baseball-päivänsä olivat ohi.</w:t>
      </w:r>
    </w:p>
    <w:p>
      <w:r>
        <w:rPr>
          <w:b/>
        </w:rPr>
        <w:t xml:space="preserve">Tulos</w:t>
      </w:r>
    </w:p>
    <w:p>
      <w:r>
        <w:t xml:space="preserve">Leo vahvisti olkapäänsä eräänä päivänä pelatessaan.</w:t>
      </w:r>
    </w:p>
    <w:p>
      <w:r>
        <w:rPr>
          <w:b/>
        </w:rPr>
        <w:t xml:space="preserve">Esimerkki 0.4314</w:t>
      </w:r>
    </w:p>
    <w:p>
      <w:r>
        <w:t xml:space="preserve">Alku: Amanda oli opiskelija. Keskikohta: Yliopisto evakuoitiin hurrikaanin takia. Loppu: Amanda oli hyvin onnellinen, kun hän pääsi palaamaan opistoonsa.</w:t>
      </w:r>
    </w:p>
    <w:p>
      <w:r>
        <w:rPr>
          <w:b/>
        </w:rPr>
        <w:t xml:space="preserve">Tulos</w:t>
      </w:r>
    </w:p>
    <w:p>
      <w:r>
        <w:t xml:space="preserve">Elokuvateatteri evakuoitiin hurrikaanin takia.</w:t>
      </w:r>
    </w:p>
    <w:p>
      <w:r>
        <w:rPr>
          <w:b/>
        </w:rPr>
        <w:t xml:space="preserve">Esimerkki 0.4315</w:t>
      </w:r>
    </w:p>
    <w:p>
      <w:r>
        <w:t xml:space="preserve">Alku: Ben soittaa kitaraa ja on bändissä. Keskikohta: Ben ja hänen bändinsä harjoittelivat musiikkia usein. Loppu: Hän soittaa nyt rahaa vastaan muutamassa eri baarissa ympäri kaupunkia.</w:t>
      </w:r>
    </w:p>
    <w:p>
      <w:r>
        <w:rPr>
          <w:b/>
        </w:rPr>
        <w:t xml:space="preserve">Tulos</w:t>
      </w:r>
    </w:p>
    <w:p>
      <w:r>
        <w:t xml:space="preserve">Ben ja hänen musiikkinsa harjoittelivat bändinsä kanssa usein.</w:t>
      </w:r>
    </w:p>
    <w:p>
      <w:r>
        <w:rPr>
          <w:b/>
        </w:rPr>
        <w:t xml:space="preserve">Esimerkki 0.4316</w:t>
      </w:r>
    </w:p>
    <w:p>
      <w:r>
        <w:t xml:space="preserve">Alku: Bob oli ostoksilla ostoskeskuksessa. Keskikohta: Bob näki jotain, mitä halusi. Loppu: Hänellä ei valitettavasti ollut riittävästi varoja.</w:t>
      </w:r>
    </w:p>
    <w:p>
      <w:r>
        <w:rPr>
          <w:b/>
        </w:rPr>
        <w:t xml:space="preserve">Tulos</w:t>
      </w:r>
    </w:p>
    <w:p>
      <w:r>
        <w:t xml:space="preserve">Bob ei nähnyt mitään haluamaansa.</w:t>
      </w:r>
    </w:p>
    <w:p>
      <w:r>
        <w:rPr>
          <w:b/>
        </w:rPr>
        <w:t xml:space="preserve">Tulos</w:t>
      </w:r>
    </w:p>
    <w:p>
      <w:r>
        <w:t xml:space="preserve">Bob näki jonkun, jonka halusi.</w:t>
      </w:r>
    </w:p>
    <w:p>
      <w:r>
        <w:rPr>
          <w:b/>
        </w:rPr>
        <w:t xml:space="preserve">Esimerkki 0.4317</w:t>
      </w:r>
    </w:p>
    <w:p>
      <w:r>
        <w:t xml:space="preserve">Alku: Halusin kaappeja makuuhuoneeseeni. Keskellä: Kävin kaapinrakennuskurssin. Loppu: Kahden kuukauden työn jälkeen olin valmistanut kauniita kaappeja!</w:t>
      </w:r>
    </w:p>
    <w:p>
      <w:r>
        <w:rPr>
          <w:b/>
        </w:rPr>
        <w:t xml:space="preserve">Tulos</w:t>
      </w:r>
    </w:p>
    <w:p>
      <w:r>
        <w:t xml:space="preserve">Kävin korintekokurssin.</w:t>
      </w:r>
    </w:p>
    <w:p>
      <w:r>
        <w:rPr>
          <w:b/>
        </w:rPr>
        <w:t xml:space="preserve">Tulos</w:t>
      </w:r>
    </w:p>
    <w:p>
      <w:r>
        <w:t xml:space="preserve">Kävin leivänleivontakurssin.</w:t>
      </w:r>
    </w:p>
    <w:p>
      <w:r>
        <w:rPr>
          <w:b/>
        </w:rPr>
        <w:t xml:space="preserve">Tulos</w:t>
      </w:r>
    </w:p>
    <w:p>
      <w:r>
        <w:t xml:space="preserve">Kävin kynttilöiden valmistuskurssin.</w:t>
      </w:r>
    </w:p>
    <w:p>
      <w:r>
        <w:rPr>
          <w:b/>
        </w:rPr>
        <w:t xml:space="preserve">Esimerkki 0.4318</w:t>
      </w:r>
    </w:p>
    <w:p>
      <w:r>
        <w:t xml:space="preserve">Alku: Charles rakastaa banaanivanukasta. Keskiosa: Charlesin perhe teki hänelle joka vuosi kakkua, kunnes hän kertoi pitävänsä vanukkaasta enemmän. Loppu: Nyt hän saa joka vuosi vanukasta kakun sijasta.</w:t>
      </w:r>
    </w:p>
    <w:p>
      <w:r>
        <w:rPr>
          <w:b/>
        </w:rPr>
        <w:t xml:space="preserve">Tulos</w:t>
      </w:r>
    </w:p>
    <w:p>
      <w:r>
        <w:t xml:space="preserve">Charlesin perhe teki hänelle joka vuosi vanukasta, kunnes hän kertoi pitävänsä enemmän kakusta.</w:t>
      </w:r>
    </w:p>
    <w:p>
      <w:r>
        <w:rPr>
          <w:b/>
        </w:rPr>
        <w:t xml:space="preserve">Esimerkki 0.4319</w:t>
      </w:r>
    </w:p>
    <w:p>
      <w:r>
        <w:t xml:space="preserve">Alku: Cole rakasti katsoa televisiota koko ajan. Keskimmäinen: Cole päätti tehdä rakkaudestaan uran. Loppu: Yliopiston jälkeen Cole tienasi hyvin rahaa tuottamalla tv-ohjelmia!</w:t>
      </w:r>
    </w:p>
    <w:p>
      <w:r>
        <w:rPr>
          <w:b/>
        </w:rPr>
        <w:t xml:space="preserve">Tulos</w:t>
      </w:r>
    </w:p>
    <w:p>
      <w:r>
        <w:t xml:space="preserve">Cole lähti ulos vaellukselle.</w:t>
      </w:r>
    </w:p>
    <w:p>
      <w:r>
        <w:rPr>
          <w:b/>
        </w:rPr>
        <w:t xml:space="preserve">Esimerkki 0,4320</w:t>
      </w:r>
    </w:p>
    <w:p>
      <w:r>
        <w:t xml:space="preserve">Alku: Sharon päätti ryhtyä kasvissyöjäksi. Keskikohta: Sharon ei voinut sille mitään, hän halusi hampurilaisen. Loppu: Sharon meni lempihampurilaispaikalleen ja oli taivaassa.</w:t>
      </w:r>
    </w:p>
    <w:p>
      <w:r>
        <w:rPr>
          <w:b/>
        </w:rPr>
        <w:t xml:space="preserve">Tulos</w:t>
      </w:r>
    </w:p>
    <w:p>
      <w:r>
        <w:t xml:space="preserve">Sharon ei voinut sille mitään, hän vihasi hampurilaisia.</w:t>
      </w:r>
    </w:p>
    <w:p>
      <w:r>
        <w:rPr>
          <w:b/>
        </w:rPr>
        <w:t xml:space="preserve">Tulos</w:t>
      </w:r>
    </w:p>
    <w:p>
      <w:r>
        <w:t xml:space="preserve">Sharon ei voinut sille mitään, hän halusi pizzan.</w:t>
      </w:r>
    </w:p>
    <w:p>
      <w:r>
        <w:rPr>
          <w:b/>
        </w:rPr>
        <w:t xml:space="preserve">Tulos</w:t>
      </w:r>
    </w:p>
    <w:p>
      <w:r>
        <w:t xml:space="preserve">Sharon ei voinut sille mitään, hän halusi lasagnea.</w:t>
      </w:r>
    </w:p>
    <w:p>
      <w:r>
        <w:rPr>
          <w:b/>
        </w:rPr>
        <w:t xml:space="preserve">Esimerkki 0,4321</w:t>
      </w:r>
    </w:p>
    <w:p>
      <w:r>
        <w:t xml:space="preserve">Alku: William oli allerginen kissoille. Keskikohta: Lääkäri määräsi Williamille allergialääkkeitä. Loppu: William voi paljon paremmin.</w:t>
      </w:r>
    </w:p>
    <w:p>
      <w:r>
        <w:rPr>
          <w:b/>
        </w:rPr>
        <w:t xml:space="preserve">Tulos</w:t>
      </w:r>
    </w:p>
    <w:p>
      <w:r>
        <w:t xml:space="preserve">Lääkäri määräsi Williamille väärät allergialääkkeet.</w:t>
      </w:r>
    </w:p>
    <w:p>
      <w:r>
        <w:rPr>
          <w:b/>
        </w:rPr>
        <w:t xml:space="preserve">Esimerkki 0,4322</w:t>
      </w:r>
    </w:p>
    <w:p>
      <w:r>
        <w:t xml:space="preserve">Alku: Eräänä kiitospäivänä autoni katosi. Keskikohta: En löytänyt lastani mistään. Loppu: Hän oli hiipinyt kaappiin ja nukahtanut, eikä ollutkaan kadonnut!</w:t>
      </w:r>
    </w:p>
    <w:p>
      <w:r>
        <w:rPr>
          <w:b/>
        </w:rPr>
        <w:t xml:space="preserve">Tulos</w:t>
      </w:r>
    </w:p>
    <w:p>
      <w:r>
        <w:t xml:space="preserve">En löytänyt autoani mistään.</w:t>
      </w:r>
    </w:p>
    <w:p>
      <w:r>
        <w:rPr>
          <w:b/>
        </w:rPr>
        <w:t xml:space="preserve">Tulos</w:t>
      </w:r>
    </w:p>
    <w:p>
      <w:r>
        <w:t xml:space="preserve">En löytänyt koiraani mistään.</w:t>
      </w:r>
    </w:p>
    <w:p>
      <w:r>
        <w:rPr>
          <w:b/>
        </w:rPr>
        <w:t xml:space="preserve">Tulos</w:t>
      </w:r>
    </w:p>
    <w:p>
      <w:r>
        <w:t xml:space="preserve">En löytänyt vanhempaani mistään.</w:t>
      </w:r>
    </w:p>
    <w:p>
      <w:r>
        <w:rPr>
          <w:b/>
        </w:rPr>
        <w:t xml:space="preserve">Esimerkki 0.4323</w:t>
      </w:r>
    </w:p>
    <w:p>
      <w:r>
        <w:t xml:space="preserve">Alku: Lapset laskivat päiviä jouluun. Keskikohta: Lapset odottivat jännittyneinä mutta kärsivällisesti jouluaattoa. Loppu: Lapset heräsivät ja avasivat lahjat.</w:t>
      </w:r>
    </w:p>
    <w:p>
      <w:r>
        <w:rPr>
          <w:b/>
        </w:rPr>
        <w:t xml:space="preserve">Tulos</w:t>
      </w:r>
    </w:p>
    <w:p>
      <w:r>
        <w:t xml:space="preserve">Lapset odottivat kyllästyneinä ja kärsimättöminä jouluaattoa.</w:t>
      </w:r>
    </w:p>
    <w:p>
      <w:r>
        <w:rPr>
          <w:b/>
        </w:rPr>
        <w:t xml:space="preserve">Tulos</w:t>
      </w:r>
    </w:p>
    <w:p>
      <w:r>
        <w:t xml:space="preserve">Lapset odottivat jännittyneinä mutta kärsivällisesti Halloweenia.</w:t>
      </w:r>
    </w:p>
    <w:p>
      <w:r>
        <w:rPr>
          <w:b/>
        </w:rPr>
        <w:t xml:space="preserve">Tulos</w:t>
      </w:r>
    </w:p>
    <w:p>
      <w:r>
        <w:t xml:space="preserve">He eivät olleet liian innoissaan nukkuakseen liikaa.</w:t>
      </w:r>
    </w:p>
    <w:p>
      <w:r>
        <w:rPr>
          <w:b/>
        </w:rPr>
        <w:t xml:space="preserve">Esimerkki 0.4324</w:t>
      </w:r>
    </w:p>
    <w:p>
      <w:r>
        <w:t xml:space="preserve">Alku: Ned oli retkeilemässä metsässä, kun hän näki puun alla karvapalasen. Keskikohta: Ned soitti puhelimella villieläinten pelastuspalveluun. Loppu: Ned odotti, kunnes eläinsuojelu saapui pelastamaan opossumipoikaset.</w:t>
      </w:r>
    </w:p>
    <w:p>
      <w:r>
        <w:rPr>
          <w:b/>
        </w:rPr>
        <w:t xml:space="preserve">Tulos</w:t>
      </w:r>
    </w:p>
    <w:p>
      <w:r>
        <w:t xml:space="preserve">Ned soitti Dominos-pizzalle puhelimellaan.</w:t>
      </w:r>
    </w:p>
    <w:p>
      <w:r>
        <w:rPr>
          <w:b/>
        </w:rPr>
        <w:t xml:space="preserve">Tulos</w:t>
      </w:r>
    </w:p>
    <w:p>
      <w:r>
        <w:t xml:space="preserve">Ned soitti äidilleen puhelimella.</w:t>
      </w:r>
    </w:p>
    <w:p>
      <w:r>
        <w:rPr>
          <w:b/>
        </w:rPr>
        <w:t xml:space="preserve">Tulos</w:t>
      </w:r>
    </w:p>
    <w:p>
      <w:r>
        <w:t xml:space="preserve">Ned soitti puhelimellaan villieläinten pelastuspalveluun noutamaan ruumiin.</w:t>
      </w:r>
    </w:p>
    <w:p>
      <w:r>
        <w:rPr>
          <w:b/>
        </w:rPr>
        <w:t xml:space="preserve">Esimerkki 0,4325</w:t>
      </w:r>
    </w:p>
    <w:p>
      <w:r>
        <w:t xml:space="preserve">Alku: Larry ei ole koskaan käyttänyt hyväkseen asunto-osakeyhtiönsä uima-allasta. Keskikohta: Larryllä oli hauskaa altaassa. Loppu: Larry on hyvin iloinen siitä, että hän on vihdoin käyttänyt uima-allasta.</w:t>
      </w:r>
    </w:p>
    <w:p>
      <w:r>
        <w:rPr>
          <w:b/>
        </w:rPr>
        <w:t xml:space="preserve">Tulos</w:t>
      </w:r>
    </w:p>
    <w:p>
      <w:r>
        <w:t xml:space="preserve">Larryllä oli hauskaa puistossa.</w:t>
      </w:r>
    </w:p>
    <w:p>
      <w:r>
        <w:rPr>
          <w:b/>
        </w:rPr>
        <w:t xml:space="preserve">Tulos</w:t>
      </w:r>
    </w:p>
    <w:p>
      <w:r>
        <w:t xml:space="preserve">Larryllä oli hauskaa olla makuuhuoneessaan.</w:t>
      </w:r>
    </w:p>
    <w:p>
      <w:r>
        <w:rPr>
          <w:b/>
        </w:rPr>
        <w:t xml:space="preserve">Tulos</w:t>
      </w:r>
    </w:p>
    <w:p>
      <w:r>
        <w:t xml:space="preserve">hän ui altaassa koko ajan.</w:t>
      </w:r>
    </w:p>
    <w:p>
      <w:r>
        <w:rPr>
          <w:b/>
        </w:rPr>
        <w:t xml:space="preserve">Esimerkki 0,4326</w:t>
      </w:r>
    </w:p>
    <w:p>
      <w:r>
        <w:t xml:space="preserve">Alku: Tänään oli Ellien syntymäpäivä. Keskikohta: Ellien äiti antoi hänelle koiranpennun. Loppu: Hän oli aina halunnut koiran.</w:t>
      </w:r>
    </w:p>
    <w:p>
      <w:r>
        <w:rPr>
          <w:b/>
        </w:rPr>
        <w:t xml:space="preserve">Tulos</w:t>
      </w:r>
    </w:p>
    <w:p>
      <w:r>
        <w:t xml:space="preserve">Ellien äiti antoi hänelle kissan.</w:t>
      </w:r>
    </w:p>
    <w:p>
      <w:r>
        <w:rPr>
          <w:b/>
        </w:rPr>
        <w:t xml:space="preserve">Tulos</w:t>
      </w:r>
    </w:p>
    <w:p>
      <w:r>
        <w:t xml:space="preserve">Ellien äiti lahjoitti hänelle kanin.</w:t>
      </w:r>
    </w:p>
    <w:p>
      <w:r>
        <w:rPr>
          <w:b/>
        </w:rPr>
        <w:t xml:space="preserve">Esimerkki 0,4327</w:t>
      </w:r>
    </w:p>
    <w:p>
      <w:r>
        <w:t xml:space="preserve">Alku: Anne oli tiukalla ruokavaliolla. Keskikohta: Anne tilasi pizzan ja ravintola teki sen väärin. Loppu: He palasivat oikein tehdyn pizzan kanssa.</w:t>
      </w:r>
    </w:p>
    <w:p>
      <w:r>
        <w:rPr>
          <w:b/>
        </w:rPr>
        <w:t xml:space="preserve">Tulos</w:t>
      </w:r>
    </w:p>
    <w:p>
      <w:r>
        <w:t xml:space="preserve">Anne tilasi pizzan, ja ravintola kieltäytyi tarjoilemasta hänelle.</w:t>
      </w:r>
    </w:p>
    <w:p>
      <w:r>
        <w:rPr>
          <w:b/>
        </w:rPr>
        <w:t xml:space="preserve">Esimerkki 0,4328</w:t>
      </w:r>
    </w:p>
    <w:p>
      <w:r>
        <w:t xml:space="preserve">Alku: Basil lähti telttailemaan karhun saastuttamaan metsään. Keskikohta: Karhu hyökkäsi Basilin kimppuun. Loppu: Hän sai vammoja.</w:t>
      </w:r>
    </w:p>
    <w:p>
      <w:r>
        <w:rPr>
          <w:b/>
        </w:rPr>
        <w:t xml:space="preserve">Tulos</w:t>
      </w:r>
    </w:p>
    <w:p>
      <w:r>
        <w:t xml:space="preserve">Basil kävi karhun kimppuun.</w:t>
      </w:r>
    </w:p>
    <w:p>
      <w:r>
        <w:rPr>
          <w:b/>
        </w:rPr>
        <w:t xml:space="preserve">Tulos</w:t>
      </w:r>
    </w:p>
    <w:p>
      <w:r>
        <w:t xml:space="preserve">Basilian kimppuun hyökkäsi kolibri.</w:t>
      </w:r>
    </w:p>
    <w:p>
      <w:r>
        <w:rPr>
          <w:b/>
        </w:rPr>
        <w:t xml:space="preserve">Tulos</w:t>
      </w:r>
    </w:p>
    <w:p>
      <w:r>
        <w:t xml:space="preserve">Basilia tervehti karhu.</w:t>
      </w:r>
    </w:p>
    <w:p>
      <w:r>
        <w:rPr>
          <w:b/>
        </w:rPr>
        <w:t xml:space="preserve">Esimerkki 0.4329</w:t>
      </w:r>
    </w:p>
    <w:p>
      <w:r>
        <w:t xml:space="preserve">Alku: Stan istui taas yksin huoneessaan. Keskikohta: Stanilla oli tylsää. Loppu: Hän teki huoneestaan ihmemaailman eikä enää koskaan tylsistynyt.</w:t>
      </w:r>
    </w:p>
    <w:p>
      <w:r>
        <w:rPr>
          <w:b/>
        </w:rPr>
        <w:t xml:space="preserve">Tulos</w:t>
      </w:r>
    </w:p>
    <w:p>
      <w:r>
        <w:t xml:space="preserve">Stan oli humalassa.</w:t>
      </w:r>
    </w:p>
    <w:p>
      <w:r>
        <w:rPr>
          <w:b/>
        </w:rPr>
        <w:t xml:space="preserve">Esimerkki 0,4330</w:t>
      </w:r>
    </w:p>
    <w:p>
      <w:r>
        <w:t xml:space="preserve">Alku: Jennifer oli nälkäinen sateisena päivänä. Keskikohta: Jennifer etsi talostaan ruokaa. Loppu: Jennifer ei löytänyt ruokaa, joten hän jäi nälkäiseksi.</w:t>
      </w:r>
    </w:p>
    <w:p>
      <w:r>
        <w:rPr>
          <w:b/>
        </w:rPr>
        <w:t xml:space="preserve">Tulos</w:t>
      </w:r>
    </w:p>
    <w:p>
      <w:r>
        <w:t xml:space="preserve">Jennifer löysi paljon ruokaa talonsa ympäriltä.</w:t>
      </w:r>
    </w:p>
    <w:p>
      <w:r>
        <w:rPr>
          <w:b/>
        </w:rPr>
        <w:t xml:space="preserve">Tulos</w:t>
      </w:r>
    </w:p>
    <w:p>
      <w:r>
        <w:t xml:space="preserve">Jennifer etsi talostaan sateenvarjoa.</w:t>
      </w:r>
    </w:p>
    <w:p>
      <w:r>
        <w:rPr>
          <w:b/>
        </w:rPr>
        <w:t xml:space="preserve">Tulos</w:t>
      </w:r>
    </w:p>
    <w:p>
      <w:r>
        <w:t xml:space="preserve">Jennifer katseli talonsa ympärille etsien suojaa.</w:t>
      </w:r>
    </w:p>
    <w:p>
      <w:r>
        <w:rPr>
          <w:b/>
        </w:rPr>
        <w:t xml:space="preserve">Esimerkki 0,4331</w:t>
      </w:r>
    </w:p>
    <w:p>
      <w:r>
        <w:t xml:space="preserve">Alku: Perheelläni on halloween-illan perinne. Keskimmäinen: Perheeni katsoo kauhuelokuvia, jotka kukin valitsee itse. Loppu: Sitten menemme nukkumaan ja odotamme, että juhlimme taas seuraavana vuonna.</w:t>
      </w:r>
    </w:p>
    <w:p>
      <w:r>
        <w:rPr>
          <w:b/>
        </w:rPr>
        <w:t xml:space="preserve">Tulos</w:t>
      </w:r>
    </w:p>
    <w:p>
      <w:r>
        <w:t xml:space="preserve">Perheeni katsoo kauhuelokuvia, joita kukaan ei valitse.</w:t>
      </w:r>
    </w:p>
    <w:p>
      <w:r>
        <w:rPr>
          <w:b/>
        </w:rPr>
        <w:t xml:space="preserve">Esimerkki 0,4332</w:t>
      </w:r>
    </w:p>
    <w:p>
      <w:r>
        <w:t xml:space="preserve">Alku: Tiffany ei voinut hyvin. Keskikohta: Tiffany halusi juoda suklaamaitoa lohdutukseksi. Loppu: Hän melkein itki, kun tajusi, ettei hänellä ollut enää maitoa jäljellä.</w:t>
      </w:r>
    </w:p>
    <w:p>
      <w:r>
        <w:rPr>
          <w:b/>
        </w:rPr>
        <w:t xml:space="preserve">Tulos</w:t>
      </w:r>
    </w:p>
    <w:p>
      <w:r>
        <w:t xml:space="preserve">Tiffany vihasi suklaamaitoa, koska se ei lohduta häntä.</w:t>
      </w:r>
    </w:p>
    <w:p>
      <w:r>
        <w:rPr>
          <w:b/>
        </w:rPr>
        <w:t xml:space="preserve">Esimerkki 0,4333</w:t>
      </w:r>
    </w:p>
    <w:p>
      <w:r>
        <w:t xml:space="preserve">Alku: Amy ilmoittautui kirjekaveriksi espanjan tunnilla. Keskimmäinen: Amy kirjoitti oppikirjan avulla erinomaisen kirjeen espanjaksi. Loppu: Amy päätti tuoda kirjeen luokalleen.</w:t>
      </w:r>
    </w:p>
    <w:p>
      <w:r>
        <w:rPr>
          <w:b/>
        </w:rPr>
        <w:t xml:space="preserve">Tulos</w:t>
      </w:r>
    </w:p>
    <w:p>
      <w:r>
        <w:t xml:space="preserve">Amy ei koskaan kirjoittanut kirjekaverilleen, koska hän vihasi espanjan tunteja.</w:t>
      </w:r>
    </w:p>
    <w:p>
      <w:r>
        <w:rPr>
          <w:b/>
        </w:rPr>
        <w:t xml:space="preserve">Esimerkki 0,4334</w:t>
      </w:r>
    </w:p>
    <w:p>
      <w:r>
        <w:t xml:space="preserve">Alku: Howard päätti eräänä päivänä mennä vanhempainyhdistyksen kokoukseen. Keskikohta: Suurin osa vanhempainyhdistyksen jäsenistä oli naisia. Loppu: Tämä sai Howardin hämmentyneeksi ja epämukavaksi, joten hän päätti lähteä.</w:t>
      </w:r>
    </w:p>
    <w:p>
      <w:r>
        <w:rPr>
          <w:b/>
        </w:rPr>
        <w:t xml:space="preserve">Tulos</w:t>
      </w:r>
    </w:p>
    <w:p>
      <w:r>
        <w:t xml:space="preserve">Useimmat vanhempainyhdistyksen jäsenet toivottivat Howardin tervetulleeksi, ja kokous oli hieno.</w:t>
      </w:r>
    </w:p>
    <w:p>
      <w:r>
        <w:rPr>
          <w:b/>
        </w:rPr>
        <w:t xml:space="preserve">Esimerkki 0,4335</w:t>
      </w:r>
    </w:p>
    <w:p>
      <w:r>
        <w:t xml:space="preserve">Alku: Steve kirjoittautui lempikorkeakouluunsa. Keskikohta: Steve sai harjoittelupaikan uutisohjelmasta. Loppu: Steve otti vastaan hyvin palkatun työpaikan kilpailevasta uutisohjelmasta.</w:t>
      </w:r>
    </w:p>
    <w:p>
      <w:r>
        <w:rPr>
          <w:b/>
        </w:rPr>
        <w:t xml:space="preserve">Tulos</w:t>
      </w:r>
    </w:p>
    <w:p>
      <w:r>
        <w:t xml:space="preserve">Steve sai harjoittelupaikan peliohjelmasta.</w:t>
      </w:r>
    </w:p>
    <w:p>
      <w:r>
        <w:rPr>
          <w:b/>
        </w:rPr>
        <w:t xml:space="preserve">Tulos</w:t>
      </w:r>
    </w:p>
    <w:p>
      <w:r>
        <w:t xml:space="preserve">Steve sai harjoittelupaikan rautakaupan näyttelystä.</w:t>
      </w:r>
    </w:p>
    <w:p>
      <w:r>
        <w:rPr>
          <w:b/>
        </w:rPr>
        <w:t xml:space="preserve">Tulos</w:t>
      </w:r>
    </w:p>
    <w:p>
      <w:r>
        <w:t xml:space="preserve">Steve hylkäsi harjoittelupaikan uutisohjelmassa.</w:t>
      </w:r>
    </w:p>
    <w:p>
      <w:r>
        <w:rPr>
          <w:b/>
        </w:rPr>
        <w:t xml:space="preserve">Esimerkki 0,4336</w:t>
      </w:r>
    </w:p>
    <w:p>
      <w:r>
        <w:t xml:space="preserve">Alku: Ben halusi voittaa työpaikan naamiaisasukilpailun tänä vuonna. Keskikohta: Ben käytti 20 tuntia naamiaisasunsa koristeluun ja luomiseen. Loppu: Ben oli tyytyväinen.</w:t>
      </w:r>
    </w:p>
    <w:p>
      <w:r>
        <w:rPr>
          <w:b/>
        </w:rPr>
        <w:t xml:space="preserve">Tulos</w:t>
      </w:r>
    </w:p>
    <w:p>
      <w:r>
        <w:t xml:space="preserve">Ben teki puolet työstä koristellessaan ja luodessaan pukua.</w:t>
      </w:r>
    </w:p>
    <w:p>
      <w:r>
        <w:rPr>
          <w:b/>
        </w:rPr>
        <w:t xml:space="preserve">Tulos</w:t>
      </w:r>
    </w:p>
    <w:p>
      <w:r>
        <w:t xml:space="preserve">Ben käytti 20 tuntia pukunsa tuhoamiseen.</w:t>
      </w:r>
    </w:p>
    <w:p>
      <w:r>
        <w:rPr>
          <w:b/>
        </w:rPr>
        <w:t xml:space="preserve">Tulos</w:t>
      </w:r>
    </w:p>
    <w:p>
      <w:r>
        <w:t xml:space="preserve">Ben jäi kotiin töistä Halloweenina.</w:t>
      </w:r>
    </w:p>
    <w:p>
      <w:r>
        <w:rPr>
          <w:b/>
        </w:rPr>
        <w:t xml:space="preserve">Esimerkki 0.4337</w:t>
      </w:r>
    </w:p>
    <w:p>
      <w:r>
        <w:t xml:space="preserve">Alku: Työskentelen kauttakulkulaitoksessa. Keskikohta: Minun piti osallistua pakolliselle kurssille saadakseni todistuksen. Loppu: En ripustanut todistustani, koska kurssi oli kamala.</w:t>
      </w:r>
    </w:p>
    <w:p>
      <w:r>
        <w:rPr>
          <w:b/>
        </w:rPr>
        <w:t xml:space="preserve">Tulos</w:t>
      </w:r>
    </w:p>
    <w:p>
      <w:r>
        <w:t xml:space="preserve">En osallistunut pakolliselle kurssille saadakseni todistuksen.</w:t>
      </w:r>
    </w:p>
    <w:p>
      <w:r>
        <w:rPr>
          <w:b/>
        </w:rPr>
        <w:t xml:space="preserve">Tulos</w:t>
      </w:r>
    </w:p>
    <w:p>
      <w:r>
        <w:t xml:space="preserve">Minun piti käydä pakollisessa turkkilaisessa kylvyssä saadakseni todistuksen.</w:t>
      </w:r>
    </w:p>
    <w:p>
      <w:r>
        <w:rPr>
          <w:b/>
        </w:rPr>
        <w:t xml:space="preserve">Tulos</w:t>
      </w:r>
    </w:p>
    <w:p>
      <w:r>
        <w:t xml:space="preserve">Minun piti osallistua pakolliselle kurssille saadakseni todistuksen, mutta reputin sen.</w:t>
      </w:r>
    </w:p>
    <w:p>
      <w:r>
        <w:rPr>
          <w:b/>
        </w:rPr>
        <w:t xml:space="preserve">Esimerkki 0,4338</w:t>
      </w:r>
    </w:p>
    <w:p>
      <w:r>
        <w:t xml:space="preserve">Alku: Joulu on kolmen viikon kuluttua, enkä ole vielä ostanut yhtään lahjaa. Keskikohta: Päätin mennä ostamaan kaiken tarvittavan. Loppu: Huomenna vietän päivän lahjoja paketoimalla.</w:t>
      </w:r>
    </w:p>
    <w:p>
      <w:r>
        <w:rPr>
          <w:b/>
        </w:rPr>
        <w:t xml:space="preserve">Tulos</w:t>
      </w:r>
    </w:p>
    <w:p>
      <w:r>
        <w:t xml:space="preserve">Päätin sen sijaan ostaa lahjakortteja.</w:t>
      </w:r>
    </w:p>
    <w:p>
      <w:r>
        <w:rPr>
          <w:b/>
        </w:rPr>
        <w:t xml:space="preserve">Tulos</w:t>
      </w:r>
    </w:p>
    <w:p>
      <w:r>
        <w:t xml:space="preserve">Päätin lähteä hakemaan yhtä asiaa.</w:t>
      </w:r>
    </w:p>
    <w:p>
      <w:r>
        <w:rPr>
          <w:b/>
        </w:rPr>
        <w:t xml:space="preserve">Tulos</w:t>
      </w:r>
    </w:p>
    <w:p>
      <w:r>
        <w:t xml:space="preserve">Päätin jäädä sisälle ja unohtaa kaiken tarvitsemani.</w:t>
      </w:r>
    </w:p>
    <w:p>
      <w:r>
        <w:rPr>
          <w:b/>
        </w:rPr>
        <w:t xml:space="preserve">Esimerkki 0,4339</w:t>
      </w:r>
    </w:p>
    <w:p>
      <w:r>
        <w:t xml:space="preserve">Alku: Jonilla oli likaiset silmälasit. Keskikohta: John pyyhki ne paitaansa ja sai ne vielä likaisemmiksi. Loppu: Jon tajusi, että hänen pitäisi aina käyttää linssipyyhettä.</w:t>
      </w:r>
    </w:p>
    <w:p>
      <w:r>
        <w:rPr>
          <w:b/>
        </w:rPr>
        <w:t xml:space="preserve">Tulos</w:t>
      </w:r>
    </w:p>
    <w:p>
      <w:r>
        <w:t xml:space="preserve">John pyyhki ne paitaansa ja sai paitansa vielä likaisemmaksi.</w:t>
      </w:r>
    </w:p>
    <w:p>
      <w:r>
        <w:rPr>
          <w:b/>
        </w:rPr>
        <w:t xml:space="preserve">Esimerkki 0,4340</w:t>
      </w:r>
    </w:p>
    <w:p>
      <w:r>
        <w:t xml:space="preserve">Alku: Karenin lapset päättivät haluta jäätelöä keskellä lumimyrskyä: Ei ollut turvallista ajaa autolla - hän ryhtyi luovaksi. Loppu: Karen lisäsi lumeen suklaa-kookosmaitoa ja teki siitä lumikermavaahtoa.</w:t>
      </w:r>
    </w:p>
    <w:p>
      <w:r>
        <w:rPr>
          <w:b/>
        </w:rPr>
        <w:t xml:space="preserve">Tulos</w:t>
      </w:r>
    </w:p>
    <w:p>
      <w:r>
        <w:t xml:space="preserve">Karen laittoi lapset autoon ja ajoi ostamaan niitä.</w:t>
      </w:r>
    </w:p>
    <w:p>
      <w:r>
        <w:rPr>
          <w:b/>
        </w:rPr>
        <w:t xml:space="preserve">Tulos</w:t>
      </w:r>
    </w:p>
    <w:p>
      <w:r>
        <w:t xml:space="preserve">Pakastimessa oli paljon.</w:t>
      </w:r>
    </w:p>
    <w:p>
      <w:r>
        <w:rPr>
          <w:b/>
        </w:rPr>
        <w:t xml:space="preserve">Tulos</w:t>
      </w:r>
    </w:p>
    <w:p>
      <w:r>
        <w:t xml:space="preserve">hän ajoi jäätelökauppaan.</w:t>
      </w:r>
    </w:p>
    <w:p>
      <w:r>
        <w:rPr>
          <w:b/>
        </w:rPr>
        <w:t xml:space="preserve">Esimerkki 0,4341</w:t>
      </w:r>
    </w:p>
    <w:p>
      <w:r>
        <w:t xml:space="preserve">Alku: Jim halusi hankkia ainutlaatuiset kengät, jotka erottuisivat koulussa. Keskimmäinen: Jim osti kengät, joita kaikilla muillakin oli. Loppu: Jim ei tuntenut itseään enää niin ainutlaatuiseksi.</w:t>
      </w:r>
    </w:p>
    <w:p>
      <w:r>
        <w:rPr>
          <w:b/>
        </w:rPr>
        <w:t xml:space="preserve">Tulos</w:t>
      </w:r>
    </w:p>
    <w:p>
      <w:r>
        <w:t xml:space="preserve">Jim osti kengät, joita kenelläkään muulla ei ollut.</w:t>
      </w:r>
    </w:p>
    <w:p>
      <w:r>
        <w:rPr>
          <w:b/>
        </w:rPr>
        <w:t xml:space="preserve">Esimerkki 0,4342</w:t>
      </w:r>
    </w:p>
    <w:p>
      <w:r>
        <w:t xml:space="preserve">Alku: Ostin parin kultakaloja eläinkaupasta. Keskikohta: Täytin vesijohtovettä akvaarioaltaaseen. Loppu: Kalat kuolivat seuraavan päivän aikana.</w:t>
      </w:r>
    </w:p>
    <w:p>
      <w:r>
        <w:rPr>
          <w:b/>
        </w:rPr>
        <w:t xml:space="preserve">Tulos</w:t>
      </w:r>
    </w:p>
    <w:p>
      <w:r>
        <w:t xml:space="preserve">kalat elivät paljon pidempään kuin olin odottanut.</w:t>
      </w:r>
    </w:p>
    <w:p>
      <w:r>
        <w:rPr>
          <w:b/>
        </w:rPr>
        <w:t xml:space="preserve">Esimerkki 0,4343</w:t>
      </w:r>
    </w:p>
    <w:p>
      <w:r>
        <w:t xml:space="preserve">Alku: Neljä tyttöä asui yhdessä talossa. Keskikohta: Kaikki vihasivat yhtä kämppistä. Loppu: Kolme tyttöä ei enää asu toisen kämppiksen kanssa.</w:t>
      </w:r>
    </w:p>
    <w:p>
      <w:r>
        <w:rPr>
          <w:b/>
        </w:rPr>
        <w:t xml:space="preserve">Tulos</w:t>
      </w:r>
    </w:p>
    <w:p>
      <w:r>
        <w:t xml:space="preserve">Yksi kämppis oli kaikkien rakastama.</w:t>
      </w:r>
    </w:p>
    <w:p>
      <w:r>
        <w:rPr>
          <w:b/>
        </w:rPr>
        <w:t xml:space="preserve">Esimerkki 0.4344</w:t>
      </w:r>
    </w:p>
    <w:p>
      <w:r>
        <w:t xml:space="preserve">Alku: Bob pelasi lentopalloa. Keskikohta: Bob pelasi liian kovaa eikä saanut juotavaa. Loppu: Bobin ystävät toivat hänelle nopeasti vettä nesteytykseksi.</w:t>
      </w:r>
    </w:p>
    <w:p>
      <w:r>
        <w:rPr>
          <w:b/>
        </w:rPr>
        <w:t xml:space="preserve">Tulos</w:t>
      </w:r>
    </w:p>
    <w:p>
      <w:r>
        <w:t xml:space="preserve">Bob tuskin pelasi ja joi vain paljon.</w:t>
      </w:r>
    </w:p>
    <w:p>
      <w:r>
        <w:rPr>
          <w:b/>
        </w:rPr>
        <w:t xml:space="preserve">Tulos</w:t>
      </w:r>
    </w:p>
    <w:p>
      <w:r>
        <w:t xml:space="preserve">Bob pelasi kevyesti ja haki itselleen viileän juoman.</w:t>
      </w:r>
    </w:p>
    <w:p>
      <w:r>
        <w:rPr>
          <w:b/>
        </w:rPr>
        <w:t xml:space="preserve">Tulos</w:t>
      </w:r>
    </w:p>
    <w:p>
      <w:r>
        <w:t xml:space="preserve">Bob ei pelannut kovaa ja sai juotavaa.</w:t>
      </w:r>
    </w:p>
    <w:p>
      <w:r>
        <w:rPr>
          <w:b/>
        </w:rPr>
        <w:t xml:space="preserve">Esimerkki 0,4345</w:t>
      </w:r>
    </w:p>
    <w:p>
      <w:r>
        <w:t xml:space="preserve">Alku: Devon oli lentäjä, joka näytti haluavan kuolla. Keskikohta: Devon päätti päästää irti ratistaq. Loppu: Deven ei tuntenut ohjaamossa mitään.</w:t>
      </w:r>
    </w:p>
    <w:p>
      <w:r>
        <w:rPr>
          <w:b/>
        </w:rPr>
        <w:t xml:space="preserve">Tulos</w:t>
      </w:r>
    </w:p>
    <w:p>
      <w:r>
        <w:t xml:space="preserve">Devon päätti pitää tiukasti kiinni ohjauspyörästä.</w:t>
      </w:r>
    </w:p>
    <w:p>
      <w:r>
        <w:rPr>
          <w:b/>
        </w:rPr>
        <w:t xml:space="preserve">Tulos</w:t>
      </w:r>
    </w:p>
    <w:p>
      <w:r>
        <w:t xml:space="preserve">Devon päätti pitää kiinni ratista.</w:t>
      </w:r>
    </w:p>
    <w:p>
      <w:r>
        <w:rPr>
          <w:b/>
        </w:rPr>
        <w:t xml:space="preserve">Tulos</w:t>
      </w:r>
    </w:p>
    <w:p>
      <w:r>
        <w:t xml:space="preserve">Devon päätti päästää irti maailmanpyörästä.</w:t>
      </w:r>
    </w:p>
    <w:p>
      <w:r>
        <w:rPr>
          <w:b/>
        </w:rPr>
        <w:t xml:space="preserve">Esimerkki 0,4346</w:t>
      </w:r>
    </w:p>
    <w:p>
      <w:r>
        <w:t xml:space="preserve">Alku: Bussinkuljettajat olivat lakossa Amyn kaupungissa. Keskikohta: Amy löysi vain pari kulkevaa bussia. Loppu: Amy joutui seisomaan täpötäydessä bussissa 20 minuuttia päästäkseen kotiin.</w:t>
      </w:r>
    </w:p>
    <w:p>
      <w:r>
        <w:rPr>
          <w:b/>
        </w:rPr>
        <w:t xml:space="preserve">Tulos</w:t>
      </w:r>
    </w:p>
    <w:p>
      <w:r>
        <w:t xml:space="preserve">Amy löysi tonneittain kulkevia busseja.</w:t>
      </w:r>
    </w:p>
    <w:p>
      <w:r>
        <w:rPr>
          <w:b/>
        </w:rPr>
        <w:t xml:space="preserve">Tulos</w:t>
      </w:r>
    </w:p>
    <w:p>
      <w:r>
        <w:t xml:space="preserve">Amy löysi vain pari bussia, jotka olivat apaattisia.</w:t>
      </w:r>
    </w:p>
    <w:p>
      <w:r>
        <w:rPr>
          <w:b/>
        </w:rPr>
        <w:t xml:space="preserve">Tulos</w:t>
      </w:r>
    </w:p>
    <w:p>
      <w:r>
        <w:t xml:space="preserve">Bussiliikenteessä ei ollut viivästyksiä.</w:t>
      </w:r>
    </w:p>
    <w:p>
      <w:r>
        <w:rPr>
          <w:b/>
        </w:rPr>
        <w:t xml:space="preserve">Esimerkki 0,4347</w:t>
      </w:r>
    </w:p>
    <w:p>
      <w:r>
        <w:t xml:space="preserve">Alku: Mary halusi mennä myöhään elokuviin. Keskikohta: Mary hiipi kotoa elokuviin. Loppu: Kun vanhemmat saivat hänet kiinni, hän sai kotiarestia.</w:t>
      </w:r>
    </w:p>
    <w:p>
      <w:r>
        <w:rPr>
          <w:b/>
        </w:rPr>
        <w:t xml:space="preserve">Tulos</w:t>
      </w:r>
    </w:p>
    <w:p>
      <w:r>
        <w:t xml:space="preserve">Maria jäi sen sijaan kotiinsa.</w:t>
      </w:r>
    </w:p>
    <w:p>
      <w:r>
        <w:rPr>
          <w:b/>
        </w:rPr>
        <w:t xml:space="preserve">Tulos</w:t>
      </w:r>
    </w:p>
    <w:p>
      <w:r>
        <w:t xml:space="preserve">Mary jäi huoneeseensa lukemaan.</w:t>
      </w:r>
    </w:p>
    <w:p>
      <w:r>
        <w:rPr>
          <w:b/>
        </w:rPr>
        <w:t xml:space="preserve">Tulos</w:t>
      </w:r>
    </w:p>
    <w:p>
      <w:r>
        <w:t xml:space="preserve">Maryn vanhemmat livahtivat kotoa elokuvan ajaksi.</w:t>
      </w:r>
    </w:p>
    <w:p>
      <w:r>
        <w:rPr>
          <w:b/>
        </w:rPr>
        <w:t xml:space="preserve">Esimerkki 0,4348</w:t>
      </w:r>
    </w:p>
    <w:p>
      <w:r>
        <w:t xml:space="preserve">Alku: Ystäväni Jim valmistaa omaa mettä. Keskikohta: Jim sekoittaa sen, varastoi sen ja odottaa. Loppu: Kuukautta myöhemmin hän huomasi, että erästä oli kypsynyt hyvää mettä.</w:t>
      </w:r>
    </w:p>
    <w:p>
      <w:r>
        <w:rPr>
          <w:b/>
        </w:rPr>
        <w:t xml:space="preserve">Tulos</w:t>
      </w:r>
    </w:p>
    <w:p>
      <w:r>
        <w:t xml:space="preserve">Jim sekoittaa sen, varastoi sen ja odottaa. Se on ällöttävää.</w:t>
      </w:r>
    </w:p>
    <w:p>
      <w:r>
        <w:rPr>
          <w:b/>
        </w:rPr>
        <w:t xml:space="preserve">Tulos</w:t>
      </w:r>
    </w:p>
    <w:p>
      <w:r>
        <w:t xml:space="preserve">Jim sekoittaa keiton, varastoi sen ja odottaa.</w:t>
      </w:r>
    </w:p>
    <w:p>
      <w:r>
        <w:rPr>
          <w:b/>
        </w:rPr>
        <w:t xml:space="preserve">Tulos</w:t>
      </w:r>
    </w:p>
    <w:p>
      <w:r>
        <w:t xml:space="preserve">Jim läikytti kaiken maahan.</w:t>
      </w:r>
    </w:p>
    <w:p>
      <w:r>
        <w:rPr>
          <w:b/>
        </w:rPr>
        <w:t xml:space="preserve">Esimerkki 0,4349</w:t>
      </w:r>
    </w:p>
    <w:p>
      <w:r>
        <w:t xml:space="preserve">Alku: Bob osallistui puutyökurssille. Keskikohta: Bob tunsi outoa vetoa puutyöskentelyyn. Loppu: Bob teki lopulta luokan parhaan laatikon!</w:t>
      </w:r>
    </w:p>
    <w:p>
      <w:r>
        <w:rPr>
          <w:b/>
        </w:rPr>
        <w:t xml:space="preserve">Tulos</w:t>
      </w:r>
    </w:p>
    <w:p>
      <w:r>
        <w:t xml:space="preserve">Bob tunsi vihaa puutyötä kohtaan.</w:t>
      </w:r>
    </w:p>
    <w:p>
      <w:r>
        <w:rPr>
          <w:b/>
        </w:rPr>
        <w:t xml:space="preserve">Tulos</w:t>
      </w:r>
    </w:p>
    <w:p>
      <w:r>
        <w:t xml:space="preserve">Bob tunsi outoa vetoa ompelukoneita kohtaan.</w:t>
      </w:r>
    </w:p>
    <w:p>
      <w:r>
        <w:rPr>
          <w:b/>
        </w:rPr>
        <w:t xml:space="preserve">Tulos</w:t>
      </w:r>
    </w:p>
    <w:p>
      <w:r>
        <w:t xml:space="preserve">bob tunsi halveksuntaa puutyötä kohtaan.</w:t>
      </w:r>
    </w:p>
    <w:p>
      <w:r>
        <w:rPr>
          <w:b/>
        </w:rPr>
        <w:t xml:space="preserve">Esimerkki 0,4350</w:t>
      </w:r>
    </w:p>
    <w:p>
      <w:r>
        <w:t xml:space="preserve">Alku: Steve katseli auringon nousua horisontissa. Keskikohta: Steve ja Sandra kuulivat takanaan kovaäänisen murinan. Loppu: Steve ja Sandra juoksivat kauhuissaan viidakkoon.</w:t>
      </w:r>
    </w:p>
    <w:p>
      <w:r>
        <w:rPr>
          <w:b/>
        </w:rPr>
        <w:t xml:space="preserve">Tulos</w:t>
      </w:r>
    </w:p>
    <w:p>
      <w:r>
        <w:t xml:space="preserve">Steve ja Sandra kuulivat takanaan kaiuttimen äänen.</w:t>
      </w:r>
    </w:p>
    <w:p>
      <w:r>
        <w:rPr>
          <w:b/>
        </w:rPr>
        <w:t xml:space="preserve">Tulos</w:t>
      </w:r>
    </w:p>
    <w:p>
      <w:r>
        <w:t xml:space="preserve">Steve ja Sandra kuulivat takanaan pehmeän, suloisen murinan.</w:t>
      </w:r>
    </w:p>
    <w:p>
      <w:r>
        <w:rPr>
          <w:b/>
        </w:rPr>
        <w:t xml:space="preserve">Tulos</w:t>
      </w:r>
    </w:p>
    <w:p>
      <w:r>
        <w:t xml:space="preserve">Steve ja Sandra kuulivat hiljaista musiikkia takanaan.</w:t>
      </w:r>
    </w:p>
    <w:p>
      <w:r>
        <w:rPr>
          <w:b/>
        </w:rPr>
        <w:t xml:space="preserve">Esimerkki 0.4351</w:t>
      </w:r>
    </w:p>
    <w:p>
      <w:r>
        <w:t xml:space="preserve">Alku: Jason haluaa ostaa uuden kannettavan tietokoneen. Keskikohta: Jason tutkii ja päättää, mitä hän haluaa. Loppu: Jason menee Apple-kauppaan ja ostaa uuden kannettavan tietokoneen.</w:t>
      </w:r>
    </w:p>
    <w:p>
      <w:r>
        <w:rPr>
          <w:b/>
        </w:rPr>
        <w:t xml:space="preserve">Tulos</w:t>
      </w:r>
    </w:p>
    <w:p>
      <w:r>
        <w:t xml:space="preserve">Jason luopuu haaveistaan saada sellainen.</w:t>
      </w:r>
    </w:p>
    <w:p>
      <w:r>
        <w:rPr>
          <w:b/>
        </w:rPr>
        <w:t xml:space="preserve">Tulos</w:t>
      </w:r>
    </w:p>
    <w:p>
      <w:r>
        <w:t xml:space="preserve">Jason tajuaa, ettei hänellä ole tarpeeksi rahaa uuden kannettavan tietokoneen ostamiseen.</w:t>
      </w:r>
    </w:p>
    <w:p>
      <w:r>
        <w:rPr>
          <w:b/>
        </w:rPr>
        <w:t xml:space="preserve">Tulos</w:t>
      </w:r>
    </w:p>
    <w:p>
      <w:r>
        <w:t xml:space="preserve">Jason-tutkija ja päätti olla hankkimatta sellaista.</w:t>
      </w:r>
    </w:p>
    <w:p>
      <w:r>
        <w:rPr>
          <w:b/>
        </w:rPr>
        <w:t xml:space="preserve">Esimerkki 0.4352</w:t>
      </w:r>
    </w:p>
    <w:p>
      <w:r>
        <w:t xml:space="preserve">Alku: Sara sai uuden työpaikan. Keskikohta: Sara käytti ansaitsemansa rahat uuden kodin ostamiseen. Loppu: Sara rakastaa uutta kotiaan.</w:t>
      </w:r>
    </w:p>
    <w:p>
      <w:r>
        <w:rPr>
          <w:b/>
        </w:rPr>
        <w:t xml:space="preserve">Tulos</w:t>
      </w:r>
    </w:p>
    <w:p>
      <w:r>
        <w:t xml:space="preserve">Sara käytti tienaamansa rahat ostaakseen äidilleen uuden kodin.</w:t>
      </w:r>
    </w:p>
    <w:p>
      <w:r>
        <w:rPr>
          <w:b/>
        </w:rPr>
        <w:t xml:space="preserve">Esimerkki 0.4353</w:t>
      </w:r>
    </w:p>
    <w:p>
      <w:r>
        <w:t xml:space="preserve">Alku: George vei veljentyttärensä kirjakauppaan. Keskikohta: George veljentytär oli jännittynyt. Loppu: Yrjöllä ja hänen veljentyttärellään oli hauska retki.</w:t>
      </w:r>
    </w:p>
    <w:p>
      <w:r>
        <w:rPr>
          <w:b/>
        </w:rPr>
        <w:t xml:space="preserve">Tulos</w:t>
      </w:r>
    </w:p>
    <w:p>
      <w:r>
        <w:t xml:space="preserve">George veljentytär oli surullinen.</w:t>
      </w:r>
    </w:p>
    <w:p>
      <w:r>
        <w:rPr>
          <w:b/>
        </w:rPr>
        <w:t xml:space="preserve">Tulos</w:t>
      </w:r>
    </w:p>
    <w:p>
      <w:r>
        <w:t xml:space="preserve">Georgen veljentytär oli kyllästynyt.</w:t>
      </w:r>
    </w:p>
    <w:p>
      <w:r>
        <w:rPr>
          <w:b/>
        </w:rPr>
        <w:t xml:space="preserve">Tulos</w:t>
      </w:r>
    </w:p>
    <w:p>
      <w:r>
        <w:t xml:space="preserve">Georgen veljentytär ei ollut innoissaan.</w:t>
      </w:r>
    </w:p>
    <w:p>
      <w:r>
        <w:rPr>
          <w:b/>
        </w:rPr>
        <w:t xml:space="preserve">Esimerkki 0.4354</w:t>
      </w:r>
    </w:p>
    <w:p>
      <w:r>
        <w:t xml:space="preserve">Alku: Uusi työni edellyttää, että olen jaloillani koko päivän. Keskikohta: Kestää ikuisuuden ennen kuin kipu katoaa. Loppu: Kipu on edelleen olemassa, mutta luulen, että se alkaa vähentyä.</w:t>
      </w:r>
    </w:p>
    <w:p>
      <w:r>
        <w:rPr>
          <w:b/>
        </w:rPr>
        <w:t xml:space="preserve">Tulos</w:t>
      </w:r>
    </w:p>
    <w:p>
      <w:r>
        <w:t xml:space="preserve">Kipu ei kestä kauaa, ennen kuin se katoaa.</w:t>
      </w:r>
    </w:p>
    <w:p>
      <w:r>
        <w:rPr>
          <w:b/>
        </w:rPr>
        <w:t xml:space="preserve">Tulos</w:t>
      </w:r>
    </w:p>
    <w:p>
      <w:r>
        <w:t xml:space="preserve">Kestää ikuisuuden, ennen kuin kipu palaa.</w:t>
      </w:r>
    </w:p>
    <w:p>
      <w:r>
        <w:rPr>
          <w:b/>
        </w:rPr>
        <w:t xml:space="preserve">Tulos</w:t>
      </w:r>
    </w:p>
    <w:p>
      <w:r>
        <w:t xml:space="preserve">Kestää ikuisuuden, ennen kuin kipu pysyy.</w:t>
      </w:r>
    </w:p>
    <w:p>
      <w:r>
        <w:rPr>
          <w:b/>
        </w:rPr>
        <w:t xml:space="preserve">Esimerkki 0,4355</w:t>
      </w:r>
    </w:p>
    <w:p>
      <w:r>
        <w:t xml:space="preserve">Alku: Amy oli siirtymässä toiseen myymälään. Keskikohta: Amy saapui tapaamaan uutta esimiestään. Loppu: Amy oli järkyttynyt, kun uusi myymälä ei palkannut häntä.</w:t>
      </w:r>
    </w:p>
    <w:p>
      <w:r>
        <w:rPr>
          <w:b/>
        </w:rPr>
        <w:t xml:space="preserve">Tulos</w:t>
      </w:r>
    </w:p>
    <w:p>
      <w:r>
        <w:t xml:space="preserve">Amy saapui tapaamaan uutta alaisuuttaan.</w:t>
      </w:r>
    </w:p>
    <w:p>
      <w:r>
        <w:rPr>
          <w:b/>
        </w:rPr>
        <w:t xml:space="preserve">Esimerkki 0.4356</w:t>
      </w:r>
    </w:p>
    <w:p>
      <w:r>
        <w:t xml:space="preserve">Alku: Jenna rakastaa kävelyä rannalla rentoutuakseen. Keskimmäinen: Jenna: Punavyöry oli hyvin paha. Loppu: Jenna päättää, että ranta ei ole enää rentouttava paikka.</w:t>
      </w:r>
    </w:p>
    <w:p>
      <w:r>
        <w:rPr>
          <w:b/>
        </w:rPr>
        <w:t xml:space="preserve">Tulos</w:t>
      </w:r>
    </w:p>
    <w:p>
      <w:r>
        <w:t xml:space="preserve">Punainen vuorovesi oli hyvin rauhallinen.</w:t>
      </w:r>
    </w:p>
    <w:p>
      <w:r>
        <w:rPr>
          <w:b/>
        </w:rPr>
        <w:t xml:space="preserve">Esimerkki 0.4357</w:t>
      </w:r>
    </w:p>
    <w:p>
      <w:r>
        <w:t xml:space="preserve">Alku: Rick halusi oppia piirtämään. Keskimmäinen: Rick maksoi 300 dollaria piirustuskurssista. Loppu: Rick päätti, ettei hän enää halunnut oppia piirtämään.</w:t>
      </w:r>
    </w:p>
    <w:p>
      <w:r>
        <w:rPr>
          <w:b/>
        </w:rPr>
        <w:t xml:space="preserve">Tulos</w:t>
      </w:r>
    </w:p>
    <w:p>
      <w:r>
        <w:t xml:space="preserve">Rick maksoi 300 dollaria veistokurssista.</w:t>
      </w:r>
    </w:p>
    <w:p>
      <w:r>
        <w:rPr>
          <w:b/>
        </w:rPr>
        <w:t xml:space="preserve">Tulos</w:t>
      </w:r>
    </w:p>
    <w:p>
      <w:r>
        <w:t xml:space="preserve">Rick maksoi 300 dollaria näyttelijäkurssista.</w:t>
      </w:r>
    </w:p>
    <w:p>
      <w:r>
        <w:rPr>
          <w:b/>
        </w:rPr>
        <w:t xml:space="preserve">Tulos</w:t>
      </w:r>
    </w:p>
    <w:p>
      <w:r>
        <w:t xml:space="preserve">Rick osallistui kurssille ilmaiseksi.</w:t>
      </w:r>
    </w:p>
    <w:p>
      <w:r>
        <w:rPr>
          <w:b/>
        </w:rPr>
        <w:t xml:space="preserve">Esimerkki 0.4358</w:t>
      </w:r>
    </w:p>
    <w:p>
      <w:r>
        <w:t xml:space="preserve">Alku: Kimin veljenpoika rakasti Hämähäkkimiestä. Keskikohta: Kim halusi veljenpoikansa leikkivän verkolla. Loppu: Kim päätti, että hän ostaisi verkon ja antaisi pojan leikkiä ulkona.</w:t>
      </w:r>
    </w:p>
    <w:p>
      <w:r>
        <w:rPr>
          <w:b/>
        </w:rPr>
        <w:t xml:space="preserve">Tulos</w:t>
      </w:r>
    </w:p>
    <w:p>
      <w:r>
        <w:t xml:space="preserve">Kim osti hänelle hämähäkkifarmin, johon hän voi jäädä kiinni.</w:t>
      </w:r>
    </w:p>
    <w:p>
      <w:r>
        <w:rPr>
          <w:b/>
        </w:rPr>
        <w:t xml:space="preserve">Esimerkki 0.4359</w:t>
      </w:r>
    </w:p>
    <w:p>
      <w:r>
        <w:t xml:space="preserve">Alku: Erin vietti iltapäivänsä piirtäen liidulla jalkakäytävälle. Keskellä: Hänen isänsä suojasi sen muovikalvolla sateen varalta. Loppu: Hänen mestariteoksensa säilyi ehjänä kolme viikkoa sen jälkeen.</w:t>
      </w:r>
    </w:p>
    <w:p>
      <w:r>
        <w:rPr>
          <w:b/>
        </w:rPr>
        <w:t xml:space="preserve">Tulos</w:t>
      </w:r>
    </w:p>
    <w:p>
      <w:r>
        <w:t xml:space="preserve">Erinin isä pyyhki sen pois kangaslakanalla sateen varalta.</w:t>
      </w:r>
    </w:p>
    <w:p>
      <w:r>
        <w:rPr>
          <w:b/>
        </w:rPr>
        <w:t xml:space="preserve">Tulos</w:t>
      </w:r>
    </w:p>
    <w:p>
      <w:r>
        <w:t xml:space="preserve">Hänen isänsä suojasi sen paperiarkilla sateen varalta.</w:t>
      </w:r>
    </w:p>
    <w:p>
      <w:r>
        <w:rPr>
          <w:b/>
        </w:rPr>
        <w:t xml:space="preserve">Tulos</w:t>
      </w:r>
    </w:p>
    <w:p>
      <w:r>
        <w:t xml:space="preserve">hänen isänsä suojasi sen pienellä muovipussilla sateen varalta.</w:t>
      </w:r>
    </w:p>
    <w:p>
      <w:r>
        <w:rPr>
          <w:b/>
        </w:rPr>
        <w:t xml:space="preserve">Esimerkki 0,4360</w:t>
      </w:r>
    </w:p>
    <w:p>
      <w:r>
        <w:t xml:space="preserve">Alku: Alvin heräsi ja käynnisti tietokoneensa aloittaakseen turkkilaisuuden. Keskikohta: Alvinin internet-palvelu oli poikki. Loppu: Alvin pääsi vihdoin takaisin verkkoon ja hän pystyi aloittamaan työnsä.</w:t>
      </w:r>
    </w:p>
    <w:p>
      <w:r>
        <w:rPr>
          <w:b/>
        </w:rPr>
        <w:t xml:space="preserve">Tulos</w:t>
      </w:r>
    </w:p>
    <w:p>
      <w:r>
        <w:t xml:space="preserve">Alvinin internet-palvelu toimi.</w:t>
      </w:r>
    </w:p>
    <w:p>
      <w:r>
        <w:rPr>
          <w:b/>
        </w:rPr>
        <w:t xml:space="preserve">Tulos</w:t>
      </w:r>
    </w:p>
    <w:p>
      <w:r>
        <w:t xml:space="preserve">Alvinin putkisto oli rikki.</w:t>
      </w:r>
    </w:p>
    <w:p>
      <w:r>
        <w:rPr>
          <w:b/>
        </w:rPr>
        <w:t xml:space="preserve">Tulos</w:t>
      </w:r>
    </w:p>
    <w:p>
      <w:r>
        <w:t xml:space="preserve">Alvinin virta oli poikki.</w:t>
      </w:r>
    </w:p>
    <w:p>
      <w:r>
        <w:rPr>
          <w:b/>
        </w:rPr>
        <w:t xml:space="preserve">Esimerkki 0,4361</w:t>
      </w:r>
    </w:p>
    <w:p>
      <w:r>
        <w:t xml:space="preserve">Alku: Carrie oli aktiivisessa synnytyksessä. Keskivaihe: Carrie kärsi kovista kivuista. Loppu: Carrie oli vain onnellinen, että vauva oli syntynyt turvallisesti.</w:t>
      </w:r>
    </w:p>
    <w:p>
      <w:r>
        <w:rPr>
          <w:b/>
        </w:rPr>
        <w:t xml:space="preserve">Tulos</w:t>
      </w:r>
    </w:p>
    <w:p>
      <w:r>
        <w:t xml:space="preserve">Carrie oli rauhallisessa tilassa.</w:t>
      </w:r>
    </w:p>
    <w:p>
      <w:r>
        <w:rPr>
          <w:b/>
        </w:rPr>
        <w:t xml:space="preserve">Esimerkki 0,4362</w:t>
      </w:r>
    </w:p>
    <w:p>
      <w:r>
        <w:t xml:space="preserve">Alku: Menin toimistolle seuraamaan tapaamistani. Keskikohta: Testitulokseni tulivat takaisin. Loppu: Lääkäri keskusteli kanssani tuloksistani.</w:t>
      </w:r>
    </w:p>
    <w:p>
      <w:r>
        <w:rPr>
          <w:b/>
        </w:rPr>
        <w:t xml:space="preserve">Tulos</w:t>
      </w:r>
    </w:p>
    <w:p>
      <w:r>
        <w:t xml:space="preserve">Loput tulokseni olivat täällä.</w:t>
      </w:r>
    </w:p>
    <w:p>
      <w:r>
        <w:rPr>
          <w:b/>
        </w:rPr>
        <w:t xml:space="preserve">Tulos</w:t>
      </w:r>
    </w:p>
    <w:p>
      <w:r>
        <w:t xml:space="preserve">Testitulokseni eivät olleet vielä tulleet takaisin.</w:t>
      </w:r>
    </w:p>
    <w:p>
      <w:r>
        <w:rPr>
          <w:b/>
        </w:rPr>
        <w:t xml:space="preserve">Tulos</w:t>
      </w:r>
    </w:p>
    <w:p>
      <w:r>
        <w:t xml:space="preserve">Testitulokseni eivät tulleet takaisin.</w:t>
      </w:r>
    </w:p>
    <w:p>
      <w:r>
        <w:rPr>
          <w:b/>
        </w:rPr>
        <w:t xml:space="preserve">Esimerkki 0,4363</w:t>
      </w:r>
    </w:p>
    <w:p>
      <w:r>
        <w:t xml:space="preserve">Alku: Ken halusi oppia surffaamaan. Keskivaihe: Ken hankki surffilaudan ja harjoitteli. Loppu: Ken ratsasti aallolla!</w:t>
      </w:r>
    </w:p>
    <w:p>
      <w:r>
        <w:rPr>
          <w:b/>
        </w:rPr>
        <w:t xml:space="preserve">Tulos</w:t>
      </w:r>
    </w:p>
    <w:p>
      <w:r>
        <w:t xml:space="preserve">Ken hankki rullalautan ja harjoitteli.</w:t>
      </w:r>
    </w:p>
    <w:p>
      <w:r>
        <w:rPr>
          <w:b/>
        </w:rPr>
        <w:t xml:space="preserve">Esimerkki 0.4364</w:t>
      </w:r>
    </w:p>
    <w:p>
      <w:r>
        <w:t xml:space="preserve">Alku: Ella tarvitsi koulupuvun uuteen kouluunsa. Keskikohta: Ellan äiti vei Ellan ostoksille. Loppu: Ella osti uutta koulupukua uuteen kouluunsa!</w:t>
      </w:r>
    </w:p>
    <w:p>
      <w:r>
        <w:rPr>
          <w:b/>
        </w:rPr>
        <w:t xml:space="preserve">Tulos</w:t>
      </w:r>
    </w:p>
    <w:p>
      <w:r>
        <w:t xml:space="preserve">Ellan äiti toi Ellan kotiin.</w:t>
      </w:r>
    </w:p>
    <w:p>
      <w:r>
        <w:rPr>
          <w:b/>
        </w:rPr>
        <w:t xml:space="preserve">Tulos</w:t>
      </w:r>
    </w:p>
    <w:p>
      <w:r>
        <w:t xml:space="preserve">Ellan äiti toi Ellan eläintarhaan.</w:t>
      </w:r>
    </w:p>
    <w:p>
      <w:r>
        <w:rPr>
          <w:b/>
        </w:rPr>
        <w:t xml:space="preserve">Tulos</w:t>
      </w:r>
    </w:p>
    <w:p>
      <w:r>
        <w:t xml:space="preserve">Ellan äiti toi Ellan tapaamaan isoäitiä.</w:t>
      </w:r>
    </w:p>
    <w:p>
      <w:r>
        <w:rPr>
          <w:b/>
        </w:rPr>
        <w:t xml:space="preserve">Esimerkki 0,4365</w:t>
      </w:r>
    </w:p>
    <w:p>
      <w:r>
        <w:t xml:space="preserve">Alku: Trish ja Bob menivät treffeille. Keskikohta: He menivät kantrikonserttiin. Loppu: Trish ja Bob eivät pitäneet konsertista.</w:t>
      </w:r>
    </w:p>
    <w:p>
      <w:r>
        <w:rPr>
          <w:b/>
        </w:rPr>
        <w:t xml:space="preserve">Tulos</w:t>
      </w:r>
    </w:p>
    <w:p>
      <w:r>
        <w:t xml:space="preserve">He kävivät hauskassa kantrikonsertissa.</w:t>
      </w:r>
    </w:p>
    <w:p>
      <w:r>
        <w:rPr>
          <w:b/>
        </w:rPr>
        <w:t xml:space="preserve">Tulos</w:t>
      </w:r>
    </w:p>
    <w:p>
      <w:r>
        <w:t xml:space="preserve">He menivät populaarimusiikin konserttiin.</w:t>
      </w:r>
    </w:p>
    <w:p>
      <w:r>
        <w:rPr>
          <w:b/>
        </w:rPr>
        <w:t xml:space="preserve">Tulos</w:t>
      </w:r>
    </w:p>
    <w:p>
      <w:r>
        <w:t xml:space="preserve">He menivät rockmusiikin konserttiin.</w:t>
      </w:r>
    </w:p>
    <w:p>
      <w:r>
        <w:rPr>
          <w:b/>
        </w:rPr>
        <w:t xml:space="preserve">Esimerkki 0,4366</w:t>
      </w:r>
    </w:p>
    <w:p>
      <w:r>
        <w:t xml:space="preserve">Alku: Beckyllä on päänsärky, joka ei mene pois. Keskikohta: Hän oppii rentoutumistekniikoita. Loppu: Hän hallitsee nyt päänsärkynsä.</w:t>
      </w:r>
    </w:p>
    <w:p>
      <w:r>
        <w:rPr>
          <w:b/>
        </w:rPr>
        <w:t xml:space="preserve">Tulos</w:t>
      </w:r>
    </w:p>
    <w:p>
      <w:r>
        <w:t xml:space="preserve">Hän ei muistanut joitakin rentoutumistekniikoita.</w:t>
      </w:r>
    </w:p>
    <w:p>
      <w:r>
        <w:rPr>
          <w:b/>
        </w:rPr>
        <w:t xml:space="preserve">Tulos</w:t>
      </w:r>
    </w:p>
    <w:p>
      <w:r>
        <w:t xml:space="preserve">Hän oppi joitakin stressaavia tekniikoita.</w:t>
      </w:r>
    </w:p>
    <w:p>
      <w:r>
        <w:rPr>
          <w:b/>
        </w:rPr>
        <w:t xml:space="preserve">Tulos</w:t>
      </w:r>
    </w:p>
    <w:p>
      <w:r>
        <w:t xml:space="preserve">Hän opetti joitakin rentoutumistekniikoita.</w:t>
      </w:r>
    </w:p>
    <w:p>
      <w:r>
        <w:rPr>
          <w:b/>
        </w:rPr>
        <w:t xml:space="preserve">Esimerkki 0,4367</w:t>
      </w:r>
    </w:p>
    <w:p>
      <w:r>
        <w:t xml:space="preserve">Alku: Jim meni pelaamaan ultimate frisbeetä tyttöystävänsä kanssa. Keskikohta: Jim ja hänen tyttöystävänsä pelasivat tuntikausia. Loppu: Jim ja hänen tyttöystävänsä olivat sen jälkeen täysin hikisiä.</w:t>
      </w:r>
    </w:p>
    <w:p>
      <w:r>
        <w:rPr>
          <w:b/>
        </w:rPr>
        <w:t xml:space="preserve">Tulos</w:t>
      </w:r>
    </w:p>
    <w:p>
      <w:r>
        <w:t xml:space="preserve">Jim ja hänen tyttöystävänsä nukkuivat tuntikausia.</w:t>
      </w:r>
    </w:p>
    <w:p>
      <w:r>
        <w:rPr>
          <w:b/>
        </w:rPr>
        <w:t xml:space="preserve">Esimerkki 0,4368</w:t>
      </w:r>
    </w:p>
    <w:p>
      <w:r>
        <w:t xml:space="preserve">Alku: Arnold oli siskonsa kanssa kalassa puron varrella. Keskikohta: Hänen siskonsa putosi veteen. Loppu: Sisko ei enää käy Arnoldin kanssa kalassa.</w:t>
      </w:r>
    </w:p>
    <w:p>
      <w:r>
        <w:rPr>
          <w:b/>
        </w:rPr>
        <w:t xml:space="preserve">Tulos</w:t>
      </w:r>
    </w:p>
    <w:p>
      <w:r>
        <w:t xml:space="preserve">Arnold putosi veteen.</w:t>
      </w:r>
    </w:p>
    <w:p>
      <w:r>
        <w:rPr>
          <w:b/>
        </w:rPr>
        <w:t xml:space="preserve">Tulos</w:t>
      </w:r>
    </w:p>
    <w:p>
      <w:r>
        <w:t xml:space="preserve">Hänen veljensä putosi veteen.</w:t>
      </w:r>
    </w:p>
    <w:p>
      <w:r>
        <w:rPr>
          <w:b/>
        </w:rPr>
        <w:t xml:space="preserve">Esimerkki 0.4369</w:t>
      </w:r>
    </w:p>
    <w:p>
      <w:r>
        <w:t xml:space="preserve">Alku: Chefit istuttivat paljon viljelykasveja maatilallaan. Keskikohta: Sää oli suotuisa, ja heillä oli paljon sadetta ja auringonpaistetta. Loppu: Se oli hyvin hedelmällistä.</w:t>
      </w:r>
    </w:p>
    <w:p>
      <w:r>
        <w:rPr>
          <w:b/>
        </w:rPr>
        <w:t xml:space="preserve">Tulos</w:t>
      </w:r>
    </w:p>
    <w:p>
      <w:r>
        <w:t xml:space="preserve">Sää oli kuiva, ja heillä oli runsaasti kuivuutta ja auringonpaistetta.</w:t>
      </w:r>
    </w:p>
    <w:p>
      <w:r>
        <w:rPr>
          <w:b/>
        </w:rPr>
        <w:t xml:space="preserve">Esimerkki 0,4370</w:t>
      </w:r>
    </w:p>
    <w:p>
      <w:r>
        <w:t xml:space="preserve">Alku: Ben otti gekkonsa häkistään. Keskikohta: Ben kadotti gekon ja alkoi panikoida. Loppu: Ben huomasi gekon piileskelevän tyynyn alla.</w:t>
      </w:r>
    </w:p>
    <w:p>
      <w:r>
        <w:rPr>
          <w:b/>
        </w:rPr>
        <w:t xml:space="preserve">Tulos</w:t>
      </w:r>
    </w:p>
    <w:p>
      <w:r>
        <w:t xml:space="preserve">Sitten Ben menetti hiiren ja alkoi panikoida.</w:t>
      </w:r>
    </w:p>
    <w:p>
      <w:r>
        <w:rPr>
          <w:b/>
        </w:rPr>
        <w:t xml:space="preserve">Esimerkki 0,4371</w:t>
      </w:r>
    </w:p>
    <w:p>
      <w:r>
        <w:t xml:space="preserve">Alku: Viime vuonna päätimme hankkia kanoja. Keskikohta: Kanoista tuli kesyjä. Loppu: Nyt kanat tulevat luoksemme päänsilitettäviksi!</w:t>
      </w:r>
    </w:p>
    <w:p>
      <w:r>
        <w:rPr>
          <w:b/>
        </w:rPr>
        <w:t xml:space="preserve">Tulos</w:t>
      </w:r>
    </w:p>
    <w:p>
      <w:r>
        <w:t xml:space="preserve">Kanoista tuli päivällinen.</w:t>
      </w:r>
    </w:p>
    <w:p>
      <w:r>
        <w:rPr>
          <w:b/>
        </w:rPr>
        <w:t xml:space="preserve">Tulos</w:t>
      </w:r>
    </w:p>
    <w:p>
      <w:r>
        <w:t xml:space="preserve">Kanoista tuli villejä ja hulluja.</w:t>
      </w:r>
    </w:p>
    <w:p>
      <w:r>
        <w:rPr>
          <w:b/>
        </w:rPr>
        <w:t xml:space="preserve">Tulos</w:t>
      </w:r>
    </w:p>
    <w:p>
      <w:r>
        <w:t xml:space="preserve">Villiintyneitä kanoja oli mahdotonta kesyttää.</w:t>
      </w:r>
    </w:p>
    <w:p>
      <w:r>
        <w:rPr>
          <w:b/>
        </w:rPr>
        <w:t xml:space="preserve">Esimerkki 0.4372</w:t>
      </w:r>
    </w:p>
    <w:p>
      <w:r>
        <w:t xml:space="preserve">Alku: Annie rakasti merta. Keskiosa: Annie oli Floridassa. Loppu: Hän oli surullinen, kun loma oli ohi.</w:t>
      </w:r>
    </w:p>
    <w:p>
      <w:r>
        <w:rPr>
          <w:b/>
        </w:rPr>
        <w:t xml:space="preserve">Tulos</w:t>
      </w:r>
    </w:p>
    <w:p>
      <w:r>
        <w:t xml:space="preserve">Annie oli Iowassa.</w:t>
      </w:r>
    </w:p>
    <w:p>
      <w:r>
        <w:rPr>
          <w:b/>
        </w:rPr>
        <w:t xml:space="preserve">Esimerkki 0,4373</w:t>
      </w:r>
    </w:p>
    <w:p>
      <w:r>
        <w:t xml:space="preserve">Alku: Kämppikseni haastatteli uuteen työpaikkaan. Keskikohta: Kämppikseni suoriutui haastattelusta hienosti. Loppu: Hänelle soitettiin muutamaa päivää myöhemmin ja kerrottiin, että hän sai työpaikan.</w:t>
      </w:r>
    </w:p>
    <w:p>
      <w:r>
        <w:rPr>
          <w:b/>
        </w:rPr>
        <w:t xml:space="preserve">Tulos</w:t>
      </w:r>
    </w:p>
    <w:p>
      <w:r>
        <w:t xml:space="preserve">Kämppikseni pärjäsi hirveästi haastattelussaan.</w:t>
      </w:r>
    </w:p>
    <w:p>
      <w:r>
        <w:rPr>
          <w:b/>
        </w:rPr>
        <w:t xml:space="preserve">Tulos</w:t>
      </w:r>
    </w:p>
    <w:p>
      <w:r>
        <w:t xml:space="preserve">Kämppikseni pärjäsi haastattelussaan surkeasti.</w:t>
      </w:r>
    </w:p>
    <w:p>
      <w:r>
        <w:rPr>
          <w:b/>
        </w:rPr>
        <w:t xml:space="preserve">Tulos</w:t>
      </w:r>
    </w:p>
    <w:p>
      <w:r>
        <w:t xml:space="preserve">Kämppikseni kieltäytyi yhteistyöstä haastattelun aikana.</w:t>
      </w:r>
    </w:p>
    <w:p>
      <w:r>
        <w:rPr>
          <w:b/>
        </w:rPr>
        <w:t xml:space="preserve">Esimerkki 0.4374</w:t>
      </w:r>
    </w:p>
    <w:p>
      <w:r>
        <w:t xml:space="preserve">Alku: Ulvonta lävisti mustan yön. Keskikohta: Se oli kovaäänistä ja pelottavaa. Loppu: Pimeydestä käveli ystävällinen perheen koira.</w:t>
      </w:r>
    </w:p>
    <w:p>
      <w:r>
        <w:rPr>
          <w:b/>
        </w:rPr>
        <w:t xml:space="preserve">Tulos</w:t>
      </w:r>
    </w:p>
    <w:p>
      <w:r>
        <w:t xml:space="preserve">Raivotautinen kettu jahtasi poikaa.</w:t>
      </w:r>
    </w:p>
    <w:p>
      <w:r>
        <w:rPr>
          <w:b/>
        </w:rPr>
        <w:t xml:space="preserve">Tulos</w:t>
      </w:r>
    </w:p>
    <w:p>
      <w:r>
        <w:t xml:space="preserve">Se oli mukavaa ja rauhoittavaa.</w:t>
      </w:r>
    </w:p>
    <w:p>
      <w:r>
        <w:rPr>
          <w:b/>
        </w:rPr>
        <w:t xml:space="preserve">Tulos</w:t>
      </w:r>
    </w:p>
    <w:p>
      <w:r>
        <w:t xml:space="preserve">Se pyöri televisiossa.</w:t>
      </w:r>
    </w:p>
    <w:p>
      <w:r>
        <w:rPr>
          <w:b/>
        </w:rPr>
        <w:t xml:space="preserve">Esimerkki 0,4375</w:t>
      </w:r>
    </w:p>
    <w:p>
      <w:r>
        <w:t xml:space="preserve">Alku: Gina oli menossa kauppaan. Keskikohta: Ginan veli hiipi autoon. Loppu: Takapenkillä istui Ginan veli Ryan.</w:t>
      </w:r>
    </w:p>
    <w:p>
      <w:r>
        <w:rPr>
          <w:b/>
        </w:rPr>
        <w:t xml:space="preserve">Tulos</w:t>
      </w:r>
    </w:p>
    <w:p>
      <w:r>
        <w:t xml:space="preserve">Ginan veli astui ulos autosta.</w:t>
      </w:r>
    </w:p>
    <w:p>
      <w:r>
        <w:rPr>
          <w:b/>
        </w:rPr>
        <w:t xml:space="preserve">Tulos</w:t>
      </w:r>
    </w:p>
    <w:p>
      <w:r>
        <w:t xml:space="preserve">Ginan veli jäi kotiin.</w:t>
      </w:r>
    </w:p>
    <w:p>
      <w:r>
        <w:rPr>
          <w:b/>
        </w:rPr>
        <w:t xml:space="preserve">Tulos</w:t>
      </w:r>
    </w:p>
    <w:p>
      <w:r>
        <w:t xml:space="preserve">Ginas-koira hiipi autoon.</w:t>
      </w:r>
    </w:p>
    <w:p>
      <w:r>
        <w:rPr>
          <w:b/>
        </w:rPr>
        <w:t xml:space="preserve">Esimerkki 0,4376</w:t>
      </w:r>
    </w:p>
    <w:p>
      <w:r>
        <w:t xml:space="preserve">Alku: Minulla oli työ, jossa jaoin Hersheyn suukkoja. Keskikohta: Huono sää piti yleisömäärät pieninä. Loppu: Päivän päätteeksi sain viedä nipun kotiin.</w:t>
      </w:r>
    </w:p>
    <w:p>
      <w:r>
        <w:rPr>
          <w:b/>
        </w:rPr>
        <w:t xml:space="preserve">Tulos</w:t>
      </w:r>
    </w:p>
    <w:p>
      <w:r>
        <w:t xml:space="preserve">Hyvä sää piti paljon ihmisiä paikalla.</w:t>
      </w:r>
    </w:p>
    <w:p>
      <w:r>
        <w:rPr>
          <w:b/>
        </w:rPr>
        <w:t xml:space="preserve">Tulos</w:t>
      </w:r>
    </w:p>
    <w:p>
      <w:r>
        <w:t xml:space="preserve">Hyvä sää piti väkijoukon ahtaana.</w:t>
      </w:r>
    </w:p>
    <w:p>
      <w:r>
        <w:rPr>
          <w:b/>
        </w:rPr>
        <w:t xml:space="preserve">Tulos</w:t>
      </w:r>
    </w:p>
    <w:p>
      <w:r>
        <w:t xml:space="preserve">Hyvä sää sai yleisön historiallisiin lukemiin, ja meiltä loppui se.</w:t>
      </w:r>
    </w:p>
    <w:p>
      <w:r>
        <w:rPr>
          <w:b/>
        </w:rPr>
        <w:t xml:space="preserve">Esimerkki 0.4377</w:t>
      </w:r>
    </w:p>
    <w:p>
      <w:r>
        <w:t xml:space="preserve">Alku: Eilen illalla etsin täydellistä ateriaa. Keskikohta: Löysin sen unelmieni ravintolasta. Loppu: I was beyond happy</w:t>
      </w:r>
    </w:p>
    <w:p>
      <w:r>
        <w:rPr>
          <w:b/>
        </w:rPr>
        <w:t xml:space="preserve">Tulos</w:t>
      </w:r>
    </w:p>
    <w:p>
      <w:r>
        <w:t xml:space="preserve">En löytänyt sitä unelmieni ravintolasta.</w:t>
      </w:r>
    </w:p>
    <w:p>
      <w:r>
        <w:rPr>
          <w:b/>
        </w:rPr>
        <w:t xml:space="preserve">Tulos</w:t>
      </w:r>
    </w:p>
    <w:p>
      <w:r>
        <w:t xml:space="preserve">Löysin sen painajaisteni ravintolasta.</w:t>
      </w:r>
    </w:p>
    <w:p>
      <w:r>
        <w:rPr>
          <w:b/>
        </w:rPr>
        <w:t xml:space="preserve">Esimerkki 0.4378</w:t>
      </w:r>
    </w:p>
    <w:p>
      <w:r>
        <w:t xml:space="preserve">Alku: Milly oli juuri valmistunut yliopistosta. Keskikohta: Milly haki heti mukavaa työpaikkaa. Lopetus: Se sai Millyn tuntemaan olonsa mukavammaksi haastattelun aikana.</w:t>
      </w:r>
    </w:p>
    <w:p>
      <w:r>
        <w:rPr>
          <w:b/>
        </w:rPr>
        <w:t xml:space="preserve">Tulos</w:t>
      </w:r>
    </w:p>
    <w:p>
      <w:r>
        <w:t xml:space="preserve">Milly haki välittömästi huonosti luokiteltua työpaikkaa.</w:t>
      </w:r>
    </w:p>
    <w:p>
      <w:r>
        <w:rPr>
          <w:b/>
        </w:rPr>
        <w:t xml:space="preserve">Tulos</w:t>
      </w:r>
    </w:p>
    <w:p>
      <w:r>
        <w:t xml:space="preserve">Milly lähti heti mukavalle matkalle.</w:t>
      </w:r>
    </w:p>
    <w:p>
      <w:r>
        <w:rPr>
          <w:b/>
        </w:rPr>
        <w:t xml:space="preserve">Tulos</w:t>
      </w:r>
    </w:p>
    <w:p>
      <w:r>
        <w:t xml:space="preserve">Milly ei valmistunut yliopistosta.</w:t>
      </w:r>
    </w:p>
    <w:p>
      <w:r>
        <w:rPr>
          <w:b/>
        </w:rPr>
        <w:t xml:space="preserve">Esimerkki 0.4379</w:t>
      </w:r>
    </w:p>
    <w:p>
      <w:r>
        <w:t xml:space="preserve">Alku: Joe kertoi äidilleen, että hän osallistui taidekilpailuun. Keskikohta: Joe alkoi piirtää, mutta turhautui nopeasti. Loppu: Kun Joe laski äkkiä kynänsä, äiti otti sen käteensä piirtääkseen.</w:t>
      </w:r>
    </w:p>
    <w:p>
      <w:r>
        <w:rPr>
          <w:b/>
        </w:rPr>
        <w:t xml:space="preserve">Tulos</w:t>
      </w:r>
    </w:p>
    <w:p>
      <w:r>
        <w:t xml:space="preserve">Joe aloitti piirtämisen ja osoitti lahjakkuuttaan nopeasti.</w:t>
      </w:r>
    </w:p>
    <w:p>
      <w:r>
        <w:rPr>
          <w:b/>
        </w:rPr>
        <w:t xml:space="preserve">Tulos</w:t>
      </w:r>
    </w:p>
    <w:p>
      <w:r>
        <w:t xml:space="preserve">Joe alkoi piirtää, mutta rikkoi nopeasti kynänsä.</w:t>
      </w:r>
    </w:p>
    <w:p>
      <w:r>
        <w:rPr>
          <w:b/>
        </w:rPr>
        <w:t xml:space="preserve">Tulos</w:t>
      </w:r>
    </w:p>
    <w:p>
      <w:r>
        <w:t xml:space="preserve">Joe alkoi piirtää, mutta surullinen nopeasti.</w:t>
      </w:r>
    </w:p>
    <w:p>
      <w:r>
        <w:rPr>
          <w:b/>
        </w:rPr>
        <w:t xml:space="preserve">Esimerkki 0.4380</w:t>
      </w:r>
    </w:p>
    <w:p>
      <w:r>
        <w:t xml:space="preserve">Alku: Jane oli menossa ostamaan leluja lapsilleen. Keskikohta: Jane ei löytänyt haluamaansa nukkea. Loppu: Jane joutui tyytymään toisenlaiseen nukkeen.</w:t>
      </w:r>
    </w:p>
    <w:p>
      <w:r>
        <w:rPr>
          <w:b/>
        </w:rPr>
        <w:t xml:space="preserve">Tulos</w:t>
      </w:r>
    </w:p>
    <w:p>
      <w:r>
        <w:t xml:space="preserve">Jane löysi kaikki haluamansa nuket.</w:t>
      </w:r>
    </w:p>
    <w:p>
      <w:r>
        <w:rPr>
          <w:b/>
        </w:rPr>
        <w:t xml:space="preserve">Esimerkki 0,4381</w:t>
      </w:r>
    </w:p>
    <w:p>
      <w:r>
        <w:t xml:space="preserve">Alku: Riley halusi todella kännykän. Keskikohta: Riley pyysi vanhempiaan ostamaan hänelle puhelimen. Loppu: Vanhemmat ostivat hänelle puhelimen, ja hän oli niin onnellinen.</w:t>
      </w:r>
    </w:p>
    <w:p>
      <w:r>
        <w:rPr>
          <w:b/>
        </w:rPr>
        <w:t xml:space="preserve">Tulos</w:t>
      </w:r>
    </w:p>
    <w:p>
      <w:r>
        <w:t xml:space="preserve">Riley pyysi vanhempiaan ostamaan hänelle kissan.</w:t>
      </w:r>
    </w:p>
    <w:p>
      <w:r>
        <w:rPr>
          <w:b/>
        </w:rPr>
        <w:t xml:space="preserve">Tulos</w:t>
      </w:r>
    </w:p>
    <w:p>
      <w:r>
        <w:t xml:space="preserve">Riley pyysi vanhempiaan ostamaan hänelle puhelimen, mutta he kieltäytyivät.</w:t>
      </w:r>
    </w:p>
    <w:p>
      <w:r>
        <w:rPr>
          <w:b/>
        </w:rPr>
        <w:t xml:space="preserve">Tulos</w:t>
      </w:r>
    </w:p>
    <w:p>
      <w:r>
        <w:t xml:space="preserve">Riley pyysi vanhempiaan ostamaan hänelle ponin.</w:t>
      </w:r>
    </w:p>
    <w:p>
      <w:r>
        <w:rPr>
          <w:b/>
        </w:rPr>
        <w:t xml:space="preserve">Esimerkki 0,4382</w:t>
      </w:r>
    </w:p>
    <w:p>
      <w:r>
        <w:t xml:space="preserve">Alku: Muutama vuosi sitten olin ohjaajana kesäleirillä. Keskimmäinen: Menimme keilaamaan, ja minä kaaduin. Loppu: En ole käynyt keilaamassa sen päivän jälkeen.</w:t>
      </w:r>
    </w:p>
    <w:p>
      <w:r>
        <w:rPr>
          <w:b/>
        </w:rPr>
        <w:t xml:space="preserve">Tulos</w:t>
      </w:r>
    </w:p>
    <w:p>
      <w:r>
        <w:t xml:space="preserve">Menimme keilaamaan, ja minä voitin.</w:t>
      </w:r>
    </w:p>
    <w:p>
      <w:r>
        <w:rPr>
          <w:b/>
        </w:rPr>
        <w:t xml:space="preserve">Esimerkki 0,4383</w:t>
      </w:r>
    </w:p>
    <w:p>
      <w:r>
        <w:t xml:space="preserve">Alku: Mike, käsityömestari, aloitti työt tuolinsa parissa. Keskellä: Mikellä ei ollut aavistustakaan, mitä tehdä. Loppu: Hän tuijotti lautoja ja kuvitteli päässään niiden kokoamista.</w:t>
      </w:r>
    </w:p>
    <w:p>
      <w:r>
        <w:rPr>
          <w:b/>
        </w:rPr>
        <w:t xml:space="preserve">Tulos</w:t>
      </w:r>
    </w:p>
    <w:p>
      <w:r>
        <w:t xml:space="preserve">Mikellä oli aavistus siitä, mitä tehdä.</w:t>
      </w:r>
    </w:p>
    <w:p>
      <w:r>
        <w:rPr>
          <w:b/>
        </w:rPr>
        <w:t xml:space="preserve">Tulos</w:t>
      </w:r>
    </w:p>
    <w:p>
      <w:r>
        <w:t xml:space="preserve">Mike tiesi tarkalleen, mitä tehdä.</w:t>
      </w:r>
    </w:p>
    <w:p>
      <w:r>
        <w:rPr>
          <w:b/>
        </w:rPr>
        <w:t xml:space="preserve">Tulos</w:t>
      </w:r>
    </w:p>
    <w:p>
      <w:r>
        <w:t xml:space="preserve">Mike tiesi, mitä tehdä.</w:t>
      </w:r>
    </w:p>
    <w:p>
      <w:r>
        <w:rPr>
          <w:b/>
        </w:rPr>
        <w:t xml:space="preserve">Esimerkki 0.4384</w:t>
      </w:r>
    </w:p>
    <w:p>
      <w:r>
        <w:t xml:space="preserve">Alku: Kevin lähti viime viikolla vaellukselle ystäviensä kanssa. Keskikohta: Kevin näytti niin surulliselta, kun oli lähtenyt vaellukselle. Loppu: He päätyivät keskeyttämään vaelluksensa.</w:t>
      </w:r>
    </w:p>
    <w:p>
      <w:r>
        <w:rPr>
          <w:b/>
        </w:rPr>
        <w:t xml:space="preserve">Tulos</w:t>
      </w:r>
    </w:p>
    <w:p>
      <w:r>
        <w:t xml:space="preserve">Kevin näytti niin onnelliselta, kun hän lähti vaellukselle.</w:t>
      </w:r>
    </w:p>
    <w:p>
      <w:r>
        <w:rPr>
          <w:b/>
        </w:rPr>
        <w:t xml:space="preserve">Esimerkki 0,4385</w:t>
      </w:r>
    </w:p>
    <w:p>
      <w:r>
        <w:t xml:space="preserve">Alku: Matt ja hänen tyttöystävänsä lähtivät matkalle. Keskikohta: Matt tajusi, etteivät he olleet pakanneet tarpeeksi ruokaa. Loppu: He menivät kauppaan ja ostivat lisää ruokaa.</w:t>
      </w:r>
    </w:p>
    <w:p>
      <w:r>
        <w:rPr>
          <w:b/>
        </w:rPr>
        <w:t xml:space="preserve">Tulos</w:t>
      </w:r>
    </w:p>
    <w:p>
      <w:r>
        <w:t xml:space="preserve">Matt tajusi, etteivät he olleet pakanneet tarpeeksi vaatteita.</w:t>
      </w:r>
    </w:p>
    <w:p>
      <w:r>
        <w:rPr>
          <w:b/>
        </w:rPr>
        <w:t xml:space="preserve">Tulos</w:t>
      </w:r>
    </w:p>
    <w:p>
      <w:r>
        <w:t xml:space="preserve">Matti tyytymätön, koska he eivät pakanneet tarpeeksi ruokaa.</w:t>
      </w:r>
    </w:p>
    <w:p>
      <w:r>
        <w:rPr>
          <w:b/>
        </w:rPr>
        <w:t xml:space="preserve">Esimerkki 0.4386</w:t>
      </w:r>
    </w:p>
    <w:p>
      <w:r>
        <w:t xml:space="preserve">Alku: Kris halusi lähteä vaellukselle. Keskikohta: Krisin uusista vaelluskengistä putosi kantapää. Loppu: Kris vannoi, ettei enää koskaan osta halpoja kenkiä.</w:t>
      </w:r>
    </w:p>
    <w:p>
      <w:r>
        <w:rPr>
          <w:b/>
        </w:rPr>
        <w:t xml:space="preserve">Tulos</w:t>
      </w:r>
    </w:p>
    <w:p>
      <w:r>
        <w:t xml:space="preserve">Krisin vanhoista korkokengistä putosi kantapää.</w:t>
      </w:r>
    </w:p>
    <w:p>
      <w:r>
        <w:rPr>
          <w:b/>
        </w:rPr>
        <w:t xml:space="preserve">Tulos</w:t>
      </w:r>
    </w:p>
    <w:p>
      <w:r>
        <w:t xml:space="preserve">Krisin halpojen vaelluskenkien kantapää tuntui hyvältä.</w:t>
      </w:r>
    </w:p>
    <w:p>
      <w:r>
        <w:rPr>
          <w:b/>
        </w:rPr>
        <w:t xml:space="preserve">Tulos</w:t>
      </w:r>
    </w:p>
    <w:p>
      <w:r>
        <w:t xml:space="preserve">Korko pysyi Krisin uusissa vaelluskengissä.</w:t>
      </w:r>
    </w:p>
    <w:p>
      <w:r>
        <w:rPr>
          <w:b/>
        </w:rPr>
        <w:t xml:space="preserve">Esimerkki 0,4387</w:t>
      </w:r>
    </w:p>
    <w:p>
      <w:r>
        <w:t xml:space="preserve">Alku: Jimin koira ontui. Keskikohta: Jim kietoi koiran jalan ylös ja antoi sen levätä. Loppu: Jimin koira tunsi olonsa paremmaksi ja käveli normaalisti seuraavana päivänä.</w:t>
      </w:r>
    </w:p>
    <w:p>
      <w:r>
        <w:rPr>
          <w:b/>
        </w:rPr>
        <w:t xml:space="preserve">Tulos</w:t>
      </w:r>
    </w:p>
    <w:p>
      <w:r>
        <w:t xml:space="preserve">Jim kietoi koiran jalan liian tiukkaan, ja se paheni.</w:t>
      </w:r>
    </w:p>
    <w:p>
      <w:r>
        <w:rPr>
          <w:b/>
        </w:rPr>
        <w:t xml:space="preserve">Esimerkki 0.4388</w:t>
      </w:r>
    </w:p>
    <w:p>
      <w:r>
        <w:t xml:space="preserve">Alku: Olen kerjännyt vanhemmiltani autoa 12-vuotiaasta lähtien. Keskimmäinen: Vanhempani löysivät vanhan kuorma-auton ja antoivat sen minulle syntymäpäivälahjaksi. Loppu: Se oli vuoden 1980 kolhiintunut kuorma-auto, ja se oli unelmieni täyttymys.</w:t>
      </w:r>
    </w:p>
    <w:p>
      <w:r>
        <w:rPr>
          <w:b/>
        </w:rPr>
        <w:t xml:space="preserve">Tulos</w:t>
      </w:r>
    </w:p>
    <w:p>
      <w:r>
        <w:t xml:space="preserve">Vanhempani ostivat minulle uuden kuorma-auton ja antoivat sen syntymäpäivälahjaksi.</w:t>
      </w:r>
    </w:p>
    <w:p>
      <w:r>
        <w:rPr>
          <w:b/>
        </w:rPr>
        <w:t xml:space="preserve">Esimerkki 0.4389</w:t>
      </w:r>
    </w:p>
    <w:p>
      <w:r>
        <w:t xml:space="preserve">Alku: Neil lähti lautalla Hongkongiin. Keskikohta: Neilillä oli niin hauskaa tutustua kaupunkiin. Loppu: Neil ei malttanut odottaa paluuta!</w:t>
      </w:r>
    </w:p>
    <w:p>
      <w:r>
        <w:rPr>
          <w:b/>
        </w:rPr>
        <w:t xml:space="preserve">Tulos</w:t>
      </w:r>
    </w:p>
    <w:p>
      <w:r>
        <w:t xml:space="preserve">Neilillä oli kamalaa aikaa tutustua kaupunkiin.</w:t>
      </w:r>
    </w:p>
    <w:p>
      <w:r>
        <w:rPr>
          <w:b/>
        </w:rPr>
        <w:t xml:space="preserve">Esimerkki 0,4390</w:t>
      </w:r>
    </w:p>
    <w:p>
      <w:r>
        <w:t xml:space="preserve">Alku: John täytti veronsa verkossa. Keskikohta: John teki virheen. Lopetus: Kun hän korjasi sen, hän totesi saavansa rahat takaisin!</w:t>
      </w:r>
    </w:p>
    <w:p>
      <w:r>
        <w:rPr>
          <w:b/>
        </w:rPr>
        <w:t xml:space="preserve">Tulos</w:t>
      </w:r>
    </w:p>
    <w:p>
      <w:r>
        <w:t xml:space="preserve">John teki ne täydellisesti.</w:t>
      </w:r>
    </w:p>
    <w:p>
      <w:r>
        <w:rPr>
          <w:b/>
        </w:rPr>
        <w:t xml:space="preserve">Tulos</w:t>
      </w:r>
    </w:p>
    <w:p>
      <w:r>
        <w:t xml:space="preserve">John teki siitä täydellisen.</w:t>
      </w:r>
    </w:p>
    <w:p>
      <w:r>
        <w:rPr>
          <w:b/>
        </w:rPr>
        <w:t xml:space="preserve">Tulos</w:t>
      </w:r>
    </w:p>
    <w:p>
      <w:r>
        <w:t xml:space="preserve">John ei tehnyt virheitä.</w:t>
      </w:r>
    </w:p>
    <w:p>
      <w:r>
        <w:rPr>
          <w:b/>
        </w:rPr>
        <w:t xml:space="preserve">Esimerkki 0,4391</w:t>
      </w:r>
    </w:p>
    <w:p>
      <w:r>
        <w:t xml:space="preserve">Alku: Max oli kamppaillut huonon näön kanssa vuosia. Keskikohta: Max päätti mennä optikolle hankkimaan silmälasit. Loppu: Max sai elämästä paljon enemmän irti nyt, kun hän näki selvästi.</w:t>
      </w:r>
    </w:p>
    <w:p>
      <w:r>
        <w:rPr>
          <w:b/>
        </w:rPr>
        <w:t xml:space="preserve">Tulos</w:t>
      </w:r>
    </w:p>
    <w:p>
      <w:r>
        <w:t xml:space="preserve">Max päätti mennä lääkäriin saadakseen reseptilääkärin pohjalliset.</w:t>
      </w:r>
    </w:p>
    <w:p>
      <w:r>
        <w:rPr>
          <w:b/>
        </w:rPr>
        <w:t xml:space="preserve">Esimerkki 0.4392</w:t>
      </w:r>
    </w:p>
    <w:p>
      <w:r>
        <w:t xml:space="preserve">Alku: Kimin äiti huomasi, että valkaisuaineesta puuttui korkki. Keskikohta: Kim päätti etsiä sitä kylpyhuoneesta. Loppu: Hän päätti etsiä myöhemmin, kun hänen veljensä alkoi paukuttaa ovea.</w:t>
      </w:r>
    </w:p>
    <w:p>
      <w:r>
        <w:rPr>
          <w:b/>
        </w:rPr>
        <w:t xml:space="preserve">Tulos</w:t>
      </w:r>
    </w:p>
    <w:p>
      <w:r>
        <w:t xml:space="preserve">Kim päätti etsiä sitä kylpyhuoneesta ja poimi sen sieltä.</w:t>
      </w:r>
    </w:p>
    <w:p>
      <w:r>
        <w:rPr>
          <w:b/>
        </w:rPr>
        <w:t xml:space="preserve">Tulos</w:t>
      </w:r>
    </w:p>
    <w:p>
      <w:r>
        <w:t xml:space="preserve">Kim huomasi, että hänen äitinsä oli väärässä, sillä valkaisuainepullon korkki oli kiinni.</w:t>
      </w:r>
    </w:p>
    <w:p>
      <w:r>
        <w:rPr>
          <w:b/>
        </w:rPr>
        <w:t xml:space="preserve">Tulos</w:t>
      </w:r>
    </w:p>
    <w:p>
      <w:r>
        <w:t xml:space="preserve">Hän löysi nopeasti korkin ja laittoi sen takaisin.</w:t>
      </w:r>
    </w:p>
    <w:p>
      <w:r>
        <w:rPr>
          <w:b/>
        </w:rPr>
        <w:t xml:space="preserve">Esimerkki 0.4393</w:t>
      </w:r>
    </w:p>
    <w:p>
      <w:r>
        <w:t xml:space="preserve">Alku: Amyllä oli vaikeuksia maksaa vuokraa ajallaan. Keskikohta: Amy sai lopulta häädön. Loppu: Nyt hän nukkuu puistossa.</w:t>
      </w:r>
    </w:p>
    <w:p>
      <w:r>
        <w:rPr>
          <w:b/>
        </w:rPr>
        <w:t xml:space="preserve">Tulos</w:t>
      </w:r>
    </w:p>
    <w:p>
      <w:r>
        <w:t xml:space="preserve">Amy palkittiin lopulta.</w:t>
      </w:r>
    </w:p>
    <w:p>
      <w:r>
        <w:rPr>
          <w:b/>
        </w:rPr>
        <w:t xml:space="preserve">Tulos</w:t>
      </w:r>
    </w:p>
    <w:p>
      <w:r>
        <w:t xml:space="preserve">Amy sai lopulta kiitosta.</w:t>
      </w:r>
    </w:p>
    <w:p>
      <w:r>
        <w:rPr>
          <w:b/>
        </w:rPr>
        <w:t xml:space="preserve">Tulos</w:t>
      </w:r>
    </w:p>
    <w:p>
      <w:r>
        <w:t xml:space="preserve">Sitten Amy voitti lotossa.</w:t>
      </w:r>
    </w:p>
    <w:p>
      <w:r>
        <w:rPr>
          <w:b/>
        </w:rPr>
        <w:t xml:space="preserve">Esimerkki 0,4394</w:t>
      </w:r>
    </w:p>
    <w:p>
      <w:r>
        <w:t xml:space="preserve">Alku: Yritin puhua pahalle kotitehtävästä. Keskivaihe: Tehtäväni koski lisääntymistä. Loppu: Hän kirjaimellisesti potkaisi minut ulos huoneestaan ja sulki oven.</w:t>
      </w:r>
    </w:p>
    <w:p>
      <w:r>
        <w:rPr>
          <w:b/>
        </w:rPr>
        <w:t xml:space="preserve">Tulos</w:t>
      </w:r>
    </w:p>
    <w:p>
      <w:r>
        <w:t xml:space="preserve">Isä auttoi minua suorittamaan tehtävän.</w:t>
      </w:r>
    </w:p>
    <w:p>
      <w:r>
        <w:rPr>
          <w:b/>
        </w:rPr>
        <w:t xml:space="preserve">Tulos</w:t>
      </w:r>
    </w:p>
    <w:p>
      <w:r>
        <w:t xml:space="preserve">Tehtäväni käsitteli perheen kiitollisuutta.</w:t>
      </w:r>
    </w:p>
    <w:p>
      <w:r>
        <w:rPr>
          <w:b/>
        </w:rPr>
        <w:t xml:space="preserve">Tulos</w:t>
      </w:r>
    </w:p>
    <w:p>
      <w:r>
        <w:t xml:space="preserve">Isäni tehtävä käsitteli lisääntymistä.</w:t>
      </w:r>
    </w:p>
    <w:p>
      <w:r>
        <w:rPr>
          <w:b/>
        </w:rPr>
        <w:t xml:space="preserve">Esimerkki 0,4395</w:t>
      </w:r>
    </w:p>
    <w:p>
      <w:r>
        <w:t xml:space="preserve">Alku: Neiti Weatherby oli pienen maalaiskoulun opettaja. Keskikohta: Miss Weatherby opetti ihmisiä olemaan ylpeitä. Loppu: Hän kertoi luokalleen menneensä Kiinaan ja adoptoineensa siellä lapsen.</w:t>
      </w:r>
    </w:p>
    <w:p>
      <w:r>
        <w:rPr>
          <w:b/>
        </w:rPr>
        <w:t xml:space="preserve">Tulos</w:t>
      </w:r>
    </w:p>
    <w:p>
      <w:r>
        <w:t xml:space="preserve">Neiti Weatherby opetti ihmisiä olemaan itsekkäitä.</w:t>
      </w:r>
    </w:p>
    <w:p>
      <w:r>
        <w:rPr>
          <w:b/>
        </w:rPr>
        <w:t xml:space="preserve">Tulos</w:t>
      </w:r>
    </w:p>
    <w:p>
      <w:r>
        <w:t xml:space="preserve">Neiti Weatherby opetti ihmisiä olemaan tietämättömiä.</w:t>
      </w:r>
    </w:p>
    <w:p>
      <w:r>
        <w:rPr>
          <w:b/>
        </w:rPr>
        <w:t xml:space="preserve">Tulos</w:t>
      </w:r>
    </w:p>
    <w:p>
      <w:r>
        <w:t xml:space="preserve">Neiti Weatherby opetti ihmisiä häpeämään.</w:t>
      </w:r>
    </w:p>
    <w:p>
      <w:r>
        <w:rPr>
          <w:b/>
        </w:rPr>
        <w:t xml:space="preserve">Esimerkki 0,4396</w:t>
      </w:r>
    </w:p>
    <w:p>
      <w:r>
        <w:t xml:space="preserve">Alku: Vuonna 1997 matkustin vanhassa bussissa. Keskellä: Bussi melkein ajoi jyrkänteeltä. Loppu: Pelkään korkeita paikkoja.</w:t>
      </w:r>
    </w:p>
    <w:p>
      <w:r>
        <w:rPr>
          <w:b/>
        </w:rPr>
        <w:t xml:space="preserve">Tulos</w:t>
      </w:r>
    </w:p>
    <w:p>
      <w:r>
        <w:t xml:space="preserve">Bussi ei juuri liikkunut, koska siitä loppui bensa.</w:t>
      </w:r>
    </w:p>
    <w:p>
      <w:r>
        <w:rPr>
          <w:b/>
        </w:rPr>
        <w:t xml:space="preserve">Tulos</w:t>
      </w:r>
    </w:p>
    <w:p>
      <w:r>
        <w:t xml:space="preserve">Bussi ajoi erittäin turvallisesti.</w:t>
      </w:r>
    </w:p>
    <w:p>
      <w:r>
        <w:rPr>
          <w:b/>
        </w:rPr>
        <w:t xml:space="preserve">Tulos</w:t>
      </w:r>
    </w:p>
    <w:p>
      <w:r>
        <w:t xml:space="preserve">Bussi ei käynnistynyt.</w:t>
      </w:r>
    </w:p>
    <w:p>
      <w:r>
        <w:rPr>
          <w:b/>
        </w:rPr>
        <w:t xml:space="preserve">Esimerkki 0,4397</w:t>
      </w:r>
    </w:p>
    <w:p>
      <w:r>
        <w:t xml:space="preserve">Alku: Ron oli paimen, jolla oli kymmenkunta vuohta. Keskikohta: Kun Ronilla tuli kiire, hän ei pystynyt pitämään vuohia silmällä. Loppu: Nyt Ronilla on uskollinen vahtikoira vuohiaan varten.</w:t>
      </w:r>
    </w:p>
    <w:p>
      <w:r>
        <w:rPr>
          <w:b/>
        </w:rPr>
        <w:t xml:space="preserve">Tulos</w:t>
      </w:r>
    </w:p>
    <w:p>
      <w:r>
        <w:t xml:space="preserve">Kun Ronilla oli kiire, hän pystyi pitämään huolta vuohista.</w:t>
      </w:r>
    </w:p>
    <w:p>
      <w:r>
        <w:rPr>
          <w:b/>
        </w:rPr>
        <w:t xml:space="preserve">Esimerkki 0.4398</w:t>
      </w:r>
    </w:p>
    <w:p>
      <w:r>
        <w:t xml:space="preserve">Alku: Ben oli lapsenvahtina. Keskikohta: Lapsenvahtihommat sujuivat hyvin. Loppu: Hän päätyi lapsenvahdiksi maksaakseen opintonsa.</w:t>
      </w:r>
    </w:p>
    <w:p>
      <w:r>
        <w:rPr>
          <w:b/>
        </w:rPr>
        <w:t xml:space="preserve">Tulos</w:t>
      </w:r>
    </w:p>
    <w:p>
      <w:r>
        <w:t xml:space="preserve">Ben nukkui.</w:t>
      </w:r>
    </w:p>
    <w:p>
      <w:r>
        <w:rPr>
          <w:b/>
        </w:rPr>
        <w:t xml:space="preserve">Tulos</w:t>
      </w:r>
    </w:p>
    <w:p>
      <w:r>
        <w:t xml:space="preserve">Hän ei pitänyt lapsenvahtina toimimisesta.</w:t>
      </w:r>
    </w:p>
    <w:p>
      <w:r>
        <w:rPr>
          <w:b/>
        </w:rPr>
        <w:t xml:space="preserve">Tulos</w:t>
      </w:r>
    </w:p>
    <w:p>
      <w:r>
        <w:t xml:space="preserve">Lapsenvahtityö meni huonosti.</w:t>
      </w:r>
    </w:p>
    <w:p>
      <w:r>
        <w:rPr>
          <w:b/>
        </w:rPr>
        <w:t xml:space="preserve">Esimerkki 0.4399</w:t>
      </w:r>
    </w:p>
    <w:p>
      <w:r>
        <w:t xml:space="preserve">Alku: Joe tarvitsi apua lahjaidean kanssa äidilleen. Keskikohta: Niinpä hän kysyi isältään neuvoa. Hänen isänsä kertoi, että hänen äitinsä rakastaa kynttilöitä. Loppu: Joe noudatti neuvoa ja osti äidilleen ihanan kynttilän!</w:t>
      </w:r>
    </w:p>
    <w:p>
      <w:r>
        <w:rPr>
          <w:b/>
        </w:rPr>
        <w:t xml:space="preserve">Tulos</w:t>
      </w:r>
    </w:p>
    <w:p>
      <w:r>
        <w:t xml:space="preserve">Niinpä hän pyysi isältään rahaa. Hänen isänsä kertoi, että hänen siskonsa rakasti kynttilöitä.</w:t>
      </w:r>
    </w:p>
    <w:p>
      <w:r>
        <w:rPr>
          <w:b/>
        </w:rPr>
        <w:t xml:space="preserve">Esimerkki 0.4400</w:t>
      </w:r>
    </w:p>
    <w:p>
      <w:r>
        <w:t xml:space="preserve">Alku: Lamron Goon Squad oli voittamaton Chicagon kaupungissa. Keskimmäinen: Lamron Good Squad päätti osallistua kesäkisoihin. Loppu: He voittivat hiljattain toisen mestaruuden.</w:t>
      </w:r>
    </w:p>
    <w:p>
      <w:r>
        <w:rPr>
          <w:b/>
        </w:rPr>
        <w:t xml:space="preserve">Tulos</w:t>
      </w:r>
    </w:p>
    <w:p>
      <w:r>
        <w:t xml:space="preserve">Lamron Good Squad ei koskaan päättänyt osallistua kisoihin.</w:t>
      </w:r>
    </w:p>
    <w:p>
      <w:r>
        <w:rPr>
          <w:b/>
        </w:rPr>
        <w:t xml:space="preserve">Esimerkki 0.4401</w:t>
      </w:r>
    </w:p>
    <w:p>
      <w:r>
        <w:t xml:space="preserve">Alku: Phil ei ollut polttanut savuketta vuosiin. Keskikohta: Hän poltti yhden, kuinka paljon haittaa siitä voisi olla?. Loppu: Se yksi savuke sai Philin aloittamaan tupakoinnin uudelleen.</w:t>
      </w:r>
    </w:p>
    <w:p>
      <w:r>
        <w:rPr>
          <w:b/>
        </w:rPr>
        <w:t xml:space="preserve">Tulos</w:t>
      </w:r>
    </w:p>
    <w:p>
      <w:r>
        <w:t xml:space="preserve">Hän oli kehittänyt suuren tahdonvoiman.</w:t>
      </w:r>
    </w:p>
    <w:p>
      <w:r>
        <w:rPr>
          <w:b/>
        </w:rPr>
        <w:t xml:space="preserve">Esimerkki 0.4402</w:t>
      </w:r>
    </w:p>
    <w:p>
      <w:r>
        <w:t xml:space="preserve">Alku: Louisella oli vaikeuksia löytää työtä. Keskikohta: Louise meni kotiin ja alkoi syödä keksipussia. Loppu: Muutamassa minuutissa suuri erä on loppunut.</w:t>
      </w:r>
    </w:p>
    <w:p>
      <w:r>
        <w:rPr>
          <w:b/>
        </w:rPr>
        <w:t xml:space="preserve">Tulos</w:t>
      </w:r>
    </w:p>
    <w:p>
      <w:r>
        <w:t xml:space="preserve">Niinpä Louise meni kotiin ja alkoi syödä sipsipussia.</w:t>
      </w:r>
    </w:p>
    <w:p>
      <w:r>
        <w:rPr>
          <w:b/>
        </w:rPr>
        <w:t xml:space="preserve">Tulos</w:t>
      </w:r>
    </w:p>
    <w:p>
      <w:r>
        <w:t xml:space="preserve">Niinpä Louise meni kotiin ja alkoi syödä pussillisen multaa.</w:t>
      </w:r>
    </w:p>
    <w:p>
      <w:r>
        <w:rPr>
          <w:b/>
        </w:rPr>
        <w:t xml:space="preserve">Tulos</w:t>
      </w:r>
    </w:p>
    <w:p>
      <w:r>
        <w:t xml:space="preserve">Niinpä Louise meni kotiin ja heitti pussillisen keksejä pois.</w:t>
      </w:r>
    </w:p>
    <w:p>
      <w:r>
        <w:rPr>
          <w:b/>
        </w:rPr>
        <w:t xml:space="preserve">Esimerkki 0.4403</w:t>
      </w:r>
    </w:p>
    <w:p>
      <w:r>
        <w:t xml:space="preserve">Alku: Kelly halusi tulla vaaleaksi. Keskikohta: Kelly meni kampaamoon ja antoi asiantuntijan värjätä hiuksensa. Loppu: Kelly oli hyvin vaikuttunut.</w:t>
      </w:r>
    </w:p>
    <w:p>
      <w:r>
        <w:rPr>
          <w:b/>
        </w:rPr>
        <w:t xml:space="preserve">Tulos</w:t>
      </w:r>
    </w:p>
    <w:p>
      <w:r>
        <w:t xml:space="preserve">Kelly meni ystävänsä luokse ja värjäsi hiuksensa lapsen toimesta.</w:t>
      </w:r>
    </w:p>
    <w:p>
      <w:r>
        <w:rPr>
          <w:b/>
        </w:rPr>
        <w:t xml:space="preserve">Esimerkki 0.4404</w:t>
      </w:r>
    </w:p>
    <w:p>
      <w:r>
        <w:t xml:space="preserve">Alku: Lauran pianokonsertti oli tänään, ja hän oli hyvin hermostunut. Keskikohta: Laura soitti kappaleensa hyvin. Loppu: Laura kumarsi ja yleisö villiintyi.</w:t>
      </w:r>
    </w:p>
    <w:p>
      <w:r>
        <w:rPr>
          <w:b/>
        </w:rPr>
        <w:t xml:space="preserve">Tulos</w:t>
      </w:r>
    </w:p>
    <w:p>
      <w:r>
        <w:t xml:space="preserve">Laura sekosi kesken kappaleensa soittamisen.</w:t>
      </w:r>
    </w:p>
    <w:p>
      <w:r>
        <w:rPr>
          <w:b/>
        </w:rPr>
        <w:t xml:space="preserve">Tulos</w:t>
      </w:r>
    </w:p>
    <w:p>
      <w:r>
        <w:t xml:space="preserve">Laura mokasi useita kertoja.</w:t>
      </w:r>
    </w:p>
    <w:p>
      <w:r>
        <w:rPr>
          <w:b/>
        </w:rPr>
        <w:t xml:space="preserve">Tulos</w:t>
      </w:r>
    </w:p>
    <w:p>
      <w:r>
        <w:t xml:space="preserve">Laura soitti kappaleensa kamalasti.</w:t>
      </w:r>
    </w:p>
    <w:p>
      <w:r>
        <w:rPr>
          <w:b/>
        </w:rPr>
        <w:t xml:space="preserve">Esimerkki 0,4405</w:t>
      </w:r>
    </w:p>
    <w:p>
      <w:r>
        <w:t xml:space="preserve">Alku: Jeff suunnittelee häitä! Keskikohta: Jeff yrittää säästää rahaa maksaakseen tapahtuman. Loppu: Jeff tekee edelleen kahta työtä ja tienaa paljon rahaa!</w:t>
      </w:r>
    </w:p>
    <w:p>
      <w:r>
        <w:rPr>
          <w:b/>
        </w:rPr>
        <w:t xml:space="preserve">Tulos</w:t>
      </w:r>
    </w:p>
    <w:p>
      <w:r>
        <w:t xml:space="preserve">Jeffillä on tarpeeksi rahaa tapahtuman maksamiseen.</w:t>
      </w:r>
    </w:p>
    <w:p>
      <w:r>
        <w:rPr>
          <w:b/>
        </w:rPr>
        <w:t xml:space="preserve">Tulos</w:t>
      </w:r>
    </w:p>
    <w:p>
      <w:r>
        <w:t xml:space="preserve">Jeff yrittää käyttää paljon rahaa.</w:t>
      </w:r>
    </w:p>
    <w:p>
      <w:r>
        <w:rPr>
          <w:b/>
        </w:rPr>
        <w:t xml:space="preserve">Tulos</w:t>
      </w:r>
    </w:p>
    <w:p>
      <w:r>
        <w:t xml:space="preserve">Jeff ei yritä säästää rahaa tapahtuman maksamiseen.</w:t>
      </w:r>
    </w:p>
    <w:p>
      <w:r>
        <w:rPr>
          <w:b/>
        </w:rPr>
        <w:t xml:space="preserve">Esimerkki 0.4406</w:t>
      </w:r>
    </w:p>
    <w:p>
      <w:r>
        <w:t xml:space="preserve">Alku: Mike ja Molly ajautuivat rannalle. Keskikohta: Aluksi Mike ja Molly eivät pitäneet toisistaan. Loppu: Mutta he löysivät toisensa ja lupasivat pysyä yhdessä ja päästä kotiin.</w:t>
      </w:r>
    </w:p>
    <w:p>
      <w:r>
        <w:rPr>
          <w:b/>
        </w:rPr>
        <w:t xml:space="preserve">Tulos</w:t>
      </w:r>
    </w:p>
    <w:p>
      <w:r>
        <w:t xml:space="preserve">Aluksi Mike ja Molly pitivät toisistaan.</w:t>
      </w:r>
    </w:p>
    <w:p>
      <w:r>
        <w:rPr>
          <w:b/>
        </w:rPr>
        <w:t xml:space="preserve">Tulos</w:t>
      </w:r>
    </w:p>
    <w:p>
      <w:r>
        <w:t xml:space="preserve">Aluksi Mike ja Molly olivat ystäviä.</w:t>
      </w:r>
    </w:p>
    <w:p>
      <w:r>
        <w:rPr>
          <w:b/>
        </w:rPr>
        <w:t xml:space="preserve">Tulos</w:t>
      </w:r>
    </w:p>
    <w:p>
      <w:r>
        <w:t xml:space="preserve">Aluksi Mike ja Molly todella rakastivat toisiaan.</w:t>
      </w:r>
    </w:p>
    <w:p>
      <w:r>
        <w:rPr>
          <w:b/>
        </w:rPr>
        <w:t xml:space="preserve">Esimerkki 0.4407</w:t>
      </w:r>
    </w:p>
    <w:p>
      <w:r>
        <w:t xml:space="preserve">Alku: Smithit tekevät joka kesä matkan Cape Codin rannoille. Keskikohta: Smithit viettivät hienon loman. Loppu: He eivät malttaneet odottaa, että pääsevät takaisin ensi vuonna.</w:t>
      </w:r>
    </w:p>
    <w:p>
      <w:r>
        <w:rPr>
          <w:b/>
        </w:rPr>
        <w:t xml:space="preserve">Tulos</w:t>
      </w:r>
    </w:p>
    <w:p>
      <w:r>
        <w:t xml:space="preserve">Sepillä oli kauhea loma.</w:t>
      </w:r>
    </w:p>
    <w:p>
      <w:r>
        <w:rPr>
          <w:b/>
        </w:rPr>
        <w:t xml:space="preserve">Esimerkki 0.4408</w:t>
      </w:r>
    </w:p>
    <w:p>
      <w:r>
        <w:t xml:space="preserve">Alku: Bob avasi verhot. Keskikohta: Bob näki ulkona lintuja ja avasi ikkunan. Lopetus: Linnut lensivät pois.</w:t>
      </w:r>
    </w:p>
    <w:p>
      <w:r>
        <w:rPr>
          <w:b/>
        </w:rPr>
        <w:t xml:space="preserve">Tulos</w:t>
      </w:r>
    </w:p>
    <w:p>
      <w:r>
        <w:t xml:space="preserve">Bob ei nähnyt lintuja ulkona, kun oli avannut ikkunan.</w:t>
      </w:r>
    </w:p>
    <w:p>
      <w:r>
        <w:rPr>
          <w:b/>
        </w:rPr>
        <w:t xml:space="preserve">Tulos</w:t>
      </w:r>
    </w:p>
    <w:p>
      <w:r>
        <w:t xml:space="preserve">Bob näki ulkona kissoja ja avasi ikkunan.</w:t>
      </w:r>
    </w:p>
    <w:p>
      <w:r>
        <w:rPr>
          <w:b/>
        </w:rPr>
        <w:t xml:space="preserve">Tulos</w:t>
      </w:r>
    </w:p>
    <w:p>
      <w:r>
        <w:t xml:space="preserve">Bob näki tiikerit ulkona ja avasi ikkunansa.</w:t>
      </w:r>
    </w:p>
    <w:p>
      <w:r>
        <w:rPr>
          <w:b/>
        </w:rPr>
        <w:t xml:space="preserve">Esimerkki 0.4409</w:t>
      </w:r>
    </w:p>
    <w:p>
      <w:r>
        <w:t xml:space="preserve">Alku: Mies ajoi autollaan avoimella tiellä. Keskellä: Mies näki tiellä kiven. Loppu: Hän pysäytti autonsa ja katsoi sitä ennen kuin ajoi pois.</w:t>
      </w:r>
    </w:p>
    <w:p>
      <w:r>
        <w:rPr>
          <w:b/>
        </w:rPr>
        <w:t xml:space="preserve">Tulos</w:t>
      </w:r>
    </w:p>
    <w:p>
      <w:r>
        <w:t xml:space="preserve">Mies näki bussin tiellä.</w:t>
      </w:r>
    </w:p>
    <w:p>
      <w:r>
        <w:rPr>
          <w:b/>
        </w:rPr>
        <w:t xml:space="preserve">Tulos</w:t>
      </w:r>
    </w:p>
    <w:p>
      <w:r>
        <w:t xml:space="preserve">Mies ei nähnyt tiellä mitään.</w:t>
      </w:r>
    </w:p>
    <w:p>
      <w:r>
        <w:rPr>
          <w:b/>
        </w:rPr>
        <w:t xml:space="preserve">Tulos</w:t>
      </w:r>
    </w:p>
    <w:p>
      <w:r>
        <w:t xml:space="preserve">mies ei nähnyt tiellä mitään.</w:t>
      </w:r>
    </w:p>
    <w:p>
      <w:r>
        <w:rPr>
          <w:b/>
        </w:rPr>
        <w:t xml:space="preserve">Esimerkki 0.4410</w:t>
      </w:r>
    </w:p>
    <w:p>
      <w:r>
        <w:t xml:space="preserve">Alku: Valtava mies siirtyi nopeasti portaita alas. Keskikohta: Mies kompastui ja laskeutui koululaisryhmän päälle. Loppu: Se olisi heidän viimeinen virheensä.</w:t>
      </w:r>
    </w:p>
    <w:p>
      <w:r>
        <w:rPr>
          <w:b/>
        </w:rPr>
        <w:t xml:space="preserve">Tulos</w:t>
      </w:r>
    </w:p>
    <w:p>
      <w:r>
        <w:t xml:space="preserve">Mies kompastui ja laskeutui koululaisryhmän viereen.</w:t>
      </w:r>
    </w:p>
    <w:p>
      <w:r>
        <w:rPr>
          <w:b/>
        </w:rPr>
        <w:t xml:space="preserve">Esimerkki 0.4411</w:t>
      </w:r>
    </w:p>
    <w:p>
      <w:r>
        <w:t xml:space="preserve">Alku: Gina yritti tavoittaa ihastuksensa Jamien. Keskikohta: Gina hermostui kovasti lähestyessään. Loppu: Gina oli melkein oven ulottuvilla.</w:t>
      </w:r>
    </w:p>
    <w:p>
      <w:r>
        <w:rPr>
          <w:b/>
        </w:rPr>
        <w:t xml:space="preserve">Tulos</w:t>
      </w:r>
    </w:p>
    <w:p>
      <w:r>
        <w:t xml:space="preserve">Gina alkoi hermostua, kun hän pääsi kauemmas.</w:t>
      </w:r>
    </w:p>
    <w:p>
      <w:r>
        <w:rPr>
          <w:b/>
        </w:rPr>
        <w:t xml:space="preserve">Esimerkki 0.4412</w:t>
      </w:r>
    </w:p>
    <w:p>
      <w:r>
        <w:t xml:space="preserve">Alku: Tykkään pitää päiväkirjaa kirjoituksistani. Keskikohta: Minulla oli tänään negatiivinen ostoskokemus. Loppu: Se ärsytti minua niin paljon, että kirjoitin siitä toiseen päiväkirjaani.</w:t>
      </w:r>
    </w:p>
    <w:p>
      <w:r>
        <w:rPr>
          <w:b/>
        </w:rPr>
        <w:t xml:space="preserve">Tulos</w:t>
      </w:r>
    </w:p>
    <w:p>
      <w:r>
        <w:t xml:space="preserve">Minulla oli loistava päivä ostoskeskuksessa.</w:t>
      </w:r>
    </w:p>
    <w:p>
      <w:r>
        <w:rPr>
          <w:b/>
        </w:rPr>
        <w:t xml:space="preserve">Tulos</w:t>
      </w:r>
    </w:p>
    <w:p>
      <w:r>
        <w:t xml:space="preserve">Minulla oli tänään negatiivinen pellekokemus.</w:t>
      </w:r>
    </w:p>
    <w:p>
      <w:r>
        <w:rPr>
          <w:b/>
        </w:rPr>
        <w:t xml:space="preserve">Tulos</w:t>
      </w:r>
    </w:p>
    <w:p>
      <w:r>
        <w:t xml:space="preserve">Minulla oli myönteinen ostokokemus tänään.</w:t>
      </w:r>
    </w:p>
    <w:p>
      <w:r>
        <w:rPr>
          <w:b/>
        </w:rPr>
        <w:t xml:space="preserve">Esimerkki 0.4413</w:t>
      </w:r>
    </w:p>
    <w:p>
      <w:r>
        <w:t xml:space="preserve">Alku: Tim pelasi palloa. Keskikohta: Hän ei saanut palloa kiinni, ja se vieri kadulla viemäriin, joten hän alkoi itkeä. Loppu: Hänen isänsä sai pallon, jotta Tim lopettaisi itkemisen.</w:t>
      </w:r>
    </w:p>
    <w:p>
      <w:r>
        <w:rPr>
          <w:b/>
        </w:rPr>
        <w:t xml:space="preserve">Tulos</w:t>
      </w:r>
    </w:p>
    <w:p>
      <w:r>
        <w:t xml:space="preserve">Hän ei saanut palloa kiinni, ja se vieri kadulla, mutta hän sai sen kiinni ennen kuin se putosi viemäriin.</w:t>
      </w:r>
    </w:p>
    <w:p>
      <w:r>
        <w:rPr>
          <w:b/>
        </w:rPr>
        <w:t xml:space="preserve">Esimerkki 0.4414</w:t>
      </w:r>
    </w:p>
    <w:p>
      <w:r>
        <w:t xml:space="preserve">Alku: Olin eräänä päivänä ystäväni kanssa retkellä metsässä. Keskikohta: Me putosimme mäkeä alas. Loppu: Onneksi emme loukkaantuneet lainkaan, kun lopetimme putoamisen.</w:t>
      </w:r>
    </w:p>
    <w:p>
      <w:r>
        <w:rPr>
          <w:b/>
        </w:rPr>
        <w:t xml:space="preserve">Tulos</w:t>
      </w:r>
    </w:p>
    <w:p>
      <w:r>
        <w:t xml:space="preserve">Putosimme portaita alas.</w:t>
      </w:r>
    </w:p>
    <w:p>
      <w:r>
        <w:rPr>
          <w:b/>
        </w:rPr>
        <w:t xml:space="preserve">Tulos</w:t>
      </w:r>
    </w:p>
    <w:p>
      <w:r>
        <w:t xml:space="preserve">Putosimme järveen.</w:t>
      </w:r>
    </w:p>
    <w:p>
      <w:r>
        <w:rPr>
          <w:b/>
        </w:rPr>
        <w:t xml:space="preserve">Tulos</w:t>
      </w:r>
    </w:p>
    <w:p>
      <w:r>
        <w:t xml:space="preserve">Kävelimme mäkeä alas.</w:t>
      </w:r>
    </w:p>
    <w:p>
      <w:r>
        <w:rPr>
          <w:b/>
        </w:rPr>
        <w:t xml:space="preserve">Esimerkki 0.4415</w:t>
      </w:r>
    </w:p>
    <w:p>
      <w:r>
        <w:t xml:space="preserve">Alku: Fran hakeutui mukaan yliopistonsa tutkimukseen. Keskikohta: Hän ei täyttänyt tutkimuksen vaatimuksia. Loppu: Hän päätti, että oli luultavasti parasta, että hänet hylättiin.</w:t>
      </w:r>
    </w:p>
    <w:p>
      <w:r>
        <w:rPr>
          <w:b/>
        </w:rPr>
        <w:t xml:space="preserve">Tulos</w:t>
      </w:r>
    </w:p>
    <w:p>
      <w:r>
        <w:t xml:space="preserve">Hän täytti tutkimuksen vaatimukset.</w:t>
      </w:r>
    </w:p>
    <w:p>
      <w:r>
        <w:rPr>
          <w:b/>
        </w:rPr>
        <w:t xml:space="preserve">Esimerkki 0.4416</w:t>
      </w:r>
    </w:p>
    <w:p>
      <w:r>
        <w:t xml:space="preserve">Alku: Bob osti uuden auton kuukausien luottokehityksen jälkeen. Keskikohta: Bob joutui toisen kuljettajan yliajamaksi ensimmäisen viikon aikana. Loppu: Onneksi hän ei loukkaantunut, ja vakuutus maksoi korjaukset.</w:t>
      </w:r>
    </w:p>
    <w:p>
      <w:r>
        <w:rPr>
          <w:b/>
        </w:rPr>
        <w:t xml:space="preserve">Tulos</w:t>
      </w:r>
    </w:p>
    <w:p>
      <w:r>
        <w:t xml:space="preserve">Bob ei ole koskaan ollut kolarissa uudella autolla.</w:t>
      </w:r>
    </w:p>
    <w:p>
      <w:r>
        <w:rPr>
          <w:b/>
        </w:rPr>
        <w:t xml:space="preserve">Tulos</w:t>
      </w:r>
    </w:p>
    <w:p>
      <w:r>
        <w:t xml:space="preserve">Bob jäi melkein toisen kuljettajan alle ensimmäisen viikon aikana.</w:t>
      </w:r>
    </w:p>
    <w:p>
      <w:r>
        <w:rPr>
          <w:b/>
        </w:rPr>
        <w:t xml:space="preserve">Tulos</w:t>
      </w:r>
    </w:p>
    <w:p>
      <w:r>
        <w:t xml:space="preserve">Bob joutui toisen kuljettajan yliajamaksi ensimmäisen viikon aikana ja loukkaantui vakavasti.</w:t>
      </w:r>
    </w:p>
    <w:p>
      <w:r>
        <w:rPr>
          <w:b/>
        </w:rPr>
        <w:t xml:space="preserve">Esimerkki 0.4417</w:t>
      </w:r>
    </w:p>
    <w:p>
      <w:r>
        <w:t xml:space="preserve">Alku: Otin rikkinäisiä väriliituja ja tein niistä rintakuvan. Keskikohta: Vein luomukseni taidenäyttelyyn. Loppu: Luulen, että jotkut ihmiset eivät näe luomukseni kauneutta.</w:t>
      </w:r>
    </w:p>
    <w:p>
      <w:r>
        <w:rPr>
          <w:b/>
        </w:rPr>
        <w:t xml:space="preserve">Tulos</w:t>
      </w:r>
    </w:p>
    <w:p>
      <w:r>
        <w:t xml:space="preserve">Poltin luomukseni taidenäyttelyssä.</w:t>
      </w:r>
    </w:p>
    <w:p>
      <w:r>
        <w:rPr>
          <w:b/>
        </w:rPr>
        <w:t xml:space="preserve">Tulos</w:t>
      </w:r>
    </w:p>
    <w:p>
      <w:r>
        <w:t xml:space="preserve">Otin luomukseni mukaan avocation-näyttelyyn.</w:t>
      </w:r>
    </w:p>
    <w:p>
      <w:r>
        <w:rPr>
          <w:b/>
        </w:rPr>
        <w:t xml:space="preserve">Esimerkki 0.4418</w:t>
      </w:r>
    </w:p>
    <w:p>
      <w:r>
        <w:t xml:space="preserve">Alku: Jack rakastaa lintujen tarkkailua. Keskimmäinen: Jack hankki kiikarit. Loppu: Hän havaitsi useita lintuja, joita hän ei ollut koskaan ennen nähnyt.</w:t>
      </w:r>
    </w:p>
    <w:p>
      <w:r>
        <w:rPr>
          <w:b/>
        </w:rPr>
        <w:t xml:space="preserve">Tulos</w:t>
      </w:r>
    </w:p>
    <w:p>
      <w:r>
        <w:t xml:space="preserve">Jack haki olutta.</w:t>
      </w:r>
    </w:p>
    <w:p>
      <w:r>
        <w:rPr>
          <w:b/>
        </w:rPr>
        <w:t xml:space="preserve">Esimerkki 0.4419</w:t>
      </w:r>
    </w:p>
    <w:p>
      <w:r>
        <w:t xml:space="preserve">Alku: Jimillä oli onnekas olo, joten hän päätti käyttää 2 dollaria lottokuponkiin. Keskikohta: Jim valitsi onnennumerot matching-peliä varten. Loppu: Hän oli osunut kolmeen numeroon ja voittanut 150 dollaria!</w:t>
      </w:r>
    </w:p>
    <w:p>
      <w:r>
        <w:rPr>
          <w:b/>
        </w:rPr>
        <w:t xml:space="preserve">Tulos</w:t>
      </w:r>
    </w:p>
    <w:p>
      <w:r>
        <w:t xml:space="preserve">Jim unohti ostaa lipun kiireessä.</w:t>
      </w:r>
    </w:p>
    <w:p>
      <w:r>
        <w:rPr>
          <w:b/>
        </w:rPr>
        <w:t xml:space="preserve">Tulos</w:t>
      </w:r>
    </w:p>
    <w:p>
      <w:r>
        <w:t xml:space="preserve">Jim valitsi onnennumeronsa matching-peliin, mutta häneltä puuttui 2 dollaria.</w:t>
      </w:r>
    </w:p>
    <w:p>
      <w:r>
        <w:rPr>
          <w:b/>
        </w:rPr>
        <w:t xml:space="preserve">Tulos</w:t>
      </w:r>
    </w:p>
    <w:p>
      <w:r>
        <w:t xml:space="preserve">Jim valitsi onnenpussukkaa matching-peliä varten.</w:t>
      </w:r>
    </w:p>
    <w:p>
      <w:r>
        <w:rPr>
          <w:b/>
        </w:rPr>
        <w:t xml:space="preserve">Esimerkki 0.4420</w:t>
      </w:r>
    </w:p>
    <w:p>
      <w:r>
        <w:t xml:space="preserve">Alku: Miehet vahvistivat ovet ja ikkunat hyökkäystä vastaan. Keskikohta: He hyvästelivät toisensa viimeisen kerran. Loppu: He valmistautuivat taistelemaan kuolemaan asti säilyttääkseen tietämättömyytensä.</w:t>
      </w:r>
    </w:p>
    <w:p>
      <w:r>
        <w:rPr>
          <w:b/>
        </w:rPr>
        <w:t xml:space="preserve">Tulos</w:t>
      </w:r>
    </w:p>
    <w:p>
      <w:r>
        <w:t xml:space="preserve">Miehet päättivät olla tekemättä mitään.</w:t>
      </w:r>
    </w:p>
    <w:p>
      <w:r>
        <w:rPr>
          <w:b/>
        </w:rPr>
        <w:t xml:space="preserve">Tulos</w:t>
      </w:r>
    </w:p>
    <w:p>
      <w:r>
        <w:t xml:space="preserve">He sanoivat toiveikkaita, rohkaisevia sanoja toisilleen.</w:t>
      </w:r>
    </w:p>
    <w:p>
      <w:r>
        <w:rPr>
          <w:b/>
        </w:rPr>
        <w:t xml:space="preserve">Esimerkki 0,4421</w:t>
      </w:r>
    </w:p>
    <w:p>
      <w:r>
        <w:t xml:space="preserve">Alku: Jim oli lähdössä ensimmäiselle kalastusmatkalleen isänsä kanssa! Keskikohta: Jim ei ollut koskaan aikaisemmin kalastanut, mutta noudatti tarkasti isänsä ohjeita. Loppu: Jim nappasi ensimmäisen kalansa ensimmäisellä kalastusmatkallaan!</w:t>
      </w:r>
    </w:p>
    <w:p>
      <w:r>
        <w:rPr>
          <w:b/>
        </w:rPr>
        <w:t xml:space="preserve">Tulos</w:t>
      </w:r>
    </w:p>
    <w:p>
      <w:r>
        <w:t xml:space="preserve">Jim oli kalastanut aina ennenkin, mutta hän noudatti tarkasti isänsä ohjeita.</w:t>
      </w:r>
    </w:p>
    <w:p>
      <w:r>
        <w:rPr>
          <w:b/>
        </w:rPr>
        <w:t xml:space="preserve">Tulos</w:t>
      </w:r>
    </w:p>
    <w:p>
      <w:r>
        <w:t xml:space="preserve">Jim oli kalastanut monta kertaa eikä noudattanut isänsä ohjeita tarkasti.</w:t>
      </w:r>
    </w:p>
    <w:p>
      <w:r>
        <w:rPr>
          <w:b/>
        </w:rPr>
        <w:t xml:space="preserve">Tulos</w:t>
      </w:r>
    </w:p>
    <w:p>
      <w:r>
        <w:t xml:space="preserve">Jim ei ollut koskaan aikaisemmin kalastanut, mutta jätti isänsä ohjeet täysin huomiotta.</w:t>
      </w:r>
    </w:p>
    <w:p>
      <w:r>
        <w:rPr>
          <w:b/>
        </w:rPr>
        <w:t xml:space="preserve">Esimerkki 0.4422</w:t>
      </w:r>
    </w:p>
    <w:p>
      <w:r>
        <w:t xml:space="preserve">Alku: Scout halusi tehdä itselleen uuden tietokoneen. Keskikohta: Scout rakensi vihdoin oman tietokoneensa. Loppu: Kone toimi loistavasti monta vuotta, kun hän sai sen kasaan.</w:t>
      </w:r>
    </w:p>
    <w:p>
      <w:r>
        <w:rPr>
          <w:b/>
        </w:rPr>
        <w:t xml:space="preserve">Tulos</w:t>
      </w:r>
    </w:p>
    <w:p>
      <w:r>
        <w:t xml:space="preserve">Partiolaisella ei ollut mitään tietokonetaitoja.</w:t>
      </w:r>
    </w:p>
    <w:p>
      <w:r>
        <w:rPr>
          <w:b/>
        </w:rPr>
        <w:t xml:space="preserve">Tulos</w:t>
      </w:r>
    </w:p>
    <w:p>
      <w:r>
        <w:t xml:space="preserve">Scout osti vihdoin konsolin.</w:t>
      </w:r>
    </w:p>
    <w:p>
      <w:r>
        <w:rPr>
          <w:b/>
        </w:rPr>
        <w:t xml:space="preserve">Tulos</w:t>
      </w:r>
    </w:p>
    <w:p>
      <w:r>
        <w:t xml:space="preserve">Partiolainen rakensi vihdoin ei-multikulttuurisen.</w:t>
      </w:r>
    </w:p>
    <w:p>
      <w:r>
        <w:rPr>
          <w:b/>
        </w:rPr>
        <w:t xml:space="preserve">Esimerkki 0.4423</w:t>
      </w:r>
    </w:p>
    <w:p>
      <w:r>
        <w:t xml:space="preserve">Alku: Kellyn auton akku loppui. Keskikohta: Se ei toiminut, vaikka se oli ladattu uudelleen. Loppu: Kelly maksoi vastentahtoisesti uuden akun.</w:t>
      </w:r>
    </w:p>
    <w:p>
      <w:r>
        <w:rPr>
          <w:b/>
        </w:rPr>
        <w:t xml:space="preserve">Tulos</w:t>
      </w:r>
    </w:p>
    <w:p>
      <w:r>
        <w:t xml:space="preserve">Se toimi latauksen jälkeen.</w:t>
      </w:r>
    </w:p>
    <w:p>
      <w:r>
        <w:rPr>
          <w:b/>
        </w:rPr>
        <w:t xml:space="preserve">Tulos</w:t>
      </w:r>
    </w:p>
    <w:p>
      <w:r>
        <w:t xml:space="preserve">Se toimi hyvin latauksen jälkeen.</w:t>
      </w:r>
    </w:p>
    <w:p>
      <w:r>
        <w:rPr>
          <w:b/>
        </w:rPr>
        <w:t xml:space="preserve">Tulos</w:t>
      </w:r>
    </w:p>
    <w:p>
      <w:r>
        <w:t xml:space="preserve">Se ei toiminut edes sen jälkeen, kun se oli syttynyt tuleen.</w:t>
      </w:r>
    </w:p>
    <w:p>
      <w:r>
        <w:rPr>
          <w:b/>
        </w:rPr>
        <w:t xml:space="preserve">Esimerkki 0.4424</w:t>
      </w:r>
    </w:p>
    <w:p>
      <w:r>
        <w:t xml:space="preserve">Alku: Kaksi lastani rakastavat pukeutumisleikkejä! Keskimmäinen: Lapset käyttävät jopa sellaisia esineitä, jotka eivät ole tavallisia vaatteita. Loppu: On hämmästyttävää, miten luovia he voivat olla pukeutuessaan.</w:t>
      </w:r>
    </w:p>
    <w:p>
      <w:r>
        <w:rPr>
          <w:b/>
        </w:rPr>
        <w:t xml:space="preserve">Tulos</w:t>
      </w:r>
    </w:p>
    <w:p>
      <w:r>
        <w:t xml:space="preserve">Lapseni käyttävät jopa esineitä, jotka eivät ole tavallisia elintarvikkeita.</w:t>
      </w:r>
    </w:p>
    <w:p>
      <w:r>
        <w:rPr>
          <w:b/>
        </w:rPr>
        <w:t xml:space="preserve">Tulos</w:t>
      </w:r>
    </w:p>
    <w:p>
      <w:r>
        <w:t xml:space="preserve">Lapseni käyttävät jopa esineitä, jotka eivät ole tavallisia työkaluja.</w:t>
      </w:r>
    </w:p>
    <w:p>
      <w:r>
        <w:rPr>
          <w:b/>
        </w:rPr>
        <w:t xml:space="preserve">Tulos</w:t>
      </w:r>
    </w:p>
    <w:p>
      <w:r>
        <w:t xml:space="preserve">Vanhempani käyttävät jopa esineitä, jotka eivät ole tavallisia vaatteita.</w:t>
      </w:r>
    </w:p>
    <w:p>
      <w:r>
        <w:rPr>
          <w:b/>
        </w:rPr>
        <w:t xml:space="preserve">Esimerkki 0,4425</w:t>
      </w:r>
    </w:p>
    <w:p>
      <w:r>
        <w:t xml:space="preserve">Alku: Lorraine yleensä herää ja jättää sänkynsä petaamatta. Keskikohta: Lorraine halusi muuttaa rutiinejaan. Loppu: Hän päättää petaamaan sänkynsä joka aamu.</w:t>
      </w:r>
    </w:p>
    <w:p>
      <w:r>
        <w:rPr>
          <w:b/>
        </w:rPr>
        <w:t xml:space="preserve">Tulos</w:t>
      </w:r>
    </w:p>
    <w:p>
      <w:r>
        <w:t xml:space="preserve">Lorraine ei halunnut tehdä muutoksia rutiineihinsa.</w:t>
      </w:r>
    </w:p>
    <w:p>
      <w:r>
        <w:rPr>
          <w:b/>
        </w:rPr>
        <w:t xml:space="preserve">Tulos</w:t>
      </w:r>
    </w:p>
    <w:p>
      <w:r>
        <w:t xml:space="preserve">Lorraine halusi säilyttää rutiininsa.</w:t>
      </w:r>
    </w:p>
    <w:p>
      <w:r>
        <w:rPr>
          <w:b/>
        </w:rPr>
        <w:t xml:space="preserve">Tulos</w:t>
      </w:r>
    </w:p>
    <w:p>
      <w:r>
        <w:t xml:space="preserve">Lorraine halusi muuttaa reittiään.</w:t>
      </w:r>
    </w:p>
    <w:p>
      <w:r>
        <w:rPr>
          <w:b/>
        </w:rPr>
        <w:t xml:space="preserve">Esimerkki 0,4426</w:t>
      </w:r>
    </w:p>
    <w:p>
      <w:r>
        <w:t xml:space="preserve">Alku: Luciusta pyydettiin kirjoittamaan raportti ikääntymisestä. Keskikohta: Lucius päätti, että hänen piti puhua jonkun vanhemman kanssa. Loppu: Hän ajoi koulun jälkeen isoisänsä luokse ollakseen tämän kanssa.</w:t>
      </w:r>
    </w:p>
    <w:p>
      <w:r>
        <w:rPr>
          <w:b/>
        </w:rPr>
        <w:t xml:space="preserve">Tulos</w:t>
      </w:r>
    </w:p>
    <w:p>
      <w:r>
        <w:t xml:space="preserve">Lucius päätti, että hänen piti puhua joidenkin lasten kanssa.</w:t>
      </w:r>
    </w:p>
    <w:p>
      <w:r>
        <w:rPr>
          <w:b/>
        </w:rPr>
        <w:t xml:space="preserve">Tulos</w:t>
      </w:r>
    </w:p>
    <w:p>
      <w:r>
        <w:t xml:space="preserve">Lucius päätti, että hänen piti puhua jonkun häntä nuoremman kanssa.</w:t>
      </w:r>
    </w:p>
    <w:p>
      <w:r>
        <w:rPr>
          <w:b/>
        </w:rPr>
        <w:t xml:space="preserve">Tulos</w:t>
      </w:r>
    </w:p>
    <w:p>
      <w:r>
        <w:t xml:space="preserve">Lucius päätti, että hänen oli puhuttava jonkun nuoremman kanssa.</w:t>
      </w:r>
    </w:p>
    <w:p>
      <w:r>
        <w:rPr>
          <w:b/>
        </w:rPr>
        <w:t xml:space="preserve">Esimerkki 0.4427</w:t>
      </w:r>
    </w:p>
    <w:p>
      <w:r>
        <w:t xml:space="preserve">Alku: Gina halusi nähdä ihastuksensa Jamien. Keskikohta: Gina odotti leikkikentällä toivoen näkevänsä Jamien vilauksen. Loppu: Ginan täytyi odottaa välitunnille asti.</w:t>
      </w:r>
    </w:p>
    <w:p>
      <w:r>
        <w:rPr>
          <w:b/>
        </w:rPr>
        <w:t xml:space="preserve">Tulos</w:t>
      </w:r>
    </w:p>
    <w:p>
      <w:r>
        <w:t xml:space="preserve">Gina odotti lentokoneessa toivoen näkevänsä Jamien vilauksen.</w:t>
      </w:r>
    </w:p>
    <w:p>
      <w:r>
        <w:rPr>
          <w:b/>
        </w:rPr>
        <w:t xml:space="preserve">Esimerkki 0.4428</w:t>
      </w:r>
    </w:p>
    <w:p>
      <w:r>
        <w:t xml:space="preserve">Alku: Dennis tapasi tytön töissä. Keskikohta: Dennis piti tytöstä ja pyysi häntä treffeille. Loppu: Dennis tapaa nyt tytön työpaikkansa ulkopuolella.</w:t>
      </w:r>
    </w:p>
    <w:p>
      <w:r>
        <w:rPr>
          <w:b/>
        </w:rPr>
        <w:t xml:space="preserve">Tulos</w:t>
      </w:r>
    </w:p>
    <w:p>
      <w:r>
        <w:t xml:space="preserve">Dennis piti pojasta ja pyysi häntä treffeille.</w:t>
      </w:r>
    </w:p>
    <w:p>
      <w:r>
        <w:rPr>
          <w:b/>
        </w:rPr>
        <w:t xml:space="preserve">Esimerkki 0.4429</w:t>
      </w:r>
    </w:p>
    <w:p>
      <w:r>
        <w:t xml:space="preserve">Alku: Quincy vaelsi eräänä iltana puutarhassaan. Keskikohta: Quincy kuuli ääniä pensaista. Loppu: Se oli Miss Marple, joka sabotoi pensaita, jotta hänen pihansa olisi paras.</w:t>
      </w:r>
    </w:p>
    <w:p>
      <w:r>
        <w:rPr>
          <w:b/>
        </w:rPr>
        <w:t xml:space="preserve">Tulos</w:t>
      </w:r>
    </w:p>
    <w:p>
      <w:r>
        <w:t xml:space="preserve">Pensaat kuulivat ääniä Quincystä.</w:t>
      </w:r>
    </w:p>
    <w:p>
      <w:r>
        <w:rPr>
          <w:b/>
        </w:rPr>
        <w:t xml:space="preserve">Esimerkki 0.4430</w:t>
      </w:r>
    </w:p>
    <w:p>
      <w:r>
        <w:t xml:space="preserve">Alku: Eliza oli juuri alkanut synnyttää. Keskikohta: Eliza alkoi synnyttää ennen lääkärin määräämää laskettua aikaa, joten pelkäsimme, että synnytys oli liian aikainen. Loppu: Onneksi kaikki meni lopulta hyvin.</w:t>
      </w:r>
    </w:p>
    <w:p>
      <w:r>
        <w:rPr>
          <w:b/>
        </w:rPr>
        <w:t xml:space="preserve">Tulos</w:t>
      </w:r>
    </w:p>
    <w:p>
      <w:r>
        <w:t xml:space="preserve">Eliza oli kokenut väärän synnytyksen ja lähti mielellään kotiin odottamaan laskettua aikaa.</w:t>
      </w:r>
    </w:p>
    <w:p>
      <w:r>
        <w:rPr>
          <w:b/>
        </w:rPr>
        <w:t xml:space="preserve">Tulos</w:t>
      </w:r>
    </w:p>
    <w:p>
      <w:r>
        <w:t xml:space="preserve">Eliza alkoi synnyttää lääkärin asettaman määräajan jälkeen, joten olimme rauhallisia, että oli liian myöhäistä.</w:t>
      </w:r>
    </w:p>
    <w:p>
      <w:r>
        <w:rPr>
          <w:b/>
        </w:rPr>
        <w:t xml:space="preserve">Tulos</w:t>
      </w:r>
    </w:p>
    <w:p>
      <w:r>
        <w:t xml:space="preserve">Eliza alkoi synnyttää ennen lääkärin määräämää laskettua aikaa, joten olimme huolissamme siitä, että synnytys oli liian aikainen, joten Eliza lopetti sen.</w:t>
      </w:r>
    </w:p>
    <w:p>
      <w:r>
        <w:rPr>
          <w:b/>
        </w:rPr>
        <w:t xml:space="preserve">Esimerkki 0,4431</w:t>
      </w:r>
    </w:p>
    <w:p>
      <w:r>
        <w:t xml:space="preserve">Alku: Yksi Lisan kauden suosikkijuhlista oli musta/valkoinen juhla Middle: Lisalla oli aina hauskaa ja hän näki ihmisiä, joita hän näki vain kerran vuodessa. Loppu: Lisa ei malttanut odottaa ensi vuoteen.</w:t>
      </w:r>
    </w:p>
    <w:p>
      <w:r>
        <w:rPr>
          <w:b/>
        </w:rPr>
        <w:t xml:space="preserve">Tulos</w:t>
      </w:r>
    </w:p>
    <w:p>
      <w:r>
        <w:t xml:space="preserve">Lisalla oli aina huono olo, eikä hän nähnyt ihmisiä, joita hän näkee vain kerran vuodessa.</w:t>
      </w:r>
    </w:p>
    <w:p>
      <w:r>
        <w:rPr>
          <w:b/>
        </w:rPr>
        <w:t xml:space="preserve">Esimerkki 0.4432</w:t>
      </w:r>
    </w:p>
    <w:p>
      <w:r>
        <w:t xml:space="preserve">Alku: Perheemme lähti lomalle Tennesseehen. Keskikohta: Vuokrasimme matkallamme maasturin ja rakastuimme autoon. Loppu: Löysimme ja ostimme saman mallisen maasturin!</w:t>
      </w:r>
    </w:p>
    <w:p>
      <w:r>
        <w:rPr>
          <w:b/>
        </w:rPr>
        <w:t xml:space="preserve">Tulos</w:t>
      </w:r>
    </w:p>
    <w:p>
      <w:r>
        <w:t xml:space="preserve">Otimme lennon Tennesseehen.</w:t>
      </w:r>
    </w:p>
    <w:p>
      <w:r>
        <w:rPr>
          <w:b/>
        </w:rPr>
        <w:t xml:space="preserve">Esimerkki 0,4433</w:t>
      </w:r>
    </w:p>
    <w:p>
      <w:r>
        <w:t xml:space="preserve">Alku: Jane luuli olevansa raskaana. Keskikohta: Jane ja hänen miehensä ostivat raskaustestin, joka oli negatiivinen. Loppu: He hankkivat lisää varmistaakseen asian, ja ne sanoivat samaa.</w:t>
      </w:r>
    </w:p>
    <w:p>
      <w:r>
        <w:rPr>
          <w:b/>
        </w:rPr>
        <w:t xml:space="preserve">Tulos</w:t>
      </w:r>
    </w:p>
    <w:p>
      <w:r>
        <w:t xml:space="preserve">Hän oli ja sai poikavauvan.</w:t>
      </w:r>
    </w:p>
    <w:p>
      <w:r>
        <w:rPr>
          <w:b/>
        </w:rPr>
        <w:t xml:space="preserve">Esimerkki 0,4434</w:t>
      </w:r>
    </w:p>
    <w:p>
      <w:r>
        <w:t xml:space="preserve">Alku: Keskimmäinen: Burger Kingillä oli uusia kuumia nacho-sipulirenkaita. Loppu: He päättivät kokeilla niitä ainakin kerran.</w:t>
      </w:r>
    </w:p>
    <w:p>
      <w:r>
        <w:rPr>
          <w:b/>
        </w:rPr>
        <w:t xml:space="preserve">Tulos</w:t>
      </w:r>
    </w:p>
    <w:p>
      <w:r>
        <w:t xml:space="preserve">Burger Kingillä oli uusia kuumia nacho-sipulirenkaita, joita Rob vihasi.</w:t>
      </w:r>
    </w:p>
    <w:p>
      <w:r>
        <w:rPr>
          <w:b/>
        </w:rPr>
        <w:t xml:space="preserve">Tulos</w:t>
      </w:r>
    </w:p>
    <w:p>
      <w:r>
        <w:t xml:space="preserve">Burger Kingillä oli tavallisia ruokalajeja.</w:t>
      </w:r>
    </w:p>
    <w:p>
      <w:r>
        <w:rPr>
          <w:b/>
        </w:rPr>
        <w:t xml:space="preserve">Tulos</w:t>
      </w:r>
    </w:p>
    <w:p>
      <w:r>
        <w:t xml:space="preserve">Burger Kingillä oli uusia kuumia nacho-sipulirenkaita, joita hän ei kokeillut.</w:t>
      </w:r>
    </w:p>
    <w:p>
      <w:r>
        <w:rPr>
          <w:b/>
        </w:rPr>
        <w:t xml:space="preserve">Esimerkki 0,4435</w:t>
      </w:r>
    </w:p>
    <w:p>
      <w:r>
        <w:t xml:space="preserve">Alku: Lily oli vierailulla isovanhempiensa luona Floridassa. Keskikohta: Hän toi heille erikoiskastiketta. Loppu: Hänen isoisänsä avasi sen, jotta hän sai maistaa sitä.</w:t>
      </w:r>
    </w:p>
    <w:p>
      <w:r>
        <w:rPr>
          <w:b/>
        </w:rPr>
        <w:t xml:space="preserve">Tulos</w:t>
      </w:r>
    </w:p>
    <w:p>
      <w:r>
        <w:t xml:space="preserve">Hän söi erikoiskastiketta.</w:t>
      </w:r>
    </w:p>
    <w:p>
      <w:r>
        <w:rPr>
          <w:b/>
        </w:rPr>
        <w:t xml:space="preserve">Tulos</w:t>
      </w:r>
    </w:p>
    <w:p>
      <w:r>
        <w:t xml:space="preserve">Hän toi heille kasvin.</w:t>
      </w:r>
    </w:p>
    <w:p>
      <w:r>
        <w:rPr>
          <w:b/>
        </w:rPr>
        <w:t xml:space="preserve">Tulos</w:t>
      </w:r>
    </w:p>
    <w:p>
      <w:r>
        <w:t xml:space="preserve">Hän toi heille erityisen leivoksen.".</w:t>
      </w:r>
    </w:p>
    <w:p>
      <w:r>
        <w:rPr>
          <w:b/>
        </w:rPr>
        <w:t xml:space="preserve">Esimerkki 0.4436</w:t>
      </w:r>
    </w:p>
    <w:p>
      <w:r>
        <w:t xml:space="preserve">Alku: Patrickin vanhemmat kasvattivat ankkoja. Keskikohta: Yksi ankka hyökkäsi Patrickin kimppuun ja satutti häntä. Loppu: Se ei rikkonut ihoa, mutta Patrick pelkäsi ja itki!</w:t>
      </w:r>
    </w:p>
    <w:p>
      <w:r>
        <w:rPr>
          <w:b/>
        </w:rPr>
        <w:t xml:space="preserve">Tulos</w:t>
      </w:r>
    </w:p>
    <w:p>
      <w:r>
        <w:t xml:space="preserve">Yksi ankka rakasti Patrickia ja oli lempeä hänelle.</w:t>
      </w:r>
    </w:p>
    <w:p>
      <w:r>
        <w:rPr>
          <w:b/>
        </w:rPr>
        <w:t xml:space="preserve">Tulos</w:t>
      </w:r>
    </w:p>
    <w:p>
      <w:r>
        <w:t xml:space="preserve">Yksi ankka yritti ystävystyä Patrickin kanssa ja halasi häntä.</w:t>
      </w:r>
    </w:p>
    <w:p>
      <w:r>
        <w:rPr>
          <w:b/>
        </w:rPr>
        <w:t xml:space="preserve">Tulos</w:t>
      </w:r>
    </w:p>
    <w:p>
      <w:r>
        <w:t xml:space="preserve">Yksi ankka pelkäsi Patrickia ja pakeni.</w:t>
      </w:r>
    </w:p>
    <w:p>
      <w:r>
        <w:rPr>
          <w:b/>
        </w:rPr>
        <w:t xml:space="preserve">Esimerkki 0.4437</w:t>
      </w:r>
    </w:p>
    <w:p>
      <w:r>
        <w:t xml:space="preserve">Alku: Lucas oli uimassa Karibianmerellä. Keskikohta: Lucas tunsi yhtäkkiä terävän kivun kädessään. Loppu: Ankerias ui pois purtuaan palan Lucasin kädestä.</w:t>
      </w:r>
    </w:p>
    <w:p>
      <w:r>
        <w:rPr>
          <w:b/>
        </w:rPr>
        <w:t xml:space="preserve">Tulos</w:t>
      </w:r>
    </w:p>
    <w:p>
      <w:r>
        <w:t xml:space="preserve">Lucas tunsi yhtäkkiä käteensä terävän kivun.</w:t>
      </w:r>
    </w:p>
    <w:p>
      <w:r>
        <w:rPr>
          <w:b/>
        </w:rPr>
        <w:t xml:space="preserve">Tulos</w:t>
      </w:r>
    </w:p>
    <w:p>
      <w:r>
        <w:t xml:space="preserve">Lucas tunsi yhtäkkiä suurta onnea elämässään.</w:t>
      </w:r>
    </w:p>
    <w:p>
      <w:r>
        <w:rPr>
          <w:b/>
        </w:rPr>
        <w:t xml:space="preserve">Tulos</w:t>
      </w:r>
    </w:p>
    <w:p>
      <w:r>
        <w:t xml:space="preserve">Lucas tunsi yhtäkkiä vettä käsivarrellaan.</w:t>
      </w:r>
    </w:p>
    <w:p>
      <w:r>
        <w:rPr>
          <w:b/>
        </w:rPr>
        <w:t xml:space="preserve">Esimerkki 0,4438</w:t>
      </w:r>
    </w:p>
    <w:p>
      <w:r>
        <w:t xml:space="preserve">Alku: John on todella hyvä shakinpelaaja. Keskikohta: Mark varoitti Johnia, että Mary on todella hyvä. Loppu: Lopulta Mary voitti, Mark oli oikeassa, ja John oli järkyttynyt.</w:t>
      </w:r>
    </w:p>
    <w:p>
      <w:r>
        <w:rPr>
          <w:b/>
        </w:rPr>
        <w:t xml:space="preserve">Tulos</w:t>
      </w:r>
    </w:p>
    <w:p>
      <w:r>
        <w:t xml:space="preserve">Mark anti kertoa Johnille, että Mary oli todella hyvä.</w:t>
      </w:r>
    </w:p>
    <w:p>
      <w:r>
        <w:rPr>
          <w:b/>
        </w:rPr>
        <w:t xml:space="preserve">Esimerkki 0.4439</w:t>
      </w:r>
    </w:p>
    <w:p>
      <w:r>
        <w:t xml:space="preserve">Alku: Scarlet oli merirosvolaivan papukaija. Keskikohta: Kapteeni rakasti Scarletia enemmän kuin omaa miehistöään. Loppu: Parasta oli, että se söi joka päivä eksoottisia saaren hedelmiä ja siemeniä!</w:t>
      </w:r>
    </w:p>
    <w:p>
      <w:r>
        <w:rPr>
          <w:b/>
        </w:rPr>
        <w:t xml:space="preserve">Tulos</w:t>
      </w:r>
    </w:p>
    <w:p>
      <w:r>
        <w:t xml:space="preserve">Kapteeni vihasi Scarletia ja piti häntä ongelmana.</w:t>
      </w:r>
    </w:p>
    <w:p>
      <w:r>
        <w:rPr>
          <w:b/>
        </w:rPr>
        <w:t xml:space="preserve">Esimerkki 0.4440</w:t>
      </w:r>
    </w:p>
    <w:p>
      <w:r>
        <w:t xml:space="preserve">Alku: Betty tarvitsi tehdä viikoittaisen ostoslistan. Keskikohta: Betty pyysi mieheltään ideoita. Loppu: Lopullinen lista oli tehty, ja hän oli valmis lähtemään ostoksille.</w:t>
      </w:r>
    </w:p>
    <w:p>
      <w:r>
        <w:rPr>
          <w:b/>
        </w:rPr>
        <w:t xml:space="preserve">Tulos</w:t>
      </w:r>
    </w:p>
    <w:p>
      <w:r>
        <w:t xml:space="preserve">Betty kysyi äidiltään ideoita.</w:t>
      </w:r>
    </w:p>
    <w:p>
      <w:r>
        <w:rPr>
          <w:b/>
        </w:rPr>
        <w:t xml:space="preserve">Tulos</w:t>
      </w:r>
    </w:p>
    <w:p>
      <w:r>
        <w:t xml:space="preserve">Betty kieltäytyi pyytämästä ideoita.</w:t>
      </w:r>
    </w:p>
    <w:p>
      <w:r>
        <w:rPr>
          <w:b/>
        </w:rPr>
        <w:t xml:space="preserve">Tulos</w:t>
      </w:r>
    </w:p>
    <w:p>
      <w:r>
        <w:t xml:space="preserve">Bettyn aviomies pyysi häneltä ideoita.</w:t>
      </w:r>
    </w:p>
    <w:p>
      <w:r>
        <w:rPr>
          <w:b/>
        </w:rPr>
        <w:t xml:space="preserve">Esimerkki 0.4441</w:t>
      </w:r>
    </w:p>
    <w:p>
      <w:r>
        <w:t xml:space="preserve">Alku: Joe kertoi äidilleen, että hän osallistui taidekilpailuun. Keskikohta: Joen äiti oli kiinnostunut piirtämisestä ja iloinen. Loppu: Kun Joe laski äkkiä kynänsä, äiti otti sen käteensä piirtääkseen.</w:t>
      </w:r>
    </w:p>
    <w:p>
      <w:r>
        <w:rPr>
          <w:b/>
        </w:rPr>
        <w:t xml:space="preserve">Tulos</w:t>
      </w:r>
    </w:p>
    <w:p>
      <w:r>
        <w:t xml:space="preserve">Joen äiti oli kiinnostunut matematiikasta ja oli onnellinen.</w:t>
      </w:r>
    </w:p>
    <w:p>
      <w:r>
        <w:rPr>
          <w:b/>
        </w:rPr>
        <w:t xml:space="preserve">Tulos</w:t>
      </w:r>
    </w:p>
    <w:p>
      <w:r>
        <w:t xml:space="preserve">Joen äiti oli kiinnostunut laulamisesta ja oli onnellinen.</w:t>
      </w:r>
    </w:p>
    <w:p>
      <w:r>
        <w:rPr>
          <w:b/>
        </w:rPr>
        <w:t xml:space="preserve">Tulos</w:t>
      </w:r>
    </w:p>
    <w:p>
      <w:r>
        <w:t xml:space="preserve">Joen äiti ei ollut kiinnostunut piirtämisestä ja oli vihainen.</w:t>
      </w:r>
    </w:p>
    <w:p>
      <w:r>
        <w:rPr>
          <w:b/>
        </w:rPr>
        <w:t xml:space="preserve">Esimerkki 0.4442</w:t>
      </w:r>
    </w:p>
    <w:p>
      <w:r>
        <w:t xml:space="preserve">Alku: Sally oli uskomattoman stressaantunut häidensä suunnittelusta. Keskikohta: Sally ja hänen sulhasensa päättivät karata. Loppu: Viikkoa myöhemmin he olivat häämatkalla Havaijilla.</w:t>
      </w:r>
    </w:p>
    <w:p>
      <w:r>
        <w:rPr>
          <w:b/>
        </w:rPr>
        <w:t xml:space="preserve">Tulos</w:t>
      </w:r>
    </w:p>
    <w:p>
      <w:r>
        <w:t xml:space="preserve">Sally ja hänen sulhasensa päättivät erota.</w:t>
      </w:r>
    </w:p>
    <w:p>
      <w:r>
        <w:rPr>
          <w:b/>
        </w:rPr>
        <w:t xml:space="preserve">Esimerkki 0.4443</w:t>
      </w:r>
    </w:p>
    <w:p>
      <w:r>
        <w:t xml:space="preserve">Alku: Jim oli nirso syöjä. Keskikohta: Jim kokeili parsakaalia, vaikka luuli inhoavansa sitä. Loppu: Hän itse asiassa huomasi pitävänsä siitä.</w:t>
      </w:r>
    </w:p>
    <w:p>
      <w:r>
        <w:rPr>
          <w:b/>
        </w:rPr>
        <w:t xml:space="preserve">Tulos</w:t>
      </w:r>
    </w:p>
    <w:p>
      <w:r>
        <w:t xml:space="preserve">Jim kokeili parsakaalia, vaikka luuli pitävänsä siitä.</w:t>
      </w:r>
    </w:p>
    <w:p>
      <w:r>
        <w:rPr>
          <w:b/>
        </w:rPr>
        <w:t xml:space="preserve">Esimerkki 0.4444</w:t>
      </w:r>
    </w:p>
    <w:p>
      <w:r>
        <w:t xml:space="preserve">Alku: Zach kuuli uudesta vedenpitävästä puhelimesta. Keskikohta: Zach sai uuden puhelimensa. Loppu: Zach soitti ystävilleen märällä puhelimella kertoakseen heille uutiset.</w:t>
      </w:r>
    </w:p>
    <w:p>
      <w:r>
        <w:rPr>
          <w:b/>
        </w:rPr>
        <w:t xml:space="preserve">Tulos</w:t>
      </w:r>
    </w:p>
    <w:p>
      <w:r>
        <w:t xml:space="preserve">Zach sai uuden sateenvarjonsa.</w:t>
      </w:r>
    </w:p>
    <w:p>
      <w:r>
        <w:rPr>
          <w:b/>
        </w:rPr>
        <w:t xml:space="preserve">Esimerkki 0.4445</w:t>
      </w:r>
    </w:p>
    <w:p>
      <w:r>
        <w:t xml:space="preserve">Alku: Tony ei voinut kuvitella elämää ilman kännykkäänsä. Keskikohta: Tony pudotti puhelimensa ja se hajosi. Loppu: Hänen päivänsä oli pilalla, eikä hänellä ollut varaa uuteen kännykkään.</w:t>
      </w:r>
    </w:p>
    <w:p>
      <w:r>
        <w:rPr>
          <w:b/>
        </w:rPr>
        <w:t xml:space="preserve">Tulos</w:t>
      </w:r>
    </w:p>
    <w:p>
      <w:r>
        <w:t xml:space="preserve">Tony pudotti puhelimensa ja se laskeutui turvallisesti.</w:t>
      </w:r>
    </w:p>
    <w:p>
      <w:r>
        <w:rPr>
          <w:b/>
        </w:rPr>
        <w:t xml:space="preserve">Tulos</w:t>
      </w:r>
    </w:p>
    <w:p>
      <w:r>
        <w:t xml:space="preserve">Tony pudotti puhelimensa, mutta se oli vahingoittumaton.</w:t>
      </w:r>
    </w:p>
    <w:p>
      <w:r>
        <w:rPr>
          <w:b/>
        </w:rPr>
        <w:t xml:space="preserve">Tulos</w:t>
      </w:r>
    </w:p>
    <w:p>
      <w:r>
        <w:t xml:space="preserve">Tony antoi kännykkänsä kodittomalle miehelle.</w:t>
      </w:r>
    </w:p>
    <w:p>
      <w:r>
        <w:rPr>
          <w:b/>
        </w:rPr>
        <w:t xml:space="preserve">Esimerkki 0.4446</w:t>
      </w:r>
    </w:p>
    <w:p>
      <w:r>
        <w:t xml:space="preserve">Alku: Pat oli matkalla tapaamaan levy-yhtiön johtajaa. Keskikohta: Levy-yhtiön johtaja halusi vain ostaa oikeudet Patin kappaleisiin. Loppu: Pat kieltäytyi tarjouksesta.</w:t>
      </w:r>
    </w:p>
    <w:p>
      <w:r>
        <w:rPr>
          <w:b/>
        </w:rPr>
        <w:t xml:space="preserve">Tulos</w:t>
      </w:r>
    </w:p>
    <w:p>
      <w:r>
        <w:t xml:space="preserve">Levy-yhtiön johtaja halusi ostaa vain oikeudet Patsin kappaleisiin, joten hän suostui.</w:t>
      </w:r>
    </w:p>
    <w:p>
      <w:r>
        <w:rPr>
          <w:b/>
        </w:rPr>
        <w:t xml:space="preserve">Esimerkki 0.4447</w:t>
      </w:r>
    </w:p>
    <w:p>
      <w:r>
        <w:t xml:space="preserve">Alku: Joosef tunsi itsensä sairaaksi. Keskikohta: Hänellä oli vaikea migreeni. Loppu: Joseph meni kotiin ja otti lääkkeensä.</w:t>
      </w:r>
    </w:p>
    <w:p>
      <w:r>
        <w:rPr>
          <w:b/>
        </w:rPr>
        <w:t xml:space="preserve">Tulos</w:t>
      </w:r>
    </w:p>
    <w:p>
      <w:r>
        <w:t xml:space="preserve">Hänellä oli seitsemäntoista migreeniä.</w:t>
      </w:r>
    </w:p>
    <w:p>
      <w:r>
        <w:rPr>
          <w:b/>
        </w:rPr>
        <w:t xml:space="preserve">Tulos</w:t>
      </w:r>
    </w:p>
    <w:p>
      <w:r>
        <w:t xml:space="preserve">Hänellä oli ankara sää.</w:t>
      </w:r>
    </w:p>
    <w:p>
      <w:r>
        <w:rPr>
          <w:b/>
        </w:rPr>
        <w:t xml:space="preserve">Tulos</w:t>
      </w:r>
    </w:p>
    <w:p>
      <w:r>
        <w:t xml:space="preserve">Hän valehteli migreenistään.</w:t>
      </w:r>
    </w:p>
    <w:p>
      <w:r>
        <w:rPr>
          <w:b/>
        </w:rPr>
        <w:t xml:space="preserve">Esimerkki 0.4448</w:t>
      </w:r>
    </w:p>
    <w:p>
      <w:r>
        <w:t xml:space="preserve">Alku: Chris oli tähtioppilas. Keskikohta: Hän jäi kahdelta ensimmäiseltä kouluviikolta pois. Loppu: Chris reputti ensimmäisen kokeensa.</w:t>
      </w:r>
    </w:p>
    <w:p>
      <w:r>
        <w:rPr>
          <w:b/>
        </w:rPr>
        <w:t xml:space="preserve">Tulos</w:t>
      </w:r>
    </w:p>
    <w:p>
      <w:r>
        <w:t xml:space="preserve">Hän ei päässyt kouluun kahteen ensimmäiseen sekuntiin.</w:t>
      </w:r>
    </w:p>
    <w:p>
      <w:r>
        <w:rPr>
          <w:b/>
        </w:rPr>
        <w:t xml:space="preserve">Tulos</w:t>
      </w:r>
    </w:p>
    <w:p>
      <w:r>
        <w:t xml:space="preserve">Hän oli läsnä kaksi ensimmäistä kouluviikkoa.</w:t>
      </w:r>
    </w:p>
    <w:p>
      <w:r>
        <w:rPr>
          <w:b/>
        </w:rPr>
        <w:t xml:space="preserve">Esimerkki 0.4449</w:t>
      </w:r>
    </w:p>
    <w:p>
      <w:r>
        <w:t xml:space="preserve">Alku: Samin piti hakata polttopuita. Keskikohta: Sam kaatoi ison puun. Loppu: Sitten hän hakkasi sen tukiksi ja kantoi sen kotiin.</w:t>
      </w:r>
    </w:p>
    <w:p>
      <w:r>
        <w:rPr>
          <w:b/>
        </w:rPr>
        <w:t xml:space="preserve">Tulos</w:t>
      </w:r>
    </w:p>
    <w:p>
      <w:r>
        <w:t xml:space="preserve">Sam kaatoi talon.</w:t>
      </w:r>
    </w:p>
    <w:p>
      <w:r>
        <w:rPr>
          <w:b/>
        </w:rPr>
        <w:t xml:space="preserve">Tulos</w:t>
      </w:r>
    </w:p>
    <w:p>
      <w:r>
        <w:t xml:space="preserve">Sam kaatoi ison puun.</w:t>
      </w:r>
    </w:p>
    <w:p>
      <w:r>
        <w:rPr>
          <w:b/>
        </w:rPr>
        <w:t xml:space="preserve">Tulos</w:t>
      </w:r>
    </w:p>
    <w:p>
      <w:r>
        <w:t xml:space="preserve">Sam unohti kaataa ison puun.</w:t>
      </w:r>
    </w:p>
    <w:p>
      <w:r>
        <w:rPr>
          <w:b/>
        </w:rPr>
        <w:t xml:space="preserve">Esimerkki 0,4450</w:t>
      </w:r>
    </w:p>
    <w:p>
      <w:r>
        <w:t xml:space="preserve">Alku: Laura oli tottunut ajamaan pyörällä apupyörät päällä. Keskivaihe: Laura tunsi olevansa valmis ja pyysi äitiään poistamaan apupyörät. Loppu: Laura kuitenkin kaatui ja nylki polvensa.</w:t>
      </w:r>
    </w:p>
    <w:p>
      <w:r>
        <w:rPr>
          <w:b/>
        </w:rPr>
        <w:t xml:space="preserve">Tulos</w:t>
      </w:r>
    </w:p>
    <w:p>
      <w:r>
        <w:t xml:space="preserve">Laura ei tuntenut oloaan valmiiksi, ja äiti pyysi häntä pitämään apupyörät päällä.</w:t>
      </w:r>
    </w:p>
    <w:p>
      <w:r>
        <w:rPr>
          <w:b/>
        </w:rPr>
        <w:t xml:space="preserve">Tulos</w:t>
      </w:r>
    </w:p>
    <w:p>
      <w:r>
        <w:t xml:space="preserve">Laura tunsi olevansa valmis ja pyysi äitiään poistamaan harjoitusliivit.</w:t>
      </w:r>
    </w:p>
    <w:p>
      <w:r>
        <w:rPr>
          <w:b/>
        </w:rPr>
        <w:t xml:space="preserve">Tulos</w:t>
      </w:r>
    </w:p>
    <w:p>
      <w:r>
        <w:t xml:space="preserve">Laura tunsi, ettei hän ollut valmis, ja pyysi äitiään pitämään apupyörät.</w:t>
      </w:r>
    </w:p>
    <w:p>
      <w:r>
        <w:rPr>
          <w:b/>
        </w:rPr>
        <w:t xml:space="preserve">Esimerkki 0.4451</w:t>
      </w:r>
    </w:p>
    <w:p>
      <w:r>
        <w:t xml:space="preserve">Alku: Tätini sai tietää, että hänellä oli neljännen vaiheen keuhkosyöpä. Keskikohta: Kuukautta myöhemmin hän kuoli. Tänään on hänen hautajaisensa. Loppu: Hän makasi kuolleena, kun saavuin hyvästelemään.</w:t>
      </w:r>
    </w:p>
    <w:p>
      <w:r>
        <w:rPr>
          <w:b/>
        </w:rPr>
        <w:t xml:space="preserve">Tulos</w:t>
      </w:r>
    </w:p>
    <w:p>
      <w:r>
        <w:t xml:space="preserve">Kuukautta myöhemmin hän oli parantunut.</w:t>
      </w:r>
    </w:p>
    <w:p>
      <w:r>
        <w:rPr>
          <w:b/>
        </w:rPr>
        <w:t xml:space="preserve">Esimerkki 0.4452</w:t>
      </w:r>
    </w:p>
    <w:p>
      <w:r>
        <w:t xml:space="preserve">Alku: Dan joutuisi vaikeuksiin, jos hänen vanhempansa näkisivät hänen todistuksensa. Keskikohta: Dan halusi piilottaa todistuksensa. Loppu: Dan juoksi koko matkan kotiin toivoen ehtivänsä sinne ennen vanhempiaan.</w:t>
      </w:r>
    </w:p>
    <w:p>
      <w:r>
        <w:rPr>
          <w:b/>
        </w:rPr>
        <w:t xml:space="preserve">Tulos</w:t>
      </w:r>
    </w:p>
    <w:p>
      <w:r>
        <w:t xml:space="preserve">Dan vihasi piilottaa todistuksensa.</w:t>
      </w:r>
    </w:p>
    <w:p>
      <w:r>
        <w:rPr>
          <w:b/>
        </w:rPr>
        <w:t xml:space="preserve">Tulos</w:t>
      </w:r>
    </w:p>
    <w:p>
      <w:r>
        <w:t xml:space="preserve">Dan halusi piilottaa kenkänsä.</w:t>
      </w:r>
    </w:p>
    <w:p>
      <w:r>
        <w:rPr>
          <w:b/>
        </w:rPr>
        <w:t xml:space="preserve">Tulos</w:t>
      </w:r>
    </w:p>
    <w:p>
      <w:r>
        <w:t xml:space="preserve">Dan halusi esitellä todistustaan.</w:t>
      </w:r>
    </w:p>
    <w:p>
      <w:r>
        <w:rPr>
          <w:b/>
        </w:rPr>
        <w:t xml:space="preserve">Esimerkki 0.4453</w:t>
      </w:r>
    </w:p>
    <w:p>
      <w:r>
        <w:t xml:space="preserve">Alku: Mary lähti tänä talvena hiihtämään vanhoilla suksilla. Keskellä: Maryn vanhojen suksien salpa katkesi, ja hänen jalkansa liukui pois sukselta ja hän törmäsi puuhun. Loppu: Maryn käsi murtui.</w:t>
      </w:r>
    </w:p>
    <w:p>
      <w:r>
        <w:rPr>
          <w:b/>
        </w:rPr>
        <w:t xml:space="preserve">Tulos</w:t>
      </w:r>
    </w:p>
    <w:p>
      <w:r>
        <w:t xml:space="preserve">Yhden Maryn vanhan rullalautan salpa rikkoutui, ja Maryn jalka liukui pois sukselta ja hän törmäsi puuhun.</w:t>
      </w:r>
    </w:p>
    <w:p>
      <w:r>
        <w:rPr>
          <w:b/>
        </w:rPr>
        <w:t xml:space="preserve">Tulos</w:t>
      </w:r>
    </w:p>
    <w:p>
      <w:r>
        <w:t xml:space="preserve">Yhden Maryn vanhan suksen salpa rikkoutui, ja hänen jalkansa liukui pois sukselta, ja hän osui puuhun loukkaantumatta.</w:t>
      </w:r>
    </w:p>
    <w:p>
      <w:r>
        <w:rPr>
          <w:b/>
        </w:rPr>
        <w:t xml:space="preserve">Tulos</w:t>
      </w:r>
    </w:p>
    <w:p>
      <w:r>
        <w:t xml:space="preserve">Maryn vanhojen suksien salpa rikkoutui, ja hänen jalkansa liukui pois sukselta, ja hän ohitti puun.</w:t>
      </w:r>
    </w:p>
    <w:p>
      <w:r>
        <w:rPr>
          <w:b/>
        </w:rPr>
        <w:t xml:space="preserve">Esimerkki 0.4454</w:t>
      </w:r>
    </w:p>
    <w:p>
      <w:r>
        <w:t xml:space="preserve">Alku: Natalie istui lounaalla ystäviensä kanssa. Keskikohta: Natalie oli vaikeuksissa ruokansa kanssa. Loppu: Sairaanhoitaja tuli auttamaan häntä.</w:t>
      </w:r>
    </w:p>
    <w:p>
      <w:r>
        <w:rPr>
          <w:b/>
        </w:rPr>
        <w:t xml:space="preserve">Tulos</w:t>
      </w:r>
    </w:p>
    <w:p>
      <w:r>
        <w:t xml:space="preserve">Natalie söi helposti ruokansa.</w:t>
      </w:r>
    </w:p>
    <w:p>
      <w:r>
        <w:rPr>
          <w:b/>
        </w:rPr>
        <w:t xml:space="preserve">Tulos</w:t>
      </w:r>
    </w:p>
    <w:p>
      <w:r>
        <w:t xml:space="preserve">Natalie ei ollut mitään ongelmia ruokansa kanssa.</w:t>
      </w:r>
    </w:p>
    <w:p>
      <w:r>
        <w:rPr>
          <w:b/>
        </w:rPr>
        <w:t xml:space="preserve">Tulos</w:t>
      </w:r>
    </w:p>
    <w:p>
      <w:r>
        <w:t xml:space="preserve">Natalie oli vaikeuksissa kenkiensä kanssa.</w:t>
      </w:r>
    </w:p>
    <w:p>
      <w:r>
        <w:rPr>
          <w:b/>
        </w:rPr>
        <w:t xml:space="preserve">Esimerkki 0,4455</w:t>
      </w:r>
    </w:p>
    <w:p>
      <w:r>
        <w:t xml:space="preserve">Alku: Allie lähti New Yorkiin ystäviensä kanssa. Keskikohta: Allie eksyi ja myöhästyi esityksestä. Loppu: Allie joutui vihdoin käyttämään GPS:ää.</w:t>
      </w:r>
    </w:p>
    <w:p>
      <w:r>
        <w:rPr>
          <w:b/>
        </w:rPr>
        <w:t xml:space="preserve">Tulos</w:t>
      </w:r>
    </w:p>
    <w:p>
      <w:r>
        <w:t xml:space="preserve">Allie löysi tiensä ja oli ajoissa paikalla.</w:t>
      </w:r>
    </w:p>
    <w:p>
      <w:r>
        <w:rPr>
          <w:b/>
        </w:rPr>
        <w:t xml:space="preserve">Tulos</w:t>
      </w:r>
    </w:p>
    <w:p>
      <w:r>
        <w:t xml:space="preserve">Allie ei koskaan eksynyt.</w:t>
      </w:r>
    </w:p>
    <w:p>
      <w:r>
        <w:rPr>
          <w:b/>
        </w:rPr>
        <w:t xml:space="preserve">Tulos</w:t>
      </w:r>
    </w:p>
    <w:p>
      <w:r>
        <w:t xml:space="preserve">Hänen ystävänsä jättivät hänet ja menivät näytökseen.</w:t>
      </w:r>
    </w:p>
    <w:p>
      <w:r>
        <w:rPr>
          <w:b/>
        </w:rPr>
        <w:t xml:space="preserve">Esimerkki 0.4456</w:t>
      </w:r>
    </w:p>
    <w:p>
      <w:r>
        <w:t xml:space="preserve">Alku: Ty tarvitsi ylimääräistä rahaa. Keskikohta: Ty työskenteli kaupungin ruokakaupassa. Loppu: Kun talvi loppui, hän oli säästänyt yli viisisataa dollaria!</w:t>
      </w:r>
    </w:p>
    <w:p>
      <w:r>
        <w:rPr>
          <w:b/>
        </w:rPr>
        <w:t xml:space="preserve">Tulos</w:t>
      </w:r>
    </w:p>
    <w:p>
      <w:r>
        <w:t xml:space="preserve">Ty käytti kaikki rahansa kaupungin ruokakaupassa.</w:t>
      </w:r>
    </w:p>
    <w:p>
      <w:r>
        <w:rPr>
          <w:b/>
        </w:rPr>
        <w:t xml:space="preserve">Tulos</w:t>
      </w:r>
    </w:p>
    <w:p>
      <w:r>
        <w:t xml:space="preserve">Ty työskenteli vapaaehtoisena kaupungin ruokakaupassa.</w:t>
      </w:r>
    </w:p>
    <w:p>
      <w:r>
        <w:rPr>
          <w:b/>
        </w:rPr>
        <w:t xml:space="preserve">Tulos</w:t>
      </w:r>
    </w:p>
    <w:p>
      <w:r>
        <w:t xml:space="preserve">Ty sai potkut kaupungin ruokakaupasta.</w:t>
      </w:r>
    </w:p>
    <w:p>
      <w:r>
        <w:rPr>
          <w:b/>
        </w:rPr>
        <w:t xml:space="preserve">Esimerkki 0.4457</w:t>
      </w:r>
    </w:p>
    <w:p>
      <w:r>
        <w:t xml:space="preserve">Alku: Sue jakoi kaiken parhaan ystävänsä Salin kanssa. Keskikohta: Eräänä päivänä Sue kadotti mekon. Loppu: Sisällä Salilla oli yllään Suen lainaama mekko.</w:t>
      </w:r>
    </w:p>
    <w:p>
      <w:r>
        <w:rPr>
          <w:b/>
        </w:rPr>
        <w:t xml:space="preserve">Tulos</w:t>
      </w:r>
    </w:p>
    <w:p>
      <w:r>
        <w:t xml:space="preserve">Eräänä päivänä Sue kadotti takkinsa.</w:t>
      </w:r>
    </w:p>
    <w:p>
      <w:r>
        <w:rPr>
          <w:b/>
        </w:rPr>
        <w:t xml:space="preserve">Esimerkki 0.4458</w:t>
      </w:r>
    </w:p>
    <w:p>
      <w:r>
        <w:t xml:space="preserve">Alku: Lentäjä lensi koneellaan lähes pilvettömällä taivaalla. Keskikohta: Yhtäkkiä hän lensi suureen myrskysysteemiin, ja ilma muuttui pilviseksi ja harmaaksi. Loppu: Ohjaaja nousi esiin toisella puolella ja jatkoi lentämistä.</w:t>
      </w:r>
    </w:p>
    <w:p>
      <w:r>
        <w:rPr>
          <w:b/>
        </w:rPr>
        <w:t xml:space="preserve">Tulos</w:t>
      </w:r>
    </w:p>
    <w:p>
      <w:r>
        <w:t xml:space="preserve">Yhtäkkiä hän lensi päin suurta vuorta, ja siitä tuli väistämätön.</w:t>
      </w:r>
    </w:p>
    <w:p>
      <w:r>
        <w:rPr>
          <w:b/>
        </w:rPr>
        <w:t xml:space="preserve">Tulos</w:t>
      </w:r>
    </w:p>
    <w:p>
      <w:r>
        <w:t xml:space="preserve">Yhtäkkiä hän lensi suureen myrskysysteemiin, mutta se ei ollut pilvinen ja harmaa.</w:t>
      </w:r>
    </w:p>
    <w:p>
      <w:r>
        <w:rPr>
          <w:b/>
        </w:rPr>
        <w:t xml:space="preserve">Tulos</w:t>
      </w:r>
    </w:p>
    <w:p>
      <w:r>
        <w:t xml:space="preserve">Yhtäkkiä hän lensi pieneen pilveen, josta tuli kirkas ja aurinkoinen.</w:t>
      </w:r>
    </w:p>
    <w:p>
      <w:r>
        <w:rPr>
          <w:b/>
        </w:rPr>
        <w:t xml:space="preserve">Esimerkki 0.4459</w:t>
      </w:r>
    </w:p>
    <w:p>
      <w:r>
        <w:t xml:space="preserve">Alku: Timmy katseli aamu-uutisia. Keskikohta: Timmy näki jotain mielenkiintoista ja kertoi siitä opettajalleen. Loppu: Hänen opettajansa näytti uutiskatkelman luokassa sen jälkeen.</w:t>
      </w:r>
    </w:p>
    <w:p>
      <w:r>
        <w:rPr>
          <w:b/>
        </w:rPr>
        <w:t xml:space="preserve">Tulos</w:t>
      </w:r>
    </w:p>
    <w:p>
      <w:r>
        <w:t xml:space="preserve">Timmy näki jotain pahaa opettajassaan.</w:t>
      </w:r>
    </w:p>
    <w:p>
      <w:r>
        <w:rPr>
          <w:b/>
        </w:rPr>
        <w:t xml:space="preserve">Tulos</w:t>
      </w:r>
    </w:p>
    <w:p>
      <w:r>
        <w:t xml:space="preserve">Timmy näki jotain tylsää ja kertoi siitä opettajalleen.</w:t>
      </w:r>
    </w:p>
    <w:p>
      <w:r>
        <w:rPr>
          <w:b/>
        </w:rPr>
        <w:t xml:space="preserve">Tulos</w:t>
      </w:r>
    </w:p>
    <w:p>
      <w:r>
        <w:t xml:space="preserve">Timmy näki jotain häiritsevää ja varoitti opettajaa siitä.</w:t>
      </w:r>
    </w:p>
    <w:p>
      <w:r>
        <w:rPr>
          <w:b/>
        </w:rPr>
        <w:t xml:space="preserve">Esimerkki 0,4460</w:t>
      </w:r>
    </w:p>
    <w:p>
      <w:r>
        <w:t xml:space="preserve">Alku: Gina oli sitonut kulkukoiran pihalleen. Keskikohta: Koira pääsi valitettavasti irti köydestä. Loppu: Gina oli unohtanut, että se pystyi avaamaan portin.</w:t>
      </w:r>
    </w:p>
    <w:p>
      <w:r>
        <w:rPr>
          <w:b/>
        </w:rPr>
        <w:t xml:space="preserve">Tulos</w:t>
      </w:r>
    </w:p>
    <w:p>
      <w:r>
        <w:t xml:space="preserve">Valitettavasti hän pääsi irti koirasta.</w:t>
      </w:r>
    </w:p>
    <w:p>
      <w:r>
        <w:rPr>
          <w:b/>
        </w:rPr>
        <w:t xml:space="preserve">Tulos</w:t>
      </w:r>
    </w:p>
    <w:p>
      <w:r>
        <w:t xml:space="preserve">Valitettavasti hän jäi köyden varaan.</w:t>
      </w:r>
    </w:p>
    <w:p>
      <w:r>
        <w:rPr>
          <w:b/>
        </w:rPr>
        <w:t xml:space="preserve">Tulos</w:t>
      </w:r>
    </w:p>
    <w:p>
      <w:r>
        <w:t xml:space="preserve">Valitettavasti hän pääsi irti köydestä.</w:t>
      </w:r>
    </w:p>
    <w:p>
      <w:r>
        <w:rPr>
          <w:b/>
        </w:rPr>
        <w:t xml:space="preserve">Esimerkki 0,4461</w:t>
      </w:r>
    </w:p>
    <w:p>
      <w:r>
        <w:t xml:space="preserve">Alku: Katie rakasti juhlia. Keskikohta: Katien vanhemmat eivät olleet koskaan järjestäneet hänelle syntymäpäiväjuhlia. Loppu: Hän järjesti omat juhlansa ja kutsui kaikki!</w:t>
      </w:r>
    </w:p>
    <w:p>
      <w:r>
        <w:rPr>
          <w:b/>
        </w:rPr>
        <w:t xml:space="preserve">Tulos</w:t>
      </w:r>
    </w:p>
    <w:p>
      <w:r>
        <w:t xml:space="preserve">Katien vanhemmat järjestivät aina hänen syntymäpäiväjuhlansa.</w:t>
      </w:r>
    </w:p>
    <w:p>
      <w:r>
        <w:rPr>
          <w:b/>
        </w:rPr>
        <w:t xml:space="preserve">Tulos</w:t>
      </w:r>
    </w:p>
    <w:p>
      <w:r>
        <w:t xml:space="preserve">Katien vanhemmat eivät olleet koskaan järjestäneet hänelle syntymäpäivähautajaisia.</w:t>
      </w:r>
    </w:p>
    <w:p>
      <w:r>
        <w:rPr>
          <w:b/>
        </w:rPr>
        <w:t xml:space="preserve">Tulos</w:t>
      </w:r>
    </w:p>
    <w:p>
      <w:r>
        <w:t xml:space="preserve">Katien vanhemmat järjestivät hänelle aina syntymäpäiväjuhlat.</w:t>
      </w:r>
    </w:p>
    <w:p>
      <w:r>
        <w:rPr>
          <w:b/>
        </w:rPr>
        <w:t xml:space="preserve">Esimerkki 0.4462</w:t>
      </w:r>
    </w:p>
    <w:p>
      <w:r>
        <w:t xml:space="preserve">Alku: Mike oli hiihtämässä. Keskikohta: Mike laski jyrkkää rinnettä ja kaatui. Loppu: Mike sai tietää, että hänen jalkansa oli murtunut.</w:t>
      </w:r>
    </w:p>
    <w:p>
      <w:r>
        <w:rPr>
          <w:b/>
        </w:rPr>
        <w:t xml:space="preserve">Tulos</w:t>
      </w:r>
    </w:p>
    <w:p>
      <w:r>
        <w:t xml:space="preserve">Mike laskeutui jyrkkää rinnettä alas ja säilytti tasapainonsa.</w:t>
      </w:r>
    </w:p>
    <w:p>
      <w:r>
        <w:rPr>
          <w:b/>
        </w:rPr>
        <w:t xml:space="preserve">Tulos</w:t>
      </w:r>
    </w:p>
    <w:p>
      <w:r>
        <w:t xml:space="preserve">Mike laskeutui jyrkkää rinnettä alas ja pysähtyi turvallisesti.</w:t>
      </w:r>
    </w:p>
    <w:p>
      <w:r>
        <w:rPr>
          <w:b/>
        </w:rPr>
        <w:t xml:space="preserve">Tulos</w:t>
      </w:r>
    </w:p>
    <w:p>
      <w:r>
        <w:t xml:space="preserve">Mike laskeutui lähes tasaista jännerinnettä alas ja kaatui.</w:t>
      </w:r>
    </w:p>
    <w:p>
      <w:r>
        <w:rPr>
          <w:b/>
        </w:rPr>
        <w:t xml:space="preserve">Esimerkki 0,4463</w:t>
      </w:r>
    </w:p>
    <w:p>
      <w:r>
        <w:t xml:space="preserve">Alku: Kellyn äiti sanoi, että hän aikoi hankkia Applen. Keskikohta: Kelly kertoi kaikille ystävilleen hankkivansa uuden tietokoneen. Loppu: Kellyn kasvot lankesivat, kun hän huomasi, että se oli itse asiassa hedelmä.</w:t>
      </w:r>
    </w:p>
    <w:p>
      <w:r>
        <w:rPr>
          <w:b/>
        </w:rPr>
        <w:t xml:space="preserve">Tulos</w:t>
      </w:r>
    </w:p>
    <w:p>
      <w:r>
        <w:t xml:space="preserve">Kelly kertoi kaikille ystävilleen hankkivansa uuden kitaran.</w:t>
      </w:r>
    </w:p>
    <w:p>
      <w:r>
        <w:rPr>
          <w:b/>
        </w:rPr>
        <w:t xml:space="preserve">Esimerkki 0.4464</w:t>
      </w:r>
    </w:p>
    <w:p>
      <w:r>
        <w:t xml:space="preserve">Alku: Ojensin lahjani siskolleni. Keskikohta: Siskoni pilkkasi lahjaani. Loppu: Otin lahjan takaisin ja kävelin pois.</w:t>
      </w:r>
    </w:p>
    <w:p>
      <w:r>
        <w:rPr>
          <w:b/>
        </w:rPr>
        <w:t xml:space="preserve">Tulos</w:t>
      </w:r>
    </w:p>
    <w:p>
      <w:r>
        <w:t xml:space="preserve">Siskoni rakasti lahjaani.</w:t>
      </w:r>
    </w:p>
    <w:p>
      <w:r>
        <w:rPr>
          <w:b/>
        </w:rPr>
        <w:t xml:space="preserve">Tulos</w:t>
      </w:r>
    </w:p>
    <w:p>
      <w:r>
        <w:t xml:space="preserve">Siskoni sanoi rakastavansa lahjaani.</w:t>
      </w:r>
    </w:p>
    <w:p>
      <w:r>
        <w:rPr>
          <w:b/>
        </w:rPr>
        <w:t xml:space="preserve">Esimerkki 0,4465</w:t>
      </w:r>
    </w:p>
    <w:p>
      <w:r>
        <w:t xml:space="preserve">Alku: Ben pelkäsi pimeää. Keskikohta: Ben sai yövalon. Loppu: Valo auttoi Beniä nukkumaan paljon helpommin.</w:t>
      </w:r>
    </w:p>
    <w:p>
      <w:r>
        <w:rPr>
          <w:b/>
        </w:rPr>
        <w:t xml:space="preserve">Tulos</w:t>
      </w:r>
    </w:p>
    <w:p>
      <w:r>
        <w:t xml:space="preserve">Ben ei voinut nukkua yövalon kanssa.</w:t>
      </w:r>
    </w:p>
    <w:p>
      <w:r>
        <w:rPr>
          <w:b/>
        </w:rPr>
        <w:t xml:space="preserve">Tulos</w:t>
      </w:r>
    </w:p>
    <w:p>
      <w:r>
        <w:t xml:space="preserve">Benille annettiin pilleri.</w:t>
      </w:r>
    </w:p>
    <w:p>
      <w:r>
        <w:rPr>
          <w:b/>
        </w:rPr>
        <w:t xml:space="preserve">Tulos</w:t>
      </w:r>
    </w:p>
    <w:p>
      <w:r>
        <w:t xml:space="preserve">Benille ei annettu yövaloa.</w:t>
      </w:r>
    </w:p>
    <w:p>
      <w:r>
        <w:rPr>
          <w:b/>
        </w:rPr>
        <w:t xml:space="preserve">Esimerkki 0.4466</w:t>
      </w:r>
    </w:p>
    <w:p>
      <w:r>
        <w:t xml:space="preserve">Alku: Kerran pieni tyttö sai joululahjaksi koiranpennun. Keskikohta: He menettivät pienen koiranpennun. Loppu: He löysivät sen sittenkin isosta punaisesta laatikosta!</w:t>
      </w:r>
    </w:p>
    <w:p>
      <w:r>
        <w:rPr>
          <w:b/>
        </w:rPr>
        <w:t xml:space="preserve">Tulos</w:t>
      </w:r>
    </w:p>
    <w:p>
      <w:r>
        <w:t xml:space="preserve">He antoivat pienen pennun pois.</w:t>
      </w:r>
    </w:p>
    <w:p>
      <w:r>
        <w:rPr>
          <w:b/>
        </w:rPr>
        <w:t xml:space="preserve">Tulos</w:t>
      </w:r>
    </w:p>
    <w:p>
      <w:r>
        <w:t xml:space="preserve">He menettivät pienen pippurin.</w:t>
      </w:r>
    </w:p>
    <w:p>
      <w:r>
        <w:rPr>
          <w:b/>
        </w:rPr>
        <w:t xml:space="preserve">Tulos</w:t>
      </w:r>
    </w:p>
    <w:p>
      <w:r>
        <w:t xml:space="preserve">He menettivät pikkutytön.</w:t>
      </w:r>
    </w:p>
    <w:p>
      <w:r>
        <w:rPr>
          <w:b/>
        </w:rPr>
        <w:t xml:space="preserve">Esimerkki 0,4467</w:t>
      </w:r>
    </w:p>
    <w:p>
      <w:r>
        <w:t xml:space="preserve">Alku: Lee on loistava leipuri. Keskikohta: Lee leipoi 2 tusinaa keksiä. Loppu: Hänen tyttöystävänsä niitä kaikkia.</w:t>
      </w:r>
    </w:p>
    <w:p>
      <w:r>
        <w:rPr>
          <w:b/>
        </w:rPr>
        <w:t xml:space="preserve">Tulos</w:t>
      </w:r>
    </w:p>
    <w:p>
      <w:r>
        <w:t xml:space="preserve">Lee leipoi kakun.</w:t>
      </w:r>
    </w:p>
    <w:p>
      <w:r>
        <w:rPr>
          <w:b/>
        </w:rPr>
        <w:t xml:space="preserve">Tulos</w:t>
      </w:r>
    </w:p>
    <w:p>
      <w:r>
        <w:t xml:space="preserve">Lee ei leiponut keksejä.</w:t>
      </w:r>
    </w:p>
    <w:p>
      <w:r>
        <w:rPr>
          <w:b/>
        </w:rPr>
        <w:t xml:space="preserve">Tulos</w:t>
      </w:r>
    </w:p>
    <w:p>
      <w:r>
        <w:t xml:space="preserve">Lee poltti 2 tusinaa keksiä.</w:t>
      </w:r>
    </w:p>
    <w:p>
      <w:r>
        <w:rPr>
          <w:b/>
        </w:rPr>
        <w:t xml:space="preserve">Esimerkki 0.4468</w:t>
      </w:r>
    </w:p>
    <w:p>
      <w:r>
        <w:t xml:space="preserve">Alku: Harrison on koripallojoukkueessa. Keskikohta: He eivät voittaneet tämän vuoden mestaruutta, koska he eivät harjoitelleet. Loppu: He harjoittelevat kovemmin ensi vuotta varten.</w:t>
      </w:r>
    </w:p>
    <w:p>
      <w:r>
        <w:rPr>
          <w:b/>
        </w:rPr>
        <w:t xml:space="preserve">Tulos</w:t>
      </w:r>
    </w:p>
    <w:p>
      <w:r>
        <w:t xml:space="preserve">He eivät voittaneet tämän vuoden mestaruutta, koska he harjoittivat liikaa.</w:t>
      </w:r>
    </w:p>
    <w:p>
      <w:r>
        <w:rPr>
          <w:b/>
        </w:rPr>
        <w:t xml:space="preserve">Esimerkki 0.4469</w:t>
      </w:r>
    </w:p>
    <w:p>
      <w:r>
        <w:t xml:space="preserve">Alku: Sue ajoi töihin. Keskikohta: Häneen törmättiin risteyksessä. Loppu: Suen auto romuttui.</w:t>
      </w:r>
    </w:p>
    <w:p>
      <w:r>
        <w:rPr>
          <w:b/>
        </w:rPr>
        <w:t xml:space="preserve">Tulos</w:t>
      </w:r>
    </w:p>
    <w:p>
      <w:r>
        <w:t xml:space="preserve">Hän vältti törmäyksen risteyksessä.</w:t>
      </w:r>
    </w:p>
    <w:p>
      <w:r>
        <w:rPr>
          <w:b/>
        </w:rPr>
        <w:t xml:space="preserve">Tulos</w:t>
      </w:r>
    </w:p>
    <w:p>
      <w:r>
        <w:t xml:space="preserve">Häneen melkein törmättiin risteyksessä.</w:t>
      </w:r>
    </w:p>
    <w:p>
      <w:r>
        <w:rPr>
          <w:b/>
        </w:rPr>
        <w:t xml:space="preserve">Tulos</w:t>
      </w:r>
    </w:p>
    <w:p>
      <w:r>
        <w:t xml:space="preserve">Sue ohitettiin risteyksessä.</w:t>
      </w:r>
    </w:p>
    <w:p>
      <w:r>
        <w:rPr>
          <w:b/>
        </w:rPr>
        <w:t xml:space="preserve">Esimerkki 0,4470</w:t>
      </w:r>
    </w:p>
    <w:p>
      <w:r>
        <w:t xml:space="preserve">Alku: Aaron palasi lomalta kotiin ja huomasi nurmikon kasvaneen umpeen. Keskikohta: Aaron palkkasi nurmikkopalvelun hoitamaan pihansa ennen lähtöä. Loppu: Aaron leikkasi nurmikon ja peruutti nurmikkopalvelun pian sen jälkeen.</w:t>
      </w:r>
    </w:p>
    <w:p>
      <w:r>
        <w:rPr>
          <w:b/>
        </w:rPr>
        <w:t xml:space="preserve">Tulos</w:t>
      </w:r>
    </w:p>
    <w:p>
      <w:r>
        <w:t xml:space="preserve">Aaron palkkasi nurmikkopalvelun tuhoamaan pihansa ennen lähtöään.</w:t>
      </w:r>
    </w:p>
    <w:p>
      <w:r>
        <w:rPr>
          <w:b/>
        </w:rPr>
        <w:t xml:space="preserve">Esimerkki 0,4471</w:t>
      </w:r>
    </w:p>
    <w:p>
      <w:r>
        <w:t xml:space="preserve">Alku: Danny halusi oppia tekemään paistettua riisiä. Keskikohta: Tytöt pilkkasivat Dannya ruoanlaitosta. Loppu: Danny vihasi tyttöjä.</w:t>
      </w:r>
    </w:p>
    <w:p>
      <w:r>
        <w:rPr>
          <w:b/>
        </w:rPr>
        <w:t xml:space="preserve">Tulos</w:t>
      </w:r>
    </w:p>
    <w:p>
      <w:r>
        <w:t xml:space="preserve">Pojat pilkkasivat häntä ruoanlaitosta.</w:t>
      </w:r>
    </w:p>
    <w:p>
      <w:r>
        <w:rPr>
          <w:b/>
        </w:rPr>
        <w:t xml:space="preserve">Tulos</w:t>
      </w:r>
    </w:p>
    <w:p>
      <w:r>
        <w:t xml:space="preserve">Dannyllä oli hauskaa tyttöjen kanssa kokatessaan.</w:t>
      </w:r>
    </w:p>
    <w:p>
      <w:r>
        <w:rPr>
          <w:b/>
        </w:rPr>
        <w:t xml:space="preserve">Tulos</w:t>
      </w:r>
    </w:p>
    <w:p>
      <w:r>
        <w:t xml:space="preserve">Tytöt pitivät Dannyn ruoanlaitosta.</w:t>
      </w:r>
    </w:p>
    <w:p>
      <w:r>
        <w:rPr>
          <w:b/>
        </w:rPr>
        <w:t xml:space="preserve">Esimerkki 0.4472</w:t>
      </w:r>
    </w:p>
    <w:p>
      <w:r>
        <w:t xml:space="preserve">Alku: Harry toi eräänä päivänä Lontooseen rotan lemmikikseen. Keskikohta: Harry ja perheenjäsenet alkoivat voida huonosti. Loppu: Harry tajusi, että rotta toi ruttoa, ja huuhtoi sen vessasta alas.</w:t>
      </w:r>
    </w:p>
    <w:p>
      <w:r>
        <w:rPr>
          <w:b/>
        </w:rPr>
        <w:t xml:space="preserve">Tulos</w:t>
      </w:r>
    </w:p>
    <w:p>
      <w:r>
        <w:t xml:space="preserve">Harry ja perheenjäsenet eivät koskaan sairastu.</w:t>
      </w:r>
    </w:p>
    <w:p>
      <w:r>
        <w:rPr>
          <w:b/>
        </w:rPr>
        <w:t xml:space="preserve">Tulos</w:t>
      </w:r>
    </w:p>
    <w:p>
      <w:r>
        <w:t xml:space="preserve">Harry ja hänen perheenjäsenensä rakastivat rottaa.</w:t>
      </w:r>
    </w:p>
    <w:p>
      <w:r>
        <w:rPr>
          <w:b/>
        </w:rPr>
        <w:t xml:space="preserve">Esimerkki 0.4473</w:t>
      </w:r>
    </w:p>
    <w:p>
      <w:r>
        <w:t xml:space="preserve">Alku: Jay ajoi pyörällään niin nopeasti kuin pystyi. Keskikohta: Jay putosi pyörältään. Loppu: Kiusaajat ajoivat ohi nauraen, kun Jay itki.</w:t>
      </w:r>
    </w:p>
    <w:p>
      <w:r>
        <w:rPr>
          <w:b/>
        </w:rPr>
        <w:t xml:space="preserve">Tulos</w:t>
      </w:r>
    </w:p>
    <w:p>
      <w:r>
        <w:t xml:space="preserve">Jay polki pyörällään pois.</w:t>
      </w:r>
    </w:p>
    <w:p>
      <w:r>
        <w:rPr>
          <w:b/>
        </w:rPr>
        <w:t xml:space="preserve">Tulos</w:t>
      </w:r>
    </w:p>
    <w:p>
      <w:r>
        <w:t xml:space="preserve">Jay jäi pyöränsä selkään.</w:t>
      </w:r>
    </w:p>
    <w:p>
      <w:r>
        <w:rPr>
          <w:b/>
        </w:rPr>
        <w:t xml:space="preserve">Tulos</w:t>
      </w:r>
    </w:p>
    <w:p>
      <w:r>
        <w:t xml:space="preserve">Kiusaajat putosivat pyörältään.</w:t>
      </w:r>
    </w:p>
    <w:p>
      <w:r>
        <w:rPr>
          <w:b/>
        </w:rPr>
        <w:t xml:space="preserve">Esimerkki 0.4474</w:t>
      </w:r>
    </w:p>
    <w:p>
      <w:r>
        <w:t xml:space="preserve">Alku: Sarah ei saanut enää yhtään ripustinta kaappiinsa. Keskikohta: Hän päätti, että hänellä oli ehkä liikaa. Loppu: Kun hän oli valmis, hän lahjoitti kaiken ja tunsi olonsa loistavaksi.</w:t>
      </w:r>
    </w:p>
    <w:p>
      <w:r>
        <w:rPr>
          <w:b/>
        </w:rPr>
        <w:t xml:space="preserve">Tulos</w:t>
      </w:r>
    </w:p>
    <w:p>
      <w:r>
        <w:t xml:space="preserve">Hän päätti, että ehkä hänellä oli pieni vaatekaappi.</w:t>
      </w:r>
    </w:p>
    <w:p>
      <w:r>
        <w:rPr>
          <w:b/>
        </w:rPr>
        <w:t xml:space="preserve">Esimerkki 0,4475</w:t>
      </w:r>
    </w:p>
    <w:p>
      <w:r>
        <w:t xml:space="preserve">Alku: Gil oli tarkkaamaton kuljettaja. Keskikohta: Gil törmäsi autoon ja mursi oman jalkansa. Loppu: Gil puhuu nyt julkisesti tekstiviestien kirjoittamisen ja ajamisen vaaroista.</w:t>
      </w:r>
    </w:p>
    <w:p>
      <w:r>
        <w:rPr>
          <w:b/>
        </w:rPr>
        <w:t xml:space="preserve">Tulos</w:t>
      </w:r>
    </w:p>
    <w:p>
      <w:r>
        <w:t xml:space="preserve">Gil väisti autoa ja mursi oman jalkansa.</w:t>
      </w:r>
    </w:p>
    <w:p>
      <w:r>
        <w:rPr>
          <w:b/>
        </w:rPr>
        <w:t xml:space="preserve">Tulos</w:t>
      </w:r>
    </w:p>
    <w:p>
      <w:r>
        <w:t xml:space="preserve">Gil törmäsi autoon ja mursi jalkansa.</w:t>
      </w:r>
    </w:p>
    <w:p>
      <w:r>
        <w:rPr>
          <w:b/>
        </w:rPr>
        <w:t xml:space="preserve">Tulos</w:t>
      </w:r>
    </w:p>
    <w:p>
      <w:r>
        <w:t xml:space="preserve">Gil törmäsi autoon ja hänen aivonsa räjähtivät.</w:t>
      </w:r>
    </w:p>
    <w:p>
      <w:r>
        <w:rPr>
          <w:b/>
        </w:rPr>
        <w:t xml:space="preserve">Esimerkki 0,4476</w:t>
      </w:r>
    </w:p>
    <w:p>
      <w:r>
        <w:t xml:space="preserve">Alku: Kun Amy tuli kotiin, pihatiellä oli pakettiauto. Keskikohta: Amyn ystävä tuli yllätysvierailulle Kaliforniasta. Loppu: Amy oli seuraavana päivänä väsynyt, koska hän valvoi televisiota.</w:t>
      </w:r>
    </w:p>
    <w:p>
      <w:r>
        <w:rPr>
          <w:b/>
        </w:rPr>
        <w:t xml:space="preserve">Tulos</w:t>
      </w:r>
    </w:p>
    <w:p>
      <w:r>
        <w:t xml:space="preserve">Amyn ystävä soitti Kaliforniasta yllätysjutteluun.</w:t>
      </w:r>
    </w:p>
    <w:p>
      <w:r>
        <w:rPr>
          <w:b/>
        </w:rPr>
        <w:t xml:space="preserve">Tulos</w:t>
      </w:r>
    </w:p>
    <w:p>
      <w:r>
        <w:t xml:space="preserve">Amyn ystävä tuli yllätysvierailulle vankilasta.</w:t>
      </w:r>
    </w:p>
    <w:p>
      <w:r>
        <w:rPr>
          <w:b/>
        </w:rPr>
        <w:t xml:space="preserve">Tulos</w:t>
      </w:r>
    </w:p>
    <w:p>
      <w:r>
        <w:t xml:space="preserve">Amyn ystävä ei koskaan tullut Kaliforniasta yllätysvierailulle.</w:t>
      </w:r>
    </w:p>
    <w:p>
      <w:r>
        <w:rPr>
          <w:b/>
        </w:rPr>
        <w:t xml:space="preserve">Esimerkki 0.4477</w:t>
      </w:r>
    </w:p>
    <w:p>
      <w:r>
        <w:t xml:space="preserve">Alku: Brad kysyi Natelta, voivatko he hengailla tänään. Keskikohta: Nate ei halunnut mennä. Loppu: Brad löi heti luurin korvaan.</w:t>
      </w:r>
    </w:p>
    <w:p>
      <w:r>
        <w:rPr>
          <w:b/>
        </w:rPr>
        <w:t xml:space="preserve">Tulos</w:t>
      </w:r>
    </w:p>
    <w:p>
      <w:r>
        <w:t xml:space="preserve">Nate rakasti mennä.</w:t>
      </w:r>
    </w:p>
    <w:p>
      <w:r>
        <w:rPr>
          <w:b/>
        </w:rPr>
        <w:t xml:space="preserve">Tulos</w:t>
      </w:r>
    </w:p>
    <w:p>
      <w:r>
        <w:t xml:space="preserve">Nate sanoi lähtevänsä mielellään.</w:t>
      </w:r>
    </w:p>
    <w:p>
      <w:r>
        <w:rPr>
          <w:b/>
        </w:rPr>
        <w:t xml:space="preserve">Tulos</w:t>
      </w:r>
    </w:p>
    <w:p>
      <w:r>
        <w:t xml:space="preserve">Nate halusi lähteä.</w:t>
      </w:r>
    </w:p>
    <w:p>
      <w:r>
        <w:rPr>
          <w:b/>
        </w:rPr>
        <w:t xml:space="preserve">Esimerkki 0.4478</w:t>
      </w:r>
    </w:p>
    <w:p>
      <w:r>
        <w:t xml:space="preserve">Alku: Olin tylsistynyt. Keskikohta: Valitin äidilleni tylsyydestäni. Loppu: Hän pakotti minut tiskaamaan.</w:t>
      </w:r>
    </w:p>
    <w:p>
      <w:r>
        <w:rPr>
          <w:b/>
        </w:rPr>
        <w:t xml:space="preserve">Tulos</w:t>
      </w:r>
    </w:p>
    <w:p>
      <w:r>
        <w:t xml:space="preserve">Valitin isälleni tylsyyttäni.</w:t>
      </w:r>
    </w:p>
    <w:p>
      <w:r>
        <w:rPr>
          <w:b/>
        </w:rPr>
        <w:t xml:space="preserve">Esimerkki 0.4479</w:t>
      </w:r>
    </w:p>
    <w:p>
      <w:r>
        <w:t xml:space="preserve">Alku: Nicolen syntymäpäivä oli pian. Keskikohta: Nicole päätti kutsua kaikki juhliin. Loppu: Mutta hän katui siivoamista kaikkien lähdettyä.</w:t>
      </w:r>
    </w:p>
    <w:p>
      <w:r>
        <w:rPr>
          <w:b/>
        </w:rPr>
        <w:t xml:space="preserve">Tulos</w:t>
      </w:r>
    </w:p>
    <w:p>
      <w:r>
        <w:t xml:space="preserve">Nicole päätti kutsua kaikki juhliin.</w:t>
      </w:r>
    </w:p>
    <w:p>
      <w:r>
        <w:rPr>
          <w:b/>
        </w:rPr>
        <w:t xml:space="preserve">Tulos</w:t>
      </w:r>
    </w:p>
    <w:p>
      <w:r>
        <w:t xml:space="preserve">Nicole päätti laittaa kaikki siivoamaan juhlien jälkeen.</w:t>
      </w:r>
    </w:p>
    <w:p>
      <w:r>
        <w:rPr>
          <w:b/>
        </w:rPr>
        <w:t xml:space="preserve">Tulos</w:t>
      </w:r>
    </w:p>
    <w:p>
      <w:r>
        <w:t xml:space="preserve">Nicole kutsui kaikki tuttunsa.</w:t>
      </w:r>
    </w:p>
    <w:p>
      <w:r>
        <w:rPr>
          <w:b/>
        </w:rPr>
        <w:t xml:space="preserve">Esimerkki 0.4480</w:t>
      </w:r>
    </w:p>
    <w:p>
      <w:r>
        <w:t xml:space="preserve">Alku: Aluksi Malia otti alas taidetarvikkeensa. Keskikohta: Malia piirsi seinämaalauksen. Loppu: Kun hän oli valmis, hänen äitinsä ripusti seinämaalauksen olohuoneen seinälle.</w:t>
      </w:r>
    </w:p>
    <w:p>
      <w:r>
        <w:rPr>
          <w:b/>
        </w:rPr>
        <w:t xml:space="preserve">Tulos</w:t>
      </w:r>
    </w:p>
    <w:p>
      <w:r>
        <w:t xml:space="preserve">Malia veisti veistoksen.</w:t>
      </w:r>
    </w:p>
    <w:p>
      <w:r>
        <w:rPr>
          <w:b/>
        </w:rPr>
        <w:t xml:space="preserve">Tulos</w:t>
      </w:r>
    </w:p>
    <w:p>
      <w:r>
        <w:t xml:space="preserve">Malia teki patsaan.</w:t>
      </w:r>
    </w:p>
    <w:p>
      <w:r>
        <w:rPr>
          <w:b/>
        </w:rPr>
        <w:t xml:space="preserve">Tulos</w:t>
      </w:r>
    </w:p>
    <w:p>
      <w:r>
        <w:t xml:space="preserve">Sitten hän myi ne saadakseen rahaa matkaa varten.</w:t>
      </w:r>
    </w:p>
    <w:p>
      <w:r>
        <w:rPr>
          <w:b/>
        </w:rPr>
        <w:t xml:space="preserve">Esimerkki 0.4481</w:t>
      </w:r>
    </w:p>
    <w:p>
      <w:r>
        <w:t xml:space="preserve">Alku: Lucy ja Gina olivat uima-altaalla. Keskikohta: Lisa väsyi yrittäessään uida altaan toiselle puolelle. Loppu: Hän oli vähällä hukkua, mutta päätti jatkaa uintia.</w:t>
      </w:r>
    </w:p>
    <w:p>
      <w:r>
        <w:rPr>
          <w:b/>
        </w:rPr>
        <w:t xml:space="preserve">Tulos</w:t>
      </w:r>
    </w:p>
    <w:p>
      <w:r>
        <w:t xml:space="preserve">Lisa väsyi kovasti yrittäessään uida uima-altaan toiselle puolelle.</w:t>
      </w:r>
    </w:p>
    <w:p>
      <w:r>
        <w:rPr>
          <w:b/>
        </w:rPr>
        <w:t xml:space="preserve">Tulos</w:t>
      </w:r>
    </w:p>
    <w:p>
      <w:r>
        <w:t xml:space="preserve">Lisa väsyi yrittäessään uida meren toiselle puolelle.</w:t>
      </w:r>
    </w:p>
    <w:p>
      <w:r>
        <w:rPr>
          <w:b/>
        </w:rPr>
        <w:t xml:space="preserve">Tulos</w:t>
      </w:r>
    </w:p>
    <w:p>
      <w:r>
        <w:t xml:space="preserve">Lisalla oli hauskaa yrittää uida altaan toiselle puolelle.</w:t>
      </w:r>
    </w:p>
    <w:p>
      <w:r>
        <w:rPr>
          <w:b/>
        </w:rPr>
        <w:t xml:space="preserve">Esimerkki 0.4482</w:t>
      </w:r>
    </w:p>
    <w:p>
      <w:r>
        <w:t xml:space="preserve">Alku: Sara halusi yllättää miehensä. Keskikohta: Sara päätti tehdä pannukakkuja, mutta hänen huomionsa harhautui. Loppu: Kun Sara meni tarkistamaan pannukakkujaan, hän huomasi niiden palaneen.</w:t>
      </w:r>
    </w:p>
    <w:p>
      <w:r>
        <w:rPr>
          <w:b/>
        </w:rPr>
        <w:t xml:space="preserve">Tulos</w:t>
      </w:r>
    </w:p>
    <w:p>
      <w:r>
        <w:t xml:space="preserve">Sara päätti tehdä pannukakkuja, mutta sai motivaatiota.</w:t>
      </w:r>
    </w:p>
    <w:p>
      <w:r>
        <w:rPr>
          <w:b/>
        </w:rPr>
        <w:t xml:space="preserve">Esimerkki 0.4483</w:t>
      </w:r>
    </w:p>
    <w:p>
      <w:r>
        <w:t xml:space="preserve">Alku: Alisonin vanhemmat olivat jo pitkään puhuneet kuumailmapallolla lentämisestä. Keskikohta: Alisonin vanhemmat odottivat kuumailmapallofestivaalia. Loppu: He sanoivat, että se oli yksi parhaista kokemuksista, jonka he ovat koskaan kokeneet.</w:t>
      </w:r>
    </w:p>
    <w:p>
      <w:r>
        <w:rPr>
          <w:b/>
        </w:rPr>
        <w:t xml:space="preserve">Tulos</w:t>
      </w:r>
    </w:p>
    <w:p>
      <w:r>
        <w:t xml:space="preserve">Allisonin vanhemmat odottivat paikallista korttelijuhlaa.</w:t>
      </w:r>
    </w:p>
    <w:p>
      <w:r>
        <w:rPr>
          <w:b/>
        </w:rPr>
        <w:t xml:space="preserve">Esimerkki 0.4484</w:t>
      </w:r>
    </w:p>
    <w:p>
      <w:r>
        <w:t xml:space="preserve">Alku: Kellyllä oli pitkät, luonnostaan kiharat vaaleat hiukset. Keskikohta: Kelly antoi niiden kasvaa. Loppu: Hänen hiuksensa ovat kasvaneet, mutta ne eivät ole enää luonnonkiharat.</w:t>
      </w:r>
    </w:p>
    <w:p>
      <w:r>
        <w:rPr>
          <w:b/>
        </w:rPr>
        <w:t xml:space="preserve">Tulos</w:t>
      </w:r>
    </w:p>
    <w:p>
      <w:r>
        <w:t xml:space="preserve">Kelly leikkasi kaiken pois.</w:t>
      </w:r>
    </w:p>
    <w:p>
      <w:r>
        <w:rPr>
          <w:b/>
        </w:rPr>
        <w:t xml:space="preserve">Esimerkki 0,4485</w:t>
      </w:r>
    </w:p>
    <w:p>
      <w:r>
        <w:t xml:space="preserve">Alku: Halusin opettaa englantia Taiwanissa. Keskivaihe: Passini umpeutui siellä ollessani. Loppu: Minun oli muutettava takaisin Yhdysvaltoihin.</w:t>
      </w:r>
    </w:p>
    <w:p>
      <w:r>
        <w:rPr>
          <w:b/>
        </w:rPr>
        <w:t xml:space="preserve">Tulos</w:t>
      </w:r>
    </w:p>
    <w:p>
      <w:r>
        <w:t xml:space="preserve">Isoisäni menehtyi ollessani siellä.</w:t>
      </w:r>
    </w:p>
    <w:p>
      <w:r>
        <w:rPr>
          <w:b/>
        </w:rPr>
        <w:t xml:space="preserve">Tulos</w:t>
      </w:r>
    </w:p>
    <w:p>
      <w:r>
        <w:t xml:space="preserve">Äitini menehtyi, kun olin siellä.</w:t>
      </w:r>
    </w:p>
    <w:p>
      <w:r>
        <w:rPr>
          <w:b/>
        </w:rPr>
        <w:t xml:space="preserve">Tulos</w:t>
      </w:r>
    </w:p>
    <w:p>
      <w:r>
        <w:t xml:space="preserve">Passini uusittiin siellä ollessani.</w:t>
      </w:r>
    </w:p>
    <w:p>
      <w:r>
        <w:rPr>
          <w:b/>
        </w:rPr>
        <w:t xml:space="preserve">Esimerkki 0.4486</w:t>
      </w:r>
    </w:p>
    <w:p>
      <w:r>
        <w:t xml:space="preserve">Alku: Kävin viime viikolla silmätarkastuksessa. Keskikohta: Sain tietää, että minun on käytettävä silmälaseja. Loppu: Ostin silmälasit paikan päällä, mutta haluan silti piilolinssejä.</w:t>
      </w:r>
    </w:p>
    <w:p>
      <w:r>
        <w:rPr>
          <w:b/>
        </w:rPr>
        <w:t xml:space="preserve">Tulos</w:t>
      </w:r>
    </w:p>
    <w:p>
      <w:r>
        <w:t xml:space="preserve">Sain selville, että aurinko on kirkas.</w:t>
      </w:r>
    </w:p>
    <w:p>
      <w:r>
        <w:rPr>
          <w:b/>
        </w:rPr>
        <w:t xml:space="preserve">Esimerkki 0.4487</w:t>
      </w:r>
    </w:p>
    <w:p>
      <w:r>
        <w:t xml:space="preserve">Alku: David oli kaikin puolin loistava jalkapalloilija. Keskimmäinen: David pelasi pudotuspelissä. Loppu: David toivoi pelaavansa todella hyvin.</w:t>
      </w:r>
    </w:p>
    <w:p>
      <w:r>
        <w:rPr>
          <w:b/>
        </w:rPr>
        <w:t xml:space="preserve">Tulos</w:t>
      </w:r>
    </w:p>
    <w:p>
      <w:r>
        <w:t xml:space="preserve">David päätti ottaa unilääkkeitä ennen suurta peliä.</w:t>
      </w:r>
    </w:p>
    <w:p>
      <w:r>
        <w:rPr>
          <w:b/>
        </w:rPr>
        <w:t xml:space="preserve">Tulos</w:t>
      </w:r>
    </w:p>
    <w:p>
      <w:r>
        <w:t xml:space="preserve">David istui pudotuspeleissä.</w:t>
      </w:r>
    </w:p>
    <w:p>
      <w:r>
        <w:rPr>
          <w:b/>
        </w:rPr>
        <w:t xml:space="preserve">Tulos</w:t>
      </w:r>
    </w:p>
    <w:p>
      <w:r>
        <w:t xml:space="preserve">Davidille kerrottiin, että hänet jätettiin penkille pudotuspelien ajaksi.</w:t>
      </w:r>
    </w:p>
    <w:p>
      <w:r>
        <w:rPr>
          <w:b/>
        </w:rPr>
        <w:t xml:space="preserve">Esimerkki 0.4488</w:t>
      </w:r>
    </w:p>
    <w:p>
      <w:r>
        <w:t xml:space="preserve">Alku: Candace oli laittamassa poikaansa nukkumaan. Keskikohta: Hänen poikansa halusi tarinaa. Loppu: Kun he olivat valmiita, hän laittoi pojan nukkumaan.</w:t>
      </w:r>
    </w:p>
    <w:p>
      <w:r>
        <w:rPr>
          <w:b/>
        </w:rPr>
        <w:t xml:space="preserve">Tulos</w:t>
      </w:r>
    </w:p>
    <w:p>
      <w:r>
        <w:t xml:space="preserve">Hänen poikansa halusi olutta.</w:t>
      </w:r>
    </w:p>
    <w:p>
      <w:r>
        <w:rPr>
          <w:b/>
        </w:rPr>
        <w:t xml:space="preserve">Esimerkki 0.4489</w:t>
      </w:r>
    </w:p>
    <w:p>
      <w:r>
        <w:t xml:space="preserve">Alku: Frida meni perheensä kanssa sushiravintolaan. Keskikohta: Frida päätti kokeilla sushia. Loppu: Kun hän maistoi sitä, hän tajusi rakastavansa sushia!</w:t>
      </w:r>
    </w:p>
    <w:p>
      <w:r>
        <w:rPr>
          <w:b/>
        </w:rPr>
        <w:t xml:space="preserve">Tulos</w:t>
      </w:r>
    </w:p>
    <w:p>
      <w:r>
        <w:t xml:space="preserve">Frida vältti kokeilemasta minkäänlaista sushia.</w:t>
      </w:r>
    </w:p>
    <w:p>
      <w:r>
        <w:rPr>
          <w:b/>
        </w:rPr>
        <w:t xml:space="preserve">Tulos</w:t>
      </w:r>
    </w:p>
    <w:p>
      <w:r>
        <w:t xml:space="preserve">Frida päätti jättää sushin väliin.</w:t>
      </w:r>
    </w:p>
    <w:p>
      <w:r>
        <w:rPr>
          <w:b/>
        </w:rPr>
        <w:t xml:space="preserve">Tulos</w:t>
      </w:r>
    </w:p>
    <w:p>
      <w:r>
        <w:t xml:space="preserve">Frida päätti kokeilla hampurilaisia.</w:t>
      </w:r>
    </w:p>
    <w:p>
      <w:r>
        <w:rPr>
          <w:b/>
        </w:rPr>
        <w:t xml:space="preserve">Esimerkki 0.4490</w:t>
      </w:r>
    </w:p>
    <w:p>
      <w:r>
        <w:t xml:space="preserve">Alku: Johnilla oli vaikeuksia matematiikan tunnilla. Keskikohta: John harjoitteli matemaattisten ongelmien ratkaisemista. Loppu: Professori palautti kokeet, ja John hymyili nähdessään kiitettävän.</w:t>
      </w:r>
    </w:p>
    <w:p>
      <w:r>
        <w:rPr>
          <w:b/>
        </w:rPr>
        <w:t xml:space="preserve">Tulos</w:t>
      </w:r>
    </w:p>
    <w:p>
      <w:r>
        <w:t xml:space="preserve">John mokasi matemaattisten ongelmien ratkaisemisessa.</w:t>
      </w:r>
    </w:p>
    <w:p>
      <w:r>
        <w:rPr>
          <w:b/>
        </w:rPr>
        <w:t xml:space="preserve">Tulos</w:t>
      </w:r>
    </w:p>
    <w:p>
      <w:r>
        <w:t xml:space="preserve">John ei osannut ratkaista matemaattisia ongelmia.</w:t>
      </w:r>
    </w:p>
    <w:p>
      <w:r>
        <w:rPr>
          <w:b/>
        </w:rPr>
        <w:t xml:space="preserve">Tulos</w:t>
      </w:r>
    </w:p>
    <w:p>
      <w:r>
        <w:t xml:space="preserve">John harjoitteli matematiikan kysymyksiä, mutta jätti vastaukset tyhjiksi kokeessa.</w:t>
      </w:r>
    </w:p>
    <w:p>
      <w:r>
        <w:rPr>
          <w:b/>
        </w:rPr>
        <w:t xml:space="preserve">Esimerkki 0,4491</w:t>
      </w:r>
    </w:p>
    <w:p>
      <w:r>
        <w:t xml:space="preserve">Alku: Jake on halunnut kokeilla kalastusta jo monta vuotta. Keskimmäinen: Jake lähti eräänä päivänä kalastamaan. Loppu: Jake on hyvin onnellinen siitä, että hän on vihdoin päässyt kalastamaan.</w:t>
      </w:r>
    </w:p>
    <w:p>
      <w:r>
        <w:rPr>
          <w:b/>
        </w:rPr>
        <w:t xml:space="preserve">Tulos</w:t>
      </w:r>
    </w:p>
    <w:p>
      <w:r>
        <w:t xml:space="preserve">Jake ei koskaan käynyt kalassa.</w:t>
      </w:r>
    </w:p>
    <w:p>
      <w:r>
        <w:rPr>
          <w:b/>
        </w:rPr>
        <w:t xml:space="preserve">Esimerkki 0.4492</w:t>
      </w:r>
    </w:p>
    <w:p>
      <w:r>
        <w:t xml:space="preserve">Alku: Olin telttailemassa ystävieni kanssa. Keskellä: Eräänä yönä kuulimme kovaa ääntä teltan ulkopuolelta. Loppu: Se oli karhu.</w:t>
      </w:r>
    </w:p>
    <w:p>
      <w:r>
        <w:rPr>
          <w:b/>
        </w:rPr>
        <w:t xml:space="preserve">Tulos</w:t>
      </w:r>
    </w:p>
    <w:p>
      <w:r>
        <w:t xml:space="preserve">En koskaan yövy teltassa.</w:t>
      </w:r>
    </w:p>
    <w:p>
      <w:r>
        <w:rPr>
          <w:b/>
        </w:rPr>
        <w:t xml:space="preserve">Tulos</w:t>
      </w:r>
    </w:p>
    <w:p>
      <w:r>
        <w:t xml:space="preserve">Eräänä päivänä kuulimme teltan ulkopuolelta hiljaista ääntä.</w:t>
      </w:r>
    </w:p>
    <w:p>
      <w:r>
        <w:rPr>
          <w:b/>
        </w:rPr>
        <w:t xml:space="preserve">Tulos</w:t>
      </w:r>
    </w:p>
    <w:p>
      <w:r>
        <w:t xml:space="preserve">Eräänä yönä kuulimme teltastamme kovaa ääntä.</w:t>
      </w:r>
    </w:p>
    <w:p>
      <w:r>
        <w:rPr>
          <w:b/>
        </w:rPr>
        <w:t xml:space="preserve">Esimerkki 0.4493</w:t>
      </w:r>
    </w:p>
    <w:p>
      <w:r>
        <w:t xml:space="preserve">Alku: Isäni osti ensimmäisen tietokoneeni, kun olin 9-vuotias. Keskimmäinen: Opin tekemään uusia asioita tietokoneellani. Loppu: Nyt olen tietokoneohjelmoija ja ansaitsen paljon rahaa.</w:t>
      </w:r>
    </w:p>
    <w:p>
      <w:r>
        <w:rPr>
          <w:b/>
        </w:rPr>
        <w:t xml:space="preserve">Tulos</w:t>
      </w:r>
    </w:p>
    <w:p>
      <w:r>
        <w:t xml:space="preserve">En voinut oppia tekemään uusia asioita tietokoneellani.</w:t>
      </w:r>
    </w:p>
    <w:p>
      <w:r>
        <w:rPr>
          <w:b/>
        </w:rPr>
        <w:t xml:space="preserve">Tulos</w:t>
      </w:r>
    </w:p>
    <w:p>
      <w:r>
        <w:t xml:space="preserve">Opin tuhlaamaan aikaa tietokoneella.</w:t>
      </w:r>
    </w:p>
    <w:p>
      <w:r>
        <w:rPr>
          <w:b/>
        </w:rPr>
        <w:t xml:space="preserve">Tulos</w:t>
      </w:r>
    </w:p>
    <w:p>
      <w:r>
        <w:t xml:space="preserve">Olin liian hämmentynyt yrittäessäni oppia käyttämään sitä.</w:t>
      </w:r>
    </w:p>
    <w:p>
      <w:r>
        <w:rPr>
          <w:b/>
        </w:rPr>
        <w:t xml:space="preserve">Esimerkki 0.4494</w:t>
      </w:r>
    </w:p>
    <w:p>
      <w:r>
        <w:t xml:space="preserve">Alku: Ann Williams ja hänen miehensä olivat suunnitelleet matkaa Eurooppaan. Keskellä: Valitettavasti hänen miehensä perui matkan, mutta hän lähti silti. Loppu: En voinut uskoa, että hän lähtisi yksin Eurooppaan, mutta hän lähti.</w:t>
      </w:r>
    </w:p>
    <w:p>
      <w:r>
        <w:rPr>
          <w:b/>
        </w:rPr>
        <w:t xml:space="preserve">Tulos</w:t>
      </w:r>
    </w:p>
    <w:p>
      <w:r>
        <w:t xml:space="preserve">Onneksi hänen miehensä jatkoi, mutta hän lähti silti.</w:t>
      </w:r>
    </w:p>
    <w:p>
      <w:r>
        <w:rPr>
          <w:b/>
        </w:rPr>
        <w:t xml:space="preserve">Esimerkki 0,4495</w:t>
      </w:r>
    </w:p>
    <w:p>
      <w:r>
        <w:t xml:space="preserve">Alku: Mies halusi oppia rakentamaan verkkosivuja. Keskikohta: Mies tutki pitkään ja hartaasti. Loppu: Kun hän yksinkertaisesti yritti rakentaa verkkosivuja tyhjästä, hän parani.</w:t>
      </w:r>
    </w:p>
    <w:p>
      <w:r>
        <w:rPr>
          <w:b/>
        </w:rPr>
        <w:t xml:space="preserve">Tulos</w:t>
      </w:r>
    </w:p>
    <w:p>
      <w:r>
        <w:t xml:space="preserve">Mies viivytteli tutkimuksensa kanssa.</w:t>
      </w:r>
    </w:p>
    <w:p>
      <w:r>
        <w:rPr>
          <w:b/>
        </w:rPr>
        <w:t xml:space="preserve">Tulos</w:t>
      </w:r>
    </w:p>
    <w:p>
      <w:r>
        <w:t xml:space="preserve">Mies tutki pitkää ja lyhyttä.</w:t>
      </w:r>
    </w:p>
    <w:p>
      <w:r>
        <w:rPr>
          <w:b/>
        </w:rPr>
        <w:t xml:space="preserve">Tulos</w:t>
      </w:r>
    </w:p>
    <w:p>
      <w:r>
        <w:t xml:space="preserve">Mies tutki lyhyesti ja kovaa.</w:t>
      </w:r>
    </w:p>
    <w:p>
      <w:r>
        <w:rPr>
          <w:b/>
        </w:rPr>
        <w:t xml:space="preserve">Esimerkki 0.4496</w:t>
      </w:r>
    </w:p>
    <w:p>
      <w:r>
        <w:t xml:space="preserve">Alku: Mary halusi mennä myöhään elokuviin. Keskikohta: Mary yritti hiipiä ulos talosta. Loppu: Kun vanhemmat saivat hänet kiinni, hän sai kotiarestia.</w:t>
      </w:r>
    </w:p>
    <w:p>
      <w:r>
        <w:rPr>
          <w:b/>
        </w:rPr>
        <w:t xml:space="preserve">Tulos</w:t>
      </w:r>
    </w:p>
    <w:p>
      <w:r>
        <w:t xml:space="preserve">Maria jäi kotiin taloon.</w:t>
      </w:r>
    </w:p>
    <w:p>
      <w:r>
        <w:rPr>
          <w:b/>
        </w:rPr>
        <w:t xml:space="preserve">Tulos</w:t>
      </w:r>
    </w:p>
    <w:p>
      <w:r>
        <w:t xml:space="preserve">Mary yritti hiipiä taloon.</w:t>
      </w:r>
    </w:p>
    <w:p>
      <w:r>
        <w:rPr>
          <w:b/>
        </w:rPr>
        <w:t xml:space="preserve">Tulos</w:t>
      </w:r>
    </w:p>
    <w:p>
      <w:r>
        <w:t xml:space="preserve">hän päätti vain mennä nukkumaan.</w:t>
      </w:r>
    </w:p>
    <w:p>
      <w:r>
        <w:rPr>
          <w:b/>
        </w:rPr>
        <w:t xml:space="preserve">Esimerkki 0,4497</w:t>
      </w:r>
    </w:p>
    <w:p>
      <w:r>
        <w:t xml:space="preserve">Alku: James oli tekemässä paistia, johon tarvittiin erikoisnuudeleita. Keskikohta: James tykkäsi kokeilla uusia reseptejä, mutta joskus aineksia oli vaikea löytää lähikaupasta. Loppu: Uuvuttavan etsinnän jälkeen James löysi nuudelit ja lähti kotiin.</w:t>
      </w:r>
    </w:p>
    <w:p>
      <w:r>
        <w:rPr>
          <w:b/>
        </w:rPr>
        <w:t xml:space="preserve">Tulos</w:t>
      </w:r>
    </w:p>
    <w:p>
      <w:r>
        <w:t xml:space="preserve">James tykkää kokeilla uusia reseptejä, ja ainekset löytyivät helposti hänen lähikaupastaan.</w:t>
      </w:r>
    </w:p>
    <w:p>
      <w:r>
        <w:rPr>
          <w:b/>
        </w:rPr>
        <w:t xml:space="preserve">Tulos</w:t>
      </w:r>
    </w:p>
    <w:p>
      <w:r>
        <w:t xml:space="preserve">James tykkäsi kokeilla uutta muotia, mutta joskus aineksia oli vaikea löytää lähikaupasta.</w:t>
      </w:r>
    </w:p>
    <w:p>
      <w:r>
        <w:rPr>
          <w:b/>
        </w:rPr>
        <w:t xml:space="preserve">Tulos</w:t>
      </w:r>
    </w:p>
    <w:p>
      <w:r>
        <w:t xml:space="preserve">James tykkäsi kokeilla uusia reseptejä, ja ainekset löytyivät helposti hänen lähikaupastaan.</w:t>
      </w:r>
    </w:p>
    <w:p>
      <w:r>
        <w:rPr>
          <w:b/>
        </w:rPr>
        <w:t xml:space="preserve">Esimerkki 0.4498</w:t>
      </w:r>
    </w:p>
    <w:p>
      <w:r>
        <w:t xml:space="preserve">Alku: Vaimoni ja minä olimme tänään Home Depotissa. Keskikohta: Etsimme grilliä. Loppu: Löydettyämme oikean ostimme sen.</w:t>
      </w:r>
    </w:p>
    <w:p>
      <w:r>
        <w:rPr>
          <w:b/>
        </w:rPr>
        <w:t xml:space="preserve">Tulos</w:t>
      </w:r>
    </w:p>
    <w:p>
      <w:r>
        <w:t xml:space="preserve">Etsimme vaimoni kanssa grilliä.</w:t>
      </w:r>
    </w:p>
    <w:p>
      <w:r>
        <w:rPr>
          <w:b/>
        </w:rPr>
        <w:t xml:space="preserve">Tulos</w:t>
      </w:r>
    </w:p>
    <w:p>
      <w:r>
        <w:t xml:space="preserve">Olimme unohtaneet grillin.</w:t>
      </w:r>
    </w:p>
    <w:p>
      <w:r>
        <w:rPr>
          <w:b/>
        </w:rPr>
        <w:t xml:space="preserve">Esimerkki 0.4499</w:t>
      </w:r>
    </w:p>
    <w:p>
      <w:r>
        <w:t xml:space="preserve">Alku: Beth oli palaamassa kouluun oltuaan viikon sairaana. Keskikohta: Bethillä oli paljon ystäviä tavattavana. Loppu: Jälkeenpäin eräs tyttö kertoi Bethille, että hän oli laihtunut 10 kiloa ja näytti hyvältä.</w:t>
      </w:r>
    </w:p>
    <w:p>
      <w:r>
        <w:rPr>
          <w:b/>
        </w:rPr>
        <w:t xml:space="preserve">Tulos</w:t>
      </w:r>
    </w:p>
    <w:p>
      <w:r>
        <w:t xml:space="preserve">Beth jänisti ja jäi kotiin.</w:t>
      </w:r>
    </w:p>
    <w:p>
      <w:r>
        <w:rPr>
          <w:b/>
        </w:rPr>
        <w:t xml:space="preserve">Tulos</w:t>
      </w:r>
    </w:p>
    <w:p>
      <w:r>
        <w:t xml:space="preserve">Bethillä ei ollut paljon ystäviä, joiden kanssa jutella.</w:t>
      </w:r>
    </w:p>
    <w:p>
      <w:r>
        <w:rPr>
          <w:b/>
        </w:rPr>
        <w:t xml:space="preserve">Tulos</w:t>
      </w:r>
    </w:p>
    <w:p>
      <w:r>
        <w:t xml:space="preserve">Bethillä oli paljon töitä hoidettavana.</w:t>
      </w:r>
    </w:p>
    <w:p>
      <w:r>
        <w:rPr>
          <w:b/>
        </w:rPr>
        <w:t xml:space="preserve">Esimerkki 0,4500</w:t>
      </w:r>
    </w:p>
    <w:p>
      <w:r>
        <w:t xml:space="preserve">Alku: Meillä oli nukkumaanmenoaika. Keskikohta: Kuuntelin isäni iltarutiineja. Loppu: Lopulta hän väsyy ja nukahtaa.</w:t>
      </w:r>
    </w:p>
    <w:p>
      <w:r>
        <w:rPr>
          <w:b/>
        </w:rPr>
        <w:t xml:space="preserve">Tulos</w:t>
      </w:r>
    </w:p>
    <w:p>
      <w:r>
        <w:t xml:space="preserve">Kieltäydyin kuuntelemasta isäni iltarutiineja.</w:t>
      </w:r>
    </w:p>
    <w:p>
      <w:r>
        <w:rPr>
          <w:b/>
        </w:rPr>
        <w:t xml:space="preserve">Esimerkki 0.4501</w:t>
      </w:r>
    </w:p>
    <w:p>
      <w:r>
        <w:t xml:space="preserve">Alku: Matt oli innoissaan, koska hän oli lähdössä leirille tällä viikolla. Keskellä: Matt oppi ohjaajalta pelaamaan tiettyä urheilulajia. Loppu: Hän voitti ohjaajan helposti keskittyneenä.</w:t>
      </w:r>
    </w:p>
    <w:p>
      <w:r>
        <w:rPr>
          <w:b/>
        </w:rPr>
        <w:t xml:space="preserve">Tulos</w:t>
      </w:r>
    </w:p>
    <w:p>
      <w:r>
        <w:t xml:space="preserve">Matt hävisi aina.</w:t>
      </w:r>
    </w:p>
    <w:p>
      <w:r>
        <w:rPr>
          <w:b/>
        </w:rPr>
        <w:t xml:space="preserve">Tulos</w:t>
      </w:r>
    </w:p>
    <w:p>
      <w:r>
        <w:t xml:space="preserve">Matt ei oppinut soittamaan mitään opettajalta.</w:t>
      </w:r>
    </w:p>
    <w:p>
      <w:r>
        <w:rPr>
          <w:b/>
        </w:rPr>
        <w:t xml:space="preserve">Tulos</w:t>
      </w:r>
    </w:p>
    <w:p>
      <w:r>
        <w:t xml:space="preserve">Matt ei koskaan harrastanut ohjaajansa opettamaa lajia.</w:t>
      </w:r>
    </w:p>
    <w:p>
      <w:r>
        <w:rPr>
          <w:b/>
        </w:rPr>
        <w:t xml:space="preserve">Esimerkki 0.4502</w:t>
      </w:r>
    </w:p>
    <w:p>
      <w:r>
        <w:t xml:space="preserve">Alku: Gary yritti napata keksipurkin pöydältä. Keskikohta: Gary ei tiennyt, että joku katseli, kun hän tarttui purkkiin. Loppu: Gary joutui olemaan huoneessaan koko päivän.</w:t>
      </w:r>
    </w:p>
    <w:p>
      <w:r>
        <w:rPr>
          <w:b/>
        </w:rPr>
        <w:t xml:space="preserve">Tulos</w:t>
      </w:r>
    </w:p>
    <w:p>
      <w:r>
        <w:t xml:space="preserve">Gary ei tiennyt, että joku katsoi elokuvaa, kun hän liittyi heidän seuraansa.</w:t>
      </w:r>
    </w:p>
    <w:p>
      <w:r>
        <w:rPr>
          <w:b/>
        </w:rPr>
        <w:t xml:space="preserve">Tulos</w:t>
      </w:r>
    </w:p>
    <w:p>
      <w:r>
        <w:t xml:space="preserve">Gary ei tiennyt, että joku katseli, kun hän harkitsi purkin nappaamista.</w:t>
      </w:r>
    </w:p>
    <w:p>
      <w:r>
        <w:rPr>
          <w:b/>
        </w:rPr>
        <w:t xml:space="preserve">Tulos</w:t>
      </w:r>
    </w:p>
    <w:p>
      <w:r>
        <w:t xml:space="preserve">Gary tiesi, että joku katseli, joten hän ei tarttunut purkkiin.</w:t>
      </w:r>
    </w:p>
    <w:p>
      <w:r>
        <w:rPr>
          <w:b/>
        </w:rPr>
        <w:t xml:space="preserve">Esimerkki 0.4503</w:t>
      </w:r>
    </w:p>
    <w:p>
      <w:r>
        <w:t xml:space="preserve">Alku: Chloe oli uusi äiti. Keskikohta: Chloe halusi luoda sovelluksen uusille äideille. Loppu: Seuraavana päivänä hän otti yhteyttä muutamiin ihmisiin ja sai sovelluksen käyntiin.</w:t>
      </w:r>
    </w:p>
    <w:p>
      <w:r>
        <w:rPr>
          <w:b/>
        </w:rPr>
        <w:t xml:space="preserve">Tulos</w:t>
      </w:r>
    </w:p>
    <w:p>
      <w:r>
        <w:t xml:space="preserve">Chloe ei halunnut luoda uutta sovellusta uusille äideille.</w:t>
      </w:r>
    </w:p>
    <w:p>
      <w:r>
        <w:rPr>
          <w:b/>
        </w:rPr>
        <w:t xml:space="preserve">Tulos</w:t>
      </w:r>
    </w:p>
    <w:p>
      <w:r>
        <w:t xml:space="preserve">Chloe vihasi luoda sovelluksen uusille äideille.</w:t>
      </w:r>
    </w:p>
    <w:p>
      <w:r>
        <w:rPr>
          <w:b/>
        </w:rPr>
        <w:t xml:space="preserve">Tulos</w:t>
      </w:r>
    </w:p>
    <w:p>
      <w:r>
        <w:t xml:space="preserve">Chloe halusi luoda sovelluksen uusille äideille, mutta ei onnistunut.</w:t>
      </w:r>
    </w:p>
    <w:p>
      <w:r>
        <w:rPr>
          <w:b/>
        </w:rPr>
        <w:t xml:space="preserve">Esimerkki 0.4504</w:t>
      </w:r>
    </w:p>
    <w:p>
      <w:r>
        <w:t xml:space="preserve">Alku: Tom halusi pitää hauskaa talvella Idahon pikkukaupungissa. Keskikohta: Tom ja hänen ystävänsä vuokrasivat sukset. Loppu: He viettivät koko päivän hiihtäen hauskaa lumessa.</w:t>
      </w:r>
    </w:p>
    <w:p>
      <w:r>
        <w:rPr>
          <w:b/>
        </w:rPr>
        <w:t xml:space="preserve">Tulos</w:t>
      </w:r>
    </w:p>
    <w:p>
      <w:r>
        <w:t xml:space="preserve">Tom ja hänen ystävänsä saivat flunssan.</w:t>
      </w:r>
    </w:p>
    <w:p>
      <w:r>
        <w:rPr>
          <w:b/>
        </w:rPr>
        <w:t xml:space="preserve">Tulos</w:t>
      </w:r>
    </w:p>
    <w:p>
      <w:r>
        <w:t xml:space="preserve">Tom ja hänen ystävänsä leikkivät sisätiloissa.</w:t>
      </w:r>
    </w:p>
    <w:p>
      <w:r>
        <w:rPr>
          <w:b/>
        </w:rPr>
        <w:t xml:space="preserve">Tulos</w:t>
      </w:r>
    </w:p>
    <w:p>
      <w:r>
        <w:t xml:space="preserve">Tom ja hänen ystävänsä vuokrasivat lumikengät.</w:t>
      </w:r>
    </w:p>
    <w:p>
      <w:r>
        <w:rPr>
          <w:b/>
        </w:rPr>
        <w:t xml:space="preserve">Esimerkki 0.4505</w:t>
      </w:r>
    </w:p>
    <w:p>
      <w:r>
        <w:t xml:space="preserve">Alku: Jessica oli vahtimassa pikkusiskoaan. Keskikohta: Hän kutsui poikaystävänsä kylään ilman lupaa. Loppu: Jessican vanhemmat saivat tietää ja Jessica joutui vaikeuksiin.</w:t>
      </w:r>
    </w:p>
    <w:p>
      <w:r>
        <w:rPr>
          <w:b/>
        </w:rPr>
        <w:t xml:space="preserve">Tulos</w:t>
      </w:r>
    </w:p>
    <w:p>
      <w:r>
        <w:t xml:space="preserve">Hän kutsui poikaystävänsä kylään nimenomaisella kirjallisella luvalla.</w:t>
      </w:r>
    </w:p>
    <w:p>
      <w:r>
        <w:rPr>
          <w:b/>
        </w:rPr>
        <w:t xml:space="preserve">Tulos</w:t>
      </w:r>
    </w:p>
    <w:p>
      <w:r>
        <w:t xml:space="preserve">Hän kutsui poikaystävänsä ilman lupaa.</w:t>
      </w:r>
    </w:p>
    <w:p>
      <w:r>
        <w:rPr>
          <w:b/>
        </w:rPr>
        <w:t xml:space="preserve">Esimerkki 0.4506</w:t>
      </w:r>
    </w:p>
    <w:p>
      <w:r>
        <w:t xml:space="preserve">Alku: Martin työskenteli lakiasiaintoimistossa tavallisella palkalla. Keskivaihe: Martin ei ollut saanut palkankorotusta moneen vuoteen. Loppu: Hänen pomonsa suostui ilomielin ja antoi Martinille hyvin ansaitun palkankorotuksen.</w:t>
      </w:r>
    </w:p>
    <w:p>
      <w:r>
        <w:rPr>
          <w:b/>
        </w:rPr>
        <w:t xml:space="preserve">Tulos</w:t>
      </w:r>
    </w:p>
    <w:p>
      <w:r>
        <w:t xml:space="preserve">Martin ilmoitti lähtevänsä.</w:t>
      </w:r>
    </w:p>
    <w:p>
      <w:r>
        <w:rPr>
          <w:b/>
        </w:rPr>
        <w:t xml:space="preserve">Tulos</w:t>
      </w:r>
    </w:p>
    <w:p>
      <w:r>
        <w:t xml:space="preserve">Martin oli saanut palkankorotuksen monta vuotta.</w:t>
      </w:r>
    </w:p>
    <w:p>
      <w:r>
        <w:rPr>
          <w:b/>
        </w:rPr>
        <w:t xml:space="preserve">Tulos</w:t>
      </w:r>
    </w:p>
    <w:p>
      <w:r>
        <w:t xml:space="preserve">Martin ei ollut saanut lounastaukoa moneen vuoteen.</w:t>
      </w:r>
    </w:p>
    <w:p>
      <w:r>
        <w:rPr>
          <w:b/>
        </w:rPr>
        <w:t xml:space="preserve">Esimerkki 0.4507</w:t>
      </w:r>
    </w:p>
    <w:p>
      <w:r>
        <w:t xml:space="preserve">Alku: Missy oli keskustassa ystävänsä Andrean kanssa. Keskikohta: Sitten Andrea kohteli Missyä huonosti. Loppu: Missy tunsi itsensä täysin loukatuksi ja lähti heti pois.</w:t>
      </w:r>
    </w:p>
    <w:p>
      <w:r>
        <w:rPr>
          <w:b/>
        </w:rPr>
        <w:t xml:space="preserve">Tulos</w:t>
      </w:r>
    </w:p>
    <w:p>
      <w:r>
        <w:t xml:space="preserve">Hänen mielestään se ei ollut lainkaan hyvä idea.</w:t>
      </w:r>
    </w:p>
    <w:p>
      <w:r>
        <w:rPr>
          <w:b/>
        </w:rPr>
        <w:t xml:space="preserve">Tulos</w:t>
      </w:r>
    </w:p>
    <w:p>
      <w:r>
        <w:t xml:space="preserve">Sitten Missy kohteli Andreaa huonosti.</w:t>
      </w:r>
    </w:p>
    <w:p>
      <w:r>
        <w:rPr>
          <w:b/>
        </w:rPr>
        <w:t xml:space="preserve">Tulos</w:t>
      </w:r>
    </w:p>
    <w:p>
      <w:r>
        <w:t xml:space="preserve">Sitten Andrea tarjosi Missylle lumitötterön.</w:t>
      </w:r>
    </w:p>
    <w:p>
      <w:r>
        <w:rPr>
          <w:b/>
        </w:rPr>
        <w:t xml:space="preserve">Esimerkki 0.4508</w:t>
      </w:r>
    </w:p>
    <w:p>
      <w:r>
        <w:t xml:space="preserve">Alku: Kyo opetteli näkemään kirkkaita unia. Keskivaihe: Kyo yritti kuukausia, mutta ei onnistunut. Loppu: Hän oli hyvin pettynyt.</w:t>
      </w:r>
    </w:p>
    <w:p>
      <w:r>
        <w:rPr>
          <w:b/>
        </w:rPr>
        <w:t xml:space="preserve">Tulos</w:t>
      </w:r>
    </w:p>
    <w:p>
      <w:r>
        <w:t xml:space="preserve">Kyo yritti päivän ajan ja onnistui.</w:t>
      </w:r>
    </w:p>
    <w:p>
      <w:r>
        <w:rPr>
          <w:b/>
        </w:rPr>
        <w:t xml:space="preserve">Esimerkki 0.4509</w:t>
      </w:r>
    </w:p>
    <w:p>
      <w:r>
        <w:t xml:space="preserve">Alku: Susan oli huolissaan siitä, miten hän maksaisi poikansa lukukausimaksut. Keskikohta: Eräänä iltana hän valvoi myöhään ja tutki stipendejä verkossa. Loppu: Susan löysi National Merit -apurahan, ja hänen poikansa sai täyden lukukausimaksun.</w:t>
      </w:r>
    </w:p>
    <w:p>
      <w:r>
        <w:rPr>
          <w:b/>
        </w:rPr>
        <w:t xml:space="preserve">Tulos</w:t>
      </w:r>
    </w:p>
    <w:p>
      <w:r>
        <w:t xml:space="preserve">Eräänä iltana hän valvoi myöhään ja tutki yliopistoja.</w:t>
      </w:r>
    </w:p>
    <w:p>
      <w:r>
        <w:rPr>
          <w:b/>
        </w:rPr>
        <w:t xml:space="preserve">Tulos</w:t>
      </w:r>
    </w:p>
    <w:p>
      <w:r>
        <w:t xml:space="preserve">Eräänä iltana hän valvoi myöhään ja tutki lomamatkoja verkossa.</w:t>
      </w:r>
    </w:p>
    <w:p>
      <w:r>
        <w:rPr>
          <w:b/>
        </w:rPr>
        <w:t xml:space="preserve">Esimerkki 0.4510</w:t>
      </w:r>
    </w:p>
    <w:p>
      <w:r>
        <w:t xml:space="preserve">Alku: Ella lähti eräänä iltapäivänä kelkkailemaan. Keskikohta: Hän laskeutui jyrkkää mäkeä alas. Loppu: Ella piti viedä lääkäriin.</w:t>
      </w:r>
    </w:p>
    <w:p>
      <w:r>
        <w:rPr>
          <w:b/>
        </w:rPr>
        <w:t xml:space="preserve">Tulos</w:t>
      </w:r>
    </w:p>
    <w:p>
      <w:r>
        <w:t xml:space="preserve">Ella meni tasaista katua pitkin.</w:t>
      </w:r>
    </w:p>
    <w:p>
      <w:r>
        <w:rPr>
          <w:b/>
        </w:rPr>
        <w:t xml:space="preserve">Tulos</w:t>
      </w:r>
    </w:p>
    <w:p>
      <w:r>
        <w:t xml:space="preserve">Hän pysähtyi ennen kuin lähti jyrkkää mäkeä alas.</w:t>
      </w:r>
    </w:p>
    <w:p>
      <w:r>
        <w:rPr>
          <w:b/>
        </w:rPr>
        <w:t xml:space="preserve">Tulos</w:t>
      </w:r>
    </w:p>
    <w:p>
      <w:r>
        <w:t xml:space="preserve">Hän laskeutui alas pupumäkeä.</w:t>
      </w:r>
    </w:p>
    <w:p>
      <w:r>
        <w:rPr>
          <w:b/>
        </w:rPr>
        <w:t xml:space="preserve">Esimerkki 0.4511</w:t>
      </w:r>
    </w:p>
    <w:p>
      <w:r>
        <w:t xml:space="preserve">Alku: Olin juuri ryöstänyt talon. Keskikohta: Kerroin omistajille, että ryöstin heidät. Loppu: Olin kuitenkin iloinen, että päätin kertoa totuuden.</w:t>
      </w:r>
    </w:p>
    <w:p>
      <w:r>
        <w:rPr>
          <w:b/>
        </w:rPr>
        <w:t xml:space="preserve">Tulos</w:t>
      </w:r>
    </w:p>
    <w:p>
      <w:r>
        <w:t xml:space="preserve">Kerroin omistajille rakastavani heitä.</w:t>
      </w:r>
    </w:p>
    <w:p>
      <w:r>
        <w:rPr>
          <w:b/>
        </w:rPr>
        <w:t xml:space="preserve">Tulos</w:t>
      </w:r>
    </w:p>
    <w:p>
      <w:r>
        <w:t xml:space="preserve">Kerroin omistajille, että pelastin ne.</w:t>
      </w:r>
    </w:p>
    <w:p>
      <w:r>
        <w:rPr>
          <w:b/>
        </w:rPr>
        <w:t xml:space="preserve">Tulos</w:t>
      </w:r>
    </w:p>
    <w:p>
      <w:r>
        <w:t xml:space="preserve">Kerroin omistajille, etten se ollut minä.</w:t>
      </w:r>
    </w:p>
    <w:p>
      <w:r>
        <w:rPr>
          <w:b/>
        </w:rPr>
        <w:t xml:space="preserve">Esimerkki 0.4512</w:t>
      </w:r>
    </w:p>
    <w:p>
      <w:r>
        <w:t xml:space="preserve">Alku: Isäni kuoli. Keskikohta: Hautajaiset toivat mukanaan niin monta kauan kadoksissa ollutta perheenjäsentä. Loppu: Tajusin, että minun pitäisi viettää enemmän aikaa perheeni kanssa.</w:t>
      </w:r>
    </w:p>
    <w:p>
      <w:r>
        <w:rPr>
          <w:b/>
        </w:rPr>
        <w:t xml:space="preserve">Tulos</w:t>
      </w:r>
    </w:p>
    <w:p>
      <w:r>
        <w:t xml:space="preserve">Vihaan perhettäni ja jätin hautajaiset väliin.</w:t>
      </w:r>
    </w:p>
    <w:p>
      <w:r>
        <w:rPr>
          <w:b/>
        </w:rPr>
        <w:t xml:space="preserve">Tulos</w:t>
      </w:r>
    </w:p>
    <w:p>
      <w:r>
        <w:t xml:space="preserve">Hautajaisiin osallistui niin paljon läheisiä perheenjäseniä.</w:t>
      </w:r>
    </w:p>
    <w:p>
      <w:r>
        <w:rPr>
          <w:b/>
        </w:rPr>
        <w:t xml:space="preserve">Tulos</w:t>
      </w:r>
    </w:p>
    <w:p>
      <w:r>
        <w:t xml:space="preserve">Hautajaiset peruttiin, koska isäni oli elossa.</w:t>
      </w:r>
    </w:p>
    <w:p>
      <w:r>
        <w:rPr>
          <w:b/>
        </w:rPr>
        <w:t xml:space="preserve">Esimerkki 0.4513</w:t>
      </w:r>
    </w:p>
    <w:p>
      <w:r>
        <w:t xml:space="preserve">Alku: Lucy etsi merkitystä elämäänsä. Keskikohta: Lucy kävi kirkossa. Loppu: Jumalanpalveluksen aikana hän löysi etsimänsä.</w:t>
      </w:r>
    </w:p>
    <w:p>
      <w:r>
        <w:rPr>
          <w:b/>
        </w:rPr>
        <w:t xml:space="preserve">Tulos</w:t>
      </w:r>
    </w:p>
    <w:p>
      <w:r>
        <w:t xml:space="preserve">Lucy meni tanssiklubille.</w:t>
      </w:r>
    </w:p>
    <w:p>
      <w:r>
        <w:rPr>
          <w:b/>
        </w:rPr>
        <w:t xml:space="preserve">Tulos</w:t>
      </w:r>
    </w:p>
    <w:p>
      <w:r>
        <w:t xml:space="preserve">Lucy meni anti-kanttoriin.</w:t>
      </w:r>
    </w:p>
    <w:p>
      <w:r>
        <w:rPr>
          <w:b/>
        </w:rPr>
        <w:t xml:space="preserve">Tulos</w:t>
      </w:r>
    </w:p>
    <w:p>
      <w:r>
        <w:t xml:space="preserve">Lucy kävi huollattamassa autonsa.</w:t>
      </w:r>
    </w:p>
    <w:p>
      <w:r>
        <w:rPr>
          <w:b/>
        </w:rPr>
        <w:t xml:space="preserve">Esimerkki 0.4514</w:t>
      </w:r>
    </w:p>
    <w:p>
      <w:r>
        <w:t xml:space="preserve">Alku: Gina odotti ystäviään kaapin lähellä. Keskikohta: Gina oli joutunut riitaan heidän kanssaan. Loppu: Gina oli yksin, eikä hänen ystäviään näkynyt missään.</w:t>
      </w:r>
    </w:p>
    <w:p>
      <w:r>
        <w:rPr>
          <w:b/>
        </w:rPr>
        <w:t xml:space="preserve">Tulos</w:t>
      </w:r>
    </w:p>
    <w:p>
      <w:r>
        <w:t xml:space="preserve">Gina oli joutunut keskusteluun heidän kanssaan.</w:t>
      </w:r>
    </w:p>
    <w:p>
      <w:r>
        <w:rPr>
          <w:b/>
        </w:rPr>
        <w:t xml:space="preserve">Esimerkki 0.4515</w:t>
      </w:r>
    </w:p>
    <w:p>
      <w:r>
        <w:t xml:space="preserve">Alku: Miley halusi lemmikin. Keskikohta: Miley meni eläinsuojaan adoptoidakseen lemmikin. Loppu: Hän sai mustaraidallisen kissan.</w:t>
      </w:r>
    </w:p>
    <w:p>
      <w:r>
        <w:rPr>
          <w:b/>
        </w:rPr>
        <w:t xml:space="preserve">Tulos</w:t>
      </w:r>
    </w:p>
    <w:p>
      <w:r>
        <w:t xml:space="preserve">Miley päätti olla menemättä eläinsuojaan adoptoimaan lemmikkiä.</w:t>
      </w:r>
    </w:p>
    <w:p>
      <w:r>
        <w:rPr>
          <w:b/>
        </w:rPr>
        <w:t xml:space="preserve">Tulos</w:t>
      </w:r>
    </w:p>
    <w:p>
      <w:r>
        <w:t xml:space="preserve">Miley meni eläinsuojaan, mutta se oli suljettu.</w:t>
      </w:r>
    </w:p>
    <w:p>
      <w:r>
        <w:rPr>
          <w:b/>
        </w:rPr>
        <w:t xml:space="preserve">Tulos</w:t>
      </w:r>
    </w:p>
    <w:p>
      <w:r>
        <w:t xml:space="preserve">Miley meni eläinsuojaan luopumaan lemmikistä.</w:t>
      </w:r>
    </w:p>
    <w:p>
      <w:r>
        <w:rPr>
          <w:b/>
        </w:rPr>
        <w:t xml:space="preserve">Esimerkki 0.4516</w:t>
      </w:r>
    </w:p>
    <w:p>
      <w:r>
        <w:t xml:space="preserve">Alku: Timmy oli innoissaan, kun hän pääsi tänään näyttämään ja kertomaan. Keskellä: Timmyä jännitti esiintyminen. Loppu: Hän ei koskaan päässyt pitämään esitystään.</w:t>
      </w:r>
    </w:p>
    <w:p>
      <w:r>
        <w:rPr>
          <w:b/>
        </w:rPr>
        <w:t xml:space="preserve">Tulos</w:t>
      </w:r>
    </w:p>
    <w:p>
      <w:r>
        <w:t xml:space="preserve">Timmy oli innoissaan esiintymisestä.</w:t>
      </w:r>
    </w:p>
    <w:p>
      <w:r>
        <w:rPr>
          <w:b/>
        </w:rPr>
        <w:t xml:space="preserve">Esimerkki 0.4517</w:t>
      </w:r>
    </w:p>
    <w:p>
      <w:r>
        <w:t xml:space="preserve">Alku: Bob sai joululahjaksi rubix-kuution. Keskikohta: Bobilla oli tavoitteena ratkaista rubix cu be. Loppu: Bob teki kovasti töitä ja ratkaisi lopulta palapelin.</w:t>
      </w:r>
    </w:p>
    <w:p>
      <w:r>
        <w:rPr>
          <w:b/>
        </w:rPr>
        <w:t xml:space="preserve">Tulos</w:t>
      </w:r>
    </w:p>
    <w:p>
      <w:r>
        <w:t xml:space="preserve">Bobilla oli tavoite, ettei hän koskaan ratkaise rubix-kuutiota.</w:t>
      </w:r>
    </w:p>
    <w:p>
      <w:r>
        <w:rPr>
          <w:b/>
        </w:rPr>
        <w:t xml:space="preserve">Tulos</w:t>
      </w:r>
    </w:p>
    <w:p>
      <w:r>
        <w:t xml:space="preserve">Bobin tavoitteena oli pelata tammea.</w:t>
      </w:r>
    </w:p>
    <w:p>
      <w:r>
        <w:rPr>
          <w:b/>
        </w:rPr>
        <w:t xml:space="preserve">Tulos</w:t>
      </w:r>
    </w:p>
    <w:p>
      <w:r>
        <w:t xml:space="preserve">Bob lahjoitti Rubix-kuution uudelleen työkaverilleen.</w:t>
      </w:r>
    </w:p>
    <w:p>
      <w:r>
        <w:rPr>
          <w:b/>
        </w:rPr>
        <w:t xml:space="preserve">Esimerkki 0.4518</w:t>
      </w:r>
    </w:p>
    <w:p>
      <w:r>
        <w:t xml:space="preserve">Alku: Rob, poliisi, vastasi hätäkutsuun. Keskikohta: Rob sai pahikset kiinni yksin. Loppu: Lopulta hän jäi eläkkeelle ja ryhtyi kokopäiväiseksi supersankariksi.</w:t>
      </w:r>
    </w:p>
    <w:p>
      <w:r>
        <w:rPr>
          <w:b/>
        </w:rPr>
        <w:t xml:space="preserve">Tulos</w:t>
      </w:r>
    </w:p>
    <w:p>
      <w:r>
        <w:t xml:space="preserve">Rob tappoi pahikset yksin, mutta hänetkin tapettiin.</w:t>
      </w:r>
    </w:p>
    <w:p>
      <w:r>
        <w:rPr>
          <w:b/>
        </w:rPr>
        <w:t xml:space="preserve">Tulos</w:t>
      </w:r>
    </w:p>
    <w:p>
      <w:r>
        <w:t xml:space="preserve">Rob yritti saada pahikset kiinni yksin, mutta häntä ammuttiin.</w:t>
      </w:r>
    </w:p>
    <w:p>
      <w:r>
        <w:rPr>
          <w:b/>
        </w:rPr>
        <w:t xml:space="preserve">Tulos</w:t>
      </w:r>
    </w:p>
    <w:p>
      <w:r>
        <w:t xml:space="preserve">Pahikset saivat Robin kiinni ryöstöstä.</w:t>
      </w:r>
    </w:p>
    <w:p>
      <w:r>
        <w:rPr>
          <w:b/>
        </w:rPr>
        <w:t xml:space="preserve">Esimerkki 0.4519</w:t>
      </w:r>
    </w:p>
    <w:p>
      <w:r>
        <w:t xml:space="preserve">Alku: Saran taapero leikki lattialla. Keskikohta: Hän tarttui paristokäyttöiseen leluun ja se liikkui. Loppu: Jostain syystä lelu pelästytti hänet.</w:t>
      </w:r>
    </w:p>
    <w:p>
      <w:r>
        <w:rPr>
          <w:b/>
        </w:rPr>
        <w:t xml:space="preserve">Tulos</w:t>
      </w:r>
    </w:p>
    <w:p>
      <w:r>
        <w:t xml:space="preserve">Hän ei tarttunut paristokäyttöiseen leluun ja se liikkui.</w:t>
      </w:r>
    </w:p>
    <w:p>
      <w:r>
        <w:rPr>
          <w:b/>
        </w:rPr>
        <w:t xml:space="preserve">Tulos</w:t>
      </w:r>
    </w:p>
    <w:p>
      <w:r>
        <w:t xml:space="preserve">Hän antoi paristokäyttöisen lelun, ja se liikkui.</w:t>
      </w:r>
    </w:p>
    <w:p>
      <w:r>
        <w:rPr>
          <w:b/>
        </w:rPr>
        <w:t xml:space="preserve">Esimerkki 0,4520</w:t>
      </w:r>
    </w:p>
    <w:p>
      <w:r>
        <w:t xml:space="preserve">Alku: Joanie valmistautui föönaamaan hiuksensa treffejä varten. Keskikohta: Joanien veli rikkoi hänen fööninsä. Loppu: Joanie juoksi ulos kohtaamaan veljensä.</w:t>
      </w:r>
    </w:p>
    <w:p>
      <w:r>
        <w:rPr>
          <w:b/>
        </w:rPr>
        <w:t xml:space="preserve">Tulos</w:t>
      </w:r>
    </w:p>
    <w:p>
      <w:r>
        <w:t xml:space="preserve">Joanie ei valmistautunut föönaamaan hiuksiaan treffejä varten.</w:t>
      </w:r>
    </w:p>
    <w:p>
      <w:r>
        <w:rPr>
          <w:b/>
        </w:rPr>
        <w:t xml:space="preserve">Tulos</w:t>
      </w:r>
    </w:p>
    <w:p>
      <w:r>
        <w:t xml:space="preserve">Joanien veli korjasi hänen fööninsä.</w:t>
      </w:r>
    </w:p>
    <w:p>
      <w:r>
        <w:rPr>
          <w:b/>
        </w:rPr>
        <w:t xml:space="preserve">Esimerkki 0,4521</w:t>
      </w:r>
    </w:p>
    <w:p>
      <w:r>
        <w:t xml:space="preserve">Alku: Ellen halusi todella toisen keksin. Keskikohta: Ellenin äiti kieltäytyi ja pakotti hänet syömään hedelmiä. Loppu: Ellen veti purkista omenan otsa kurtussa.</w:t>
      </w:r>
    </w:p>
    <w:p>
      <w:r>
        <w:rPr>
          <w:b/>
        </w:rPr>
        <w:t xml:space="preserve">Tulos</w:t>
      </w:r>
    </w:p>
    <w:p>
      <w:r>
        <w:t xml:space="preserve">Ellenin äiti suostui ja antoi hänen syödä keksejä.</w:t>
      </w:r>
    </w:p>
    <w:p>
      <w:r>
        <w:rPr>
          <w:b/>
        </w:rPr>
        <w:t xml:space="preserve">Tulos</w:t>
      </w:r>
    </w:p>
    <w:p>
      <w:r>
        <w:t xml:space="preserve">Ellensin äiti suostui eikä pakottanut häntä syömään hedelmiä.</w:t>
      </w:r>
    </w:p>
    <w:p>
      <w:r>
        <w:rPr>
          <w:b/>
        </w:rPr>
        <w:t xml:space="preserve">Tulos</w:t>
      </w:r>
    </w:p>
    <w:p>
      <w:r>
        <w:t xml:space="preserve">Ellenin äiti käski olla syömättä mitään muuta.</w:t>
      </w:r>
    </w:p>
    <w:p>
      <w:r>
        <w:rPr>
          <w:b/>
        </w:rPr>
        <w:t xml:space="preserve">Esimerkki 0.4522</w:t>
      </w:r>
    </w:p>
    <w:p>
      <w:r>
        <w:t xml:space="preserve">Alku: Harrison pelasi lentopalloa ystäviensä kanssa. Keskikohta: Harrisonin joukkue voitti pelin Harrisonin voittolaukauksella. Loppu: Harrison oli onnellinen ja innoissaan.</w:t>
      </w:r>
    </w:p>
    <w:p>
      <w:r>
        <w:rPr>
          <w:b/>
        </w:rPr>
        <w:t xml:space="preserve">Tulos</w:t>
      </w:r>
    </w:p>
    <w:p>
      <w:r>
        <w:t xml:space="preserve">Harrison jäi pois lentopallopelistä ystävien kanssa.</w:t>
      </w:r>
    </w:p>
    <w:p>
      <w:r>
        <w:rPr>
          <w:b/>
        </w:rPr>
        <w:t xml:space="preserve">Tulos</w:t>
      </w:r>
    </w:p>
    <w:p>
      <w:r>
        <w:t xml:space="preserve">Harrisonin joukkue hävisi pelin Harrisonin hävinneellä laukauksella.</w:t>
      </w:r>
    </w:p>
    <w:p>
      <w:r>
        <w:rPr>
          <w:b/>
        </w:rPr>
        <w:t xml:space="preserve">Tulos</w:t>
      </w:r>
    </w:p>
    <w:p>
      <w:r>
        <w:t xml:space="preserve">Harrisonin joukkue voitti pelin, kun Harrison ei osunut vanteelle.</w:t>
      </w:r>
    </w:p>
    <w:p>
      <w:r>
        <w:rPr>
          <w:b/>
        </w:rPr>
        <w:t xml:space="preserve">Esimerkki 0.4523</w:t>
      </w:r>
    </w:p>
    <w:p>
      <w:r>
        <w:t xml:space="preserve">Alku: Anna halusi kouluttaa kissansa. Keskikohta: Anna ei saanut kissaansa kuuntelemaan häntä. Loppu: Anna päätti, että kissat eivät ole kovin hyviä oppimaan käskyjä!</w:t>
      </w:r>
    </w:p>
    <w:p>
      <w:r>
        <w:rPr>
          <w:b/>
        </w:rPr>
        <w:t xml:space="preserve">Tulos</w:t>
      </w:r>
    </w:p>
    <w:p>
      <w:r>
        <w:t xml:space="preserve">Anna ei saanut rottaansa kuuntelemaan häntä.</w:t>
      </w:r>
    </w:p>
    <w:p>
      <w:r>
        <w:rPr>
          <w:b/>
        </w:rPr>
        <w:t xml:space="preserve">Esimerkki 0.4524</w:t>
      </w:r>
    </w:p>
    <w:p>
      <w:r>
        <w:t xml:space="preserve">Alku: Jillin lempiväri oli keltainen. Keskikohta: Jill kokeili uutta väriä, punaista. Loppu: Jill piti siitä niin paljon, että hänellä oli uusi lempiväri.</w:t>
      </w:r>
    </w:p>
    <w:p>
      <w:r>
        <w:rPr>
          <w:b/>
        </w:rPr>
        <w:t xml:space="preserve">Tulos</w:t>
      </w:r>
    </w:p>
    <w:p>
      <w:r>
        <w:t xml:space="preserve">Jill kieltäytyi kokeilemasta muita värejä kuin keltaista.</w:t>
      </w:r>
    </w:p>
    <w:p>
      <w:r>
        <w:rPr>
          <w:b/>
        </w:rPr>
        <w:t xml:space="preserve">Tulos</w:t>
      </w:r>
    </w:p>
    <w:p>
      <w:r>
        <w:t xml:space="preserve">Jill kokeili uutta väriä, keltaista.</w:t>
      </w:r>
    </w:p>
    <w:p>
      <w:r>
        <w:rPr>
          <w:b/>
        </w:rPr>
        <w:t xml:space="preserve">Tulos</w:t>
      </w:r>
    </w:p>
    <w:p>
      <w:r>
        <w:t xml:space="preserve">Jill ei kokeillut uusia värejä.</w:t>
      </w:r>
    </w:p>
    <w:p>
      <w:r>
        <w:rPr>
          <w:b/>
        </w:rPr>
        <w:t xml:space="preserve">Tulos</w:t>
      </w:r>
    </w:p>
    <w:p>
      <w:r>
        <w:t xml:space="preserve">Jill käytti aina samaa väriä.</w:t>
      </w:r>
    </w:p>
    <w:p>
      <w:r>
        <w:rPr>
          <w:b/>
        </w:rPr>
        <w:t xml:space="preserve">Esimerkki 0,4525</w:t>
      </w:r>
    </w:p>
    <w:p>
      <w:r>
        <w:t xml:space="preserve">Alku: Gary soitti Carlinille ja pyysi tapaamaan. Keskikohta: Carlin ei koskaan saanut puhelua. Loppu: Onneksi he soittivat toisilleen ja selvisivät virheestä.</w:t>
      </w:r>
    </w:p>
    <w:p>
      <w:r>
        <w:rPr>
          <w:b/>
        </w:rPr>
        <w:t xml:space="preserve">Tulos</w:t>
      </w:r>
    </w:p>
    <w:p>
      <w:r>
        <w:t xml:space="preserve">Carlin vastasi puheluun.</w:t>
      </w:r>
    </w:p>
    <w:p>
      <w:r>
        <w:rPr>
          <w:b/>
        </w:rPr>
        <w:t xml:space="preserve">Tulos</w:t>
      </w:r>
    </w:p>
    <w:p>
      <w:r>
        <w:t xml:space="preserve">Carlin ei koskaan vastaa puhelimeensa.</w:t>
      </w:r>
    </w:p>
    <w:p>
      <w:r>
        <w:rPr>
          <w:b/>
        </w:rPr>
        <w:t xml:space="preserve">Tulos</w:t>
      </w:r>
    </w:p>
    <w:p>
      <w:r>
        <w:t xml:space="preserve">Carlin ei koskaan vastannut puheluun.</w:t>
      </w:r>
    </w:p>
    <w:p>
      <w:r>
        <w:rPr>
          <w:b/>
        </w:rPr>
        <w:t xml:space="preserve">Esimerkki 0,4526</w:t>
      </w:r>
    </w:p>
    <w:p>
      <w:r>
        <w:t xml:space="preserve">Alku: Maria oli ajamassa kotiin juhlista. Keskikohta: hänet pysäytettiin rattijuopumuksesta. Loppu: Maria joutui suorittamaan alkoholiriippuvuutta käsittelevän kurssin.</w:t>
      </w:r>
    </w:p>
    <w:p>
      <w:r>
        <w:rPr>
          <w:b/>
        </w:rPr>
        <w:t xml:space="preserve">Tulos</w:t>
      </w:r>
    </w:p>
    <w:p>
      <w:r>
        <w:t xml:space="preserve">Hänet pysäytettiin rikkinäisen takavalon takia.</w:t>
      </w:r>
    </w:p>
    <w:p>
      <w:r>
        <w:rPr>
          <w:b/>
        </w:rPr>
        <w:t xml:space="preserve">Esimerkki 0,4527</w:t>
      </w:r>
    </w:p>
    <w:p>
      <w:r>
        <w:t xml:space="preserve">Alku: Sally katsoi sohvaansa ja oli tyytymätön. Keskikohta: Sally vaihtoi sen uuteen. Loppu: Hän oli onnellinen saadessaan hyvännäköisen sohvan.</w:t>
      </w:r>
    </w:p>
    <w:p>
      <w:r>
        <w:rPr>
          <w:b/>
        </w:rPr>
        <w:t xml:space="preserve">Tulos</w:t>
      </w:r>
    </w:p>
    <w:p>
      <w:r>
        <w:t xml:space="preserve">Sally piti vanhan sohvansa.</w:t>
      </w:r>
    </w:p>
    <w:p>
      <w:r>
        <w:rPr>
          <w:b/>
        </w:rPr>
        <w:t xml:space="preserve">Tulos</w:t>
      </w:r>
    </w:p>
    <w:p>
      <w:r>
        <w:t xml:space="preserve">Sally korvasi sen hevosella.</w:t>
      </w:r>
    </w:p>
    <w:p>
      <w:r>
        <w:rPr>
          <w:b/>
        </w:rPr>
        <w:t xml:space="preserve">Tulos</w:t>
      </w:r>
    </w:p>
    <w:p>
      <w:r>
        <w:t xml:space="preserve">Sally korvasi sen rumalla.</w:t>
      </w:r>
    </w:p>
    <w:p>
      <w:r>
        <w:rPr>
          <w:b/>
        </w:rPr>
        <w:t xml:space="preserve">Esimerkki 0,4528</w:t>
      </w:r>
    </w:p>
    <w:p>
      <w:r>
        <w:t xml:space="preserve">Alku: Lisan vanhemmilla oli illalliskutsut. Keskikohta: Lisan isä unohti ja oli lähdössä. Loppu: Lisa pysäytti hänet juuri ajoissa.</w:t>
      </w:r>
    </w:p>
    <w:p>
      <w:r>
        <w:rPr>
          <w:b/>
        </w:rPr>
        <w:t xml:space="preserve">Tulos</w:t>
      </w:r>
    </w:p>
    <w:p>
      <w:r>
        <w:t xml:space="preserve">Lisan isä innostui ja alkoi tanssia.</w:t>
      </w:r>
    </w:p>
    <w:p>
      <w:r>
        <w:rPr>
          <w:b/>
        </w:rPr>
        <w:t xml:space="preserve">Esimerkki 0.4529</w:t>
      </w:r>
    </w:p>
    <w:p>
      <w:r>
        <w:t xml:space="preserve">Alku: Nuorella pariskunnalla oli vapaa viikonloppu. Keskikohta: Nuori pariskunta päätti mennä jalkapallo-otteluun. Loppu: Heidän joukkueensa voitti pelin jännittävän lopun jälkeen!</w:t>
      </w:r>
    </w:p>
    <w:p>
      <w:r>
        <w:rPr>
          <w:b/>
        </w:rPr>
        <w:t xml:space="preserve">Tulos</w:t>
      </w:r>
    </w:p>
    <w:p>
      <w:r>
        <w:t xml:space="preserve">Nuori pariskunta päätti mennä kokkikurssille.</w:t>
      </w:r>
    </w:p>
    <w:p>
      <w:r>
        <w:rPr>
          <w:b/>
        </w:rPr>
        <w:t xml:space="preserve">Esimerkki 0,4530</w:t>
      </w:r>
    </w:p>
    <w:p>
      <w:r>
        <w:t xml:space="preserve">Alku: Joan käveli puuhun juuttuneen kissan ohi. Keskikohta: Joan sai kissan pois puusta. Loppu: Joan otti sen kotiinsa kissaksi.</w:t>
      </w:r>
    </w:p>
    <w:p>
      <w:r>
        <w:rPr>
          <w:b/>
        </w:rPr>
        <w:t xml:space="preserve">Tulos</w:t>
      </w:r>
    </w:p>
    <w:p>
      <w:r>
        <w:t xml:space="preserve">Joan sai oravan pois puusta.</w:t>
      </w:r>
    </w:p>
    <w:p>
      <w:r>
        <w:rPr>
          <w:b/>
        </w:rPr>
        <w:t xml:space="preserve">Esimerkki 0,4531</w:t>
      </w:r>
    </w:p>
    <w:p>
      <w:r>
        <w:t xml:space="preserve">Alku: Bob rakasti baseballia. Keskimmäinen: Bob vei rahaa pisteen ajeluun. Loppu: Bob jäi kiinni eettisen komitean toimesta ja sai kolmen vuoden porttikiellon.</w:t>
      </w:r>
    </w:p>
    <w:p>
      <w:r>
        <w:rPr>
          <w:b/>
        </w:rPr>
        <w:t xml:space="preserve">Tulos</w:t>
      </w:r>
    </w:p>
    <w:p>
      <w:r>
        <w:t xml:space="preserve">Bob otti rahaa pelatakseen reilusti.</w:t>
      </w:r>
    </w:p>
    <w:p>
      <w:r>
        <w:rPr>
          <w:b/>
        </w:rPr>
        <w:t xml:space="preserve">Esimerkki 0,4532</w:t>
      </w:r>
    </w:p>
    <w:p>
      <w:r>
        <w:t xml:space="preserve">Alku: Kun olin lapsi, rantaristeilijäpyörät eivät olleet muodissa. Keskikohta: Kävelin kaupan ohi, joka myi beach cruisereita. Loppu: Ostin lopulta beach cruiserin, jolla pyöräilin lumen läpi.</w:t>
      </w:r>
    </w:p>
    <w:p>
      <w:r>
        <w:rPr>
          <w:b/>
        </w:rPr>
        <w:t xml:space="preserve">Tulos</w:t>
      </w:r>
    </w:p>
    <w:p>
      <w:r>
        <w:t xml:space="preserve">Kävelin koiria myyvän kaupan ohi.</w:t>
      </w:r>
    </w:p>
    <w:p>
      <w:r>
        <w:rPr>
          <w:b/>
        </w:rPr>
        <w:t xml:space="preserve">Tulos</w:t>
      </w:r>
    </w:p>
    <w:p>
      <w:r>
        <w:t xml:space="preserve">Kävelin lumikenkiä myyvän kaupan ohi.</w:t>
      </w:r>
    </w:p>
    <w:p>
      <w:r>
        <w:rPr>
          <w:b/>
        </w:rPr>
        <w:t xml:space="preserve">Tulos</w:t>
      </w:r>
    </w:p>
    <w:p>
      <w:r>
        <w:t xml:space="preserve">Kävelin rantaristeilijöitä vuokraavan liikkeen ohi.</w:t>
      </w:r>
    </w:p>
    <w:p>
      <w:r>
        <w:rPr>
          <w:b/>
        </w:rPr>
        <w:t xml:space="preserve">Esimerkki 0,4533</w:t>
      </w:r>
    </w:p>
    <w:p>
      <w:r>
        <w:t xml:space="preserve">Alku: Jim päätti opiskella pääaineenaan kirjanpitoa yliopistossa. Keskikohta: Jim tajusi, ettei pitänyt kirjanpidosta. Loppu: Hän päätti vaihtaa pääaineensa.</w:t>
      </w:r>
    </w:p>
    <w:p>
      <w:r>
        <w:rPr>
          <w:b/>
        </w:rPr>
        <w:t xml:space="preserve">Tulos</w:t>
      </w:r>
    </w:p>
    <w:p>
      <w:r>
        <w:t xml:space="preserve">Jim ei pitänyt kirjanpidosta.</w:t>
      </w:r>
    </w:p>
    <w:p>
      <w:r>
        <w:rPr>
          <w:b/>
        </w:rPr>
        <w:t xml:space="preserve">Tulos</w:t>
      </w:r>
    </w:p>
    <w:p>
      <w:r>
        <w:t xml:space="preserve">Jim tajusi, ettei hän pitänyt yliopistosta.</w:t>
      </w:r>
    </w:p>
    <w:p>
      <w:r>
        <w:rPr>
          <w:b/>
        </w:rPr>
        <w:t xml:space="preserve">Tulos</w:t>
      </w:r>
    </w:p>
    <w:p>
      <w:r>
        <w:t xml:space="preserve">Jim tajusi rakastavansa kirjanpitoa.</w:t>
      </w:r>
    </w:p>
    <w:p>
      <w:r>
        <w:rPr>
          <w:b/>
        </w:rPr>
        <w:t xml:space="preserve">Esimerkki 0,4534</w:t>
      </w:r>
    </w:p>
    <w:p>
      <w:r>
        <w:t xml:space="preserve">Alku: Menin kauppaan ostamaan vartalovettä. Keskikohta: Nappasin nopeasti pari pulloa. Loppu: Myöhemmin suihkussa huomasin, että ne olivat voidetta.</w:t>
      </w:r>
    </w:p>
    <w:p>
      <w:r>
        <w:rPr>
          <w:b/>
        </w:rPr>
        <w:t xml:space="preserve">Tulos</w:t>
      </w:r>
    </w:p>
    <w:p>
      <w:r>
        <w:t xml:space="preserve">Nappasin varovasti pari pulloa.</w:t>
      </w:r>
    </w:p>
    <w:p>
      <w:r>
        <w:rPr>
          <w:b/>
        </w:rPr>
        <w:t xml:space="preserve">Tulos</w:t>
      </w:r>
    </w:p>
    <w:p>
      <w:r>
        <w:t xml:space="preserve">Nappasin nopeasti pari kulhoa.</w:t>
      </w:r>
    </w:p>
    <w:p>
      <w:r>
        <w:rPr>
          <w:b/>
        </w:rPr>
        <w:t xml:space="preserve">Tulos</w:t>
      </w:r>
    </w:p>
    <w:p>
      <w:r>
        <w:t xml:space="preserve">Otin nopeasti pari limsaa.</w:t>
      </w:r>
    </w:p>
    <w:p>
      <w:r>
        <w:rPr>
          <w:b/>
        </w:rPr>
        <w:t xml:space="preserve">Esimerkki 0,4535</w:t>
      </w:r>
    </w:p>
    <w:p>
      <w:r>
        <w:t xml:space="preserve">Alku: Sally päätti tehdä spagettia. Keskikohta: Sallylla oli kaikki ainekset paitsi spagettinuudelit. Loppu: Sallyn piti lähettää miehensä ruokakauppaan.</w:t>
      </w:r>
    </w:p>
    <w:p>
      <w:r>
        <w:rPr>
          <w:b/>
        </w:rPr>
        <w:t xml:space="preserve">Tulos</w:t>
      </w:r>
    </w:p>
    <w:p>
      <w:r>
        <w:t xml:space="preserve">Sally ei osannut tehdä spagettia.</w:t>
      </w:r>
    </w:p>
    <w:p>
      <w:r>
        <w:rPr>
          <w:b/>
        </w:rPr>
        <w:t xml:space="preserve">Tulos</w:t>
      </w:r>
    </w:p>
    <w:p>
      <w:r>
        <w:t xml:space="preserve">Sallylla oli kaikki ainekset nuudeleita lukuun ottamatta.</w:t>
      </w:r>
    </w:p>
    <w:p>
      <w:r>
        <w:rPr>
          <w:b/>
        </w:rPr>
        <w:t xml:space="preserve">Tulos</w:t>
      </w:r>
    </w:p>
    <w:p>
      <w:r>
        <w:t xml:space="preserve">Sallylla oli kaikki ainekset vettä lukuun ottamatta.</w:t>
      </w:r>
    </w:p>
    <w:p>
      <w:r>
        <w:rPr>
          <w:b/>
        </w:rPr>
        <w:t xml:space="preserve">Esimerkki 0.4536</w:t>
      </w:r>
    </w:p>
    <w:p>
      <w:r>
        <w:t xml:space="preserve">Alku: Etta halusi pyörän, mutta tiesi, että hänen äitinsä oli varaton. Keskikohta: Etta käytti rahansa ostaakseen pyörän. Loppu: Nyt hän ajaa pyörällä toimittaakseen lehtensä!</w:t>
      </w:r>
    </w:p>
    <w:p>
      <w:r>
        <w:rPr>
          <w:b/>
        </w:rPr>
        <w:t xml:space="preserve">Tulos</w:t>
      </w:r>
    </w:p>
    <w:p>
      <w:r>
        <w:t xml:space="preserve">Etta käytti äitinsä rahat pyörän ostamiseen.</w:t>
      </w:r>
    </w:p>
    <w:p>
      <w:r>
        <w:rPr>
          <w:b/>
        </w:rPr>
        <w:t xml:space="preserve">Tulos</w:t>
      </w:r>
    </w:p>
    <w:p>
      <w:r>
        <w:t xml:space="preserve">Etta käytti roskansa pyörän ostamiseen.</w:t>
      </w:r>
    </w:p>
    <w:p>
      <w:r>
        <w:rPr>
          <w:b/>
        </w:rPr>
        <w:t xml:space="preserve">Esimerkki 0.4537</w:t>
      </w:r>
    </w:p>
    <w:p>
      <w:r>
        <w:t xml:space="preserve">Alku: Kylellä oli arachnofobia. Keskikohta: Kyle pyörtyi nähdessään hämähäkin. Loppu: Hänet vietiin sairaanhoitajan vastaanotolle.</w:t>
      </w:r>
    </w:p>
    <w:p>
      <w:r>
        <w:rPr>
          <w:b/>
        </w:rPr>
        <w:t xml:space="preserve">Tulos</w:t>
      </w:r>
    </w:p>
    <w:p>
      <w:r>
        <w:t xml:space="preserve">Kyle juhli, kun hän näki hämähäkin.</w:t>
      </w:r>
    </w:p>
    <w:p>
      <w:r>
        <w:rPr>
          <w:b/>
        </w:rPr>
        <w:t xml:space="preserve">Tulos</w:t>
      </w:r>
    </w:p>
    <w:p>
      <w:r>
        <w:t xml:space="preserve">Kyle pyörtyi nähdessään kissanpennun.</w:t>
      </w:r>
    </w:p>
    <w:p>
      <w:r>
        <w:rPr>
          <w:b/>
        </w:rPr>
        <w:t xml:space="preserve">Tulos</w:t>
      </w:r>
    </w:p>
    <w:p>
      <w:r>
        <w:t xml:space="preserve">Kyle hymyili, kun he näkivät hämähäkin.</w:t>
      </w:r>
    </w:p>
    <w:p>
      <w:r>
        <w:rPr>
          <w:b/>
        </w:rPr>
        <w:t xml:space="preserve">Esimerkki 0,4538</w:t>
      </w:r>
    </w:p>
    <w:p>
      <w:r>
        <w:t xml:space="preserve">Alku: Errisillä oli tapana kirota veljeään sähköposteissa. Keskikohta: Errin veli kyllästyi siihen, että Erris alensi häntä. Loppu: Erris teki verkkosivuston, jossa hän antoi Errisille huonoa mainetta.</w:t>
      </w:r>
    </w:p>
    <w:p>
      <w:r>
        <w:rPr>
          <w:b/>
        </w:rPr>
        <w:t xml:space="preserve">Tulos</w:t>
      </w:r>
    </w:p>
    <w:p>
      <w:r>
        <w:t xml:space="preserve">Errin veli päätti olla puhumatta hänestä pahaa.</w:t>
      </w:r>
    </w:p>
    <w:p>
      <w:r>
        <w:rPr>
          <w:b/>
        </w:rPr>
        <w:t xml:space="preserve">Tulos</w:t>
      </w:r>
    </w:p>
    <w:p>
      <w:r>
        <w:t xml:space="preserve">Errin veli lopetti internetin käytön.</w:t>
      </w:r>
    </w:p>
    <w:p>
      <w:r>
        <w:rPr>
          <w:b/>
        </w:rPr>
        <w:t xml:space="preserve">Tulos</w:t>
      </w:r>
    </w:p>
    <w:p>
      <w:r>
        <w:t xml:space="preserve">Erris-veli oli tyytyväinen siihen, että Erris alensi häntä.</w:t>
      </w:r>
    </w:p>
    <w:p>
      <w:r>
        <w:rPr>
          <w:b/>
        </w:rPr>
        <w:t xml:space="preserve">Esimerkki 0.4539</w:t>
      </w:r>
    </w:p>
    <w:p>
      <w:r>
        <w:t xml:space="preserve">Alku: Pelaan ystävieni kanssa paljon videopelejä. Keskimmäinen: Päätimme ystävieni kanssa, että meidän pitäisi pysyä yhden pelin pelaamisessa. Loppu: Pelaamme Minecraftia nyt joka päivä.</w:t>
      </w:r>
    </w:p>
    <w:p>
      <w:r>
        <w:rPr>
          <w:b/>
        </w:rPr>
        <w:t xml:space="preserve">Tulos</w:t>
      </w:r>
    </w:p>
    <w:p>
      <w:r>
        <w:t xml:space="preserve">Päätimme ystävieni kanssa, että meidän pitäisi lopettaa pelaaminen.</w:t>
      </w:r>
    </w:p>
    <w:p>
      <w:r>
        <w:rPr>
          <w:b/>
        </w:rPr>
        <w:t xml:space="preserve">Tulos</w:t>
      </w:r>
    </w:p>
    <w:p>
      <w:r>
        <w:t xml:space="preserve">Päätimme ystävieni kanssa, että meidän pitäisi tyytyä soittamaan vain yhtä cd:tä.</w:t>
      </w:r>
    </w:p>
    <w:p>
      <w:r>
        <w:rPr>
          <w:b/>
        </w:rPr>
        <w:t xml:space="preserve">Tulos</w:t>
      </w:r>
    </w:p>
    <w:p>
      <w:r>
        <w:t xml:space="preserve">Päätimme ystävieni kanssa, että meidän pitäisi lopettaa Minecraftin pelaaminen.</w:t>
      </w:r>
    </w:p>
    <w:p>
      <w:r>
        <w:rPr>
          <w:b/>
        </w:rPr>
        <w:t xml:space="preserve">Tulos</w:t>
      </w:r>
    </w:p>
    <w:p>
      <w:r>
        <w:t xml:space="preserve">ystäväni olivat liian hyviä.</w:t>
      </w:r>
    </w:p>
    <w:p>
      <w:r>
        <w:rPr>
          <w:b/>
        </w:rPr>
        <w:t xml:space="preserve">Esimerkki 0,4540</w:t>
      </w:r>
    </w:p>
    <w:p>
      <w:r>
        <w:t xml:space="preserve">Alku: Jazzklubilla trumpetisti astui lavalle. Keskikohta: Trumpetisti harjoitteli joka päivä tätä hetkeä varten. Loppu: Koko klubi hiljeni ja kuunteli miehen soittoa.</w:t>
      </w:r>
    </w:p>
    <w:p>
      <w:r>
        <w:rPr>
          <w:b/>
        </w:rPr>
        <w:t xml:space="preserve">Tulos</w:t>
      </w:r>
    </w:p>
    <w:p>
      <w:r>
        <w:t xml:space="preserve">Trompetisti meditoi joka päivä tätä hetkeä varten.</w:t>
      </w:r>
    </w:p>
    <w:p>
      <w:r>
        <w:rPr>
          <w:b/>
        </w:rPr>
        <w:t xml:space="preserve">Tulos</w:t>
      </w:r>
    </w:p>
    <w:p>
      <w:r>
        <w:t xml:space="preserve">Trompetinsoittaja harjoitteli joka päivä tätä vähäpätöisyyttä varten.</w:t>
      </w:r>
    </w:p>
    <w:p>
      <w:r>
        <w:rPr>
          <w:b/>
        </w:rPr>
        <w:t xml:space="preserve">Esimerkki 0,4541</w:t>
      </w:r>
    </w:p>
    <w:p>
      <w:r>
        <w:t xml:space="preserve">Alku: Olin niin innoissani eilen, että usher julkaisi uuden kappaleen. Keskikohta: Ystäväni antoi minulle singlen. Loppu: Kuuntelin kappaletta koko päivän.</w:t>
      </w:r>
    </w:p>
    <w:p>
      <w:r>
        <w:rPr>
          <w:b/>
        </w:rPr>
        <w:t xml:space="preserve">Tulos</w:t>
      </w:r>
    </w:p>
    <w:p>
      <w:r>
        <w:t xml:space="preserve">Ystäväni antoi minulle tyhjän cd:n.</w:t>
      </w:r>
    </w:p>
    <w:p>
      <w:r>
        <w:rPr>
          <w:b/>
        </w:rPr>
        <w:t xml:space="preserve">Tulos</w:t>
      </w:r>
    </w:p>
    <w:p>
      <w:r>
        <w:t xml:space="preserve">Ystäväni antoi minulle herpeksen.</w:t>
      </w:r>
    </w:p>
    <w:p>
      <w:r>
        <w:rPr>
          <w:b/>
        </w:rPr>
        <w:t xml:space="preserve">Tulos</w:t>
      </w:r>
    </w:p>
    <w:p>
      <w:r>
        <w:t xml:space="preserve">mutta vihaa musiikkia.</w:t>
      </w:r>
    </w:p>
    <w:p>
      <w:r>
        <w:rPr>
          <w:b/>
        </w:rPr>
        <w:t xml:space="preserve">Esimerkki 0,4542</w:t>
      </w:r>
    </w:p>
    <w:p>
      <w:r>
        <w:t xml:space="preserve">Alku: Molly ja Beth olivat innoissaan päästäkseen yhdessä maakuntamessuille! Keskikohta: He kävivät niin monessa kyydissä sinä päivänä. Loppu: Se oli hauska päivä, jonka tytöt muistavat.</w:t>
      </w:r>
    </w:p>
    <w:p>
      <w:r>
        <w:rPr>
          <w:b/>
        </w:rPr>
        <w:t xml:space="preserve">Tulos</w:t>
      </w:r>
    </w:p>
    <w:p>
      <w:r>
        <w:t xml:space="preserve">He kävivät niin monilla automatkoilla sinä päivänä.</w:t>
      </w:r>
    </w:p>
    <w:p>
      <w:r>
        <w:rPr>
          <w:b/>
        </w:rPr>
        <w:t xml:space="preserve">Esimerkki 0.4543</w:t>
      </w:r>
    </w:p>
    <w:p>
      <w:r>
        <w:t xml:space="preserve">Alku: Kanye julkaisi eilen uuden kappaleensa. Keskikohta: Kanye: Kuuntelin sen ja pidin siitä todella paljon. Loppu: Suosittelin sitä kaikille ystävilleni.</w:t>
      </w:r>
    </w:p>
    <w:p>
      <w:r>
        <w:rPr>
          <w:b/>
        </w:rPr>
        <w:t xml:space="preserve">Tulos</w:t>
      </w:r>
    </w:p>
    <w:p>
      <w:r>
        <w:t xml:space="preserve">Kieltäydyin kuuntelemasta sitä.</w:t>
      </w:r>
    </w:p>
    <w:p>
      <w:r>
        <w:rPr>
          <w:b/>
        </w:rPr>
        <w:t xml:space="preserve">Esimerkki 0.4544</w:t>
      </w:r>
    </w:p>
    <w:p>
      <w:r>
        <w:t xml:space="preserve">Alku: Ennen 911:ää kävin kauniissa mustavalkoisissa häissä. Keskikohta: Häissä oli kaunis akvaario. Loppu: Yritin kaataa kalaa kulhoon, mutta se meni viemäriin.</w:t>
      </w:r>
    </w:p>
    <w:p>
      <w:r>
        <w:rPr>
          <w:b/>
        </w:rPr>
        <w:t xml:space="preserve">Tulos</w:t>
      </w:r>
    </w:p>
    <w:p>
      <w:r>
        <w:t xml:space="preserve">Häissä oli kaunis moderni kattaus.</w:t>
      </w:r>
    </w:p>
    <w:p>
      <w:r>
        <w:rPr>
          <w:b/>
        </w:rPr>
        <w:t xml:space="preserve">Esimerkki 0,4545</w:t>
      </w:r>
    </w:p>
    <w:p>
      <w:r>
        <w:t xml:space="preserve">Alku: Kate halusi aloittaa uuden viruskampanjan. Keskivaihe: Mutta hän ei saanut kovinkaan paljon katselukertoja. Loppu: Kate oli pettynyt.</w:t>
      </w:r>
    </w:p>
    <w:p>
      <w:r>
        <w:rPr>
          <w:b/>
        </w:rPr>
        <w:t xml:space="preserve">Tulos</w:t>
      </w:r>
    </w:p>
    <w:p>
      <w:r>
        <w:t xml:space="preserve">Mutta hän ei saanut niin paljon Halloween-karkkia.</w:t>
      </w:r>
    </w:p>
    <w:p>
      <w:r>
        <w:rPr>
          <w:b/>
        </w:rPr>
        <w:t xml:space="preserve">Tulos</w:t>
      </w:r>
    </w:p>
    <w:p>
      <w:r>
        <w:t xml:space="preserve">Kate sai yli miljoona katselukertaa.</w:t>
      </w:r>
    </w:p>
    <w:p>
      <w:r>
        <w:rPr>
          <w:b/>
        </w:rPr>
        <w:t xml:space="preserve">Tulos</w:t>
      </w:r>
    </w:p>
    <w:p>
      <w:r>
        <w:t xml:space="preserve">Hän sai tuhansia arvosteluja.</w:t>
      </w:r>
    </w:p>
    <w:p>
      <w:r>
        <w:rPr>
          <w:b/>
        </w:rPr>
        <w:t xml:space="preserve">Esimerkki 0.4546</w:t>
      </w:r>
    </w:p>
    <w:p>
      <w:r>
        <w:t xml:space="preserve">Alku: Carl päätti pelotella veljeään. Keskikohta: Hän meni liian pitkälle ja sai hänet itkemään. Loppu: Carl on nyt vanhempiensa arestissa keppostensa takia.</w:t>
      </w:r>
    </w:p>
    <w:p>
      <w:r>
        <w:rPr>
          <w:b/>
        </w:rPr>
        <w:t xml:space="preserve">Tulos</w:t>
      </w:r>
    </w:p>
    <w:p>
      <w:r>
        <w:t xml:space="preserve">hän meni liian pitkälle ja sai hänet nauramaan hallitsemattomasti.</w:t>
      </w:r>
    </w:p>
    <w:p>
      <w:r>
        <w:rPr>
          <w:b/>
        </w:rPr>
        <w:t xml:space="preserve">Esimerkki 0.4547</w:t>
      </w:r>
    </w:p>
    <w:p>
      <w:r>
        <w:t xml:space="preserve">Alku: Tim jättää aina sotkun bussiinsa. Keskikohta: Hänen oli pakko siivota se. Loppu: Nyt hänen bussissaan ei ole enää sotkua.</w:t>
      </w:r>
    </w:p>
    <w:p>
      <w:r>
        <w:rPr>
          <w:b/>
        </w:rPr>
        <w:t xml:space="preserve">Tulos</w:t>
      </w:r>
    </w:p>
    <w:p>
      <w:r>
        <w:t xml:space="preserve">Hän ei koskaan siivonnut sitä.</w:t>
      </w:r>
    </w:p>
    <w:p>
      <w:r>
        <w:rPr>
          <w:b/>
        </w:rPr>
        <w:t xml:space="preserve">Tulos</w:t>
      </w:r>
    </w:p>
    <w:p>
      <w:r>
        <w:t xml:space="preserve">Hänen oli pakko sotkea se.</w:t>
      </w:r>
    </w:p>
    <w:p>
      <w:r>
        <w:rPr>
          <w:b/>
        </w:rPr>
        <w:t xml:space="preserve">Tulos</w:t>
      </w:r>
    </w:p>
    <w:p>
      <w:r>
        <w:t xml:space="preserve">Tim ei siivonnut.</w:t>
      </w:r>
    </w:p>
    <w:p>
      <w:r>
        <w:rPr>
          <w:b/>
        </w:rPr>
        <w:t xml:space="preserve">Esimerkki 0.4548</w:t>
      </w:r>
    </w:p>
    <w:p>
      <w:r>
        <w:t xml:space="preserve">Alku: Amelia päätti mennä elokuviin, mutta hän ei halunnut mennä yksin. Keskikohta: Amelia päätti pyytää ystäväänsä mukaan. Loppu: Heillä oli hauskaa!</w:t>
      </w:r>
    </w:p>
    <w:p>
      <w:r>
        <w:rPr>
          <w:b/>
        </w:rPr>
        <w:t xml:space="preserve">Tulos</w:t>
      </w:r>
    </w:p>
    <w:p>
      <w:r>
        <w:t xml:space="preserve">Amelia päätti pyytää koiraansa mukaansa.</w:t>
      </w:r>
    </w:p>
    <w:p>
      <w:r>
        <w:rPr>
          <w:b/>
        </w:rPr>
        <w:t xml:space="preserve">Tulos</w:t>
      </w:r>
    </w:p>
    <w:p>
      <w:r>
        <w:t xml:space="preserve">Amelia päätti pyytää ystäväänsä olemaan liittymättä hänen seuraansa.</w:t>
      </w:r>
    </w:p>
    <w:p>
      <w:r>
        <w:rPr>
          <w:b/>
        </w:rPr>
        <w:t xml:space="preserve">Tulos</w:t>
      </w:r>
    </w:p>
    <w:p>
      <w:r>
        <w:t xml:space="preserve">Amelia päätti pyytää ystäviä liittymään seuraansa.</w:t>
      </w:r>
    </w:p>
    <w:p>
      <w:r>
        <w:rPr>
          <w:b/>
        </w:rPr>
        <w:t xml:space="preserve">Esimerkki 0,4549</w:t>
      </w:r>
    </w:p>
    <w:p>
      <w:r>
        <w:t xml:space="preserve">Alku: John halusi ostaa kannettavan tietokoneen. Keskikohta: Myyjä suostutteli Johnin maksamaan enemmän saadakseen kannettavaan tietokoneeseen paremman muistin. Loppu: John osti 8 Gt RAM-muistia sisältävän kannettavan tietokoneen ja rakasti sitä.</w:t>
      </w:r>
    </w:p>
    <w:p>
      <w:r>
        <w:rPr>
          <w:b/>
        </w:rPr>
        <w:t xml:space="preserve">Tulos</w:t>
      </w:r>
    </w:p>
    <w:p>
      <w:r>
        <w:t xml:space="preserve">Myyjä suostutteli hänet käyttämään vähemmän rahaa saadakseen kannettavaansa paremman muistin.</w:t>
      </w:r>
    </w:p>
    <w:p>
      <w:r>
        <w:rPr>
          <w:b/>
        </w:rPr>
        <w:t xml:space="preserve">Esimerkki 0,4550</w:t>
      </w:r>
    </w:p>
    <w:p>
      <w:r>
        <w:t xml:space="preserve">Alku: Sara osallistui koulunsa tanssikilpailuun. Keskikohta: Hän harjoitteli rutiinia viikkoja. Loppu: Sara sai ensimmäisen sijan ohjelmallaan.</w:t>
      </w:r>
    </w:p>
    <w:p>
      <w:r>
        <w:rPr>
          <w:b/>
        </w:rPr>
        <w:t xml:space="preserve">Tulos</w:t>
      </w:r>
    </w:p>
    <w:p>
      <w:r>
        <w:t xml:space="preserve">Hän unohti tehdä rutiinia.</w:t>
      </w:r>
    </w:p>
    <w:p>
      <w:r>
        <w:rPr>
          <w:b/>
        </w:rPr>
        <w:t xml:space="preserve">Tulos</w:t>
      </w:r>
    </w:p>
    <w:p>
      <w:r>
        <w:t xml:space="preserve">Hän työskenteli paperinjakajana viikkoja.</w:t>
      </w:r>
    </w:p>
    <w:p>
      <w:r>
        <w:rPr>
          <w:b/>
        </w:rPr>
        <w:t xml:space="preserve">Tulos</w:t>
      </w:r>
    </w:p>
    <w:p>
      <w:r>
        <w:t xml:space="preserve">Hän harjoitteli rutiinia pari minuuttia.</w:t>
      </w:r>
    </w:p>
    <w:p>
      <w:r>
        <w:rPr>
          <w:b/>
        </w:rPr>
        <w:t xml:space="preserve">Esimerkki 0.4551</w:t>
      </w:r>
    </w:p>
    <w:p>
      <w:r>
        <w:t xml:space="preserve">Alku: Emily ei ehtinyt syödä aamiaista. Keskikohta: Emilyn vatsa antoi murisevia ääniä. Loppu: Joku vitsaili, ja Emilyä nolotti.</w:t>
      </w:r>
    </w:p>
    <w:p>
      <w:r>
        <w:rPr>
          <w:b/>
        </w:rPr>
        <w:t xml:space="preserve">Tulos</w:t>
      </w:r>
    </w:p>
    <w:p>
      <w:r>
        <w:t xml:space="preserve">Emilyn anakonda antoi murisevia ääniä.</w:t>
      </w:r>
    </w:p>
    <w:p>
      <w:r>
        <w:rPr>
          <w:b/>
        </w:rPr>
        <w:t xml:space="preserve">Tulos</w:t>
      </w:r>
    </w:p>
    <w:p>
      <w:r>
        <w:t xml:space="preserve">Emilyn pää antoi murisevia ääniä.</w:t>
      </w:r>
    </w:p>
    <w:p>
      <w:r>
        <w:rPr>
          <w:b/>
        </w:rPr>
        <w:t xml:space="preserve">Tulos</w:t>
      </w:r>
    </w:p>
    <w:p>
      <w:r>
        <w:t xml:space="preserve">Onneksi Emilyllä ei ollut nälkä.</w:t>
      </w:r>
    </w:p>
    <w:p>
      <w:r>
        <w:rPr>
          <w:b/>
        </w:rPr>
        <w:t xml:space="preserve">Esimerkki 0.4552</w:t>
      </w:r>
    </w:p>
    <w:p>
      <w:r>
        <w:t xml:space="preserve">Alku: Perhe omisti talon rannalla. Keskikohta: Hirmumyrsky tuli ja tuhosi sen. Loppu: Perhe odottaa kärsivällisesti, kunnes heidän suosikkilomapaikkansa on korjattu.</w:t>
      </w:r>
    </w:p>
    <w:p>
      <w:r>
        <w:rPr>
          <w:b/>
        </w:rPr>
        <w:t xml:space="preserve">Tulos</w:t>
      </w:r>
    </w:p>
    <w:p>
      <w:r>
        <w:t xml:space="preserve">metsäpalo tuli ja tuhosi sen.</w:t>
      </w:r>
    </w:p>
    <w:p>
      <w:r>
        <w:rPr>
          <w:b/>
        </w:rPr>
        <w:t xml:space="preserve">Esimerkki 0.4553</w:t>
      </w:r>
    </w:p>
    <w:p>
      <w:r>
        <w:t xml:space="preserve">Alku: Vihaan olla vaivaksi ihmisille. Keskikohta: En halunnut soittaa hoitajalle ja vaivata häntä. Loppu: Hoitaja oli järkyttynyt siitä, että neste oli tehnyt kuplan käsivarteeni.</w:t>
      </w:r>
    </w:p>
    <w:p>
      <w:r>
        <w:rPr>
          <w:b/>
        </w:rPr>
        <w:t xml:space="preserve">Tulos</w:t>
      </w:r>
    </w:p>
    <w:p>
      <w:r>
        <w:t xml:space="preserve">Päätin soittaa hoitajalle ja vaivata häntä.</w:t>
      </w:r>
    </w:p>
    <w:p>
      <w:r>
        <w:rPr>
          <w:b/>
        </w:rPr>
        <w:t xml:space="preserve">Tulos</w:t>
      </w:r>
    </w:p>
    <w:p>
      <w:r>
        <w:t xml:space="preserve">En halunnut soittaa äidilleni ja vaivata häntä.</w:t>
      </w:r>
    </w:p>
    <w:p>
      <w:r>
        <w:rPr>
          <w:b/>
        </w:rPr>
        <w:t xml:space="preserve">Tulos</w:t>
      </w:r>
    </w:p>
    <w:p>
      <w:r>
        <w:t xml:space="preserve">En koskaan kertonut hoitajalle, että tarvitsin apua.</w:t>
      </w:r>
    </w:p>
    <w:p>
      <w:r>
        <w:rPr>
          <w:b/>
        </w:rPr>
        <w:t xml:space="preserve">Esimerkki 0.4554</w:t>
      </w:r>
    </w:p>
    <w:p>
      <w:r>
        <w:t xml:space="preserve">Alku: Gertie oli huolissaan siitä, että hänen vauvansa ei saavuttanut virstanpylväitä. Keskikohta: Gertie vei lapsensa lääkäriin. Loppu: Lääkäri sanoi, että vauva voi hyvin.</w:t>
      </w:r>
    </w:p>
    <w:p>
      <w:r>
        <w:rPr>
          <w:b/>
        </w:rPr>
        <w:t xml:space="preserve">Tulos</w:t>
      </w:r>
    </w:p>
    <w:p>
      <w:r>
        <w:t xml:space="preserve">Hänen lapsensa vei Gertien lääkäriin.</w:t>
      </w:r>
    </w:p>
    <w:p>
      <w:r>
        <w:rPr>
          <w:b/>
        </w:rPr>
        <w:t xml:space="preserve">Esimerkki 0,4555</w:t>
      </w:r>
    </w:p>
    <w:p>
      <w:r>
        <w:t xml:space="preserve">Alku: Äiti ei löytänyt silmälasejaan. Keskikohta: Hän etsi kaikkialta, mutta käveli sitten eteisessä olevan peilin ohi. Loppu: Äiti tajusi, että lasit olivat hänen päänsä päällä!</w:t>
      </w:r>
    </w:p>
    <w:p>
      <w:r>
        <w:rPr>
          <w:b/>
        </w:rPr>
        <w:t xml:space="preserve">Tulos</w:t>
      </w:r>
    </w:p>
    <w:p>
      <w:r>
        <w:t xml:space="preserve">Hän etsi kaikkialta ja löysi ne heti.</w:t>
      </w:r>
    </w:p>
    <w:p>
      <w:r>
        <w:rPr>
          <w:b/>
        </w:rPr>
        <w:t xml:space="preserve">Tulos</w:t>
      </w:r>
    </w:p>
    <w:p>
      <w:r>
        <w:t xml:space="preserve">Hän katseli kaikkialle, mutta käveli sitten eteisessä olevan leijonan ohi.</w:t>
      </w:r>
    </w:p>
    <w:p>
      <w:r>
        <w:rPr>
          <w:b/>
        </w:rPr>
        <w:t xml:space="preserve">Tulos</w:t>
      </w:r>
    </w:p>
    <w:p>
      <w:r>
        <w:t xml:space="preserve">Hän näki silmälasit lipastossa.</w:t>
      </w:r>
    </w:p>
    <w:p>
      <w:r>
        <w:rPr>
          <w:b/>
        </w:rPr>
        <w:t xml:space="preserve">Esimerkki 0.4556</w:t>
      </w:r>
    </w:p>
    <w:p>
      <w:r>
        <w:t xml:space="preserve">Alku: Koulun joulunäytelmä lähestyi nopeasti. Keskikohta: Stacy yritti päästä kuoroon. Loppu: Stacy sai näytelmän kuoron pääroolin.</w:t>
      </w:r>
    </w:p>
    <w:p>
      <w:r>
        <w:rPr>
          <w:b/>
        </w:rPr>
        <w:t xml:space="preserve">Tulos</w:t>
      </w:r>
    </w:p>
    <w:p>
      <w:r>
        <w:t xml:space="preserve">Stacy yritti päästä jalkapallojoukkueeseen.</w:t>
      </w:r>
    </w:p>
    <w:p>
      <w:r>
        <w:rPr>
          <w:b/>
        </w:rPr>
        <w:t xml:space="preserve">Esimerkki 0.4557</w:t>
      </w:r>
    </w:p>
    <w:p>
      <w:r>
        <w:t xml:space="preserve">Alku: Ginan veli oli ollut poissa kuukauden. Keskikohta: Gina ei tuntenut yllätystä. Loppu: Gina ei enää järkyttynyt mistään Jayhin liittyvästä.</w:t>
      </w:r>
    </w:p>
    <w:p>
      <w:r>
        <w:rPr>
          <w:b/>
        </w:rPr>
        <w:t xml:space="preserve">Tulos</w:t>
      </w:r>
    </w:p>
    <w:p>
      <w:r>
        <w:t xml:space="preserve">"Gina ajatteli häntä joka päivä.</w:t>
      </w:r>
    </w:p>
    <w:p>
      <w:r>
        <w:rPr>
          <w:b/>
        </w:rPr>
        <w:t xml:space="preserve">Esimerkki 0.4558</w:t>
      </w:r>
    </w:p>
    <w:p>
      <w:r>
        <w:t xml:space="preserve">Alku: Timothylla on huomenna suuri koe. Keskikohta: Timothy opiskeli koko yön. Loppu: Timothy on hyvin valmistautunut seuraavana aamuna pidettävään kokeeseen.</w:t>
      </w:r>
    </w:p>
    <w:p>
      <w:r>
        <w:rPr>
          <w:b/>
        </w:rPr>
        <w:t xml:space="preserve">Tulos</w:t>
      </w:r>
    </w:p>
    <w:p>
      <w:r>
        <w:t xml:space="preserve">Timothy pelasi pelejä koko yön.</w:t>
      </w:r>
    </w:p>
    <w:p>
      <w:r>
        <w:rPr>
          <w:b/>
        </w:rPr>
        <w:t xml:space="preserve">Tulos</w:t>
      </w:r>
    </w:p>
    <w:p>
      <w:r>
        <w:t xml:space="preserve">Timothy opiskeli viisi minuuttia.</w:t>
      </w:r>
    </w:p>
    <w:p>
      <w:r>
        <w:rPr>
          <w:b/>
        </w:rPr>
        <w:t xml:space="preserve">Tulos</w:t>
      </w:r>
    </w:p>
    <w:p>
      <w:r>
        <w:t xml:space="preserve">Timothy opiskeli kymmenen sekuntia.</w:t>
      </w:r>
    </w:p>
    <w:p>
      <w:r>
        <w:rPr>
          <w:b/>
        </w:rPr>
        <w:t xml:space="preserve">Esimerkki 0.4559</w:t>
      </w:r>
    </w:p>
    <w:p>
      <w:r>
        <w:t xml:space="preserve">Alku: Amy kulki bussilla töihin joka päivä. Keskikohta: Bussikuski onnitteli Amya raskaudesta, mutta Amy ei ollut raskaana. Loppu: Amy oli järkyttynyt siitä, että kuljettaja oli niin töykeä kuukausien bussimatkan jälkeen.</w:t>
      </w:r>
    </w:p>
    <w:p>
      <w:r>
        <w:rPr>
          <w:b/>
        </w:rPr>
        <w:t xml:space="preserve">Tulos</w:t>
      </w:r>
    </w:p>
    <w:p>
      <w:r>
        <w:t xml:space="preserve">Amy onnitteli bussinkuljettajaa raskaudesta, mutta bussinkuljettaja ei ollut raskaana.</w:t>
      </w:r>
    </w:p>
    <w:p>
      <w:r>
        <w:rPr>
          <w:b/>
        </w:rPr>
        <w:t xml:space="preserve">Tulos</w:t>
      </w:r>
    </w:p>
    <w:p>
      <w:r>
        <w:t xml:space="preserve">Bussikuski onnitteli Amya raskaudesta, ja Amy kiitti.</w:t>
      </w:r>
    </w:p>
    <w:p>
      <w:r>
        <w:rPr>
          <w:b/>
        </w:rPr>
        <w:t xml:space="preserve">Tulos</w:t>
      </w:r>
    </w:p>
    <w:p>
      <w:r>
        <w:t xml:space="preserve">Bussikuski inhosi sitä, että Amy waws oli raskaana, mutta Amy ei ollut raskaana.</w:t>
      </w:r>
    </w:p>
    <w:p>
      <w:r>
        <w:rPr>
          <w:b/>
        </w:rPr>
        <w:t xml:space="preserve">Esimerkki 0,4560</w:t>
      </w:r>
    </w:p>
    <w:p>
      <w:r>
        <w:t xml:space="preserve">Alku: Cassidy haluaa löytää keinon viettää aikaa lauantaina. Keskikohta: Cassidy menee puistoon tapaamaan ystäviä. Loppu: Kotiin päästyään hän on iloinen siitä, että hän pelasi hopscotchia.</w:t>
      </w:r>
    </w:p>
    <w:p>
      <w:r>
        <w:rPr>
          <w:b/>
        </w:rPr>
        <w:t xml:space="preserve">Tulos</w:t>
      </w:r>
    </w:p>
    <w:p>
      <w:r>
        <w:t xml:space="preserve">Cassidy menee puistoon tapaamaan lääkäriään.</w:t>
      </w:r>
    </w:p>
    <w:p>
      <w:r>
        <w:rPr>
          <w:b/>
        </w:rPr>
        <w:t xml:space="preserve">Tulos</w:t>
      </w:r>
    </w:p>
    <w:p>
      <w:r>
        <w:t xml:space="preserve">Cassidy menee puistoon pelaamaan baseballia.</w:t>
      </w:r>
    </w:p>
    <w:p>
      <w:r>
        <w:rPr>
          <w:b/>
        </w:rPr>
        <w:t xml:space="preserve">Tulos</w:t>
      </w:r>
    </w:p>
    <w:p>
      <w:r>
        <w:t xml:space="preserve">Cassidy jää kotiin tapaamaan ystäviä.</w:t>
      </w:r>
    </w:p>
    <w:p>
      <w:r>
        <w:rPr>
          <w:b/>
        </w:rPr>
        <w:t xml:space="preserve">Esimerkki 0,4561</w:t>
      </w:r>
    </w:p>
    <w:p>
      <w:r>
        <w:t xml:space="preserve">Alku: En aikonut kevätpäivänä hankkia huoraa, saati joutua vankilaan. Keskikohta: Valitettavasti hormonit saivat harkintakykyni sekaisin. Loppu: Hänen hotellihuoneessaan kaksi poliisia pidätti minut huoraamisesta.</w:t>
      </w:r>
    </w:p>
    <w:p>
      <w:r>
        <w:rPr>
          <w:b/>
        </w:rPr>
        <w:t xml:space="preserve">Tulos</w:t>
      </w:r>
    </w:p>
    <w:p>
      <w:r>
        <w:t xml:space="preserve">Hormonini eivät hukuttaneet arvostelukykyäni.</w:t>
      </w:r>
    </w:p>
    <w:p>
      <w:r>
        <w:rPr>
          <w:b/>
        </w:rPr>
        <w:t xml:space="preserve">Esimerkki 0.4562</w:t>
      </w:r>
    </w:p>
    <w:p>
      <w:r>
        <w:t xml:space="preserve">Alku: Bob työskenteli paikallisessa ruokakaupassa. Keskikohta: Bob otti rahaa kassasta. Loppu: Bob pidätettiin ja tuomittiin vankilaan.</w:t>
      </w:r>
    </w:p>
    <w:p>
      <w:r>
        <w:rPr>
          <w:b/>
        </w:rPr>
        <w:t xml:space="preserve">Tulos</w:t>
      </w:r>
    </w:p>
    <w:p>
      <w:r>
        <w:t xml:space="preserve">Bob hoiti huolellisesti kassakoneen.</w:t>
      </w:r>
    </w:p>
    <w:p>
      <w:r>
        <w:rPr>
          <w:b/>
        </w:rPr>
        <w:t xml:space="preserve">Tulos</w:t>
      </w:r>
    </w:p>
    <w:p>
      <w:r>
        <w:t xml:space="preserve">Bob laittoi rahaa kassakoneeseen.</w:t>
      </w:r>
    </w:p>
    <w:p>
      <w:r>
        <w:rPr>
          <w:b/>
        </w:rPr>
        <w:t xml:space="preserve">Tulos</w:t>
      </w:r>
    </w:p>
    <w:p>
      <w:r>
        <w:t xml:space="preserve">Bob otti rahaa kassakoneesta saadakseen vaihtorahaa.</w:t>
      </w:r>
    </w:p>
    <w:p>
      <w:r>
        <w:rPr>
          <w:b/>
        </w:rPr>
        <w:t xml:space="preserve">Esimerkki 0.4563</w:t>
      </w:r>
    </w:p>
    <w:p>
      <w:r>
        <w:t xml:space="preserve">Alku: Tom ajoi junalla töistä kotiin. Keskikohta: Juna oli hidas myöhästymisten vuoksi. Loppu: Tomin vaimo oli katkera, sillä heillä oli illalla suunnitelmia.</w:t>
      </w:r>
    </w:p>
    <w:p>
      <w:r>
        <w:rPr>
          <w:b/>
        </w:rPr>
        <w:t xml:space="preserve">Tulos</w:t>
      </w:r>
    </w:p>
    <w:p>
      <w:r>
        <w:t xml:space="preserve">Juna kulki nopeasti, koska myöhästymisiä ei ollut.</w:t>
      </w:r>
    </w:p>
    <w:p>
      <w:r>
        <w:rPr>
          <w:b/>
        </w:rPr>
        <w:t xml:space="preserve">Tulos</w:t>
      </w:r>
    </w:p>
    <w:p>
      <w:r>
        <w:t xml:space="preserve">Juna oli nopea ilman viivästyksiä.</w:t>
      </w:r>
    </w:p>
    <w:p>
      <w:r>
        <w:rPr>
          <w:b/>
        </w:rPr>
        <w:t xml:space="preserve">Tulos</w:t>
      </w:r>
    </w:p>
    <w:p>
      <w:r>
        <w:t xml:space="preserve">Tom ei tiennyt, mitä tehdä asialle.</w:t>
      </w:r>
    </w:p>
    <w:p>
      <w:r>
        <w:rPr>
          <w:b/>
        </w:rPr>
        <w:t xml:space="preserve">Esimerkki 0,4564</w:t>
      </w:r>
    </w:p>
    <w:p>
      <w:r>
        <w:t xml:space="preserve">Alku: Sam halusi kovasti pelata baseballia. Keskikohta: Sam kokeili baseball-joukkuetta ja pääsi mukaan. Loppu: Hän oli niin ylpeä, että juoksi suoraan kotiin näyttääkseen sen vanhemmilleen.</w:t>
      </w:r>
    </w:p>
    <w:p>
      <w:r>
        <w:rPr>
          <w:b/>
        </w:rPr>
        <w:t xml:space="preserve">Tulos</w:t>
      </w:r>
    </w:p>
    <w:p>
      <w:r>
        <w:t xml:space="preserve">Sam kokeili jalkapalloa.</w:t>
      </w:r>
    </w:p>
    <w:p>
      <w:r>
        <w:rPr>
          <w:b/>
        </w:rPr>
        <w:t xml:space="preserve">Tulos</w:t>
      </w:r>
    </w:p>
    <w:p>
      <w:r>
        <w:t xml:space="preserve">Pesäpallojoukkue kokeili Samia ja pääsi sisään.</w:t>
      </w:r>
    </w:p>
    <w:p>
      <w:r>
        <w:rPr>
          <w:b/>
        </w:rPr>
        <w:t xml:space="preserve">Esimerkki 0,4565</w:t>
      </w:r>
    </w:p>
    <w:p>
      <w:r>
        <w:t xml:space="preserve">Alku: Viime viikolla Shawn oli todella hermostunut luokkaan menemisestä. Keskivaihe: Shawnia pelotti suullisen esityksen pitäminen. Loppu: Sitten Shawn heräsi ja tajusi, että kaikki oli vain unta!</w:t>
      </w:r>
    </w:p>
    <w:p>
      <w:r>
        <w:rPr>
          <w:b/>
        </w:rPr>
        <w:t xml:space="preserve">Tulos</w:t>
      </w:r>
    </w:p>
    <w:p>
      <w:r>
        <w:t xml:space="preserve">Shawn ei ollut koskaan hermostunut.</w:t>
      </w:r>
    </w:p>
    <w:p>
      <w:r>
        <w:rPr>
          <w:b/>
        </w:rPr>
        <w:t xml:space="preserve">Esimerkki 0,4566</w:t>
      </w:r>
    </w:p>
    <w:p>
      <w:r>
        <w:t xml:space="preserve">Alku: Viime viikolla vanhempani kävivät ruokaostoksilla. Keskikohta: Vanhempani ostivat halpamuroja. Loppu: Nyt ymmärrämme, miksi se oli niin halpaa.</w:t>
      </w:r>
    </w:p>
    <w:p>
      <w:r>
        <w:rPr>
          <w:b/>
        </w:rPr>
        <w:t xml:space="preserve">Tulos</w:t>
      </w:r>
    </w:p>
    <w:p>
      <w:r>
        <w:t xml:space="preserve">Vanhempani ostivat merkkimuroja.</w:t>
      </w:r>
    </w:p>
    <w:p>
      <w:r>
        <w:rPr>
          <w:b/>
        </w:rPr>
        <w:t xml:space="preserve">Esimerkki 0,4567</w:t>
      </w:r>
    </w:p>
    <w:p>
      <w:r>
        <w:t xml:space="preserve">Alku: Larry ei ole koskaan käyttänyt hyväkseen asunto-osakeyhtiönsä uima-allasta. Keskikohta: Larry: Oli hieno päivä uima-altaalle. Loppu: Larry on hyvin iloinen siitä, että hän on vihdoin käyttänyt uima-allasta.</w:t>
      </w:r>
    </w:p>
    <w:p>
      <w:r>
        <w:rPr>
          <w:b/>
        </w:rPr>
        <w:t xml:space="preserve">Tulos</w:t>
      </w:r>
    </w:p>
    <w:p>
      <w:r>
        <w:t xml:space="preserve">Se oli kauhea päivä uima-altaalle.</w:t>
      </w:r>
    </w:p>
    <w:p>
      <w:r>
        <w:rPr>
          <w:b/>
        </w:rPr>
        <w:t xml:space="preserve">Tulos</w:t>
      </w:r>
    </w:p>
    <w:p>
      <w:r>
        <w:t xml:space="preserve">Se oli kamala päivä uima-altaalle.</w:t>
      </w:r>
    </w:p>
    <w:p>
      <w:r>
        <w:rPr>
          <w:b/>
        </w:rPr>
        <w:t xml:space="preserve">Esimerkki 0,4568</w:t>
      </w:r>
    </w:p>
    <w:p>
      <w:r>
        <w:t xml:space="preserve">Alku: Tim ja hänen pikkuveljensä saivat jäätelökioskista jäätelöannoksia. Keskikohta: Timin pikkuveli tarjoutui maksamaan jäätelöt. Lopetus: Tim tunsi olevansa onnekas, kun hänellä oli niin mukava ja huolehtiva veli.</w:t>
      </w:r>
    </w:p>
    <w:p>
      <w:r>
        <w:rPr>
          <w:b/>
        </w:rPr>
        <w:t xml:space="preserve">Tulos</w:t>
      </w:r>
    </w:p>
    <w:p>
      <w:r>
        <w:t xml:space="preserve">Timin pikkuveli ei pitänyt jäätelöistä.</w:t>
      </w:r>
    </w:p>
    <w:p>
      <w:r>
        <w:rPr>
          <w:b/>
        </w:rPr>
        <w:t xml:space="preserve">Tulos</w:t>
      </w:r>
    </w:p>
    <w:p>
      <w:r>
        <w:t xml:space="preserve">Timin pikkuveli tarjoutui varastamaan jäätelöt.</w:t>
      </w:r>
    </w:p>
    <w:p>
      <w:r>
        <w:rPr>
          <w:b/>
        </w:rPr>
        <w:t xml:space="preserve">Tulos</w:t>
      </w:r>
    </w:p>
    <w:p>
      <w:r>
        <w:t xml:space="preserve">Timin pikkusisko tarjoutui maksamaan jäätelöt.</w:t>
      </w:r>
    </w:p>
    <w:p>
      <w:r>
        <w:rPr>
          <w:b/>
        </w:rPr>
        <w:t xml:space="preserve">Esimerkki 0.4569</w:t>
      </w:r>
    </w:p>
    <w:p>
      <w:r>
        <w:t xml:space="preserve">Alku: Bobby tykkää leikata ruohoa. Keskimmäinen: Bobby leikkaa paljon ihmisten ruohoa. Loppu: Monet ihmiset arvostavat Bobbyn tekemää ruohonleikkuuta.</w:t>
      </w:r>
    </w:p>
    <w:p>
      <w:r>
        <w:rPr>
          <w:b/>
        </w:rPr>
        <w:t xml:space="preserve">Tulos</w:t>
      </w:r>
    </w:p>
    <w:p>
      <w:r>
        <w:t xml:space="preserve">Bobby kiusaa monia ihmisiä.</w:t>
      </w:r>
    </w:p>
    <w:p>
      <w:r>
        <w:rPr>
          <w:b/>
        </w:rPr>
        <w:t xml:space="preserve">Tulos</w:t>
      </w:r>
    </w:p>
    <w:p>
      <w:r>
        <w:t xml:space="preserve">Bobby leikkaa ruohonsa itse.</w:t>
      </w:r>
    </w:p>
    <w:p>
      <w:r>
        <w:rPr>
          <w:b/>
        </w:rPr>
        <w:t xml:space="preserve">Tulos</w:t>
      </w:r>
    </w:p>
    <w:p>
      <w:r>
        <w:t xml:space="preserve">Bobby leikkaa vain muutaman ihmisen ruohon.</w:t>
      </w:r>
    </w:p>
    <w:p>
      <w:r>
        <w:rPr>
          <w:b/>
        </w:rPr>
        <w:t xml:space="preserve">Esimerkki 0,4570</w:t>
      </w:r>
    </w:p>
    <w:p>
      <w:r>
        <w:t xml:space="preserve">Alku: Paisley avasi juurikaljatölkin. Keskikohta: Hän roiskutti sitä vanhan naisen kasvoille. Loppu: Tapaus nauhoitettiin ja laitettiin sosiaaliseen mediaan, ja hän menetti työnsä.</w:t>
      </w:r>
    </w:p>
    <w:p>
      <w:r>
        <w:rPr>
          <w:b/>
        </w:rPr>
        <w:t xml:space="preserve">Tulos</w:t>
      </w:r>
    </w:p>
    <w:p>
      <w:r>
        <w:t xml:space="preserve">Paisley kaatoi sen vanhan rouvan lasiin.</w:t>
      </w:r>
    </w:p>
    <w:p>
      <w:r>
        <w:rPr>
          <w:b/>
        </w:rPr>
        <w:t xml:space="preserve">Esimerkki 0,4571</w:t>
      </w:r>
    </w:p>
    <w:p>
      <w:r>
        <w:t xml:space="preserve">Alku: Jeff kilpaili kokkikilpailussa. Keskikohta: Jeff ei tajunnut, etteivät he saaneet käyttää kirjallisia reseptejä. Loppu: Hänet valitettavasti hylättiin.</w:t>
      </w:r>
    </w:p>
    <w:p>
      <w:r>
        <w:rPr>
          <w:b/>
        </w:rPr>
        <w:t xml:space="preserve">Tulos</w:t>
      </w:r>
    </w:p>
    <w:p>
      <w:r>
        <w:t xml:space="preserve">Jeff ei tiennyt, etteivät he saaneet käyttää espanjalaisia reseptejä.</w:t>
      </w:r>
    </w:p>
    <w:p>
      <w:r>
        <w:rPr>
          <w:b/>
        </w:rPr>
        <w:t xml:space="preserve">Tulos</w:t>
      </w:r>
    </w:p>
    <w:p>
      <w:r>
        <w:t xml:space="preserve">Jeff ymmärsi kyllä, etteivät he saaneet käyttää kirjallisia reseptejä.</w:t>
      </w:r>
    </w:p>
    <w:p>
      <w:r>
        <w:rPr>
          <w:b/>
        </w:rPr>
        <w:t xml:space="preserve">Tulos</w:t>
      </w:r>
    </w:p>
    <w:p>
      <w:r>
        <w:t xml:space="preserve">Jeff tajusi, että he voisivat käyttää kirjallisia reseptejä.</w:t>
      </w:r>
    </w:p>
    <w:p>
      <w:r>
        <w:rPr>
          <w:b/>
        </w:rPr>
        <w:t xml:space="preserve">Esimerkki 0.4572</w:t>
      </w:r>
    </w:p>
    <w:p>
      <w:r>
        <w:t xml:space="preserve">Alku: Nickistä tuli juuri personal trainer. Keskikohta: Nick on mainostanut personal training -palveluitaan. Loppu: Nickillä on nyt yli kaksikymmentä asiakasta!</w:t>
      </w:r>
    </w:p>
    <w:p>
      <w:r>
        <w:rPr>
          <w:b/>
        </w:rPr>
        <w:t xml:space="preserve">Tulos</w:t>
      </w:r>
    </w:p>
    <w:p>
      <w:r>
        <w:t xml:space="preserve">Nick ei mainostanut henkilökohtaisia koulutuspalvelujaan.</w:t>
      </w:r>
    </w:p>
    <w:p>
      <w:r>
        <w:rPr>
          <w:b/>
        </w:rPr>
        <w:t xml:space="preserve">Tulos</w:t>
      </w:r>
    </w:p>
    <w:p>
      <w:r>
        <w:t xml:space="preserve">Nick ei pidä henkilökohtaisesta harjoittelusta.</w:t>
      </w:r>
    </w:p>
    <w:p>
      <w:r>
        <w:rPr>
          <w:b/>
        </w:rPr>
        <w:t xml:space="preserve">Tulos</w:t>
      </w:r>
    </w:p>
    <w:p>
      <w:r>
        <w:t xml:space="preserve">Nick on mainostanut henkilökohtaisia lastenhoitopalvelujaan.</w:t>
      </w:r>
    </w:p>
    <w:p>
      <w:r>
        <w:rPr>
          <w:b/>
        </w:rPr>
        <w:t xml:space="preserve">Esimerkki 0,4573</w:t>
      </w:r>
    </w:p>
    <w:p>
      <w:r>
        <w:t xml:space="preserve">Alku: Tim oli myyntimies. Keskikohta: Tim teki kaupat olemalla hyvin asiantunteva. Loppu: Tim jopa vakuutti heidät hankkimaan laajennetun takuun.</w:t>
      </w:r>
    </w:p>
    <w:p>
      <w:r>
        <w:rPr>
          <w:b/>
        </w:rPr>
        <w:t xml:space="preserve">Tulos</w:t>
      </w:r>
    </w:p>
    <w:p>
      <w:r>
        <w:t xml:space="preserve">Tim ei saanut myyntiä aikaan olemalla hyvin asiantunteva.</w:t>
      </w:r>
    </w:p>
    <w:p>
      <w:r>
        <w:rPr>
          <w:b/>
        </w:rPr>
        <w:t xml:space="preserve">Tulos</w:t>
      </w:r>
    </w:p>
    <w:p>
      <w:r>
        <w:t xml:space="preserve">Tim menetti kaupan olemalla hyvin töykeä.</w:t>
      </w:r>
    </w:p>
    <w:p>
      <w:r>
        <w:rPr>
          <w:b/>
        </w:rPr>
        <w:t xml:space="preserve">Tulos</w:t>
      </w:r>
    </w:p>
    <w:p>
      <w:r>
        <w:t xml:space="preserve">Tim oli surkea työssään eikä koskaan osannut myydä tuotteita.</w:t>
      </w:r>
    </w:p>
    <w:p>
      <w:r>
        <w:rPr>
          <w:b/>
        </w:rPr>
        <w:t xml:space="preserve">Esimerkki 0,4574</w:t>
      </w:r>
    </w:p>
    <w:p>
      <w:r>
        <w:t xml:space="preserve">Alku: Bill ei menestynyt elämässään kovin hyvin. Keskivaihe: Bill päätti ponnistella enemmän. Loppu: Seuraavan vuoden aikana hän toteutti toiveensa, suunnitelmansa ja unelmansa.</w:t>
      </w:r>
    </w:p>
    <w:p>
      <w:r>
        <w:rPr>
          <w:b/>
        </w:rPr>
        <w:t xml:space="preserve">Tulos</w:t>
      </w:r>
    </w:p>
    <w:p>
      <w:r>
        <w:t xml:space="preserve">Bill päätti jatkaa unelmointia.</w:t>
      </w:r>
    </w:p>
    <w:p>
      <w:r>
        <w:rPr>
          <w:b/>
        </w:rPr>
        <w:t xml:space="preserve">Tulos</w:t>
      </w:r>
    </w:p>
    <w:p>
      <w:r>
        <w:t xml:space="preserve">Bill päätti laittaa haarukoita salaattiinsa.</w:t>
      </w:r>
    </w:p>
    <w:p>
      <w:r>
        <w:rPr>
          <w:b/>
        </w:rPr>
        <w:t xml:space="preserve">Tulos</w:t>
      </w:r>
    </w:p>
    <w:p>
      <w:r>
        <w:t xml:space="preserve">Bill epäröi nähdä enemmän vaivaa.</w:t>
      </w:r>
    </w:p>
    <w:p>
      <w:r>
        <w:rPr>
          <w:b/>
        </w:rPr>
        <w:t xml:space="preserve">Esimerkki 0,4575</w:t>
      </w:r>
    </w:p>
    <w:p>
      <w:r>
        <w:t xml:space="preserve">Alku: Muuttoauto saapui täsmällisesti yhdeksältä. Keskikohta: Muuttomiesten piti purkaa tavarat. Lopetus: Muuttomiehet purkivat pakettiauton hitaasti, ja olin vihdoin uudessa kodissani!</w:t>
      </w:r>
    </w:p>
    <w:p>
      <w:r>
        <w:rPr>
          <w:b/>
        </w:rPr>
        <w:t xml:space="preserve">Tulos</w:t>
      </w:r>
    </w:p>
    <w:p>
      <w:r>
        <w:t xml:space="preserve">Muuttomiesten piti lastata se.</w:t>
      </w:r>
    </w:p>
    <w:p>
      <w:r>
        <w:rPr>
          <w:b/>
        </w:rPr>
        <w:t xml:space="preserve">Tulos</w:t>
      </w:r>
    </w:p>
    <w:p>
      <w:r>
        <w:t xml:space="preserve">Muuttomiesten piti pakata pakettiauto.</w:t>
      </w:r>
    </w:p>
    <w:p>
      <w:r>
        <w:rPr>
          <w:b/>
        </w:rPr>
        <w:t xml:space="preserve">Tulos</w:t>
      </w:r>
    </w:p>
    <w:p>
      <w:r>
        <w:t xml:space="preserve">Muuttomiesten ei tarvinnut koskaan purkaa tavaraa.</w:t>
      </w:r>
    </w:p>
    <w:p>
      <w:r>
        <w:rPr>
          <w:b/>
        </w:rPr>
        <w:t xml:space="preserve">Esimerkki 0,4576</w:t>
      </w:r>
    </w:p>
    <w:p>
      <w:r>
        <w:t xml:space="preserve">Alku: Ed lähti kalastamaan isänsä kanssa. Keskikohta: Ed sai trofeekokoisen taimenen pyydä ja vapauta -alueella. Loppu: Sitten hän päästi sen menemään.</w:t>
      </w:r>
    </w:p>
    <w:p>
      <w:r>
        <w:rPr>
          <w:b/>
        </w:rPr>
        <w:t xml:space="preserve">Tulos</w:t>
      </w:r>
    </w:p>
    <w:p>
      <w:r>
        <w:t xml:space="preserve">Ed sai trofeekokoisen taimenen saalis- ja vapautusalueella, mutta piti sen.</w:t>
      </w:r>
    </w:p>
    <w:p>
      <w:r>
        <w:rPr>
          <w:b/>
        </w:rPr>
        <w:t xml:space="preserve">Esimerkki 0.4577</w:t>
      </w:r>
    </w:p>
    <w:p>
      <w:r>
        <w:t xml:space="preserve">Alku: Phil lähti kävelylle puistoon. Keskikohta: Philin ystävät heittivät häntä vesipalloilla, kun hän käveli. Loppu: Phil oli vihainen ystävilleen.</w:t>
      </w:r>
    </w:p>
    <w:p>
      <w:r>
        <w:rPr>
          <w:b/>
        </w:rPr>
        <w:t xml:space="preserve">Tulos</w:t>
      </w:r>
    </w:p>
    <w:p>
      <w:r>
        <w:t xml:space="preserve">Philin ystävät järjestivät hänelle syntymäpäiväjuhlat, kun hän käveli.</w:t>
      </w:r>
    </w:p>
    <w:p>
      <w:r>
        <w:rPr>
          <w:b/>
        </w:rPr>
        <w:t xml:space="preserve">Tulos</w:t>
      </w:r>
    </w:p>
    <w:p>
      <w:r>
        <w:t xml:space="preserve">Philin ystävät heittivät hänelle rahaa kävellessään.</w:t>
      </w:r>
    </w:p>
    <w:p>
      <w:r>
        <w:rPr>
          <w:b/>
        </w:rPr>
        <w:t xml:space="preserve">Tulos</w:t>
      </w:r>
    </w:p>
    <w:p>
      <w:r>
        <w:t xml:space="preserve">Philin ystävät heittelivät hänelle ruusun terälehtiä hänen kävellessään.</w:t>
      </w:r>
    </w:p>
    <w:p>
      <w:r>
        <w:rPr>
          <w:b/>
        </w:rPr>
        <w:t xml:space="preserve">Esimerkki 0.4578</w:t>
      </w:r>
    </w:p>
    <w:p>
      <w:r>
        <w:t xml:space="preserve">Alku: Keskimmäinen: Jenny luuli olevansa uskomaton laulaja Keskimmäinen: Jenny luuli olevansa uskomaton laulaja: Jenny päätti perustaa bändin muutaman ystävänsä kanssa. Loppu: Lopulta Jenny ja bändi soittivat live-esiintymisiä.</w:t>
      </w:r>
    </w:p>
    <w:p>
      <w:r>
        <w:rPr>
          <w:b/>
        </w:rPr>
        <w:t xml:space="preserve">Tulos</w:t>
      </w:r>
    </w:p>
    <w:p>
      <w:r>
        <w:t xml:space="preserve">Jennyllä oli itse asiassa huono ääni ja vähän lahjakkuutta.</w:t>
      </w:r>
    </w:p>
    <w:p>
      <w:r>
        <w:rPr>
          <w:b/>
        </w:rPr>
        <w:t xml:space="preserve">Esimerkki 0,4579</w:t>
      </w:r>
    </w:p>
    <w:p>
      <w:r>
        <w:t xml:space="preserve">Alku: Amber oli vielä väsynyt herätessään Middle: Amber painoi torkkuhälytintä vielä kerran. Loppu: Amber myöhästyi yli kymmenen minuuttia.</w:t>
      </w:r>
    </w:p>
    <w:p>
      <w:r>
        <w:rPr>
          <w:b/>
        </w:rPr>
        <w:t xml:space="preserve">Tulos</w:t>
      </w:r>
    </w:p>
    <w:p>
      <w:r>
        <w:t xml:space="preserve">Amber päätti olla painamatta torkkuhälytintä ylimääräistä kertaa.</w:t>
      </w:r>
    </w:p>
    <w:p>
      <w:r>
        <w:rPr>
          <w:b/>
        </w:rPr>
        <w:t xml:space="preserve">Tulos</w:t>
      </w:r>
    </w:p>
    <w:p>
      <w:r>
        <w:t xml:space="preserve">Amber painoi herätyskelloa ylimääräisen kerran.</w:t>
      </w:r>
    </w:p>
    <w:p>
      <w:r>
        <w:rPr>
          <w:b/>
        </w:rPr>
        <w:t xml:space="preserve">Tulos</w:t>
      </w:r>
    </w:p>
    <w:p>
      <w:r>
        <w:t xml:space="preserve">Amber heräsi paljon tavallista aikaisemmin.</w:t>
      </w:r>
    </w:p>
    <w:p>
      <w:r>
        <w:rPr>
          <w:b/>
        </w:rPr>
        <w:t xml:space="preserve">Esimerkki 0.4580</w:t>
      </w:r>
    </w:p>
    <w:p>
      <w:r>
        <w:t xml:space="preserve">Alku: Bradia oli pyydetty johtamaan koulunsa kummitustaloa. Keskikohta: Brad on aina halunnut johtaa kummitustaloa. Loppu: Brad oli niin onnellinen, että hän melkein tanssi riemusta!</w:t>
      </w:r>
    </w:p>
    <w:p>
      <w:r>
        <w:rPr>
          <w:b/>
        </w:rPr>
        <w:t xml:space="preserve">Tulos</w:t>
      </w:r>
    </w:p>
    <w:p>
      <w:r>
        <w:t xml:space="preserve">Brad on aina halunnut mennä kummitustaloon.</w:t>
      </w:r>
    </w:p>
    <w:p>
      <w:r>
        <w:rPr>
          <w:b/>
        </w:rPr>
        <w:t xml:space="preserve">Tulos</w:t>
      </w:r>
    </w:p>
    <w:p>
      <w:r>
        <w:t xml:space="preserve">Brad halusi aina varastaa kummitustalon.</w:t>
      </w:r>
    </w:p>
    <w:p>
      <w:r>
        <w:rPr>
          <w:b/>
        </w:rPr>
        <w:t xml:space="preserve">Tulos</w:t>
      </w:r>
    </w:p>
    <w:p>
      <w:r>
        <w:t xml:space="preserve">Mike on aina halunnut johtaa kummitustaloa.</w:t>
      </w:r>
    </w:p>
    <w:p>
      <w:r>
        <w:rPr>
          <w:b/>
        </w:rPr>
        <w:t xml:space="preserve">Esimerkki 0,4581</w:t>
      </w:r>
    </w:p>
    <w:p>
      <w:r>
        <w:t xml:space="preserve">Alku: Mattin vieressä oleva puhelin värisi rajusti. Keskikohta: Äiti soitti hänelle. Loppu: Matt huokaisi ja vastasi siihen tietäen, että hän lopulta kohtasi kohtalonsa.</w:t>
      </w:r>
    </w:p>
    <w:p>
      <w:r>
        <w:rPr>
          <w:b/>
        </w:rPr>
        <w:t xml:space="preserve">Tulos</w:t>
      </w:r>
    </w:p>
    <w:p>
      <w:r>
        <w:t xml:space="preserve">Puhelinyhtiö soitti hänelle.</w:t>
      </w:r>
    </w:p>
    <w:p>
      <w:r>
        <w:rPr>
          <w:b/>
        </w:rPr>
        <w:t xml:space="preserve">Tulos</w:t>
      </w:r>
    </w:p>
    <w:p>
      <w:r>
        <w:t xml:space="preserve">Se oli hänen poikansa, joka kutsui häntä.</w:t>
      </w:r>
    </w:p>
    <w:p>
      <w:r>
        <w:rPr>
          <w:b/>
        </w:rPr>
        <w:t xml:space="preserve">Tulos</w:t>
      </w:r>
    </w:p>
    <w:p>
      <w:r>
        <w:t xml:space="preserve">Se oli vain hänen mielikuvitustaan.</w:t>
      </w:r>
    </w:p>
    <w:p>
      <w:r>
        <w:rPr>
          <w:b/>
        </w:rPr>
        <w:t xml:space="preserve">Esimerkki 0.4582</w:t>
      </w:r>
    </w:p>
    <w:p>
      <w:r>
        <w:t xml:space="preserve">Alku: Cory vietti päivän tutustuen San Franciscoon. Keskikohta: Coryn jalkoihin alkoi sattua. Loppu: Cory päätti käyttää parempia kenkiä toisen päivän tutkimusmatkallaan.</w:t>
      </w:r>
    </w:p>
    <w:p>
      <w:r>
        <w:rPr>
          <w:b/>
        </w:rPr>
        <w:t xml:space="preserve">Tulos</w:t>
      </w:r>
    </w:p>
    <w:p>
      <w:r>
        <w:t xml:space="preserve">Cory meni bussilla.</w:t>
      </w:r>
    </w:p>
    <w:p>
      <w:r>
        <w:rPr>
          <w:b/>
        </w:rPr>
        <w:t xml:space="preserve">Tulos</w:t>
      </w:r>
    </w:p>
    <w:p>
      <w:r>
        <w:t xml:space="preserve">Coryn jalkoihin ei alkanut sattua.</w:t>
      </w:r>
    </w:p>
    <w:p>
      <w:r>
        <w:rPr>
          <w:b/>
        </w:rPr>
        <w:t xml:space="preserve">Tulos</w:t>
      </w:r>
    </w:p>
    <w:p>
      <w:r>
        <w:t xml:space="preserve">Coryn päätä alkoi särkeä.</w:t>
      </w:r>
    </w:p>
    <w:p>
      <w:r>
        <w:rPr>
          <w:b/>
        </w:rPr>
        <w:t xml:space="preserve">Esimerkki 0,4583</w:t>
      </w:r>
    </w:p>
    <w:p>
      <w:r>
        <w:t xml:space="preserve">Alku: Samantha halusi olla perheensä ensimmäinen yliopistoon menijä. Keskikohta: Samantha opiskeli ahkerasti ja suoritti liiketalouden tutkinnon. Loppu: Valmistuttuaan Samanthasta tuli menestyvä liikenainen.</w:t>
      </w:r>
    </w:p>
    <w:p>
      <w:r>
        <w:rPr>
          <w:b/>
        </w:rPr>
        <w:t xml:space="preserve">Tulos</w:t>
      </w:r>
    </w:p>
    <w:p>
      <w:r>
        <w:t xml:space="preserve">Samantha ei koskaan opiskellut.</w:t>
      </w:r>
    </w:p>
    <w:p>
      <w:r>
        <w:rPr>
          <w:b/>
        </w:rPr>
        <w:t xml:space="preserve">Tulos</w:t>
      </w:r>
    </w:p>
    <w:p>
      <w:r>
        <w:t xml:space="preserve">Samantha lintsasi ja reputti collegessa.</w:t>
      </w:r>
    </w:p>
    <w:p>
      <w:r>
        <w:rPr>
          <w:b/>
        </w:rPr>
        <w:t xml:space="preserve">Tulos</w:t>
      </w:r>
    </w:p>
    <w:p>
      <w:r>
        <w:t xml:space="preserve">Samantha opiskeli ahkerasti ja suoritti eläinlääketieteen tutkinnon.</w:t>
      </w:r>
    </w:p>
    <w:p>
      <w:r>
        <w:rPr>
          <w:b/>
        </w:rPr>
        <w:t xml:space="preserve">Esimerkki 0.4584</w:t>
      </w:r>
    </w:p>
    <w:p>
      <w:r>
        <w:t xml:space="preserve">Alku: Olin postitoimistossa ja tapasin kaksi turistia Saksasta. Keskikohta: Halusin jutella heidän kanssaan. Loppu: Kun he olivat lähdössä, hyvästelin heidät saksaksi, ja he hymyilivät.</w:t>
      </w:r>
    </w:p>
    <w:p>
      <w:r>
        <w:rPr>
          <w:b/>
        </w:rPr>
        <w:t xml:space="preserve">Tulos</w:t>
      </w:r>
    </w:p>
    <w:p>
      <w:r>
        <w:t xml:space="preserve">Halusin tanssia heidän kanssaan.</w:t>
      </w:r>
    </w:p>
    <w:p>
      <w:r>
        <w:rPr>
          <w:b/>
        </w:rPr>
        <w:t xml:space="preserve">Tulos</w:t>
      </w:r>
    </w:p>
    <w:p>
      <w:r>
        <w:t xml:space="preserve">Halusin puhua heille ranskaksi.</w:t>
      </w:r>
    </w:p>
    <w:p>
      <w:r>
        <w:rPr>
          <w:b/>
        </w:rPr>
        <w:t xml:space="preserve">Esimerkki 0,4585</w:t>
      </w:r>
    </w:p>
    <w:p>
      <w:r>
        <w:t xml:space="preserve">Alku: Ryhmä oli hyvin nälkäinen. Keskikohta: Ryhmä meni kalliiseen ravintolaan. Loppu: Ryhmällä ei ollut enää nälkä, mutta se oli köyhtynyt hieman.</w:t>
      </w:r>
    </w:p>
    <w:p>
      <w:r>
        <w:rPr>
          <w:b/>
        </w:rPr>
        <w:t xml:space="preserve">Tulos</w:t>
      </w:r>
    </w:p>
    <w:p>
      <w:r>
        <w:t xml:space="preserve">Ryhmä kävi ruokapankissa.</w:t>
      </w:r>
    </w:p>
    <w:p>
      <w:r>
        <w:rPr>
          <w:b/>
        </w:rPr>
        <w:t xml:space="preserve">Esimerkki 0.4586</w:t>
      </w:r>
    </w:p>
    <w:p>
      <w:r>
        <w:t xml:space="preserve">Alku: Nicole oli ihastunut Johniin, joka istui hänen vieressään luokassa. Keskikohta: Nicole ja John huomasivat, että heillä oli paljon yhteistä. Loppu: Nyt Nicole tapailee miestä, johon hän oli ihastunut.</w:t>
      </w:r>
    </w:p>
    <w:p>
      <w:r>
        <w:rPr>
          <w:b/>
        </w:rPr>
        <w:t xml:space="preserve">Tulos</w:t>
      </w:r>
    </w:p>
    <w:p>
      <w:r>
        <w:t xml:space="preserve">Nicole ja John tajusivat, ettei heillä ollut mitään yhteistä.</w:t>
      </w:r>
    </w:p>
    <w:p>
      <w:r>
        <w:rPr>
          <w:b/>
        </w:rPr>
        <w:t xml:space="preserve">Tulos</w:t>
      </w:r>
    </w:p>
    <w:p>
      <w:r>
        <w:t xml:space="preserve">Nicole ja John tajusivat, ettei heillä ole mitään yhteistä.</w:t>
      </w:r>
    </w:p>
    <w:p>
      <w:r>
        <w:rPr>
          <w:b/>
        </w:rPr>
        <w:t xml:space="preserve">Tulos</w:t>
      </w:r>
    </w:p>
    <w:p>
      <w:r>
        <w:t xml:space="preserve">Nicole ja John täyttymättömänä heillä oli paljon yhteistä.</w:t>
      </w:r>
    </w:p>
    <w:p>
      <w:r>
        <w:rPr>
          <w:b/>
        </w:rPr>
        <w:t xml:space="preserve">Esimerkki 0,4587</w:t>
      </w:r>
    </w:p>
    <w:p>
      <w:r>
        <w:t xml:space="preserve">Alku: Adam oli menossa snorklaamaan. Keskikohta: Adam oli hermostunut, joten hän meditoi ennen snorklausta. Loppu: Hän pystyi rentoutumaan ja viettämään hauskaa snorklausta!</w:t>
      </w:r>
    </w:p>
    <w:p>
      <w:r>
        <w:rPr>
          <w:b/>
        </w:rPr>
        <w:t xml:space="preserve">Tulos</w:t>
      </w:r>
    </w:p>
    <w:p>
      <w:r>
        <w:t xml:space="preserve">Adam oli hermostunut, joten hän päätti olla lähtemättä snorklaamaan.</w:t>
      </w:r>
    </w:p>
    <w:p>
      <w:r>
        <w:rPr>
          <w:b/>
        </w:rPr>
        <w:t xml:space="preserve">Tulos</w:t>
      </w:r>
    </w:p>
    <w:p>
      <w:r>
        <w:t xml:space="preserve">Adam oli hermostunut, joten hän hyperventiloi ennen snorklausta.</w:t>
      </w:r>
    </w:p>
    <w:p>
      <w:r>
        <w:rPr>
          <w:b/>
        </w:rPr>
        <w:t xml:space="preserve">Tulos</w:t>
      </w:r>
    </w:p>
    <w:p>
      <w:r>
        <w:t xml:space="preserve">Adam tärisi, joten hän meditoi ennen sitä.</w:t>
      </w:r>
    </w:p>
    <w:p>
      <w:r>
        <w:rPr>
          <w:b/>
        </w:rPr>
        <w:t xml:space="preserve">Esimerkki 0,4588</w:t>
      </w:r>
    </w:p>
    <w:p>
      <w:r>
        <w:t xml:space="preserve">Alku: Olin kampuksen opiskelijayhdistyksessä, joka järjesti paljon äänekkäitä juhlia. Keskivaihe: Eräänä iltana paikalle tuli liikaa ihmisiä, ja juhlista tuli hyvin äänekkäät ja villit. Loppu: Kampuksen poliisi hajotti juhlat, ja meidät potkittiin pois kampukselta.</w:t>
      </w:r>
    </w:p>
    <w:p>
      <w:r>
        <w:rPr>
          <w:b/>
        </w:rPr>
        <w:t xml:space="preserve">Tulos</w:t>
      </w:r>
    </w:p>
    <w:p>
      <w:r>
        <w:t xml:space="preserve">Eräänä iltana kukaan ei tullut paikalle, ja juhlista tuli tylsät ja yksinäiset.</w:t>
      </w:r>
    </w:p>
    <w:p>
      <w:r>
        <w:rPr>
          <w:b/>
        </w:rPr>
        <w:t xml:space="preserve">Esimerkki 0.4589</w:t>
      </w:r>
    </w:p>
    <w:p>
      <w:r>
        <w:t xml:space="preserve">Alku: Tyttärentyttäremme tuli vierailulle lokakuussa 2014. Keskellä: Veimme lapsenlapsemme huvipuistoon. Loppu: Meillä oli hauskaa.</w:t>
      </w:r>
    </w:p>
    <w:p>
      <w:r>
        <w:rPr>
          <w:b/>
        </w:rPr>
        <w:t xml:space="preserve">Tulos</w:t>
      </w:r>
    </w:p>
    <w:p>
      <w:r>
        <w:t xml:space="preserve">Emme keksineet, minne voisimme viedä lapsenlapsemme.</w:t>
      </w:r>
    </w:p>
    <w:p>
      <w:r>
        <w:rPr>
          <w:b/>
        </w:rPr>
        <w:t xml:space="preserve">Tulos</w:t>
      </w:r>
    </w:p>
    <w:p>
      <w:r>
        <w:t xml:space="preserve">Veimme lapsenlapsemme tyhjälle parkkipaikalle.</w:t>
      </w:r>
    </w:p>
    <w:p>
      <w:r>
        <w:rPr>
          <w:b/>
        </w:rPr>
        <w:t xml:space="preserve">Tulos</w:t>
      </w:r>
    </w:p>
    <w:p>
      <w:r>
        <w:t xml:space="preserve">veimme lapsenlapsemme hautajaisiin.</w:t>
      </w:r>
    </w:p>
    <w:p>
      <w:r>
        <w:rPr>
          <w:b/>
        </w:rPr>
        <w:t xml:space="preserve">Esimerkki 0,4590</w:t>
      </w:r>
    </w:p>
    <w:p>
      <w:r>
        <w:t xml:space="preserve">Alku: Fred ja James menivät hylättyyn mielisairaalaan. Keskikohta: Fred, James ja heidän ystävänsä joutuivat poliisin haaviin luvatta tapahtuneesta tunkeutumisesta. Loppu: Heille kaikille annettiin varoitus.</w:t>
      </w:r>
    </w:p>
    <w:p>
      <w:r>
        <w:rPr>
          <w:b/>
        </w:rPr>
        <w:t xml:space="preserve">Tulos</w:t>
      </w:r>
    </w:p>
    <w:p>
      <w:r>
        <w:t xml:space="preserve">Fred, James ja heidän ystävänsä olivat ystävällismielisiä poliisin kanssa luvattomasta tunkeutumisesta.</w:t>
      </w:r>
    </w:p>
    <w:p>
      <w:r>
        <w:rPr>
          <w:b/>
        </w:rPr>
        <w:t xml:space="preserve">Esimerkki 0,4591</w:t>
      </w:r>
    </w:p>
    <w:p>
      <w:r>
        <w:t xml:space="preserve">Alku: Soitin tänään äidilleni puhelimitse. Keskikohta: Hän muistutti minua siitä, että minun piti soittaa siskolleni. Loppu: Olen iloinen, että soitin hänelle!</w:t>
      </w:r>
    </w:p>
    <w:p>
      <w:r>
        <w:rPr>
          <w:b/>
        </w:rPr>
        <w:t xml:space="preserve">Tulos</w:t>
      </w:r>
    </w:p>
    <w:p>
      <w:r>
        <w:t xml:space="preserve">Siskoni päätti sen sijaan soittaa minulle tänään.</w:t>
      </w:r>
    </w:p>
    <w:p>
      <w:r>
        <w:rPr>
          <w:b/>
        </w:rPr>
        <w:t xml:space="preserve">Tulos</w:t>
      </w:r>
    </w:p>
    <w:p>
      <w:r>
        <w:t xml:space="preserve">Hän muistutti minua siitä, että minun oli soitettava itselleni.</w:t>
      </w:r>
    </w:p>
    <w:p>
      <w:r>
        <w:rPr>
          <w:b/>
        </w:rPr>
        <w:t xml:space="preserve">Tulos</w:t>
      </w:r>
    </w:p>
    <w:p>
      <w:r>
        <w:t xml:space="preserve">Hän huusi minulle, että soittaisin siskolleni.</w:t>
      </w:r>
    </w:p>
    <w:p>
      <w:r>
        <w:rPr>
          <w:b/>
        </w:rPr>
        <w:t xml:space="preserve">Esimerkki 0.4592</w:t>
      </w:r>
    </w:p>
    <w:p>
      <w:r>
        <w:t xml:space="preserve">Alku: Jake rakasti lenkkeilyä. Keskimmäinen: Jaken polvi antoi lopulta periksi. Loppu: Hän ei pystynyt enää juoksemaan ja lihoi.</w:t>
      </w:r>
    </w:p>
    <w:p>
      <w:r>
        <w:rPr>
          <w:b/>
        </w:rPr>
        <w:t xml:space="preserve">Tulos</w:t>
      </w:r>
    </w:p>
    <w:p>
      <w:r>
        <w:t xml:space="preserve">Jake voitti maratonin.</w:t>
      </w:r>
    </w:p>
    <w:p>
      <w:r>
        <w:rPr>
          <w:b/>
        </w:rPr>
        <w:t xml:space="preserve">Tulos</w:t>
      </w:r>
    </w:p>
    <w:p>
      <w:r>
        <w:t xml:space="preserve">Jaken polvi parani vihdoin.</w:t>
      </w:r>
    </w:p>
    <w:p>
      <w:r>
        <w:rPr>
          <w:b/>
        </w:rPr>
        <w:t xml:space="preserve">Tulos</w:t>
      </w:r>
    </w:p>
    <w:p>
      <w:r>
        <w:t xml:space="preserve">Jaken polvet olivat hyvässä kunnossa.</w:t>
      </w:r>
    </w:p>
    <w:p>
      <w:r>
        <w:rPr>
          <w:b/>
        </w:rPr>
        <w:t xml:space="preserve">Esimerkki 0,4593</w:t>
      </w:r>
    </w:p>
    <w:p>
      <w:r>
        <w:t xml:space="preserve">Alku: Jimmy oli toisen vuoden opiskelija collegessa. Keskikohta: Jimmy ei pärjännyt hyvin tunneillaan. Loppu: Tilanne paheni niin pahaksi, että Jimmy päätti viikkojen kuluessa lähteä koulusta.</w:t>
      </w:r>
    </w:p>
    <w:p>
      <w:r>
        <w:rPr>
          <w:b/>
        </w:rPr>
        <w:t xml:space="preserve">Tulos</w:t>
      </w:r>
    </w:p>
    <w:p>
      <w:r>
        <w:t xml:space="preserve">Jimmy menestyi erinomaisesti tunneillaan.</w:t>
      </w:r>
    </w:p>
    <w:p>
      <w:r>
        <w:rPr>
          <w:b/>
        </w:rPr>
        <w:t xml:space="preserve">Tulos</w:t>
      </w:r>
    </w:p>
    <w:p>
      <w:r>
        <w:t xml:space="preserve">Jimmy pärjäsi erinomaisesti tunneillaan.</w:t>
      </w:r>
    </w:p>
    <w:p>
      <w:r>
        <w:rPr>
          <w:b/>
        </w:rPr>
        <w:t xml:space="preserve">Tulos</w:t>
      </w:r>
    </w:p>
    <w:p>
      <w:r>
        <w:t xml:space="preserve">Jimmy pärjäsi hyvin tunneillaan.</w:t>
      </w:r>
    </w:p>
    <w:p>
      <w:r>
        <w:rPr>
          <w:b/>
        </w:rPr>
        <w:t xml:space="preserve">Esimerkki 0,4594</w:t>
      </w:r>
    </w:p>
    <w:p>
      <w:r>
        <w:t xml:space="preserve">Alku: Fay oli eräänä päivänä retkellä. Keskikohta: Hän törmäsi haukkaan, joka lumosi hänet. Loppu: Nyt Fayella on oma lemmikkihaukka!</w:t>
      </w:r>
    </w:p>
    <w:p>
      <w:r>
        <w:rPr>
          <w:b/>
        </w:rPr>
        <w:t xml:space="preserve">Tulos</w:t>
      </w:r>
    </w:p>
    <w:p>
      <w:r>
        <w:t xml:space="preserve">Hän törmäsi papukaijaan, joka lumosi hänet.</w:t>
      </w:r>
    </w:p>
    <w:p>
      <w:r>
        <w:rPr>
          <w:b/>
        </w:rPr>
        <w:t xml:space="preserve">Esimerkki 0,4595</w:t>
      </w:r>
    </w:p>
    <w:p>
      <w:r>
        <w:t xml:space="preserve">Alku: Oli Tinan vuoro kiivetä kalliotorniin. Keskikohta: Tina ponnisteli kiipeäkseen, mutta ei onnistunut. Loppu: Hän pettyi.</w:t>
      </w:r>
    </w:p>
    <w:p>
      <w:r>
        <w:rPr>
          <w:b/>
        </w:rPr>
        <w:t xml:space="preserve">Tulos</w:t>
      </w:r>
    </w:p>
    <w:p>
      <w:r>
        <w:t xml:space="preserve">Tina kiipesi huipulle helposti.</w:t>
      </w:r>
    </w:p>
    <w:p>
      <w:r>
        <w:rPr>
          <w:b/>
        </w:rPr>
        <w:t xml:space="preserve">Tulos</w:t>
      </w:r>
    </w:p>
    <w:p>
      <w:r>
        <w:t xml:space="preserve">Tina ponnisteli leipoakseen, mutta ei pystynyt siihen.</w:t>
      </w:r>
    </w:p>
    <w:p>
      <w:r>
        <w:rPr>
          <w:b/>
        </w:rPr>
        <w:t xml:space="preserve">Tulos</w:t>
      </w:r>
    </w:p>
    <w:p>
      <w:r>
        <w:t xml:space="preserve">Tina ponnisteli lopettaakseen, mutta ei pystynyt tekemään sitä.</w:t>
      </w:r>
    </w:p>
    <w:p>
      <w:r>
        <w:rPr>
          <w:b/>
        </w:rPr>
        <w:t xml:space="preserve">Esimerkki 0,4596</w:t>
      </w:r>
    </w:p>
    <w:p>
      <w:r>
        <w:t xml:space="preserve">Alku: James pysähtyi huoltoasemalle tankkaamaan. Keskikohta: James unohti korkata tankin. Loppu: Hän pysähtyi ja laittoi bensakorkin takaisin autoonsa.</w:t>
      </w:r>
    </w:p>
    <w:p>
      <w:r>
        <w:rPr>
          <w:b/>
        </w:rPr>
        <w:t xml:space="preserve">Tulos</w:t>
      </w:r>
    </w:p>
    <w:p>
      <w:r>
        <w:t xml:space="preserve">James varmisti, että tankki oli suljettu.</w:t>
      </w:r>
    </w:p>
    <w:p>
      <w:r>
        <w:rPr>
          <w:b/>
        </w:rPr>
        <w:t xml:space="preserve">Tulos</w:t>
      </w:r>
    </w:p>
    <w:p>
      <w:r>
        <w:t xml:space="preserve">James laittoi bensiinitankin korkin kiinni huoltoasemalla.</w:t>
      </w:r>
    </w:p>
    <w:p>
      <w:r>
        <w:rPr>
          <w:b/>
        </w:rPr>
        <w:t xml:space="preserve">Tulos</w:t>
      </w:r>
    </w:p>
    <w:p>
      <w:r>
        <w:t xml:space="preserve">James muisti korkata tankin.</w:t>
      </w:r>
    </w:p>
    <w:p>
      <w:r>
        <w:rPr>
          <w:b/>
        </w:rPr>
        <w:t xml:space="preserve">Esimerkki 0,4597</w:t>
      </w:r>
    </w:p>
    <w:p>
      <w:r>
        <w:t xml:space="preserve">Alku: Ben jätti kotitehtävänsä keittiön pöydälle, jotta hän ei unohtaisi niitä. Keskikohta: Ben unohti ne taas. Loppu: Opettaja ei ikinä olisi uskonut häntä!</w:t>
      </w:r>
    </w:p>
    <w:p>
      <w:r>
        <w:rPr>
          <w:b/>
        </w:rPr>
        <w:t xml:space="preserve">Tulos</w:t>
      </w:r>
    </w:p>
    <w:p>
      <w:r>
        <w:t xml:space="preserve">Ben ei päässyt unohtamaan uudelleen.</w:t>
      </w:r>
    </w:p>
    <w:p>
      <w:r>
        <w:rPr>
          <w:b/>
        </w:rPr>
        <w:t xml:space="preserve">Tulos</w:t>
      </w:r>
    </w:p>
    <w:p>
      <w:r>
        <w:t xml:space="preserve">Ben päätyi muistamaan.</w:t>
      </w:r>
    </w:p>
    <w:p>
      <w:r>
        <w:rPr>
          <w:b/>
        </w:rPr>
        <w:t xml:space="preserve">Tulos</w:t>
      </w:r>
    </w:p>
    <w:p>
      <w:r>
        <w:t xml:space="preserve">Ben muisti aamulla läksynsä.</w:t>
      </w:r>
    </w:p>
    <w:p>
      <w:r>
        <w:rPr>
          <w:b/>
        </w:rPr>
        <w:t xml:space="preserve">Esimerkki 0.4598</w:t>
      </w:r>
    </w:p>
    <w:p>
      <w:r>
        <w:t xml:space="preserve">Alku: Judy pyysi Barbie-nukkea syntymäpäivälahjaksi. Keskikohta: Judy sai sen sijaan jonkun pojanuken. Loppu: Kun Judy käveli kotiin, hän heitti nuken pusikkoon.</w:t>
      </w:r>
    </w:p>
    <w:p>
      <w:r>
        <w:rPr>
          <w:b/>
        </w:rPr>
        <w:t xml:space="preserve">Tulos</w:t>
      </w:r>
    </w:p>
    <w:p>
      <w:r>
        <w:t xml:space="preserve">Judy sai Barbie-nuken.</w:t>
      </w:r>
    </w:p>
    <w:p>
      <w:r>
        <w:rPr>
          <w:b/>
        </w:rPr>
        <w:t xml:space="preserve">Tulos</w:t>
      </w:r>
    </w:p>
    <w:p>
      <w:r>
        <w:t xml:space="preserve">Judy sai sen sijaan lelun.</w:t>
      </w:r>
    </w:p>
    <w:p>
      <w:r>
        <w:rPr>
          <w:b/>
        </w:rPr>
        <w:t xml:space="preserve">Tulos</w:t>
      </w:r>
    </w:p>
    <w:p>
      <w:r>
        <w:t xml:space="preserve">Judy sai pyytämänsä nuken.</w:t>
      </w:r>
    </w:p>
    <w:p>
      <w:r>
        <w:rPr>
          <w:b/>
        </w:rPr>
        <w:t xml:space="preserve">Esimerkki 0.4599</w:t>
      </w:r>
    </w:p>
    <w:p>
      <w:r>
        <w:t xml:space="preserve">Alku: Carey työskentelee putiikissa. Keskikohta: Carey halusi ylennyksen. Loppu: Carey on päättänyt toteuttaa unelmansa.</w:t>
      </w:r>
    </w:p>
    <w:p>
      <w:r>
        <w:rPr>
          <w:b/>
        </w:rPr>
        <w:t xml:space="preserve">Tulos</w:t>
      </w:r>
    </w:p>
    <w:p>
      <w:r>
        <w:t xml:space="preserve">Carey halusi tulla alennetuksi.</w:t>
      </w:r>
    </w:p>
    <w:p>
      <w:r>
        <w:rPr>
          <w:b/>
        </w:rPr>
        <w:t xml:space="preserve">Tulos</w:t>
      </w:r>
    </w:p>
    <w:p>
      <w:r>
        <w:t xml:space="preserve">Carey halusi potkut.</w:t>
      </w:r>
    </w:p>
    <w:p>
      <w:r>
        <w:rPr>
          <w:b/>
        </w:rPr>
        <w:t xml:space="preserve">Tulos</w:t>
      </w:r>
    </w:p>
    <w:p>
      <w:r>
        <w:t xml:space="preserve">Hän haaveili usein sen polttamisesta.</w:t>
      </w:r>
    </w:p>
    <w:p>
      <w:r>
        <w:rPr>
          <w:b/>
        </w:rPr>
        <w:t xml:space="preserve">Esimerkki 0.4600</w:t>
      </w:r>
    </w:p>
    <w:p>
      <w:r>
        <w:t xml:space="preserve">Alku: Tyler ja Jeff menivät pyöräilemään puistoon. Keskikohta: Tyler ja Jeff huomasivat paljon roskia. Loppu: Kumpikin täytti kaksi isoa säkkiä roskilla.</w:t>
      </w:r>
    </w:p>
    <w:p>
      <w:r>
        <w:rPr>
          <w:b/>
        </w:rPr>
        <w:t xml:space="preserve">Tulos</w:t>
      </w:r>
    </w:p>
    <w:p>
      <w:r>
        <w:t xml:space="preserve">Tyler ja Jeff ohittivat paljon roskia.</w:t>
      </w:r>
    </w:p>
    <w:p>
      <w:r>
        <w:rPr>
          <w:b/>
        </w:rPr>
        <w:t xml:space="preserve">Tulos</w:t>
      </w:r>
    </w:p>
    <w:p>
      <w:r>
        <w:t xml:space="preserve">Tyler ja Jeff heittivät paljon roskia.</w:t>
      </w:r>
    </w:p>
    <w:p>
      <w:r>
        <w:rPr>
          <w:b/>
        </w:rPr>
        <w:t xml:space="preserve">Tulos</w:t>
      </w:r>
    </w:p>
    <w:p>
      <w:r>
        <w:t xml:space="preserve">Tyler ja Jeff heittivät paljon roskia.</w:t>
      </w:r>
    </w:p>
    <w:p>
      <w:r>
        <w:rPr>
          <w:b/>
        </w:rPr>
        <w:t xml:space="preserve">Esimerkki 0.4601</w:t>
      </w:r>
    </w:p>
    <w:p>
      <w:r>
        <w:t xml:space="preserve">Alku: Tyttö töissä sai aina kukkia. Keskikohta: Kukat saattoivat olla poikaystävältä tai perheeltä. Loppu: Mutta oli miten oli, hänellä oli aina kauniita kukkia työpöydällään.</w:t>
      </w:r>
    </w:p>
    <w:p>
      <w:r>
        <w:rPr>
          <w:b/>
        </w:rPr>
        <w:t xml:space="preserve">Tulos</w:t>
      </w:r>
    </w:p>
    <w:p>
      <w:r>
        <w:t xml:space="preserve">Munat olivat peräisin poikaystävältä tai perheeltä.</w:t>
      </w:r>
    </w:p>
    <w:p>
      <w:r>
        <w:rPr>
          <w:b/>
        </w:rPr>
        <w:t xml:space="preserve">Esimerkki 0.4602</w:t>
      </w:r>
    </w:p>
    <w:p>
      <w:r>
        <w:t xml:space="preserve">Alku: Eilen oli pitkä päivä. Keskikohta: Sain hyvät yöunet. Loppu: Kun heräsin, tunsin itseni virkeäksi.</w:t>
      </w:r>
    </w:p>
    <w:p>
      <w:r>
        <w:rPr>
          <w:b/>
        </w:rPr>
        <w:t xml:space="preserve">Tulos</w:t>
      </w:r>
    </w:p>
    <w:p>
      <w:r>
        <w:t xml:space="preserve">Nukuin yöni kamalasti.</w:t>
      </w:r>
    </w:p>
    <w:p>
      <w:r>
        <w:rPr>
          <w:b/>
        </w:rPr>
        <w:t xml:space="preserve">Tulos</w:t>
      </w:r>
    </w:p>
    <w:p>
      <w:r>
        <w:t xml:space="preserve">Nukuin huonosti.</w:t>
      </w:r>
    </w:p>
    <w:p>
      <w:r>
        <w:rPr>
          <w:b/>
        </w:rPr>
        <w:t xml:space="preserve">Tulos</w:t>
      </w:r>
    </w:p>
    <w:p>
      <w:r>
        <w:t xml:space="preserve">En koskaan mennyt nukkumaan.</w:t>
      </w:r>
    </w:p>
    <w:p>
      <w:r>
        <w:rPr>
          <w:b/>
        </w:rPr>
        <w:t xml:space="preserve">Esimerkki 0.4603</w:t>
      </w:r>
    </w:p>
    <w:p>
      <w:r>
        <w:t xml:space="preserve">Alku: Käytin exceliä. Keskivaihe: Olin tutustumassa excelin toimintoihin. Loppu: Käytin pivot-taulukkoa ja se toimi hienosti!</w:t>
      </w:r>
    </w:p>
    <w:p>
      <w:r>
        <w:rPr>
          <w:b/>
        </w:rPr>
        <w:t xml:space="preserve">Tulos</w:t>
      </w:r>
    </w:p>
    <w:p>
      <w:r>
        <w:t xml:space="preserve">Pidin tästä leipäreseptistä paljon.</w:t>
      </w:r>
    </w:p>
    <w:p>
      <w:r>
        <w:rPr>
          <w:b/>
        </w:rPr>
        <w:t xml:space="preserve">Tulos</w:t>
      </w:r>
    </w:p>
    <w:p>
      <w:r>
        <w:t xml:space="preserve">Olin oppimassa kehon ja liikkeen toimintoja.</w:t>
      </w:r>
    </w:p>
    <w:p>
      <w:r>
        <w:rPr>
          <w:b/>
        </w:rPr>
        <w:t xml:space="preserve">Tulos</w:t>
      </w:r>
    </w:p>
    <w:p>
      <w:r>
        <w:t xml:space="preserve">Olin oppimassa Googlen toimintoja.</w:t>
      </w:r>
    </w:p>
    <w:p>
      <w:r>
        <w:rPr>
          <w:b/>
        </w:rPr>
        <w:t xml:space="preserve">Esimerkki 0.4604</w:t>
      </w:r>
    </w:p>
    <w:p>
      <w:r>
        <w:t xml:space="preserve">Alku: Gina oli menossa kauppaan. Keskikohta: Gina otti veljensä mukaansa. Loppu: Takapenkillä istui Ginan veli Ryan.</w:t>
      </w:r>
    </w:p>
    <w:p>
      <w:r>
        <w:rPr>
          <w:b/>
        </w:rPr>
        <w:t xml:space="preserve">Tulos</w:t>
      </w:r>
    </w:p>
    <w:p>
      <w:r>
        <w:t xml:space="preserve">Gina toi kissansa mukanaan.</w:t>
      </w:r>
    </w:p>
    <w:p>
      <w:r>
        <w:rPr>
          <w:b/>
        </w:rPr>
        <w:t xml:space="preserve">Tulos</w:t>
      </w:r>
    </w:p>
    <w:p>
      <w:r>
        <w:t xml:space="preserve">Gina ei koskaan tuonut veljeään mukanaan.</w:t>
      </w:r>
    </w:p>
    <w:p>
      <w:r>
        <w:rPr>
          <w:b/>
        </w:rPr>
        <w:t xml:space="preserve">Tulos</w:t>
      </w:r>
    </w:p>
    <w:p>
      <w:r>
        <w:t xml:space="preserve">gina tuli yksin.</w:t>
      </w:r>
    </w:p>
    <w:p>
      <w:r>
        <w:rPr>
          <w:b/>
        </w:rPr>
        <w:t xml:space="preserve">Esimerkki 0.4605</w:t>
      </w:r>
    </w:p>
    <w:p>
      <w:r>
        <w:t xml:space="preserve">Alku: Luanna lähti matkalle Nataliin tapaamaan ystäväänsä. Keskikohta: Luanna kertoi kuljettajalle väärän asian. Loppu: Kuljettaja ilmoitti hänelle, että he olivat Amazonilla, kaukana Natalista.</w:t>
      </w:r>
    </w:p>
    <w:p>
      <w:r>
        <w:rPr>
          <w:b/>
        </w:rPr>
        <w:t xml:space="preserve">Tulos</w:t>
      </w:r>
    </w:p>
    <w:p>
      <w:r>
        <w:t xml:space="preserve">Luanna kertoi kuljettajalle ystävänsä tarkan osoitteen.</w:t>
      </w:r>
    </w:p>
    <w:p>
      <w:r>
        <w:rPr>
          <w:b/>
        </w:rPr>
        <w:t xml:space="preserve">Esimerkki 0.4606</w:t>
      </w:r>
    </w:p>
    <w:p>
      <w:r>
        <w:t xml:space="preserve">Alku: Lucy oli siivoamassa taloa ja tarvitsi apua. Keskikohta: Lucy pyysi lapsiaan auttamaan. Loppu: Lapset tottelivat, ja he saivat työnsä valmiiksi etuajassa.</w:t>
      </w:r>
    </w:p>
    <w:p>
      <w:r>
        <w:rPr>
          <w:b/>
        </w:rPr>
        <w:t xml:space="preserve">Tulos</w:t>
      </w:r>
    </w:p>
    <w:p>
      <w:r>
        <w:t xml:space="preserve">Lucy pyysi miestään auttamaan.</w:t>
      </w:r>
    </w:p>
    <w:p>
      <w:r>
        <w:rPr>
          <w:b/>
        </w:rPr>
        <w:t xml:space="preserve">Tulos</w:t>
      </w:r>
    </w:p>
    <w:p>
      <w:r>
        <w:t xml:space="preserve">Lucy kysyi mieheltään, joka sitten käski lapsia auttamaan.</w:t>
      </w:r>
    </w:p>
    <w:p>
      <w:r>
        <w:rPr>
          <w:b/>
        </w:rPr>
        <w:t xml:space="preserve">Tulos</w:t>
      </w:r>
    </w:p>
    <w:p>
      <w:r>
        <w:t xml:space="preserve">Lucy pyysi lapsiaan sotkemaan.</w:t>
      </w:r>
    </w:p>
    <w:p>
      <w:r>
        <w:rPr>
          <w:b/>
        </w:rPr>
        <w:t xml:space="preserve">Esimerkki 0.4607</w:t>
      </w:r>
    </w:p>
    <w:p>
      <w:r>
        <w:t xml:space="preserve">Alku: Helen vei koiransa koirapuistoon juoksemaan. Keskikohta: Helenin koira joutui tappeluun toisen koiran kanssa. Loppu: Helen ja toinen omistaja riitelivät tapahtuneesta.</w:t>
      </w:r>
    </w:p>
    <w:p>
      <w:r>
        <w:rPr>
          <w:b/>
        </w:rPr>
        <w:t xml:space="preserve">Tulos</w:t>
      </w:r>
    </w:p>
    <w:p>
      <w:r>
        <w:t xml:space="preserve">Helenin kissa joutui tappeluun toisen koiran kanssa.</w:t>
      </w:r>
    </w:p>
    <w:p>
      <w:r>
        <w:rPr>
          <w:b/>
        </w:rPr>
        <w:t xml:space="preserve">Tulos</w:t>
      </w:r>
    </w:p>
    <w:p>
      <w:r>
        <w:t xml:space="preserve">Helenin koira leikki toisen koiran kanssa.</w:t>
      </w:r>
    </w:p>
    <w:p>
      <w:r>
        <w:rPr>
          <w:b/>
        </w:rPr>
        <w:t xml:space="preserve">Tulos</w:t>
      </w:r>
    </w:p>
    <w:p>
      <w:r>
        <w:t xml:space="preserve">Helenin koira nautti todella toisen koiran seurasta.</w:t>
      </w:r>
    </w:p>
    <w:p>
      <w:r>
        <w:rPr>
          <w:b/>
        </w:rPr>
        <w:t xml:space="preserve">Esimerkki 0.4608</w:t>
      </w:r>
    </w:p>
    <w:p>
      <w:r>
        <w:t xml:space="preserve">Alku: Yritin käyttää puhelintani eilen. Keskikohta: Puhelimeni ei käynnistynyt lainkaan. Loppu: Päätin antaa sen olla ja hankkia uuden.</w:t>
      </w:r>
    </w:p>
    <w:p>
      <w:r>
        <w:rPr>
          <w:b/>
        </w:rPr>
        <w:t xml:space="preserve">Tulos</w:t>
      </w:r>
    </w:p>
    <w:p>
      <w:r>
        <w:t xml:space="preserve">Puhelimeni käynnistyi välittömästi.</w:t>
      </w:r>
    </w:p>
    <w:p>
      <w:r>
        <w:rPr>
          <w:b/>
        </w:rPr>
        <w:t xml:space="preserve">Tulos</w:t>
      </w:r>
    </w:p>
    <w:p>
      <w:r>
        <w:t xml:space="preserve">Puhelimeni ei suostunut ottamaan yhteyttä minuun.</w:t>
      </w:r>
    </w:p>
    <w:p>
      <w:r>
        <w:rPr>
          <w:b/>
        </w:rPr>
        <w:t xml:space="preserve">Tulos</w:t>
      </w:r>
    </w:p>
    <w:p>
      <w:r>
        <w:t xml:space="preserve">Puhelimeni ei sammunut lainkaan.</w:t>
      </w:r>
    </w:p>
    <w:p>
      <w:r>
        <w:rPr>
          <w:b/>
        </w:rPr>
        <w:t xml:space="preserve">Esimerkki 0.4609</w:t>
      </w:r>
    </w:p>
    <w:p>
      <w:r>
        <w:t xml:space="preserve">Alku: Tim ja Jim alkoivat pelata korttia. Keskikohta: Jim voitti 3 kierrosta ja vei kaikki Timin rahat. Loppu: Sen jälkeen he pelasivat vain huvikseen.</w:t>
      </w:r>
    </w:p>
    <w:p>
      <w:r>
        <w:rPr>
          <w:b/>
        </w:rPr>
        <w:t xml:space="preserve">Tulos</w:t>
      </w:r>
    </w:p>
    <w:p>
      <w:r>
        <w:t xml:space="preserve">Jim hävisi 3 kierrosta ja vei kaikki Timin pelirahat.</w:t>
      </w:r>
    </w:p>
    <w:p>
      <w:r>
        <w:rPr>
          <w:b/>
        </w:rPr>
        <w:t xml:space="preserve">Tulos</w:t>
      </w:r>
    </w:p>
    <w:p>
      <w:r>
        <w:t xml:space="preserve">Jim voitti 3 harjoituskierrosta ja vei kaiken Timin kärsivällisyyden.</w:t>
      </w:r>
    </w:p>
    <w:p>
      <w:r>
        <w:rPr>
          <w:b/>
        </w:rPr>
        <w:t xml:space="preserve">Tulos</w:t>
      </w:r>
    </w:p>
    <w:p>
      <w:r>
        <w:t xml:space="preserve">Tim voitti 3 kierrosta pelatessaan huvikseen Jimin kanssa.</w:t>
      </w:r>
    </w:p>
    <w:p>
      <w:r>
        <w:rPr>
          <w:b/>
        </w:rPr>
        <w:t xml:space="preserve">Esimerkki 0.4610</w:t>
      </w:r>
    </w:p>
    <w:p>
      <w:r>
        <w:t xml:space="preserve">Alku: Marcy haluaa mennä tanssiaisiin. Keskikohta: Marcy pyytää Johnia tansseihin. Loppu: Marcy ja John päättävät seurustella!</w:t>
      </w:r>
    </w:p>
    <w:p>
      <w:r>
        <w:rPr>
          <w:b/>
        </w:rPr>
        <w:t xml:space="preserve">Tulos</w:t>
      </w:r>
    </w:p>
    <w:p>
      <w:r>
        <w:t xml:space="preserve">Marcy pyytää Johnia klubille.</w:t>
      </w:r>
    </w:p>
    <w:p>
      <w:r>
        <w:rPr>
          <w:b/>
        </w:rPr>
        <w:t xml:space="preserve">Tulos</w:t>
      </w:r>
    </w:p>
    <w:p>
      <w:r>
        <w:t xml:space="preserve">Marcy pyytää Johnia katoamistansseihin.</w:t>
      </w:r>
    </w:p>
    <w:p>
      <w:r>
        <w:rPr>
          <w:b/>
        </w:rPr>
        <w:t xml:space="preserve">Tulos</w:t>
      </w:r>
    </w:p>
    <w:p>
      <w:r>
        <w:t xml:space="preserve">Marcy pyytää Johnia tanssiaisiin.</w:t>
      </w:r>
    </w:p>
    <w:p>
      <w:r>
        <w:rPr>
          <w:b/>
        </w:rPr>
        <w:t xml:space="preserve">Esimerkki 0.4611</w:t>
      </w:r>
    </w:p>
    <w:p>
      <w:r>
        <w:t xml:space="preserve">Alku: Olin monta päivää hyvin surullinen siitä, että menetin palloni. Keskikohta: Sain selville, että naapurini vei ne. Loppu: Kysyin häneltä kuulakivistä, mutta hän ei palauttanut niitä.</w:t>
      </w:r>
    </w:p>
    <w:p>
      <w:r>
        <w:rPr>
          <w:b/>
        </w:rPr>
        <w:t xml:space="preserve">Tulos</w:t>
      </w:r>
    </w:p>
    <w:p>
      <w:r>
        <w:t xml:space="preserve">En tiedä, kuka ne vei.</w:t>
      </w:r>
    </w:p>
    <w:p>
      <w:r>
        <w:rPr>
          <w:b/>
        </w:rPr>
        <w:t xml:space="preserve">Tulos</w:t>
      </w:r>
    </w:p>
    <w:p>
      <w:r>
        <w:t xml:space="preserve">Sain selville, että naapurini myi ne.</w:t>
      </w:r>
    </w:p>
    <w:p>
      <w:r>
        <w:rPr>
          <w:b/>
        </w:rPr>
        <w:t xml:space="preserve">Tulos</w:t>
      </w:r>
    </w:p>
    <w:p>
      <w:r>
        <w:t xml:space="preserve">Sain selville, että naapurini vei lounaani.</w:t>
      </w:r>
    </w:p>
    <w:p>
      <w:r>
        <w:rPr>
          <w:b/>
        </w:rPr>
        <w:t xml:space="preserve">Esimerkki 0.4612</w:t>
      </w:r>
    </w:p>
    <w:p>
      <w:r>
        <w:t xml:space="preserve">Alku: Lähetin kaveripyynnön kauniille nuorelle tytölle Facebookissa. Keskikohta: Pyysin häntä ulos muutaman keskustelun jälkeen. Loppu: Hän suostui, ja nyt olemme onnellisesti naimisissa.</w:t>
      </w:r>
    </w:p>
    <w:p>
      <w:r>
        <w:rPr>
          <w:b/>
        </w:rPr>
        <w:t xml:space="preserve">Tulos</w:t>
      </w:r>
    </w:p>
    <w:p>
      <w:r>
        <w:t xml:space="preserve">Estin hänet muutaman keskustelun jälkeen.</w:t>
      </w:r>
    </w:p>
    <w:p>
      <w:r>
        <w:rPr>
          <w:b/>
        </w:rPr>
        <w:t xml:space="preserve">Tulos</w:t>
      </w:r>
    </w:p>
    <w:p>
      <w:r>
        <w:t xml:space="preserve">Jätin hänet huomiotta muutaman keskustelun jälkeen.</w:t>
      </w:r>
    </w:p>
    <w:p>
      <w:r>
        <w:rPr>
          <w:b/>
        </w:rPr>
        <w:t xml:space="preserve">Esimerkki 0.4613</w:t>
      </w:r>
    </w:p>
    <w:p>
      <w:r>
        <w:t xml:space="preserve">Alku: Ben ja Dan pelasivat Keep Away -leikkiä pikkusiskonsa puhelimella. Keskikohta: Benin ja Danin pikkusisko juoksi sisälle ja kertoi vanhemmilleen. Loppu: Ben ja Dan olivat nyt suurissa vaikeuksissa vanhempiensa kanssa.</w:t>
      </w:r>
    </w:p>
    <w:p>
      <w:r>
        <w:rPr>
          <w:b/>
        </w:rPr>
        <w:t xml:space="preserve">Tulos</w:t>
      </w:r>
    </w:p>
    <w:p>
      <w:r>
        <w:t xml:space="preserve">Benin ja Danin pikkusisko ei kertonut kenellekään.</w:t>
      </w:r>
    </w:p>
    <w:p>
      <w:r>
        <w:rPr>
          <w:b/>
        </w:rPr>
        <w:t xml:space="preserve">Esimerkki 0.4614</w:t>
      </w:r>
    </w:p>
    <w:p>
      <w:r>
        <w:t xml:space="preserve">Alku: Darcy tarjosi Ryanille viimeisen savukkeensa. Keskikohta: Ryan tukehtui savuun. Loppu: Ryan poltti savukkeen loppuun.</w:t>
      </w:r>
    </w:p>
    <w:p>
      <w:r>
        <w:rPr>
          <w:b/>
        </w:rPr>
        <w:t xml:space="preserve">Tulos</w:t>
      </w:r>
    </w:p>
    <w:p>
      <w:r>
        <w:t xml:space="preserve">Ryan sytytti savun ja sammutti sen.</w:t>
      </w:r>
    </w:p>
    <w:p>
      <w:r>
        <w:rPr>
          <w:b/>
        </w:rPr>
        <w:t xml:space="preserve">Tulos</w:t>
      </w:r>
    </w:p>
    <w:p>
      <w:r>
        <w:t xml:space="preserve">Ryan tukehtui passiiviseen savuun ja kieltäytyi.</w:t>
      </w:r>
    </w:p>
    <w:p>
      <w:r>
        <w:rPr>
          <w:b/>
        </w:rPr>
        <w:t xml:space="preserve">Tulos</w:t>
      </w:r>
    </w:p>
    <w:p>
      <w:r>
        <w:t xml:space="preserve">Ryan ei tupakoinut.</w:t>
      </w:r>
    </w:p>
    <w:p>
      <w:r>
        <w:rPr>
          <w:b/>
        </w:rPr>
        <w:t xml:space="preserve">Esimerkki 0.4615</w:t>
      </w:r>
    </w:p>
    <w:p>
      <w:r>
        <w:t xml:space="preserve">Alku: Bob osti eräänä päivänä traktorin. Keskikohta: Bob käytti traktoria nurmikonleikkuun. Loppu: Bob on iloinen siitä, että hän osti traktorin.</w:t>
      </w:r>
    </w:p>
    <w:p>
      <w:r>
        <w:rPr>
          <w:b/>
        </w:rPr>
        <w:t xml:space="preserve">Tulos</w:t>
      </w:r>
    </w:p>
    <w:p>
      <w:r>
        <w:t xml:space="preserve">Bob myi traktorin antaakseen nurmikon kasvaa.</w:t>
      </w:r>
    </w:p>
    <w:p>
      <w:r>
        <w:rPr>
          <w:b/>
        </w:rPr>
        <w:t xml:space="preserve">Tulos</w:t>
      </w:r>
    </w:p>
    <w:p>
      <w:r>
        <w:t xml:space="preserve">Bob käytti ruohonleikkuria nurmikon leikkaamiseen.</w:t>
      </w:r>
    </w:p>
    <w:p>
      <w:r>
        <w:rPr>
          <w:b/>
        </w:rPr>
        <w:t xml:space="preserve">Tulos</w:t>
      </w:r>
    </w:p>
    <w:p>
      <w:r>
        <w:t xml:space="preserve">Traktori käytti BOb:tä nurmikon leikkaamiseen.</w:t>
      </w:r>
    </w:p>
    <w:p>
      <w:r>
        <w:rPr>
          <w:b/>
        </w:rPr>
        <w:t xml:space="preserve">Esimerkki 0.4616</w:t>
      </w:r>
    </w:p>
    <w:p>
      <w:r>
        <w:t xml:space="preserve">Alku: Pelasin ystäväni kanssa videopelejä. Keskikohta: Sitten tuli valtava uutinen. Loppu: Päätimme lopettaa videopelien pelaamisen ja katsoa uutisia televisiosta.</w:t>
      </w:r>
    </w:p>
    <w:p>
      <w:r>
        <w:rPr>
          <w:b/>
        </w:rPr>
        <w:t xml:space="preserve">Tulos</w:t>
      </w:r>
    </w:p>
    <w:p>
      <w:r>
        <w:t xml:space="preserve">Juttua ei ollut uutisoitu.</w:t>
      </w:r>
    </w:p>
    <w:p>
      <w:r>
        <w:rPr>
          <w:b/>
        </w:rPr>
        <w:t xml:space="preserve">Tulos</w:t>
      </w:r>
    </w:p>
    <w:p>
      <w:r>
        <w:t xml:space="preserve">Sitten tuli valtava pelipäivitys.</w:t>
      </w:r>
    </w:p>
    <w:p>
      <w:r>
        <w:rPr>
          <w:b/>
        </w:rPr>
        <w:t xml:space="preserve">Tulos</w:t>
      </w:r>
    </w:p>
    <w:p>
      <w:r>
        <w:t xml:space="preserve">Sitten oli hiljainen uutispäivä.</w:t>
      </w:r>
    </w:p>
    <w:p>
      <w:r>
        <w:rPr>
          <w:b/>
        </w:rPr>
        <w:t xml:space="preserve">Esimerkki 0.4617</w:t>
      </w:r>
    </w:p>
    <w:p>
      <w:r>
        <w:t xml:space="preserve">Alku: Tänä vuonna Tinan oli tarkoitus pystyä kelkkailemaan yksin. Keskivaihe: Tina oppi kelkkailemaan. Loppu: Tina nauroi kovaan ääneen, kun hän syöksyi mäkeä alas uudella kelkallaan.</w:t>
      </w:r>
    </w:p>
    <w:p>
      <w:r>
        <w:rPr>
          <w:b/>
        </w:rPr>
        <w:t xml:space="preserve">Tulos</w:t>
      </w:r>
    </w:p>
    <w:p>
      <w:r>
        <w:t xml:space="preserve">Tina oppi maalaamaan.</w:t>
      </w:r>
    </w:p>
    <w:p>
      <w:r>
        <w:rPr>
          <w:b/>
        </w:rPr>
        <w:t xml:space="preserve">Esimerkki 0.4618</w:t>
      </w:r>
    </w:p>
    <w:p>
      <w:r>
        <w:t xml:space="preserve">Alku: Ned rakastaa muroja. Keskikohta: Ned söi muroja joka aterialla. Hän söi muroja hyvin nopeasti!. Loppu: Kunnes hän tukehtui ja maito oli ainoa asia, jonka hän sai käsiinsä.</w:t>
      </w:r>
    </w:p>
    <w:p>
      <w:r>
        <w:rPr>
          <w:b/>
        </w:rPr>
        <w:t xml:space="preserve">Tulos</w:t>
      </w:r>
    </w:p>
    <w:p>
      <w:r>
        <w:t xml:space="preserve">Ned muroja joka aterialla. Hän söi muroja hyvin hitaasti!.</w:t>
      </w:r>
    </w:p>
    <w:p>
      <w:r>
        <w:rPr>
          <w:b/>
        </w:rPr>
        <w:t xml:space="preserve">Tulos</w:t>
      </w:r>
    </w:p>
    <w:p>
      <w:r>
        <w:t xml:space="preserve">Ned söi muroja joka aterialla. Hän söi muroja hyvin hitaasti.</w:t>
      </w:r>
    </w:p>
    <w:p>
      <w:r>
        <w:rPr>
          <w:b/>
        </w:rPr>
        <w:t xml:space="preserve">Tulos</w:t>
      </w:r>
    </w:p>
    <w:p>
      <w:r>
        <w:t xml:space="preserve">Ned näki muroissaan nastoja.</w:t>
      </w:r>
    </w:p>
    <w:p>
      <w:r>
        <w:rPr>
          <w:b/>
        </w:rPr>
        <w:t xml:space="preserve">Esimerkki 0.4619</w:t>
      </w:r>
    </w:p>
    <w:p>
      <w:r>
        <w:t xml:space="preserve">Alku: Charles valmistui yliopistosta ja vuokrasi asunnon. Keskikohta: Charlesin vanhemmat muuttivat pois talostaan. Loppu: Hän ajoi tuon talon ohi, eikä sillä ole enää mitään tekemistä hänen perheensä kanssa.</w:t>
      </w:r>
    </w:p>
    <w:p>
      <w:r>
        <w:rPr>
          <w:b/>
        </w:rPr>
        <w:t xml:space="preserve">Tulos</w:t>
      </w:r>
    </w:p>
    <w:p>
      <w:r>
        <w:t xml:space="preserve">Charles muutti takaisin vanhempiensa taloon.</w:t>
      </w:r>
    </w:p>
    <w:p>
      <w:r>
        <w:rPr>
          <w:b/>
        </w:rPr>
        <w:t xml:space="preserve">Tulos</w:t>
      </w:r>
    </w:p>
    <w:p>
      <w:r>
        <w:t xml:space="preserve">Charlesin vanhemmat maalasivat talonsa.</w:t>
      </w:r>
    </w:p>
    <w:p>
      <w:r>
        <w:rPr>
          <w:b/>
        </w:rPr>
        <w:t xml:space="preserve">Tulos</w:t>
      </w:r>
    </w:p>
    <w:p>
      <w:r>
        <w:t xml:space="preserve">Charlesin vanhemmat asuivat heidän talossaan.</w:t>
      </w:r>
    </w:p>
    <w:p>
      <w:r>
        <w:rPr>
          <w:b/>
        </w:rPr>
        <w:t xml:space="preserve">Esimerkki 0,4620</w:t>
      </w:r>
    </w:p>
    <w:p>
      <w:r>
        <w:t xml:space="preserve">Alku: Tyttäreni on auditiivinen oppija. Keskimmäinen: Hän löysi laulun, josta hän todella piti, ja opetteli sen ulkoa. Loppu: Nyt hän osaa laulaa sen ihan itse.</w:t>
      </w:r>
    </w:p>
    <w:p>
      <w:r>
        <w:rPr>
          <w:b/>
        </w:rPr>
        <w:t xml:space="preserve">Tulos</w:t>
      </w:r>
    </w:p>
    <w:p>
      <w:r>
        <w:t xml:space="preserve">Hän löysi karhun ja ystävystyi sen kanssa.</w:t>
      </w:r>
    </w:p>
    <w:p>
      <w:r>
        <w:rPr>
          <w:b/>
        </w:rPr>
        <w:t xml:space="preserve">Tulos</w:t>
      </w:r>
    </w:p>
    <w:p>
      <w:r>
        <w:t xml:space="preserve">Hän löysi vihaamansa kappaleen ja opetteli sen ulkoa.</w:t>
      </w:r>
    </w:p>
    <w:p>
      <w:r>
        <w:rPr>
          <w:b/>
        </w:rPr>
        <w:t xml:space="preserve">Tulos</w:t>
      </w:r>
    </w:p>
    <w:p>
      <w:r>
        <w:t xml:space="preserve">Hän löysi yhtälön, josta hän todella piti, ja painoi sen ulkoa.</w:t>
      </w:r>
    </w:p>
    <w:p>
      <w:r>
        <w:rPr>
          <w:b/>
        </w:rPr>
        <w:t xml:space="preserve">Esimerkki 0,4621</w:t>
      </w:r>
    </w:p>
    <w:p>
      <w:r>
        <w:t xml:space="preserve">Alku: Timillä oli ongelma. Keskikohta: Hänen ystävänsä pyysi häneltä rahaa, jotta hän voisi maksaa laskunsa. Loppu: Tämä auttoi häntä maksamaan kaikki laskunsa ajallaan.</w:t>
      </w:r>
    </w:p>
    <w:p>
      <w:r>
        <w:rPr>
          <w:b/>
        </w:rPr>
        <w:t xml:space="preserve">Tulos</w:t>
      </w:r>
    </w:p>
    <w:p>
      <w:r>
        <w:t xml:space="preserve">Hän pyysi ystävältään rahaa laskujen maksamiseen.</w:t>
      </w:r>
    </w:p>
    <w:p>
      <w:r>
        <w:rPr>
          <w:b/>
        </w:rPr>
        <w:t xml:space="preserve">Tulos</w:t>
      </w:r>
    </w:p>
    <w:p>
      <w:r>
        <w:t xml:space="preserve">Hänen ystävänsä pyysi rahaa uuteen televisioon.</w:t>
      </w:r>
    </w:p>
    <w:p>
      <w:r>
        <w:rPr>
          <w:b/>
        </w:rPr>
        <w:t xml:space="preserve">Tulos</w:t>
      </w:r>
    </w:p>
    <w:p>
      <w:r>
        <w:t xml:space="preserve">Hänen ystävänsä pyysi häneltä rahaa auttaakseen häntä maksamaan velkansa.</w:t>
      </w:r>
    </w:p>
    <w:p>
      <w:r>
        <w:rPr>
          <w:b/>
        </w:rPr>
        <w:t xml:space="preserve">Esimerkki 0,4622</w:t>
      </w:r>
    </w:p>
    <w:p>
      <w:r>
        <w:t xml:space="preserve">Alku: Autooni on kertynyt paljon roskia. Keskikohta: Siivosin autoni ja lunastin kaikki pullot. Loppu: Olin hyvin iloinen, että siivosin autoni ja hemmottelin itseäni rahoilla.</w:t>
      </w:r>
    </w:p>
    <w:p>
      <w:r>
        <w:rPr>
          <w:b/>
        </w:rPr>
        <w:t xml:space="preserve">Tulos</w:t>
      </w:r>
    </w:p>
    <w:p>
      <w:r>
        <w:t xml:space="preserve">Puhdistin autoni ja lunastin kaikki suolapaketit.</w:t>
      </w:r>
    </w:p>
    <w:p>
      <w:r>
        <w:rPr>
          <w:b/>
        </w:rPr>
        <w:t xml:space="preserve">Esimerkki 0.4623</w:t>
      </w:r>
    </w:p>
    <w:p>
      <w:r>
        <w:t xml:space="preserve">Alku: Kimin suosikki probiootti poistettiin markkinoilta. Keskikohta: Kimin ystävät suosittelivat Kefiriä, mutta hän ei pitänyt sen mausta. Loppu: Kim antoi lopulta periksi ja alkoi juoda Kefiriä.</w:t>
      </w:r>
    </w:p>
    <w:p>
      <w:r>
        <w:rPr>
          <w:b/>
        </w:rPr>
        <w:t xml:space="preserve">Tulos</w:t>
      </w:r>
    </w:p>
    <w:p>
      <w:r>
        <w:t xml:space="preserve">Kimin ystävät suosittelivat Kefiriä, johon Kim ihastui.</w:t>
      </w:r>
    </w:p>
    <w:p>
      <w:r>
        <w:rPr>
          <w:b/>
        </w:rPr>
        <w:t xml:space="preserve">Esimerkki 0,4624</w:t>
      </w:r>
    </w:p>
    <w:p>
      <w:r>
        <w:t xml:space="preserve">Alku: Vanhin käveli kaupassa. Keskikohta: Kysyin vanhukselta, tarvitsiko hän apua jonkin asian löytämisessä. Loppu: Hän kiitti minua sen jälkeen.</w:t>
      </w:r>
    </w:p>
    <w:p>
      <w:r>
        <w:rPr>
          <w:b/>
        </w:rPr>
        <w:t xml:space="preserve">Tulos</w:t>
      </w:r>
    </w:p>
    <w:p>
      <w:r>
        <w:t xml:space="preserve">Kysyin iäkkäältä mieheltä, voisiko hän auttaa minua löytämään jotain.</w:t>
      </w:r>
    </w:p>
    <w:p>
      <w:r>
        <w:rPr>
          <w:b/>
        </w:rPr>
        <w:t xml:space="preserve">Tulos</w:t>
      </w:r>
    </w:p>
    <w:p>
      <w:r>
        <w:t xml:space="preserve">Iäkäs mies kysyi, tarvitsenko apua minkään löytämisessä.</w:t>
      </w:r>
    </w:p>
    <w:p>
      <w:r>
        <w:rPr>
          <w:b/>
        </w:rPr>
        <w:t xml:space="preserve">Tulos</w:t>
      </w:r>
    </w:p>
    <w:p>
      <w:r>
        <w:t xml:space="preserve">Iäkäs mies kysyi minulta, tarvitsinko apua minkään löytämisessä.</w:t>
      </w:r>
    </w:p>
    <w:p>
      <w:r>
        <w:rPr>
          <w:b/>
        </w:rPr>
        <w:t xml:space="preserve">Esimerkki 0,4625</w:t>
      </w:r>
    </w:p>
    <w:p>
      <w:r>
        <w:t xml:space="preserve">Alku: Tom oli kerran ainoa lapsi, joka oli usein tylsistynyt. Keskikohta: Tom liittyi leikkikerhoon virkistyskeskuksessa. Loppu: Erittäin ystävälliset lapset tarjosivat Tomille runsaasti leikkikavereita!</w:t>
      </w:r>
    </w:p>
    <w:p>
      <w:r>
        <w:rPr>
          <w:b/>
        </w:rPr>
        <w:t xml:space="preserve">Tulos</w:t>
      </w:r>
    </w:p>
    <w:p>
      <w:r>
        <w:t xml:space="preserve">Tomia kiusattiin leikkikerhossa virkistyskeskuksessa.</w:t>
      </w:r>
    </w:p>
    <w:p>
      <w:r>
        <w:rPr>
          <w:b/>
        </w:rPr>
        <w:t xml:space="preserve">Tulos</w:t>
      </w:r>
    </w:p>
    <w:p>
      <w:r>
        <w:t xml:space="preserve">Tom oli liian peloissaan liittyäkseen leikkikerhoon vapaa-ajankeskuksessa.</w:t>
      </w:r>
    </w:p>
    <w:p>
      <w:r>
        <w:rPr>
          <w:b/>
        </w:rPr>
        <w:t xml:space="preserve">Tulos</w:t>
      </w:r>
    </w:p>
    <w:p>
      <w:r>
        <w:t xml:space="preserve">Tomin sisko liittyi leikkikerhoon virkistyskeskuksessa.</w:t>
      </w:r>
    </w:p>
    <w:p>
      <w:r>
        <w:rPr>
          <w:b/>
        </w:rPr>
        <w:t xml:space="preserve">Esimerkki 0,4626</w:t>
      </w:r>
    </w:p>
    <w:p>
      <w:r>
        <w:t xml:space="preserve">Alku: Kävimme kirjastossa hakemassa kortin. Keskikohta: Sitten valitsimme kiinnostavia kirjoja. Loppu: Olimme innoissamme saadessamme uudet kirjat kotiin luettavaksi.</w:t>
      </w:r>
    </w:p>
    <w:p>
      <w:r>
        <w:rPr>
          <w:b/>
        </w:rPr>
        <w:t xml:space="preserve">Tulos</w:t>
      </w:r>
    </w:p>
    <w:p>
      <w:r>
        <w:t xml:space="preserve">Kirjastonhoitaja ei antanut meidän valita kiinnostavia kirjoja.</w:t>
      </w:r>
    </w:p>
    <w:p>
      <w:r>
        <w:rPr>
          <w:b/>
        </w:rPr>
        <w:t xml:space="preserve">Tulos</w:t>
      </w:r>
    </w:p>
    <w:p>
      <w:r>
        <w:t xml:space="preserve">Sitten valitsimme kirjat, jotka olivat mielestämme tylsiä.</w:t>
      </w:r>
    </w:p>
    <w:p>
      <w:r>
        <w:rPr>
          <w:b/>
        </w:rPr>
        <w:t xml:space="preserve">Esimerkki 0,4627</w:t>
      </w:r>
    </w:p>
    <w:p>
      <w:r>
        <w:t xml:space="preserve">Alku: Johannes meni metsään etsimään puuta. Keskikohta: Puu, jonka Johannes löysi, oli hyvin suuri kaadettavaksi. Loppu: Johannes istui puun päälle ja lepäsi.</w:t>
      </w:r>
    </w:p>
    <w:p>
      <w:r>
        <w:rPr>
          <w:b/>
        </w:rPr>
        <w:t xml:space="preserve">Tulos</w:t>
      </w:r>
    </w:p>
    <w:p>
      <w:r>
        <w:t xml:space="preserve">Johnin löytämä metsä oli liian suuri hakattavaksi.</w:t>
      </w:r>
    </w:p>
    <w:p>
      <w:r>
        <w:rPr>
          <w:b/>
        </w:rPr>
        <w:t xml:space="preserve">Esimerkki 0.4628</w:t>
      </w:r>
    </w:p>
    <w:p>
      <w:r>
        <w:t xml:space="preserve">Alku: Bob haistoi jotain pahanhajuista. Keskikohta: Bob tajusi, että haju oli vanhaa roskaa, jonka hän oli unohtanut viedä ulos. Loppu: Hän vei roskat ulos, ja talo tuoksui taas normaalilta.</w:t>
      </w:r>
    </w:p>
    <w:p>
      <w:r>
        <w:rPr>
          <w:b/>
        </w:rPr>
        <w:t xml:space="preserve">Tulos</w:t>
      </w:r>
    </w:p>
    <w:p>
      <w:r>
        <w:t xml:space="preserve">Bob ei pystynyt määrittämään, mistä haju johtui.</w:t>
      </w:r>
    </w:p>
    <w:p>
      <w:r>
        <w:rPr>
          <w:b/>
        </w:rPr>
        <w:t xml:space="preserve">Tulos</w:t>
      </w:r>
    </w:p>
    <w:p>
      <w:r>
        <w:t xml:space="preserve">Bob tajusi, että haju johtui hänen vanhasta koirastaan, jonka hän oli unohtanut viedä ulos.</w:t>
      </w:r>
    </w:p>
    <w:p>
      <w:r>
        <w:rPr>
          <w:b/>
        </w:rPr>
        <w:t xml:space="preserve">Tulos</w:t>
      </w:r>
    </w:p>
    <w:p>
      <w:r>
        <w:t xml:space="preserve">Bob tajusi, että haju oli vanhaa roskaa, jonka hän oli juuri vienyt ulos.</w:t>
      </w:r>
    </w:p>
    <w:p>
      <w:r>
        <w:rPr>
          <w:b/>
        </w:rPr>
        <w:t xml:space="preserve">Esimerkki 0,4629</w:t>
      </w:r>
    </w:p>
    <w:p>
      <w:r>
        <w:t xml:space="preserve">Alku: Adamille äiti kertoi saavansa lapsen. Keskikohta: Adam on aina halunnut pikkuveljen tai -siskon. Loppu: Adam oli innoissaan, kun hän tapasi pikkusiskonsa.</w:t>
      </w:r>
    </w:p>
    <w:p>
      <w:r>
        <w:rPr>
          <w:b/>
        </w:rPr>
        <w:t xml:space="preserve">Tulos</w:t>
      </w:r>
    </w:p>
    <w:p>
      <w:r>
        <w:t xml:space="preserve">Adam on aina halunnut vuohenvauvan.</w:t>
      </w:r>
    </w:p>
    <w:p>
      <w:r>
        <w:rPr>
          <w:b/>
        </w:rPr>
        <w:t xml:space="preserve">Tulos</w:t>
      </w:r>
    </w:p>
    <w:p>
      <w:r>
        <w:t xml:space="preserve">Adam ei halunnut pikkuveljeä tai -siskoa.</w:t>
      </w:r>
    </w:p>
    <w:p>
      <w:r>
        <w:rPr>
          <w:b/>
        </w:rPr>
        <w:t xml:space="preserve">Tulos</w:t>
      </w:r>
    </w:p>
    <w:p>
      <w:r>
        <w:t xml:space="preserve">Adam ei koskaan halunnut sisarusta.</w:t>
      </w:r>
    </w:p>
    <w:p>
      <w:r>
        <w:rPr>
          <w:b/>
        </w:rPr>
        <w:t xml:space="preserve">Esimerkki 0,4630</w:t>
      </w:r>
    </w:p>
    <w:p>
      <w:r>
        <w:t xml:space="preserve">Alku: Bobin lukion henkinen viikko edellytti, että hän pukeutuu johonkin väriin. Keskikohta: Bob ajatteli, että oppilaskunnan pitäisi tarjota värillisiä kankaita niille lapsille, joilla ei ollut varaa vaatteisiin näissä väreissä. Loppu: Bob sai tuplapisteitä joukkueelleen tästä loistavasta ideasta!</w:t>
      </w:r>
    </w:p>
    <w:p>
      <w:r>
        <w:rPr>
          <w:b/>
        </w:rPr>
        <w:t xml:space="preserve">Tulos</w:t>
      </w:r>
    </w:p>
    <w:p>
      <w:r>
        <w:t xml:space="preserve">Bob oli sitä mieltä, että oppilaskunnan ei pitäisi rohkaista värejä, koska se oli hänen mielestään turhaa.</w:t>
      </w:r>
    </w:p>
    <w:p>
      <w:r>
        <w:rPr>
          <w:b/>
        </w:rPr>
        <w:t xml:space="preserve">Tulos</w:t>
      </w:r>
    </w:p>
    <w:p>
      <w:r>
        <w:t xml:space="preserve">Bob oli sitä mieltä, että oppilaskunnan olisi tarjottava neuvontaa niille lapsille, joilla ei ollut varaa vaatteisiin näissä väreissä.</w:t>
      </w:r>
    </w:p>
    <w:p>
      <w:r>
        <w:rPr>
          <w:b/>
        </w:rPr>
        <w:t xml:space="preserve">Tulos</w:t>
      </w:r>
    </w:p>
    <w:p>
      <w:r>
        <w:t xml:space="preserve">Oppilaskunnan mielestä Bobin olisi tarjottava värillisiä kankaita niille lapsille, joilla ei ollut varaa vaatteisiin, joissa oli kyseisiä värejä.</w:t>
      </w:r>
    </w:p>
    <w:p>
      <w:r>
        <w:rPr>
          <w:b/>
        </w:rPr>
        <w:t xml:space="preserve">Esimerkki 0,4631</w:t>
      </w:r>
    </w:p>
    <w:p>
      <w:r>
        <w:t xml:space="preserve">Alku: Gina oli kompastunut ja pudonnut hiekkaan. Keskikohta: Kaikki nauroivat Ginalle. Loppu: Gina oli niin järkyttynyt, että alkoi itkeä.</w:t>
      </w:r>
    </w:p>
    <w:p>
      <w:r>
        <w:rPr>
          <w:b/>
        </w:rPr>
        <w:t xml:space="preserve">Tulos</w:t>
      </w:r>
    </w:p>
    <w:p>
      <w:r>
        <w:t xml:space="preserve">Kaikki rakastivat Ginaa.</w:t>
      </w:r>
    </w:p>
    <w:p>
      <w:r>
        <w:rPr>
          <w:b/>
        </w:rPr>
        <w:t xml:space="preserve">Tulos</w:t>
      </w:r>
    </w:p>
    <w:p>
      <w:r>
        <w:t xml:space="preserve">Gina nauroi kaikille.</w:t>
      </w:r>
    </w:p>
    <w:p>
      <w:r>
        <w:rPr>
          <w:b/>
        </w:rPr>
        <w:t xml:space="preserve">Tulos</w:t>
      </w:r>
    </w:p>
    <w:p>
      <w:r>
        <w:t xml:space="preserve">kaikki auttoivat Ginaa ylös.</w:t>
      </w:r>
    </w:p>
    <w:p>
      <w:r>
        <w:rPr>
          <w:b/>
        </w:rPr>
        <w:t xml:space="preserve">Esimerkki 0.4632</w:t>
      </w:r>
    </w:p>
    <w:p>
      <w:r>
        <w:t xml:space="preserve">Alku: Jane ei pitänyt kauhuelokuvista. Keskikohta: Jane yritti katsoa pelottavan elokuvan, mutta pelästyi liikaa. Loppu: Lopulta hänen poikaystävänsä päätti katsoa jotain muuta.</w:t>
      </w:r>
    </w:p>
    <w:p>
      <w:r>
        <w:rPr>
          <w:b/>
        </w:rPr>
        <w:t xml:space="preserve">Tulos</w:t>
      </w:r>
    </w:p>
    <w:p>
      <w:r>
        <w:t xml:space="preserve">Jane päätti näytellä uudelleen elokuvan SAW.</w:t>
      </w:r>
    </w:p>
    <w:p>
      <w:r>
        <w:rPr>
          <w:b/>
        </w:rPr>
        <w:t xml:space="preserve">Tulos</w:t>
      </w:r>
    </w:p>
    <w:p>
      <w:r>
        <w:t xml:space="preserve">Jane yritti katsoa kauhuelokuvan ja nautti siitä kovasti.</w:t>
      </w:r>
    </w:p>
    <w:p>
      <w:r>
        <w:rPr>
          <w:b/>
        </w:rPr>
        <w:t xml:space="preserve">Tulos</w:t>
      </w:r>
    </w:p>
    <w:p>
      <w:r>
        <w:t xml:space="preserve">Jane yritti katsoa pelottavaa elokuvaa, eikä se ollut pelottava.</w:t>
      </w:r>
    </w:p>
    <w:p>
      <w:r>
        <w:rPr>
          <w:b/>
        </w:rPr>
        <w:t xml:space="preserve">Esimerkki 0,4633</w:t>
      </w:r>
    </w:p>
    <w:p>
      <w:r>
        <w:t xml:space="preserve">Alku: Oliverilla oli lemmikkikala. Keskikohta: Oliver on saanut ystävältään lisää kaloja. Loppu: Oliver nimesi kaikki kalat ja rakasti niitä kaikkia.</w:t>
      </w:r>
    </w:p>
    <w:p>
      <w:r>
        <w:rPr>
          <w:b/>
        </w:rPr>
        <w:t xml:space="preserve">Tulos</w:t>
      </w:r>
    </w:p>
    <w:p>
      <w:r>
        <w:t xml:space="preserve">Oliver sai ystävältään kissoja.</w:t>
      </w:r>
    </w:p>
    <w:p>
      <w:r>
        <w:rPr>
          <w:b/>
        </w:rPr>
        <w:t xml:space="preserve">Tulos</w:t>
      </w:r>
    </w:p>
    <w:p>
      <w:r>
        <w:t xml:space="preserve">Oliver on saanut ystävältään lisää kissoja.</w:t>
      </w:r>
    </w:p>
    <w:p>
      <w:r>
        <w:rPr>
          <w:b/>
        </w:rPr>
        <w:t xml:space="preserve">Tulos</w:t>
      </w:r>
    </w:p>
    <w:p>
      <w:r>
        <w:t xml:space="preserve">Oliver on saanut lisää kalaa syötäväksi.</w:t>
      </w:r>
    </w:p>
    <w:p>
      <w:r>
        <w:rPr>
          <w:b/>
        </w:rPr>
        <w:t xml:space="preserve">Esimerkki 0,4634</w:t>
      </w:r>
    </w:p>
    <w:p>
      <w:r>
        <w:t xml:space="preserve">Alku: Dan oli hyvin surullinen pienessä asunnossaan. Keskikohta: Dan päätti tappaa itsensä. Loppu: Valmistautuen hän astui reunalle ja otti viimeisen hengenvedon.</w:t>
      </w:r>
    </w:p>
    <w:p>
      <w:r>
        <w:rPr>
          <w:b/>
        </w:rPr>
        <w:t xml:space="preserve">Tulos</w:t>
      </w:r>
    </w:p>
    <w:p>
      <w:r>
        <w:t xml:space="preserve">Dan päätti kylpeä itse.</w:t>
      </w:r>
    </w:p>
    <w:p>
      <w:r>
        <w:rPr>
          <w:b/>
        </w:rPr>
        <w:t xml:space="preserve">Esimerkki 0,4635</w:t>
      </w:r>
    </w:p>
    <w:p>
      <w:r>
        <w:t xml:space="preserve">Alku: Bay meni eläintarhaan. Keskikohta: Eläimet olivat ystävällisiä ja leikkivät. Loppu: Bay nautti eläintarhapäivästä!</w:t>
      </w:r>
    </w:p>
    <w:p>
      <w:r>
        <w:rPr>
          <w:b/>
        </w:rPr>
        <w:t xml:space="preserve">Tulos</w:t>
      </w:r>
    </w:p>
    <w:p>
      <w:r>
        <w:t xml:space="preserve">Eläimet olivat vihaisia ja ilkeitä.</w:t>
      </w:r>
    </w:p>
    <w:p>
      <w:r>
        <w:rPr>
          <w:b/>
        </w:rPr>
        <w:t xml:space="preserve">Esimerkki 0.4636</w:t>
      </w:r>
    </w:p>
    <w:p>
      <w:r>
        <w:t xml:space="preserve">Alku: Emma laihdutti. Keskikohta: Hän myös treenasi. Loppu: Hän onnistui pudottamaan kolme vaatekokoa kolmessa kuukaudessa!</w:t>
      </w:r>
    </w:p>
    <w:p>
      <w:r>
        <w:rPr>
          <w:b/>
        </w:rPr>
        <w:t xml:space="preserve">Tulos</w:t>
      </w:r>
    </w:p>
    <w:p>
      <w:r>
        <w:t xml:space="preserve">Emma söi 10 ateriaa päivässä.</w:t>
      </w:r>
    </w:p>
    <w:p>
      <w:r>
        <w:rPr>
          <w:b/>
        </w:rPr>
        <w:t xml:space="preserve">Tulos</w:t>
      </w:r>
    </w:p>
    <w:p>
      <w:r>
        <w:t xml:space="preserve">Hän työskenteli myös McDonaldsissa.</w:t>
      </w:r>
    </w:p>
    <w:p>
      <w:r>
        <w:rPr>
          <w:b/>
        </w:rPr>
        <w:t xml:space="preserve">Tulos</w:t>
      </w:r>
    </w:p>
    <w:p>
      <w:r>
        <w:t xml:space="preserve">Hän ei koskaan treenannut.</w:t>
      </w:r>
    </w:p>
    <w:p>
      <w:r>
        <w:rPr>
          <w:b/>
        </w:rPr>
        <w:t xml:space="preserve">Esimerkki 0.4637</w:t>
      </w:r>
    </w:p>
    <w:p>
      <w:r>
        <w:t xml:space="preserve">Alku: Dave lähti Mammoth Mountainille hiihtämään. Keskikohta: Dave jäi jumiin hiihtohissiin, kun se hajosi. Loppu: Dave hyppäsi tuolihissistä ja lähti alas vuorta.</w:t>
      </w:r>
    </w:p>
    <w:p>
      <w:r>
        <w:rPr>
          <w:b/>
        </w:rPr>
        <w:t xml:space="preserve">Tulos</w:t>
      </w:r>
    </w:p>
    <w:p>
      <w:r>
        <w:t xml:space="preserve">Dave jäi jumiin hiihtohissiin, kun sitä korjattiin.</w:t>
      </w:r>
    </w:p>
    <w:p>
      <w:r>
        <w:rPr>
          <w:b/>
        </w:rPr>
        <w:t xml:space="preserve">Esimerkki 0,4638</w:t>
      </w:r>
    </w:p>
    <w:p>
      <w:r>
        <w:t xml:space="preserve">Alku: Joka ilta Austin katsoi elokuvia iPadillaan. Keskikohta: Austin jätti IPadin sateeseen. Loppu: Hänellä on nyt rikkinäinen iPadin näyttö ja murtunut nenä.</w:t>
      </w:r>
    </w:p>
    <w:p>
      <w:r>
        <w:rPr>
          <w:b/>
        </w:rPr>
        <w:t xml:space="preserve">Tulos</w:t>
      </w:r>
    </w:p>
    <w:p>
      <w:r>
        <w:t xml:space="preserve">Austin jätti iPadin turvalliseen paikkaan.</w:t>
      </w:r>
    </w:p>
    <w:p>
      <w:r>
        <w:rPr>
          <w:b/>
        </w:rPr>
        <w:t xml:space="preserve">Tulos</w:t>
      </w:r>
    </w:p>
    <w:p>
      <w:r>
        <w:t xml:space="preserve">Austin huolehti iPadistaan.</w:t>
      </w:r>
    </w:p>
    <w:p>
      <w:r>
        <w:rPr>
          <w:b/>
        </w:rPr>
        <w:t xml:space="preserve">Tulos</w:t>
      </w:r>
    </w:p>
    <w:p>
      <w:r>
        <w:t xml:space="preserve">Eräässä oudossa onnettomuudessa Austin kompastui ja putosi kasvot edellä sen päälle.</w:t>
      </w:r>
    </w:p>
    <w:p>
      <w:r>
        <w:rPr>
          <w:b/>
        </w:rPr>
        <w:t xml:space="preserve">Esimerkki 0.4639</w:t>
      </w:r>
    </w:p>
    <w:p>
      <w:r>
        <w:t xml:space="preserve">Alku: Norma halusi keksejä. Keskikohta: Hän päätti leipoa niitä itse. Loppu: Norma söi herkulliset keksit niiden leipomisen jälkeen.</w:t>
      </w:r>
    </w:p>
    <w:p>
      <w:r>
        <w:rPr>
          <w:b/>
        </w:rPr>
        <w:t xml:space="preserve">Tulos</w:t>
      </w:r>
    </w:p>
    <w:p>
      <w:r>
        <w:t xml:space="preserve">Hän päätti ostaa karkkia.</w:t>
      </w:r>
    </w:p>
    <w:p>
      <w:r>
        <w:rPr>
          <w:b/>
        </w:rPr>
        <w:t xml:space="preserve">Tulos</w:t>
      </w:r>
    </w:p>
    <w:p>
      <w:r>
        <w:t xml:space="preserve">Hän unohti leipoa itselleen.</w:t>
      </w:r>
    </w:p>
    <w:p>
      <w:r>
        <w:rPr>
          <w:b/>
        </w:rPr>
        <w:t xml:space="preserve">Tulos</w:t>
      </w:r>
    </w:p>
    <w:p>
      <w:r>
        <w:t xml:space="preserve">hän päätti ostaa niitä itselleen.</w:t>
      </w:r>
    </w:p>
    <w:p>
      <w:r>
        <w:rPr>
          <w:b/>
        </w:rPr>
        <w:t xml:space="preserve">Esimerkki 0,4640</w:t>
      </w:r>
    </w:p>
    <w:p>
      <w:r>
        <w:t xml:space="preserve">Alku: Tim reputti matematiikan tunnilla. Keskikohta: Tim pelasi videopelejä joka ilta eikä opiskellut, joten hän ei koskaan parantanut arvosanojaan. Loppu: Tim oli kauhean pettynyt.</w:t>
      </w:r>
    </w:p>
    <w:p>
      <w:r>
        <w:rPr>
          <w:b/>
        </w:rPr>
        <w:t xml:space="preserve">Tulos</w:t>
      </w:r>
    </w:p>
    <w:p>
      <w:r>
        <w:t xml:space="preserve">Tim ei pitänyt videopeleistä, joten hän opiskeli joka ilta saadakseen arvosanansa nousemaan.</w:t>
      </w:r>
    </w:p>
    <w:p>
      <w:r>
        <w:rPr>
          <w:b/>
        </w:rPr>
        <w:t xml:space="preserve">Tulos</w:t>
      </w:r>
    </w:p>
    <w:p>
      <w:r>
        <w:t xml:space="preserve">Tim pelasi videopelejä joka ilta eikä opiskellut, joten hänen arvosanansa nousi aina.</w:t>
      </w:r>
    </w:p>
    <w:p>
      <w:r>
        <w:rPr>
          <w:b/>
        </w:rPr>
        <w:t xml:space="preserve">Tulos</w:t>
      </w:r>
    </w:p>
    <w:p>
      <w:r>
        <w:t xml:space="preserve">Tim opiskeli joka ilta, joten hänen arvosanansa nousi.</w:t>
      </w:r>
    </w:p>
    <w:p>
      <w:r>
        <w:rPr>
          <w:b/>
        </w:rPr>
        <w:t xml:space="preserve">Esimerkki 0,4641</w:t>
      </w:r>
    </w:p>
    <w:p>
      <w:r>
        <w:t xml:space="preserve">Alku: Sara halusi mennä pellekouluun. Keskimmäinen: Sara oli loistava klovni. Loppu: Sara oli löytänyt kutsumuksensa elämässä.</w:t>
      </w:r>
    </w:p>
    <w:p>
      <w:r>
        <w:rPr>
          <w:b/>
        </w:rPr>
        <w:t xml:space="preserve">Tulos</w:t>
      </w:r>
    </w:p>
    <w:p>
      <w:r>
        <w:t xml:space="preserve">Sara oli loistava kirjanpitäjä.</w:t>
      </w:r>
    </w:p>
    <w:p>
      <w:r>
        <w:rPr>
          <w:b/>
        </w:rPr>
        <w:t xml:space="preserve">Esimerkki 0,4642</w:t>
      </w:r>
    </w:p>
    <w:p>
      <w:r>
        <w:t xml:space="preserve">Alku: Tyttäreni katsoo televisiosta opetusohjelmia. Keskimmäinen: Eräässä ohjelmassa, josta hän pitää, opetetaan pienille lapsille sanastoa. Loppu: Tämän ohjelman ansiosta hänen sanavarastonsa on lisääntynyt huomattavasti.</w:t>
      </w:r>
    </w:p>
    <w:p>
      <w:r>
        <w:rPr>
          <w:b/>
        </w:rPr>
        <w:t xml:space="preserve">Tulos</w:t>
      </w:r>
    </w:p>
    <w:p>
      <w:r>
        <w:t xml:space="preserve">Eräässä ohjelmassa, josta hän pitää, opetetaan pienille lapsille matematiikkaa.</w:t>
      </w:r>
    </w:p>
    <w:p>
      <w:r>
        <w:rPr>
          <w:b/>
        </w:rPr>
        <w:t xml:space="preserve">Tulos</w:t>
      </w:r>
    </w:p>
    <w:p>
      <w:r>
        <w:t xml:space="preserve">Eräässä ohjelmassa, josta hän pitää, opetetaan pieniä lapsia piirtämään.</w:t>
      </w:r>
    </w:p>
    <w:p>
      <w:r>
        <w:rPr>
          <w:b/>
        </w:rPr>
        <w:t xml:space="preserve">Tulos</w:t>
      </w:r>
    </w:p>
    <w:p>
      <w:r>
        <w:t xml:space="preserve">Hän tykkää katsella nyrkkeilyotteluita.</w:t>
      </w:r>
    </w:p>
    <w:p>
      <w:r>
        <w:rPr>
          <w:b/>
        </w:rPr>
        <w:t xml:space="preserve">Esimerkki 0,4643</w:t>
      </w:r>
    </w:p>
    <w:p>
      <w:r>
        <w:t xml:space="preserve">Alku: Kun muutin talooni, en tuntenut naapureitani. Keskikohta: Päätin antaa heille leipomani piirakan. Loppu: He olivat hyvin ystävällisiä.</w:t>
      </w:r>
    </w:p>
    <w:p>
      <w:r>
        <w:rPr>
          <w:b/>
        </w:rPr>
        <w:t xml:space="preserve">Tulos</w:t>
      </w:r>
    </w:p>
    <w:p>
      <w:r>
        <w:t xml:space="preserve">Päätin syödä leipomaani piirakkaa.</w:t>
      </w:r>
    </w:p>
    <w:p>
      <w:r>
        <w:rPr>
          <w:b/>
        </w:rPr>
        <w:t xml:space="preserve">Tulos</w:t>
      </w:r>
    </w:p>
    <w:p>
      <w:r>
        <w:t xml:space="preserve">Päätin pysyä omissa oloissani.</w:t>
      </w:r>
    </w:p>
    <w:p>
      <w:r>
        <w:rPr>
          <w:b/>
        </w:rPr>
        <w:t xml:space="preserve">Tulos</w:t>
      </w:r>
    </w:p>
    <w:p>
      <w:r>
        <w:t xml:space="preserve">Päätin heittää heille leipomani piirakan.</w:t>
      </w:r>
    </w:p>
    <w:p>
      <w:r>
        <w:rPr>
          <w:b/>
        </w:rPr>
        <w:t xml:space="preserve">Esimerkki 0.4644</w:t>
      </w:r>
    </w:p>
    <w:p>
      <w:r>
        <w:t xml:space="preserve">Alku: Halusin elää jokaisen kirjailijan unelmaa. Keskikohta: Kirjoitin romaanin ja lähetin sen parille kustantajalle. Loppu: Sitä ei koskaan julkaistu.</w:t>
      </w:r>
    </w:p>
    <w:p>
      <w:r>
        <w:rPr>
          <w:b/>
        </w:rPr>
        <w:t xml:space="preserve">Tulos</w:t>
      </w:r>
    </w:p>
    <w:p>
      <w:r>
        <w:t xml:space="preserve">Kirjoitin romaanin ja lähetin sen parille innokkaalle turhamaiskustantajalle.</w:t>
      </w:r>
    </w:p>
    <w:p>
      <w:r>
        <w:rPr>
          <w:b/>
        </w:rPr>
        <w:t xml:space="preserve">Esimerkki 0,4645</w:t>
      </w:r>
    </w:p>
    <w:p>
      <w:r>
        <w:t xml:space="preserve">Alku: Sally piti limsaa. Keskikohta: Sally kiinnostui soodavedestä. Loppu: Hänen ystävänsä kutsuvat häntä nyt Sallyksi.</w:t>
      </w:r>
    </w:p>
    <w:p>
      <w:r>
        <w:rPr>
          <w:b/>
        </w:rPr>
        <w:t xml:space="preserve">Tulos</w:t>
      </w:r>
    </w:p>
    <w:p>
      <w:r>
        <w:t xml:space="preserve">Sally kiinnostui maustetusta vedestä.</w:t>
      </w:r>
    </w:p>
    <w:p>
      <w:r>
        <w:rPr>
          <w:b/>
        </w:rPr>
        <w:t xml:space="preserve">Esimerkki 0,4646</w:t>
      </w:r>
    </w:p>
    <w:p>
      <w:r>
        <w:t xml:space="preserve">Alku: Simon keräsi leluja muropaketeista. Keskikohta: Simon osti paljon muroja, mutta pettyi. Loppu: Yksi toisensa jälkeen samat lelut, jotka hänellä jo oli, putosivat laatikoista.</w:t>
      </w:r>
    </w:p>
    <w:p>
      <w:r>
        <w:rPr>
          <w:b/>
        </w:rPr>
        <w:t xml:space="preserve">Tulos</w:t>
      </w:r>
    </w:p>
    <w:p>
      <w:r>
        <w:t xml:space="preserve">Sam söi mielellään muroja aamuin, päivin ja illoin.</w:t>
      </w:r>
    </w:p>
    <w:p>
      <w:r>
        <w:rPr>
          <w:b/>
        </w:rPr>
        <w:t xml:space="preserve">Tulos</w:t>
      </w:r>
    </w:p>
    <w:p>
      <w:r>
        <w:t xml:space="preserve">Simon osti paljon muroja ja oli iloinen.</w:t>
      </w:r>
    </w:p>
    <w:p>
      <w:r>
        <w:rPr>
          <w:b/>
        </w:rPr>
        <w:t xml:space="preserve">Tulos</w:t>
      </w:r>
    </w:p>
    <w:p>
      <w:r>
        <w:t xml:space="preserve">Simon osti paljon muroja, mutta hän oli token.</w:t>
      </w:r>
    </w:p>
    <w:p>
      <w:r>
        <w:rPr>
          <w:b/>
        </w:rPr>
        <w:t xml:space="preserve">Esimerkki 0,4647</w:t>
      </w:r>
    </w:p>
    <w:p>
      <w:r>
        <w:t xml:space="preserve">Alku: Jenny oli vihdoin saamassa kissanpennun. Keskikohta: Jenny näki kaupassa kissanpentuparin, josta hän piti. Loppu: Hän sai isänsä suostuteltua hänet ottamaan molemmat kotiin.</w:t>
      </w:r>
    </w:p>
    <w:p>
      <w:r>
        <w:rPr>
          <w:b/>
        </w:rPr>
        <w:t xml:space="preserve">Tulos</w:t>
      </w:r>
    </w:p>
    <w:p>
      <w:r>
        <w:t xml:space="preserve">Jenny näki kaupassa kissanpennun, josta hän piti.</w:t>
      </w:r>
    </w:p>
    <w:p>
      <w:r>
        <w:rPr>
          <w:b/>
        </w:rPr>
        <w:t xml:space="preserve">Esimerkki 0.4648</w:t>
      </w:r>
    </w:p>
    <w:p>
      <w:r>
        <w:t xml:space="preserve">Alku: Jessie ja Dana katselivat televisiota, kunnes Jessie alkoi tuntea olonsa erilaiseksi. Keskikohta: Danan lapsivesi tuli sohvalla!. Loppu: Myöhemmin samana iltana Dana synnyttää terveen poikavauvan.</w:t>
      </w:r>
    </w:p>
    <w:p>
      <w:r>
        <w:rPr>
          <w:b/>
        </w:rPr>
        <w:t xml:space="preserve">Tulos</w:t>
      </w:r>
    </w:p>
    <w:p>
      <w:r>
        <w:t xml:space="preserve">Danan television kaukosäädin hajosi sohvalla!.</w:t>
      </w:r>
    </w:p>
    <w:p>
      <w:r>
        <w:rPr>
          <w:b/>
        </w:rPr>
        <w:t xml:space="preserve">Tulos</w:t>
      </w:r>
    </w:p>
    <w:p>
      <w:r>
        <w:t xml:space="preserve">Danan lautanen hajosi sohvalle.</w:t>
      </w:r>
    </w:p>
    <w:p>
      <w:r>
        <w:rPr>
          <w:b/>
        </w:rPr>
        <w:t xml:space="preserve">Esimerkki 0.4649</w:t>
      </w:r>
    </w:p>
    <w:p>
      <w:r>
        <w:t xml:space="preserve">Alku: Ilmoittauduin paikalliseen näyttelijäkerhoon. Keskivaihe: Halusimme tehdä näytelmän. Loppu: Kuusi kuukautta myöhemmin esitimme näytelmän paikallisessa seurakuntakeskuksessa.</w:t>
      </w:r>
    </w:p>
    <w:p>
      <w:r>
        <w:rPr>
          <w:b/>
        </w:rPr>
        <w:t xml:space="preserve">Tulos</w:t>
      </w:r>
    </w:p>
    <w:p>
      <w:r>
        <w:t xml:space="preserve">Näytelmä halusi tehdä meille.</w:t>
      </w:r>
    </w:p>
    <w:p>
      <w:r>
        <w:rPr>
          <w:b/>
        </w:rPr>
        <w:t xml:space="preserve">Esimerkki 0,4650</w:t>
      </w:r>
    </w:p>
    <w:p>
      <w:r>
        <w:t xml:space="preserve">Alku: Joy söi illallista poikaystävänsä vanhempien luona. Keskikohta: Joy söi jotain, jolle hän oli allerginen. Loppu: Onneksi hänellä oli epipen mukana, joten hän oli kunnossa muutamassa minuutissa.</w:t>
      </w:r>
    </w:p>
    <w:p>
      <w:r>
        <w:rPr>
          <w:b/>
        </w:rPr>
        <w:t xml:space="preserve">Tulos</w:t>
      </w:r>
    </w:p>
    <w:p>
      <w:r>
        <w:t xml:space="preserve">Joy söi jotain, mikä viehätti häntä.</w:t>
      </w:r>
    </w:p>
    <w:p>
      <w:r>
        <w:rPr>
          <w:b/>
        </w:rPr>
        <w:t xml:space="preserve">Tulos</w:t>
      </w:r>
    </w:p>
    <w:p>
      <w:r>
        <w:t xml:space="preserve">Joy söi jotain, jolle hän ei ollut koskaan allerginen.</w:t>
      </w:r>
    </w:p>
    <w:p>
      <w:r>
        <w:rPr>
          <w:b/>
        </w:rPr>
        <w:t xml:space="preserve">Tulos</w:t>
      </w:r>
    </w:p>
    <w:p>
      <w:r>
        <w:t xml:space="preserve">Joy söi jotain, jolle hän ei ollut allerginen.</w:t>
      </w:r>
    </w:p>
    <w:p>
      <w:r>
        <w:rPr>
          <w:b/>
        </w:rPr>
        <w:t xml:space="preserve">Esimerkki 0.4651</w:t>
      </w:r>
    </w:p>
    <w:p>
      <w:r>
        <w:t xml:space="preserve">Alku: Bill lähtee tapaamaan isovanhempiaan. Keskikohta: Bill oli kasvattanut parran, ja isovanhemmat luulivat häntä tunkeilijaksi. Loppu: Pelästyneenä he kääntyvät ympäri ja lähtevät kotiin.</w:t>
      </w:r>
    </w:p>
    <w:p>
      <w:r>
        <w:rPr>
          <w:b/>
        </w:rPr>
        <w:t xml:space="preserve">Tulos</w:t>
      </w:r>
    </w:p>
    <w:p>
      <w:r>
        <w:t xml:space="preserve">Bill oli kasvattanut parran, ja hänen ei-verinen poikansa luuli häntä tunkeilijaksi.</w:t>
      </w:r>
    </w:p>
    <w:p>
      <w:r>
        <w:rPr>
          <w:b/>
        </w:rPr>
        <w:t xml:space="preserve">Tulos</w:t>
      </w:r>
    </w:p>
    <w:p>
      <w:r>
        <w:t xml:space="preserve">Billille oli kasvanut kasvain, ja hänen isovanhempansa pitivät häntä tunkeilijana.</w:t>
      </w:r>
    </w:p>
    <w:p>
      <w:r>
        <w:rPr>
          <w:b/>
        </w:rPr>
        <w:t xml:space="preserve">Tulos</w:t>
      </w:r>
    </w:p>
    <w:p>
      <w:r>
        <w:t xml:space="preserve">"Billille oli kasvanut parta, ja hänen isovanhempansa pitivät häntä söpönä.</w:t>
      </w:r>
    </w:p>
    <w:p>
      <w:r>
        <w:rPr>
          <w:b/>
        </w:rPr>
        <w:t xml:space="preserve">Esimerkki 0.4652</w:t>
      </w:r>
    </w:p>
    <w:p>
      <w:r>
        <w:t xml:space="preserve">Alku: Gio oli metsästämässä metsässä. Keskikohta: Gio törmäsi susiin. Loppu: Gion piti kiivetä puuhun, kunnes ne lähtivät.</w:t>
      </w:r>
    </w:p>
    <w:p>
      <w:r>
        <w:rPr>
          <w:b/>
        </w:rPr>
        <w:t xml:space="preserve">Tulos</w:t>
      </w:r>
    </w:p>
    <w:p>
      <w:r>
        <w:t xml:space="preserve">Gio kutsui susia.</w:t>
      </w:r>
    </w:p>
    <w:p>
      <w:r>
        <w:rPr>
          <w:b/>
        </w:rPr>
        <w:t xml:space="preserve">Tulos</w:t>
      </w:r>
    </w:p>
    <w:p>
      <w:r>
        <w:t xml:space="preserve">Gio törmäsi tyttöihin.</w:t>
      </w:r>
    </w:p>
    <w:p>
      <w:r>
        <w:rPr>
          <w:b/>
        </w:rPr>
        <w:t xml:space="preserve">Tulos</w:t>
      </w:r>
    </w:p>
    <w:p>
      <w:r>
        <w:t xml:space="preserve">Gio ampui susia.</w:t>
      </w:r>
    </w:p>
    <w:p>
      <w:r>
        <w:rPr>
          <w:b/>
        </w:rPr>
        <w:t xml:space="preserve">Esimerkki 0,4653</w:t>
      </w:r>
    </w:p>
    <w:p>
      <w:r>
        <w:t xml:space="preserve">Alku: Travis epäilee haluavansa lakimieheksi toisena opiskeluvuotenaan. Keskikohta: Travis lopettaa oikeustieteen opinnot ryhtyäkseen opettajaksi. Loppu: Alhaisesta palkasta huolimatta hän on aina iloinen siitä, ettei hänestä tullut lakimiestä.</w:t>
      </w:r>
    </w:p>
    <w:p>
      <w:r>
        <w:rPr>
          <w:b/>
        </w:rPr>
        <w:t xml:space="preserve">Tulos</w:t>
      </w:r>
    </w:p>
    <w:p>
      <w:r>
        <w:t xml:space="preserve">Travis jatkoi oikeustieteen opintoja opettajan ammatin sijaan.</w:t>
      </w:r>
    </w:p>
    <w:p>
      <w:r>
        <w:rPr>
          <w:b/>
        </w:rPr>
        <w:t xml:space="preserve">Esimerkki 0.4654</w:t>
      </w:r>
    </w:p>
    <w:p>
      <w:r>
        <w:t xml:space="preserve">Alku: Remi oli kävelyllä koiransa kanssa. Keskikohta: Hän kompastui ja hänen jalkansa jäi kiinni aitaan. Loppu: Onneksi hän sai sen heti pois ja hän tunsi olonsa hyväksi.</w:t>
      </w:r>
    </w:p>
    <w:p>
      <w:r>
        <w:rPr>
          <w:b/>
        </w:rPr>
        <w:t xml:space="preserve">Tulos</w:t>
      </w:r>
    </w:p>
    <w:p>
      <w:r>
        <w:t xml:space="preserve">Hän kompastui, ja hänen jalkansa vältti hädin tuskin jäämisen kiinni aitaan.</w:t>
      </w:r>
    </w:p>
    <w:p>
      <w:r>
        <w:rPr>
          <w:b/>
        </w:rPr>
        <w:t xml:space="preserve">Esimerkki 0,4655</w:t>
      </w:r>
    </w:p>
    <w:p>
      <w:r>
        <w:t xml:space="preserve">Alku: Arsenal oli Gregin suosikki jalkapallojoukkue. Keskikohta: Gregin serkku pääsi vihdoin joukkueeseen ja pelaisi pian. Loppu: Greg seurasi seuraavaa peliä toivoen parasta.</w:t>
      </w:r>
    </w:p>
    <w:p>
      <w:r>
        <w:rPr>
          <w:b/>
        </w:rPr>
        <w:t xml:space="preserve">Tulos</w:t>
      </w:r>
    </w:p>
    <w:p>
      <w:r>
        <w:t xml:space="preserve">Gregin serkku pääsi lopulta joukkueeseen ja pelaisi pian, joten Greg menetti kiinnostuksensa.</w:t>
      </w:r>
    </w:p>
    <w:p>
      <w:r>
        <w:rPr>
          <w:b/>
        </w:rPr>
        <w:t xml:space="preserve">Tulos</w:t>
      </w:r>
    </w:p>
    <w:p>
      <w:r>
        <w:t xml:space="preserve">Gregin serkku pääsi vihdoin lentopallojoukkueeseen ja pelaisi pian.</w:t>
      </w:r>
    </w:p>
    <w:p>
      <w:r>
        <w:rPr>
          <w:b/>
        </w:rPr>
        <w:t xml:space="preserve">Tulos</w:t>
      </w:r>
    </w:p>
    <w:p>
      <w:r>
        <w:t xml:space="preserve">Gregin serkku lopetti vihdoin joukkueesta.</w:t>
      </w:r>
    </w:p>
    <w:p>
      <w:r>
        <w:rPr>
          <w:b/>
        </w:rPr>
        <w:t xml:space="preserve">Esimerkki 0,4656</w:t>
      </w:r>
    </w:p>
    <w:p>
      <w:r>
        <w:t xml:space="preserve">Alku: Jess etsi uutta laulua opeteltavaksi. Keskikohta: Jesse löysi virsikirjasta kauniin laulun. Loppu: Hän soitti sen parhaan ystävänsä hautajaisissa.</w:t>
      </w:r>
    </w:p>
    <w:p>
      <w:r>
        <w:rPr>
          <w:b/>
        </w:rPr>
        <w:t xml:space="preserve">Tulos</w:t>
      </w:r>
    </w:p>
    <w:p>
      <w:r>
        <w:t xml:space="preserve">Jesse löysi kauniin kirjan.</w:t>
      </w:r>
    </w:p>
    <w:p>
      <w:r>
        <w:rPr>
          <w:b/>
        </w:rPr>
        <w:t xml:space="preserve">Tulos</w:t>
      </w:r>
    </w:p>
    <w:p>
      <w:r>
        <w:t xml:space="preserve">Jesse löysi virsikirjasta kauniin reseptin.</w:t>
      </w:r>
    </w:p>
    <w:p>
      <w:r>
        <w:rPr>
          <w:b/>
        </w:rPr>
        <w:t xml:space="preserve">Tulos</w:t>
      </w:r>
    </w:p>
    <w:p>
      <w:r>
        <w:t xml:space="preserve">Jesse löysi kirjastosta uuden kirjan.</w:t>
      </w:r>
    </w:p>
    <w:p>
      <w:r>
        <w:rPr>
          <w:b/>
        </w:rPr>
        <w:t xml:space="preserve">Esimerkki 0.4657</w:t>
      </w:r>
    </w:p>
    <w:p>
      <w:r>
        <w:t xml:space="preserve">Alku: Perheeni oli lomalla. Keskikohta: Siskoni oli silloin liian väsynyt tehdäkseen paljon. Loppu: Hän keräsi voimansa, ja me kaikki ponnistelimme yhdessä huipulle.</w:t>
      </w:r>
    </w:p>
    <w:p>
      <w:r>
        <w:rPr>
          <w:b/>
        </w:rPr>
        <w:t xml:space="preserve">Tulos</w:t>
      </w:r>
    </w:p>
    <w:p>
      <w:r>
        <w:t xml:space="preserve">Olin silloin liian väsynyt tehdäkseni paljon.</w:t>
      </w:r>
    </w:p>
    <w:p>
      <w:r>
        <w:rPr>
          <w:b/>
        </w:rPr>
        <w:t xml:space="preserve">Tulos</w:t>
      </w:r>
    </w:p>
    <w:p>
      <w:r>
        <w:t xml:space="preserve">Siskoni oli silloin niin energinen tekemään kaikkea.</w:t>
      </w:r>
    </w:p>
    <w:p>
      <w:r>
        <w:rPr>
          <w:b/>
        </w:rPr>
        <w:t xml:space="preserve">Tulos</w:t>
      </w:r>
    </w:p>
    <w:p>
      <w:r>
        <w:t xml:space="preserve">Siskoni oli sitten liian väsynyt tehdäkseen paljon huippukokouksessa.</w:t>
      </w:r>
    </w:p>
    <w:p>
      <w:r>
        <w:rPr>
          <w:b/>
        </w:rPr>
        <w:t xml:space="preserve">Esimerkki 0,4658</w:t>
      </w:r>
    </w:p>
    <w:p>
      <w:r>
        <w:t xml:space="preserve">Alku: Emile halusi olla suuri kokki. Keskikohta: Ystävät pilkkasivat Emileä siitä, että hän halusi kokata. Loppu: Emile lakkasi puhumasta ystävilleen.</w:t>
      </w:r>
    </w:p>
    <w:p>
      <w:r>
        <w:rPr>
          <w:b/>
        </w:rPr>
        <w:t xml:space="preserve">Tulos</w:t>
      </w:r>
    </w:p>
    <w:p>
      <w:r>
        <w:t xml:space="preserve">Ystävät kannustivat Emileä kokkaamaan.</w:t>
      </w:r>
    </w:p>
    <w:p>
      <w:r>
        <w:rPr>
          <w:b/>
        </w:rPr>
        <w:t xml:space="preserve">Tulos</w:t>
      </w:r>
    </w:p>
    <w:p>
      <w:r>
        <w:t xml:space="preserve">Emile oli ystäviensä rakastama, koska hän halusi kokata.</w:t>
      </w:r>
    </w:p>
    <w:p>
      <w:r>
        <w:rPr>
          <w:b/>
        </w:rPr>
        <w:t xml:space="preserve">Tulos</w:t>
      </w:r>
    </w:p>
    <w:p>
      <w:r>
        <w:t xml:space="preserve">Ystävät pilkkasivat Emileä siitä, että hän inhosi ruoanlaittoa.</w:t>
      </w:r>
    </w:p>
    <w:p>
      <w:r>
        <w:rPr>
          <w:b/>
        </w:rPr>
        <w:t xml:space="preserve">Esimerkki 0.4659</w:t>
      </w:r>
    </w:p>
    <w:p>
      <w:r>
        <w:t xml:space="preserve">Alku: Lina oli loistava kokki. Keskikohta: Lina teki herkullisia piirakoita ja kakkuja myyntiä varten. Loppu: Lina sai kiitosta ahkeruudestaan.</w:t>
      </w:r>
    </w:p>
    <w:p>
      <w:r>
        <w:rPr>
          <w:b/>
        </w:rPr>
        <w:t xml:space="preserve">Tulos</w:t>
      </w:r>
    </w:p>
    <w:p>
      <w:r>
        <w:t xml:space="preserve">Lina ei osannut tehdä hyviä piirakoita.</w:t>
      </w:r>
    </w:p>
    <w:p>
      <w:r>
        <w:rPr>
          <w:b/>
        </w:rPr>
        <w:t xml:space="preserve">Tulos</w:t>
      </w:r>
    </w:p>
    <w:p>
      <w:r>
        <w:t xml:space="preserve">Lina teki hirvittäviä piirakoita ja kakkuja myyntiä varten.</w:t>
      </w:r>
    </w:p>
    <w:p>
      <w:r>
        <w:rPr>
          <w:b/>
        </w:rPr>
        <w:t xml:space="preserve">Tulos</w:t>
      </w:r>
    </w:p>
    <w:p>
      <w:r>
        <w:t xml:space="preserve">Linda ei tehnyt piirakoita ja kakkuja myyntiä varten.</w:t>
      </w:r>
    </w:p>
    <w:p>
      <w:r>
        <w:rPr>
          <w:b/>
        </w:rPr>
        <w:t xml:space="preserve">Esimerkki 0,4660</w:t>
      </w:r>
    </w:p>
    <w:p>
      <w:r>
        <w:t xml:space="preserve">Alku: Susan pelasi pokeria ystäviensä kanssa. Keskikohta: Susanilla oli kuninkaallinen väri ja hän voitti kaikkien rahat. Loppu: Sen jälkeen Susan osti voittorahoillaan pizzaa kaikille.</w:t>
      </w:r>
    </w:p>
    <w:p>
      <w:r>
        <w:rPr>
          <w:b/>
        </w:rPr>
        <w:t xml:space="preserve">Tulos</w:t>
      </w:r>
    </w:p>
    <w:p>
      <w:r>
        <w:t xml:space="preserve">Jokaisella oli kuninkaallinen väri ja voitti Susanin rahat.</w:t>
      </w:r>
    </w:p>
    <w:p>
      <w:r>
        <w:rPr>
          <w:b/>
        </w:rPr>
        <w:t xml:space="preserve">Tulos</w:t>
      </w:r>
    </w:p>
    <w:p>
      <w:r>
        <w:t xml:space="preserve">Susanilla oli kuninkaallinen väri ja hän menetti kaikkien rahat.</w:t>
      </w:r>
    </w:p>
    <w:p>
      <w:r>
        <w:rPr>
          <w:b/>
        </w:rPr>
        <w:t xml:space="preserve">Tulos</w:t>
      </w:r>
    </w:p>
    <w:p>
      <w:r>
        <w:t xml:space="preserve">Susan hävisi käden eikä voittanut mitään.</w:t>
      </w:r>
    </w:p>
    <w:p>
      <w:r>
        <w:rPr>
          <w:b/>
        </w:rPr>
        <w:t xml:space="preserve">Esimerkki 0,4661</w:t>
      </w:r>
    </w:p>
    <w:p>
      <w:r>
        <w:t xml:space="preserve">Alku: Pam ajoi hiekkatietä pitkin, kun tuli hyvin pimeää. Keskikohta: Pamilta puhkesi rengas ja hän vaihtoi vararenkaan. Loppu: Pam vei autonsa seuraavana päivänä korjaukseen.</w:t>
      </w:r>
    </w:p>
    <w:p>
      <w:r>
        <w:rPr>
          <w:b/>
        </w:rPr>
        <w:t xml:space="preserve">Tulos</w:t>
      </w:r>
    </w:p>
    <w:p>
      <w:r>
        <w:t xml:space="preserve">Pamilta puhkesi rengas ja hän heitti vararenkaan pois.</w:t>
      </w:r>
    </w:p>
    <w:p>
      <w:r>
        <w:rPr>
          <w:b/>
        </w:rPr>
        <w:t xml:space="preserve">Tulos</w:t>
      </w:r>
    </w:p>
    <w:p>
      <w:r>
        <w:t xml:space="preserve">Pamilla oli rengas eikä hän tarvinnut vararengasta.</w:t>
      </w:r>
    </w:p>
    <w:p>
      <w:r>
        <w:rPr>
          <w:b/>
        </w:rPr>
        <w:t xml:space="preserve">Tulos</w:t>
      </w:r>
    </w:p>
    <w:p>
      <w:r>
        <w:t xml:space="preserve">Pam hidasti vauhtia ja ajoi varovasti.</w:t>
      </w:r>
    </w:p>
    <w:p>
      <w:r>
        <w:rPr>
          <w:b/>
        </w:rPr>
        <w:t xml:space="preserve">Tulos</w:t>
      </w:r>
    </w:p>
    <w:p>
      <w:r>
        <w:t xml:space="preserve">En ymmärrä häntä.</w:t>
      </w:r>
    </w:p>
    <w:p>
      <w:r>
        <w:rPr>
          <w:b/>
        </w:rPr>
        <w:t xml:space="preserve">Esimerkki 0,4662</w:t>
      </w:r>
    </w:p>
    <w:p>
      <w:r>
        <w:t xml:space="preserve">Alku: Chad vie koiransa Maxin moniin paikkoihin. Keskikohta: Chad vei Maxin rannalle. Loppu: He ajoivat kotiin märällä kuorma-auton penkillä.</w:t>
      </w:r>
    </w:p>
    <w:p>
      <w:r>
        <w:rPr>
          <w:b/>
        </w:rPr>
        <w:t xml:space="preserve">Tulos</w:t>
      </w:r>
    </w:p>
    <w:p>
      <w:r>
        <w:t xml:space="preserve">Chad vei Maxin autiomaahan.</w:t>
      </w:r>
    </w:p>
    <w:p>
      <w:r>
        <w:rPr>
          <w:b/>
        </w:rPr>
        <w:t xml:space="preserve">Tulos</w:t>
      </w:r>
    </w:p>
    <w:p>
      <w:r>
        <w:t xml:space="preserve">Chad vei Maxin ostoskeskukseen.</w:t>
      </w:r>
    </w:p>
    <w:p>
      <w:r>
        <w:rPr>
          <w:b/>
        </w:rPr>
        <w:t xml:space="preserve">Tulos</w:t>
      </w:r>
    </w:p>
    <w:p>
      <w:r>
        <w:t xml:space="preserve">Chad vei Maxin eläintarhaan.</w:t>
      </w:r>
    </w:p>
    <w:p>
      <w:r>
        <w:rPr>
          <w:b/>
        </w:rPr>
        <w:t xml:space="preserve">Esimerkki 0,4663</w:t>
      </w:r>
    </w:p>
    <w:p>
      <w:r>
        <w:t xml:space="preserve">Alku: Lester on aina halunnut kokeilla rahan sijoittamista. Keskikohta: Lester teki huonoja sijoituksia ja menetti kaikki rahansa. Loppu: Hän päättää välttää sijoittamista tulevaisuudessa.</w:t>
      </w:r>
    </w:p>
    <w:p>
      <w:r>
        <w:rPr>
          <w:b/>
        </w:rPr>
        <w:t xml:space="preserve">Tulos</w:t>
      </w:r>
    </w:p>
    <w:p>
      <w:r>
        <w:t xml:space="preserve">Lester teki hyviä sijoituksia eikä menettänyt kaikkia rahojaan.</w:t>
      </w:r>
    </w:p>
    <w:p>
      <w:r>
        <w:rPr>
          <w:b/>
        </w:rPr>
        <w:t xml:space="preserve">Tulos</w:t>
      </w:r>
    </w:p>
    <w:p>
      <w:r>
        <w:t xml:space="preserve">Lester teki hyviä sijoituksia ja menetti kaikki rahansa.</w:t>
      </w:r>
    </w:p>
    <w:p>
      <w:r>
        <w:rPr>
          <w:b/>
        </w:rPr>
        <w:t xml:space="preserve">Tulos</w:t>
      </w:r>
    </w:p>
    <w:p>
      <w:r>
        <w:t xml:space="preserve">Lester teki loistavia sijoituksia ja hyödynsi kaikki rahansa.</w:t>
      </w:r>
    </w:p>
    <w:p>
      <w:r>
        <w:rPr>
          <w:b/>
        </w:rPr>
        <w:t xml:space="preserve">Esimerkki 0,4664</w:t>
      </w:r>
    </w:p>
    <w:p>
      <w:r>
        <w:t xml:space="preserve">Alku: Cornelia on aina vihannut hampaidensa puhdistamista hammaslangalla. Keskikohta: Cornelia lopetti lopulta hammaslangan käytön. Loppu: Cornelia on ylpeä siitä, että hän on vihdoin alkanut käyttää hammaslankaa.</w:t>
      </w:r>
    </w:p>
    <w:p>
      <w:r>
        <w:rPr>
          <w:b/>
        </w:rPr>
        <w:t xml:space="preserve">Tulos</w:t>
      </w:r>
    </w:p>
    <w:p>
      <w:r>
        <w:t xml:space="preserve">Cornelia lopetti lopulta hammaslangan käytön lopullisesti.</w:t>
      </w:r>
    </w:p>
    <w:p>
      <w:r>
        <w:rPr>
          <w:b/>
        </w:rPr>
        <w:t xml:space="preserve">Tulos</w:t>
      </w:r>
    </w:p>
    <w:p>
      <w:r>
        <w:t xml:space="preserve">Cornelia ei koskaan lopettanut hammaslangan käyttöä.</w:t>
      </w:r>
    </w:p>
    <w:p>
      <w:r>
        <w:rPr>
          <w:b/>
        </w:rPr>
        <w:t xml:space="preserve">Esimerkki 0,4665</w:t>
      </w:r>
    </w:p>
    <w:p>
      <w:r>
        <w:t xml:space="preserve">Alku: Kävimme eilen illalla syömässä. Keskikohta: Minusta otettiin myös hieno kuva. Loppu: Aion tulostaa kuvan.</w:t>
      </w:r>
    </w:p>
    <w:p>
      <w:r>
        <w:rPr>
          <w:b/>
        </w:rPr>
        <w:t xml:space="preserve">Tulos</w:t>
      </w:r>
    </w:p>
    <w:p>
      <w:r>
        <w:t xml:space="preserve">Minusta otettiin myös huono kuva meistä.</w:t>
      </w:r>
    </w:p>
    <w:p>
      <w:r>
        <w:rPr>
          <w:b/>
        </w:rPr>
        <w:t xml:space="preserve">Tulos</w:t>
      </w:r>
    </w:p>
    <w:p>
      <w:r>
        <w:t xml:space="preserve">Minulta oli poistettu kauhea kuva meistä.</w:t>
      </w:r>
    </w:p>
    <w:p>
      <w:r>
        <w:rPr>
          <w:b/>
        </w:rPr>
        <w:t xml:space="preserve">Tulos</w:t>
      </w:r>
    </w:p>
    <w:p>
      <w:r>
        <w:t xml:space="preserve">Minusta otettiin myös kauhea kuva meistä.</w:t>
      </w:r>
    </w:p>
    <w:p>
      <w:r>
        <w:rPr>
          <w:b/>
        </w:rPr>
        <w:t xml:space="preserve">Esimerkki 0,4666</w:t>
      </w:r>
    </w:p>
    <w:p>
      <w:r>
        <w:t xml:space="preserve">Alku: Mieheni ja minä päätimme hankkia Welsh Corgin kasvattajalta. Keskellä: Uhkasimme haastaa hänet oikeuteen, kun talomme sai kirpputartunnan. Loppu: Hän on kotoisin Vegasista ja sanoi, ettei siellä ole kirppuja, miten hullua!</w:t>
      </w:r>
    </w:p>
    <w:p>
      <w:r>
        <w:rPr>
          <w:b/>
        </w:rPr>
        <w:t xml:space="preserve">Tulos</w:t>
      </w:r>
    </w:p>
    <w:p>
      <w:r>
        <w:t xml:space="preserve">Hän uhkasi haastaa meidät oikeuteen, kun hänen talonsa sai kirpputartunnan.</w:t>
      </w:r>
    </w:p>
    <w:p>
      <w:r>
        <w:rPr>
          <w:b/>
        </w:rPr>
        <w:t xml:space="preserve">Tulos</w:t>
      </w:r>
    </w:p>
    <w:p>
      <w:r>
        <w:t xml:space="preserve">Uhkasimme haastaa hänet oikeuteen, kun Corgiimme kasvoi liian suureksi.</w:t>
      </w:r>
    </w:p>
    <w:p>
      <w:r>
        <w:rPr>
          <w:b/>
        </w:rPr>
        <w:t xml:space="preserve">Tulos</w:t>
      </w:r>
    </w:p>
    <w:p>
      <w:r>
        <w:t xml:space="preserve">Uhkasimme haastaa hänet oikeuteen, kun kaatopaikastamme tuli kirpputautinen.</w:t>
      </w:r>
    </w:p>
    <w:p>
      <w:r>
        <w:rPr>
          <w:b/>
        </w:rPr>
        <w:t xml:space="preserve">Esimerkki 0,4667</w:t>
      </w:r>
    </w:p>
    <w:p>
      <w:r>
        <w:t xml:space="preserve">Alku: Meg oli töissä laihdutuskerhossa, mutta kukaan tytöistä ei laihtunut. Keskikohta: Meg lopetti karkkien syömisen voittaakseen laihdutuskilpailun. Loppu: Meg oli niin motivoitunut, että hän laihdutti kolmekymmentä kiloa ja voitti rahat!</w:t>
      </w:r>
    </w:p>
    <w:p>
      <w:r>
        <w:rPr>
          <w:b/>
        </w:rPr>
        <w:t xml:space="preserve">Tulos</w:t>
      </w:r>
    </w:p>
    <w:p>
      <w:r>
        <w:t xml:space="preserve">Meg lopetti karkkien syömisen voittaakseen painonnousukilpailun.</w:t>
      </w:r>
    </w:p>
    <w:p>
      <w:r>
        <w:rPr>
          <w:b/>
        </w:rPr>
        <w:t xml:space="preserve">Esimerkki 0.4668</w:t>
      </w:r>
    </w:p>
    <w:p>
      <w:r>
        <w:t xml:space="preserve">Alku: Ryan halusi varmistaa, että hän pystyy puolustautumaan. Keskikohta: Ryan liittyi kamppailulajikurssille. Loppu: Pian Ryan tunsi pystyvänsä huolehtimaan itsestään!</w:t>
      </w:r>
    </w:p>
    <w:p>
      <w:r>
        <w:rPr>
          <w:b/>
        </w:rPr>
        <w:t xml:space="preserve">Tulos</w:t>
      </w:r>
    </w:p>
    <w:p>
      <w:r>
        <w:t xml:space="preserve">Ryan katkaisi kamppailulajitunnin.</w:t>
      </w:r>
    </w:p>
    <w:p>
      <w:r>
        <w:rPr>
          <w:b/>
        </w:rPr>
        <w:t xml:space="preserve">Tulos</w:t>
      </w:r>
    </w:p>
    <w:p>
      <w:r>
        <w:t xml:space="preserve">Ryan liittyi runoklubiin.</w:t>
      </w:r>
    </w:p>
    <w:p>
      <w:r>
        <w:rPr>
          <w:b/>
        </w:rPr>
        <w:t xml:space="preserve">Esimerkki 0.4669</w:t>
      </w:r>
    </w:p>
    <w:p>
      <w:r>
        <w:t xml:space="preserve">Alku: Dave oli riippuvainen kahvista. Keskikohta: Dave oli hermostunut koko päivän kofeiinin takia. Loppu: Dave siirtyi kofeiinittomaan kahviin.</w:t>
      </w:r>
    </w:p>
    <w:p>
      <w:r>
        <w:rPr>
          <w:b/>
        </w:rPr>
        <w:t xml:space="preserve">Tulos</w:t>
      </w:r>
    </w:p>
    <w:p>
      <w:r>
        <w:t xml:space="preserve">Dave oli täydellinen koko päivän kofeiinista.</w:t>
      </w:r>
    </w:p>
    <w:p>
      <w:r>
        <w:rPr>
          <w:b/>
        </w:rPr>
        <w:t xml:space="preserve">Tulos</w:t>
      </w:r>
    </w:p>
    <w:p>
      <w:r>
        <w:t xml:space="preserve">Dave oli koko viikon kipeä kofeiinista.</w:t>
      </w:r>
    </w:p>
    <w:p>
      <w:r>
        <w:rPr>
          <w:b/>
        </w:rPr>
        <w:t xml:space="preserve">Tulos</w:t>
      </w:r>
    </w:p>
    <w:p>
      <w:r>
        <w:t xml:space="preserve">Kofeiini auttoi Davea keskittymään.</w:t>
      </w:r>
    </w:p>
    <w:p>
      <w:r>
        <w:rPr>
          <w:b/>
        </w:rPr>
        <w:t xml:space="preserve">Esimerkki 0,4670</w:t>
      </w:r>
    </w:p>
    <w:p>
      <w:r>
        <w:t xml:space="preserve">Alku: Meillä oli viime vuonna ongelmia joulukorttien esillepanossa. Keskikohta: Niinpä päätimme uudesta paikasta. Loppu: Tänä vuonna huomasimme, että kortit pysyvät kaapin ovella.</w:t>
      </w:r>
    </w:p>
    <w:p>
      <w:r>
        <w:rPr>
          <w:b/>
        </w:rPr>
        <w:t xml:space="preserve">Tulos</w:t>
      </w:r>
    </w:p>
    <w:p>
      <w:r>
        <w:t xml:space="preserve">Joten uusi paikka päätti meistä.</w:t>
      </w:r>
    </w:p>
    <w:p>
      <w:r>
        <w:rPr>
          <w:b/>
        </w:rPr>
        <w:t xml:space="preserve">Tulos</w:t>
      </w:r>
    </w:p>
    <w:p>
      <w:r>
        <w:t xml:space="preserve">Niinpä päätimme uudeksi paikaksi roskakorin.</w:t>
      </w:r>
    </w:p>
    <w:p>
      <w:r>
        <w:rPr>
          <w:b/>
        </w:rPr>
        <w:t xml:space="preserve">Tulos</w:t>
      </w:r>
    </w:p>
    <w:p>
      <w:r>
        <w:t xml:space="preserve">Niinpä päätimme käyttää samaa paikkaa.</w:t>
      </w:r>
    </w:p>
    <w:p>
      <w:r>
        <w:rPr>
          <w:b/>
        </w:rPr>
        <w:t xml:space="preserve">Esimerkki 0,4671</w:t>
      </w:r>
    </w:p>
    <w:p>
      <w:r>
        <w:t xml:space="preserve">Alku: Karen oli softball-pelaaja. Keskimmäinen: Karen kuunteli puhetta jalkapallojoukkueesta. Lopetus: Karen tunsi itsensä epämotivoituneeksi kuultuaan puheen.</w:t>
      </w:r>
    </w:p>
    <w:p>
      <w:r>
        <w:rPr>
          <w:b/>
        </w:rPr>
        <w:t xml:space="preserve">Tulos</w:t>
      </w:r>
    </w:p>
    <w:p>
      <w:r>
        <w:t xml:space="preserve">Karen kuunteli Knute Rockneyn puhetta.</w:t>
      </w:r>
    </w:p>
    <w:p>
      <w:r>
        <w:rPr>
          <w:b/>
        </w:rPr>
        <w:t xml:space="preserve">Tulos</w:t>
      </w:r>
    </w:p>
    <w:p>
      <w:r>
        <w:t xml:space="preserve">Karen kuunteli hienoa puhetta pesäpallojoukkueesta.</w:t>
      </w:r>
    </w:p>
    <w:p>
      <w:r>
        <w:rPr>
          <w:b/>
        </w:rPr>
        <w:t xml:space="preserve">Tulos</w:t>
      </w:r>
    </w:p>
    <w:p>
      <w:r>
        <w:t xml:space="preserve">Karen kuunteli hyvin motivoivaa puhetta jalkapallojoukkueesta.</w:t>
      </w:r>
    </w:p>
    <w:p>
      <w:r>
        <w:rPr>
          <w:b/>
        </w:rPr>
        <w:t xml:space="preserve">Esimerkki 0.4672</w:t>
      </w:r>
    </w:p>
    <w:p>
      <w:r>
        <w:t xml:space="preserve">Alku: Billin lapset olivat innoissaan, kun jouluaattona satoi lunta. Keskikohta: Bill vei lapset ulos lumeen. Loppu: Hän näki, että Bill ja lapset olivat rakentaneet lumessa joulupukin.</w:t>
      </w:r>
    </w:p>
    <w:p>
      <w:r>
        <w:rPr>
          <w:b/>
        </w:rPr>
        <w:t xml:space="preserve">Tulos</w:t>
      </w:r>
    </w:p>
    <w:p>
      <w:r>
        <w:t xml:space="preserve">Bill vei lapset rannalle.</w:t>
      </w:r>
    </w:p>
    <w:p>
      <w:r>
        <w:rPr>
          <w:b/>
        </w:rPr>
        <w:t xml:space="preserve">Esimerkki 0,4673</w:t>
      </w:r>
    </w:p>
    <w:p>
      <w:r>
        <w:t xml:space="preserve">Alku: Jerry paistoi pihviä valurautapannullaan. Keskikohta: Osa liemestä putosi polttimeen. Loppu: Jerry joutui sammuttamaan kotinsa savunilmaisimet.</w:t>
      </w:r>
    </w:p>
    <w:p>
      <w:r>
        <w:rPr>
          <w:b/>
        </w:rPr>
        <w:t xml:space="preserve">Tulos</w:t>
      </w:r>
    </w:p>
    <w:p>
      <w:r>
        <w:t xml:space="preserve">Osa liemistä melkein putosi polttimeen.</w:t>
      </w:r>
    </w:p>
    <w:p>
      <w:r>
        <w:rPr>
          <w:b/>
        </w:rPr>
        <w:t xml:space="preserve">Tulos</w:t>
      </w:r>
    </w:p>
    <w:p>
      <w:r>
        <w:t xml:space="preserve">Osa tipuista putosi kylpyammeeseen.</w:t>
      </w:r>
    </w:p>
    <w:p>
      <w:r>
        <w:rPr>
          <w:b/>
        </w:rPr>
        <w:t xml:space="preserve">Tulos</w:t>
      </w:r>
    </w:p>
    <w:p>
      <w:r>
        <w:t xml:space="preserve">Osa liemistä putosi tiskialtaaseen.</w:t>
      </w:r>
    </w:p>
    <w:p>
      <w:r>
        <w:rPr>
          <w:b/>
        </w:rPr>
        <w:t xml:space="preserve">Esimerkki 0.4674</w:t>
      </w:r>
    </w:p>
    <w:p>
      <w:r>
        <w:t xml:space="preserve">Alku: Bobbyn isä tarttui taskulamppuun. Keskikohta: Bobbyn isä tutki rannan hiekkaa taskulampulla. Loppu: Heitä katsoi suoraan kohti kolme hiekkarapua, jotka säikähtivät valoa.</w:t>
      </w:r>
    </w:p>
    <w:p>
      <w:r>
        <w:rPr>
          <w:b/>
        </w:rPr>
        <w:t xml:space="preserve">Tulos</w:t>
      </w:r>
    </w:p>
    <w:p>
      <w:r>
        <w:t xml:space="preserve">Bobbyn isä tutki taskulampulla terassin likaa.</w:t>
      </w:r>
    </w:p>
    <w:p>
      <w:r>
        <w:rPr>
          <w:b/>
        </w:rPr>
        <w:t xml:space="preserve">Esimerkki 0,4675</w:t>
      </w:r>
    </w:p>
    <w:p>
      <w:r>
        <w:t xml:space="preserve">Alku: Eilen puhelimeni hajosi. Keskikohta: Muistin, että se oli vielä takuun piirissä, ja korjautin sen. Loppu: Onneksi minun ei tarvitse enää huolehtia.</w:t>
      </w:r>
    </w:p>
    <w:p>
      <w:r>
        <w:rPr>
          <w:b/>
        </w:rPr>
        <w:t xml:space="preserve">Tulos</w:t>
      </w:r>
    </w:p>
    <w:p>
      <w:r>
        <w:t xml:space="preserve">Muistin, että se ei ollut takuun piirissä, eikä sitä voitu korjata.</w:t>
      </w:r>
    </w:p>
    <w:p>
      <w:r>
        <w:rPr>
          <w:b/>
        </w:rPr>
        <w:t xml:space="preserve">Esimerkki 0,4676</w:t>
      </w:r>
    </w:p>
    <w:p>
      <w:r>
        <w:t xml:space="preserve">Alku: Dell oli muusikko Seattlessa. Keskikohta: Dell myi ensimmäisen suuren konserttinsa loppuun 35-vuotiaana. Loppu: Hän seurustelee nyt Sallyn kanssa, johon hän on hulluna rakastunut.</w:t>
      </w:r>
    </w:p>
    <w:p>
      <w:r>
        <w:rPr>
          <w:b/>
        </w:rPr>
        <w:t xml:space="preserve">Tulos</w:t>
      </w:r>
    </w:p>
    <w:p>
      <w:r>
        <w:t xml:space="preserve">Dell myi ensimmäisen suuren konserttinsa loppuun 85-vuotiaana.</w:t>
      </w:r>
    </w:p>
    <w:p>
      <w:r>
        <w:rPr>
          <w:b/>
        </w:rPr>
        <w:t xml:space="preserve">Tulos</w:t>
      </w:r>
    </w:p>
    <w:p>
      <w:r>
        <w:t xml:space="preserve">Dell myi ensimmäisen suuren konserttinsa loppuun 95-vuotiaana.</w:t>
      </w:r>
    </w:p>
    <w:p>
      <w:r>
        <w:rPr>
          <w:b/>
        </w:rPr>
        <w:t xml:space="preserve">Tulos</w:t>
      </w:r>
    </w:p>
    <w:p>
      <w:r>
        <w:t xml:space="preserve">Kukaan ei pitänyt hänestä tai hänen konserteistaan.</w:t>
      </w:r>
    </w:p>
    <w:p>
      <w:r>
        <w:rPr>
          <w:b/>
        </w:rPr>
        <w:t xml:space="preserve">Esimerkki 0.4677</w:t>
      </w:r>
    </w:p>
    <w:p>
      <w:r>
        <w:t xml:space="preserve">Alku: Miken tilalla oli lehmä. Keskikohta: Miken lehmä antoi runsaasti maitoa. Loppu: Hän pullotti maidon ja myi sitä tuhansilla euroilla varakkaille asiakkaille!</w:t>
      </w:r>
    </w:p>
    <w:p>
      <w:r>
        <w:rPr>
          <w:b/>
        </w:rPr>
        <w:t xml:space="preserve">Tulos</w:t>
      </w:r>
    </w:p>
    <w:p>
      <w:r>
        <w:t xml:space="preserve">Miken lehmä antoi pilaantunutta maitoa.</w:t>
      </w:r>
    </w:p>
    <w:p>
      <w:r>
        <w:rPr>
          <w:b/>
        </w:rPr>
        <w:t xml:space="preserve">Tulos</w:t>
      </w:r>
    </w:p>
    <w:p>
      <w:r>
        <w:t xml:space="preserve">Miken lehmä antoi heikkoa, vetistä maitoa.</w:t>
      </w:r>
    </w:p>
    <w:p>
      <w:r>
        <w:rPr>
          <w:b/>
        </w:rPr>
        <w:t xml:space="preserve">Tulos</w:t>
      </w:r>
    </w:p>
    <w:p>
      <w:r>
        <w:t xml:space="preserve">Miken lehmä ei suostunut lypsämään.</w:t>
      </w:r>
    </w:p>
    <w:p>
      <w:r>
        <w:rPr>
          <w:b/>
        </w:rPr>
        <w:t xml:space="preserve">Esimerkki 0.4678</w:t>
      </w:r>
    </w:p>
    <w:p>
      <w:r>
        <w:t xml:space="preserve">Alku: Staceyllä oli kissa nimeltä Tux. Keskikohta: Stacey joutui tekemään hälytyksen aikaisin, jotta Tux saisi lääkkeensä, kun se oli sairas. Loppu: Hän arvosti sitä, kun hänen normaali hälytyksensä ei soinut silloin, kun sitä tarvittiin.</w:t>
      </w:r>
    </w:p>
    <w:p>
      <w:r>
        <w:rPr>
          <w:b/>
        </w:rPr>
        <w:t xml:space="preserve">Tulos</w:t>
      </w:r>
    </w:p>
    <w:p>
      <w:r>
        <w:t xml:space="preserve">Stacey joutui tekemään hälytyksen aikaisin, jotta Tux saisi lääkkeensä, kun hän oli sairas, ja Staceyn normaali hälytys soi myös.</w:t>
      </w:r>
    </w:p>
    <w:p>
      <w:r>
        <w:rPr>
          <w:b/>
        </w:rPr>
        <w:t xml:space="preserve">Esimerkki 0.4679</w:t>
      </w:r>
    </w:p>
    <w:p>
      <w:r>
        <w:t xml:space="preserve">Alku: Joeyn äiti sanoi, että hänen sormensa muuttuivat luumuiksi kylpyammeessa. Keskikohta: Kerran Joeyn isä kysyi, miksi Joey liotti sormiaan. Loppu: Hän sanoi, että ne muuttuivat luumuiksi.</w:t>
      </w:r>
    </w:p>
    <w:p>
      <w:r>
        <w:rPr>
          <w:b/>
        </w:rPr>
        <w:t xml:space="preserve">Tulos</w:t>
      </w:r>
    </w:p>
    <w:p>
      <w:r>
        <w:t xml:space="preserve">Kerran Joeyn isä kysyi, miksi hän söi päivällisen myöhään.</w:t>
      </w:r>
    </w:p>
    <w:p>
      <w:r>
        <w:rPr>
          <w:b/>
        </w:rPr>
        <w:t xml:space="preserve">Esimerkki 0.4680</w:t>
      </w:r>
    </w:p>
    <w:p>
      <w:r>
        <w:t xml:space="preserve">Alku: Jenny oli ruokakaupassa maksamassa ostoksiaan. Keskikohta: Jenny tarvitsi lisää rahaa ja toinen nainen auttoi häntä. Loppu: Nainen käski Jennyä maksamaan eteenpäin ensi kerralla ja halasi häntä.</w:t>
      </w:r>
    </w:p>
    <w:p>
      <w:r>
        <w:rPr>
          <w:b/>
        </w:rPr>
        <w:t xml:space="preserve">Tulos</w:t>
      </w:r>
    </w:p>
    <w:p>
      <w:r>
        <w:t xml:space="preserve">Jenny tarvitsi toisen naisen, joten hän auttoi häntä lisäämällä rahaa.</w:t>
      </w:r>
    </w:p>
    <w:p>
      <w:r>
        <w:rPr>
          <w:b/>
        </w:rPr>
        <w:t xml:space="preserve">Esimerkki 0,4681</w:t>
      </w:r>
    </w:p>
    <w:p>
      <w:r>
        <w:t xml:space="preserve">Alku: Greg vihasi teini-ikäisiä. Keskikohta: Greg sai teiniltä lahjoituksen talonsa korjaamiseksi. Loppu: Tuo ystävällinen teko lämmitti Gregin tuskan kovettamaa sydäntä.</w:t>
      </w:r>
    </w:p>
    <w:p>
      <w:r>
        <w:rPr>
          <w:b/>
        </w:rPr>
        <w:t xml:space="preserve">Tulos</w:t>
      </w:r>
    </w:p>
    <w:p>
      <w:r>
        <w:t xml:space="preserve">Greg sai vauvalta lahjoituksen talonsa korjaamiseen.</w:t>
      </w:r>
    </w:p>
    <w:p>
      <w:r>
        <w:rPr>
          <w:b/>
        </w:rPr>
        <w:t xml:space="preserve">Tulos</w:t>
      </w:r>
    </w:p>
    <w:p>
      <w:r>
        <w:t xml:space="preserve">Greg sai teini-ikäiseltä viestin, että hänen talonsa pitäisi polttaa.</w:t>
      </w:r>
    </w:p>
    <w:p>
      <w:r>
        <w:rPr>
          <w:b/>
        </w:rPr>
        <w:t xml:space="preserve">Tulos</w:t>
      </w:r>
    </w:p>
    <w:p>
      <w:r>
        <w:t xml:space="preserve">Greg ei saanut teiniltä mitään talonsa korjaamiseen.</w:t>
      </w:r>
    </w:p>
    <w:p>
      <w:r>
        <w:rPr>
          <w:b/>
        </w:rPr>
        <w:t xml:space="preserve">Esimerkki 0.4682</w:t>
      </w:r>
    </w:p>
    <w:p>
      <w:r>
        <w:t xml:space="preserve">Alku: Lisa halusi tehdä kakun. Keskikohta: Lisa teki ihanan kolmikerroksisen kakun. Loppu: Lisa rakasti leipomista.</w:t>
      </w:r>
    </w:p>
    <w:p>
      <w:r>
        <w:rPr>
          <w:b/>
        </w:rPr>
        <w:t xml:space="preserve">Tulos</w:t>
      </w:r>
    </w:p>
    <w:p>
      <w:r>
        <w:t xml:space="preserve">Lisa söi ihanan kolmikerroksisen kakun.</w:t>
      </w:r>
    </w:p>
    <w:p>
      <w:r>
        <w:rPr>
          <w:b/>
        </w:rPr>
        <w:t xml:space="preserve">Tulos</w:t>
      </w:r>
    </w:p>
    <w:p>
      <w:r>
        <w:t xml:space="preserve">Lisa teki ruman kolmikerroksisen kakun.</w:t>
      </w:r>
    </w:p>
    <w:p>
      <w:r>
        <w:rPr>
          <w:b/>
        </w:rPr>
        <w:t xml:space="preserve">Tulos</w:t>
      </w:r>
    </w:p>
    <w:p>
      <w:r>
        <w:t xml:space="preserve">Lisa tilasi kakun netistä.</w:t>
      </w:r>
    </w:p>
    <w:p>
      <w:r>
        <w:rPr>
          <w:b/>
        </w:rPr>
        <w:t xml:space="preserve">Esimerkki 0,4683</w:t>
      </w:r>
    </w:p>
    <w:p>
      <w:r>
        <w:t xml:space="preserve">Alku: Dave yllätti pankkivirkailijan aseella uhaten ja vaati kaikki rahat. Keskikohta: Poliisi kysyi Davelta, miksi hän kirjoitti viestin. Loppu: Viestissä luki, että Dave toivoi näkevänsä hänet seuraavassa tapaamisessa.</w:t>
      </w:r>
    </w:p>
    <w:p>
      <w:r>
        <w:rPr>
          <w:b/>
        </w:rPr>
        <w:t xml:space="preserve">Tulos</w:t>
      </w:r>
    </w:p>
    <w:p>
      <w:r>
        <w:t xml:space="preserve">Poliisi kysyi pankkivirkailijalta, miksi hän kirjoitti viestin.</w:t>
      </w:r>
    </w:p>
    <w:p>
      <w:r>
        <w:rPr>
          <w:b/>
        </w:rPr>
        <w:t xml:space="preserve">Tulos</w:t>
      </w:r>
    </w:p>
    <w:p>
      <w:r>
        <w:t xml:space="preserve">Poliisi kirjoitti kirjan.</w:t>
      </w:r>
    </w:p>
    <w:p>
      <w:r>
        <w:rPr>
          <w:b/>
        </w:rPr>
        <w:t xml:space="preserve">Esimerkki 0.4684</w:t>
      </w:r>
    </w:p>
    <w:p>
      <w:r>
        <w:t xml:space="preserve">Alku: Zach kuuli uudesta vedenpitävästä puhelimesta. Keskikohta: Zach heitti uuden vedenkestävän puhelimensa altaaseen, ja se toimi yhä. Loppu: Zach soitti ystävilleen märällä puhelimella kertoakseen heille uutiset.</w:t>
      </w:r>
    </w:p>
    <w:p>
      <w:r>
        <w:rPr>
          <w:b/>
        </w:rPr>
        <w:t xml:space="preserve">Tulos</w:t>
      </w:r>
    </w:p>
    <w:p>
      <w:r>
        <w:t xml:space="preserve">Zach heitti uuden vedenkestävän puhelimensa altaaseen, ja se hajosi.</w:t>
      </w:r>
    </w:p>
    <w:p>
      <w:r>
        <w:rPr>
          <w:b/>
        </w:rPr>
        <w:t xml:space="preserve">Esimerkki 0,4685</w:t>
      </w:r>
    </w:p>
    <w:p>
      <w:r>
        <w:t xml:space="preserve">Alku: Kate osti uuden lintukylvyn. Keskikohta: Katen lintu karkasi lopulta. Loppu: Kate pääsi lopulta eroon siitä.</w:t>
      </w:r>
    </w:p>
    <w:p>
      <w:r>
        <w:rPr>
          <w:b/>
        </w:rPr>
        <w:t xml:space="preserve">Tulos</w:t>
      </w:r>
    </w:p>
    <w:p>
      <w:r>
        <w:t xml:space="preserve">Katen tytär karkasi lopulta.</w:t>
      </w:r>
    </w:p>
    <w:p>
      <w:r>
        <w:rPr>
          <w:b/>
        </w:rPr>
        <w:t xml:space="preserve">Esimerkki 0.4686</w:t>
      </w:r>
    </w:p>
    <w:p>
      <w:r>
        <w:t xml:space="preserve">Alku: Joen yliopistossa oli tenttien puoliväli. Keskikohta: Joella oli vaikeuksia ymmärtää matematiikan muistiinpanojaan. Loppu: Hän oli iloinen kuullessaan, että hän sai nelosen, koska koe oli vaikea.</w:t>
      </w:r>
    </w:p>
    <w:p>
      <w:r>
        <w:rPr>
          <w:b/>
        </w:rPr>
        <w:t xml:space="preserve">Tulos</w:t>
      </w:r>
    </w:p>
    <w:p>
      <w:r>
        <w:t xml:space="preserve">Joe ei opiskellut, mutta tiesi kuitenkin kaiken.</w:t>
      </w:r>
    </w:p>
    <w:p>
      <w:r>
        <w:rPr>
          <w:b/>
        </w:rPr>
        <w:t xml:space="preserve">Tulos</w:t>
      </w:r>
    </w:p>
    <w:p>
      <w:r>
        <w:t xml:space="preserve">Joen oli helppo ymmärtää matematiikan muistiinpanojaan.</w:t>
      </w:r>
    </w:p>
    <w:p>
      <w:r>
        <w:rPr>
          <w:b/>
        </w:rPr>
        <w:t xml:space="preserve">Tulos</w:t>
      </w:r>
    </w:p>
    <w:p>
      <w:r>
        <w:t xml:space="preserve">Joen oli helppo ymmärtää esikoulun muistiinpanoja.</w:t>
      </w:r>
    </w:p>
    <w:p>
      <w:r>
        <w:rPr>
          <w:b/>
        </w:rPr>
        <w:t xml:space="preserve">Esimerkki 0,4687</w:t>
      </w:r>
    </w:p>
    <w:p>
      <w:r>
        <w:t xml:space="preserve">Alku: Lucy teetti kyntensä ammattilaisella. Keskikohta: Lucy ei pitänyt kynsistään. Loppu: Lucy meni takaisin ja teetti ne uudelleen.</w:t>
      </w:r>
    </w:p>
    <w:p>
      <w:r>
        <w:rPr>
          <w:b/>
        </w:rPr>
        <w:t xml:space="preserve">Tulos</w:t>
      </w:r>
    </w:p>
    <w:p>
      <w:r>
        <w:t xml:space="preserve">Lucy rakasti sitä, miltä hänen kyntensä näyttivät.</w:t>
      </w:r>
    </w:p>
    <w:p>
      <w:r>
        <w:rPr>
          <w:b/>
        </w:rPr>
        <w:t xml:space="preserve">Esimerkki 0.4688</w:t>
      </w:r>
    </w:p>
    <w:p>
      <w:r>
        <w:t xml:space="preserve">Alku: Edwardin piti saada vauvalleen pampersit. Keskikohta: Edward tiesi, että kauppa suljettaisiin pian. Loppu: Edward ei saanut pampersia ajoissa.</w:t>
      </w:r>
    </w:p>
    <w:p>
      <w:r>
        <w:rPr>
          <w:b/>
        </w:rPr>
        <w:t xml:space="preserve">Tulos</w:t>
      </w:r>
    </w:p>
    <w:p>
      <w:r>
        <w:t xml:space="preserve">Edward tiesi, että kauppa aukeaisi pian.</w:t>
      </w:r>
    </w:p>
    <w:p>
      <w:r>
        <w:rPr>
          <w:b/>
        </w:rPr>
        <w:t xml:space="preserve">Tulos</w:t>
      </w:r>
    </w:p>
    <w:p>
      <w:r>
        <w:t xml:space="preserve">Edward tiesi, että kauppa olisi auki myöhään.</w:t>
      </w:r>
    </w:p>
    <w:p>
      <w:r>
        <w:rPr>
          <w:b/>
        </w:rPr>
        <w:t xml:space="preserve">Esimerkki 0.4689</w:t>
      </w:r>
    </w:p>
    <w:p>
      <w:r>
        <w:t xml:space="preserve">Alku: Stacy osti pussillisen sipsejä. Keskikohta: Stacy jakoi sipsit Kevinin kanssa puistossa. Loppu: Kevin kiitti Stacya ja he nauttivat puistossa vietetystä ajasta.</w:t>
      </w:r>
    </w:p>
    <w:p>
      <w:r>
        <w:rPr>
          <w:b/>
        </w:rPr>
        <w:t xml:space="preserve">Tulos</w:t>
      </w:r>
    </w:p>
    <w:p>
      <w:r>
        <w:t xml:space="preserve">Kevin ei jakanut sipsejä Stacyn kanssa.</w:t>
      </w:r>
    </w:p>
    <w:p>
      <w:r>
        <w:rPr>
          <w:b/>
        </w:rPr>
        <w:t xml:space="preserve">Tulos</w:t>
      </w:r>
    </w:p>
    <w:p>
      <w:r>
        <w:t xml:space="preserve">Hän pakkasi ne ja muutamat sanwichit piknik-koriin.</w:t>
      </w:r>
    </w:p>
    <w:p>
      <w:r>
        <w:rPr>
          <w:b/>
        </w:rPr>
        <w:t xml:space="preserve">Tulos</w:t>
      </w:r>
    </w:p>
    <w:p>
      <w:r>
        <w:t xml:space="preserve">Stacy tarjosi Kevinille sipsejä.</w:t>
      </w:r>
    </w:p>
    <w:p>
      <w:r>
        <w:rPr>
          <w:b/>
        </w:rPr>
        <w:t xml:space="preserve">Esimerkki 0,4690</w:t>
      </w:r>
    </w:p>
    <w:p>
      <w:r>
        <w:t xml:space="preserve">Alku: Jemma oli ylipainoinen ja huonokuntoinen. Keskikohta: Jemma käveli joka päivä äitinsä ja siskonsa kotien ohi. Loppu: Jemman äiti ja sisko alkoivat liittyä hänen mukaansa kävelyretkille.</w:t>
      </w:r>
    </w:p>
    <w:p>
      <w:r>
        <w:rPr>
          <w:b/>
        </w:rPr>
        <w:t xml:space="preserve">Tulos</w:t>
      </w:r>
    </w:p>
    <w:p>
      <w:r>
        <w:t xml:space="preserve">Jemma kulki joka päivä äitinsä ja sisarensa kotien ohi.</w:t>
      </w:r>
    </w:p>
    <w:p>
      <w:r>
        <w:rPr>
          <w:b/>
        </w:rPr>
        <w:t xml:space="preserve">Tulos</w:t>
      </w:r>
    </w:p>
    <w:p>
      <w:r>
        <w:t xml:space="preserve">Jemma juoksi joka päivä 5 kilometriä äitinsä ja siskonsa kotien ohi.</w:t>
      </w:r>
    </w:p>
    <w:p>
      <w:r>
        <w:rPr>
          <w:b/>
        </w:rPr>
        <w:t xml:space="preserve">Tulos</w:t>
      </w:r>
    </w:p>
    <w:p>
      <w:r>
        <w:t xml:space="preserve">Jemma käveli joka päivä äitinsä ja siskonsa hautojen ohi.</w:t>
      </w:r>
    </w:p>
    <w:p>
      <w:r>
        <w:rPr>
          <w:b/>
        </w:rPr>
        <w:t xml:space="preserve">Esimerkki 0,4691</w:t>
      </w:r>
    </w:p>
    <w:p>
      <w:r>
        <w:t xml:space="preserve">Alku: Martha oli juuri tulossa töistä kotiin. Keskikohta: Martha huomasi miehensä pettävän ja ryntäsi ulos. Loppu: Mies pyysi anteeksi, mutta Martha jätti miehen kuitenkin.</w:t>
      </w:r>
    </w:p>
    <w:p>
      <w:r>
        <w:rPr>
          <w:b/>
        </w:rPr>
        <w:t xml:space="preserve">Tulos</w:t>
      </w:r>
    </w:p>
    <w:p>
      <w:r>
        <w:t xml:space="preserve">Hänen miehensä huomasi Marthan pettävän ja ryntäsi ulos.</w:t>
      </w:r>
    </w:p>
    <w:p>
      <w:r>
        <w:rPr>
          <w:b/>
        </w:rPr>
        <w:t xml:space="preserve">Tulos</w:t>
      </w:r>
    </w:p>
    <w:p>
      <w:r>
        <w:t xml:space="preserve">Martha huomasi miehensä pettävän ja meni sisään.</w:t>
      </w:r>
    </w:p>
    <w:p>
      <w:r>
        <w:rPr>
          <w:b/>
        </w:rPr>
        <w:t xml:space="preserve">Tulos</w:t>
      </w:r>
    </w:p>
    <w:p>
      <w:r>
        <w:t xml:space="preserve">Martha huomasi miehensä kokkaavan ja ryntäsi ulos.</w:t>
      </w:r>
    </w:p>
    <w:p>
      <w:r>
        <w:rPr>
          <w:b/>
        </w:rPr>
        <w:t xml:space="preserve">Esimerkki 0,4692</w:t>
      </w:r>
    </w:p>
    <w:p>
      <w:r>
        <w:t xml:space="preserve">Alku: Bri oli kotona 9 kuukauden ikäisen tyttärensä kanssa. Keskikohta: Bri ei löytänyt tytärtään mistään. Loppu: Hänen tyttärensä oli piilossa pyykkikorissa.</w:t>
      </w:r>
    </w:p>
    <w:p>
      <w:r>
        <w:rPr>
          <w:b/>
        </w:rPr>
        <w:t xml:space="preserve">Tulos</w:t>
      </w:r>
    </w:p>
    <w:p>
      <w:r>
        <w:t xml:space="preserve">Bri kantoi tytärtään.</w:t>
      </w:r>
    </w:p>
    <w:p>
      <w:r>
        <w:rPr>
          <w:b/>
        </w:rPr>
        <w:t xml:space="preserve">Tulos</w:t>
      </w:r>
    </w:p>
    <w:p>
      <w:r>
        <w:t xml:space="preserve">Bri ei löytänyt tytärtään mistään, mutta hän nukkui.</w:t>
      </w:r>
    </w:p>
    <w:p>
      <w:r>
        <w:rPr>
          <w:b/>
        </w:rPr>
        <w:t xml:space="preserve">Tulos</w:t>
      </w:r>
    </w:p>
    <w:p>
      <w:r>
        <w:t xml:space="preserve">Bri tiesi, missä hänen tyttärensä oli.</w:t>
      </w:r>
    </w:p>
    <w:p>
      <w:r>
        <w:rPr>
          <w:b/>
        </w:rPr>
        <w:t xml:space="preserve">Esimerkki 0,4693</w:t>
      </w:r>
    </w:p>
    <w:p>
      <w:r>
        <w:t xml:space="preserve">Alku: Lucyn isoäiti päätti viedä hänet elokuviin. Keskikohta: Kun he pääsivät sinne, jono oli hyvin pitkä. Loppu: Valitettavasti elokuva oli loppuunmyyty.</w:t>
      </w:r>
    </w:p>
    <w:p>
      <w:r>
        <w:rPr>
          <w:b/>
        </w:rPr>
        <w:t xml:space="preserve">Tulos</w:t>
      </w:r>
    </w:p>
    <w:p>
      <w:r>
        <w:t xml:space="preserve">Jonoa ei ollut, ja he pitivät elokuvasta.</w:t>
      </w:r>
    </w:p>
    <w:p>
      <w:r>
        <w:rPr>
          <w:b/>
        </w:rPr>
        <w:t xml:space="preserve">Tulos</w:t>
      </w:r>
    </w:p>
    <w:p>
      <w:r>
        <w:t xml:space="preserve">Kun he saapuivat paikalle, istuimet olivat erittäin mukavat.</w:t>
      </w:r>
    </w:p>
    <w:p>
      <w:r>
        <w:rPr>
          <w:b/>
        </w:rPr>
        <w:t xml:space="preserve">Tulos</w:t>
      </w:r>
    </w:p>
    <w:p>
      <w:r>
        <w:t xml:space="preserve">Kun he saapuivat sinne, jäätelöjono oli hyvin pitkä.</w:t>
      </w:r>
    </w:p>
    <w:p>
      <w:r>
        <w:rPr>
          <w:b/>
        </w:rPr>
        <w:t xml:space="preserve">Esimerkki 0,4694</w:t>
      </w:r>
    </w:p>
    <w:p>
      <w:r>
        <w:t xml:space="preserve">Alku: Dan piti 40 avainta avaimenperässään, koska se oli hänen mielestään siistiä. Keskikohta: Danin piti vähentää avainten määrää. Loppu: Dan päätti vähentää avaimia avaimenperässään vain 10:een.</w:t>
      </w:r>
    </w:p>
    <w:p>
      <w:r>
        <w:rPr>
          <w:b/>
        </w:rPr>
        <w:t xml:space="preserve">Tulos</w:t>
      </w:r>
    </w:p>
    <w:p>
      <w:r>
        <w:t xml:space="preserve">Dan tarvitsi vielä enemmän avaimia.</w:t>
      </w:r>
    </w:p>
    <w:p>
      <w:r>
        <w:rPr>
          <w:b/>
        </w:rPr>
        <w:t xml:space="preserve">Tulos</w:t>
      </w:r>
    </w:p>
    <w:p>
      <w:r>
        <w:t xml:space="preserve">Danin piti lisätä lisää avaimia.</w:t>
      </w:r>
    </w:p>
    <w:p>
      <w:r>
        <w:rPr>
          <w:b/>
        </w:rPr>
        <w:t xml:space="preserve">Tulos</w:t>
      </w:r>
    </w:p>
    <w:p>
      <w:r>
        <w:t xml:space="preserve">Danin oli vähennettävä kaloreita.</w:t>
      </w:r>
    </w:p>
    <w:p>
      <w:r>
        <w:rPr>
          <w:b/>
        </w:rPr>
        <w:t xml:space="preserve">Esimerkki 0,4695</w:t>
      </w:r>
    </w:p>
    <w:p>
      <w:r>
        <w:t xml:space="preserve">Alku: Lumimyrsky iski kovaa viime viikolla. Keskikohta: Muutaman päivän ajan paistoi aurinko ja paljon sulaa. Loppu: Sitten alkoi taas sataa lunta.</w:t>
      </w:r>
    </w:p>
    <w:p>
      <w:r>
        <w:rPr>
          <w:b/>
        </w:rPr>
        <w:t xml:space="preserve">Tulos</w:t>
      </w:r>
    </w:p>
    <w:p>
      <w:r>
        <w:t xml:space="preserve">Muutaman kerran lunta oli enemmän.</w:t>
      </w:r>
    </w:p>
    <w:p>
      <w:r>
        <w:rPr>
          <w:b/>
        </w:rPr>
        <w:t xml:space="preserve">Esimerkki 0,4696</w:t>
      </w:r>
    </w:p>
    <w:p>
      <w:r>
        <w:t xml:space="preserve">Alku: Eva oli hermostunut liikuntatunnista. Keskikohta: Monet Evan luokkatovereista olivat myös hermostuneita. Loppu: Evan ei ollutkaan tarvinnut olla huolissaan.</w:t>
      </w:r>
    </w:p>
    <w:p>
      <w:r>
        <w:rPr>
          <w:b/>
        </w:rPr>
        <w:t xml:space="preserve">Tulos</w:t>
      </w:r>
    </w:p>
    <w:p>
      <w:r>
        <w:t xml:space="preserve">Monet Evan valmistuneista olivat myös hermostuneita.</w:t>
      </w:r>
    </w:p>
    <w:p>
      <w:r>
        <w:rPr>
          <w:b/>
        </w:rPr>
        <w:t xml:space="preserve">Esimerkki 0,4697</w:t>
      </w:r>
    </w:p>
    <w:p>
      <w:r>
        <w:t xml:space="preserve">Alku: Lapsena menin kerran keittiöön, kun äitini oli tekemässä keksejä. Keskimmäinen: Päätin syödä sokeria, joka oli keittiössä. Loppu: Sain viikon kotiarestia tuon nautinnon vuoksi.</w:t>
      </w:r>
    </w:p>
    <w:p>
      <w:r>
        <w:rPr>
          <w:b/>
        </w:rPr>
        <w:t xml:space="preserve">Tulos</w:t>
      </w:r>
    </w:p>
    <w:p>
      <w:r>
        <w:t xml:space="preserve">Päätin jakaa keittiössä olleen omenan.</w:t>
      </w:r>
    </w:p>
    <w:p>
      <w:r>
        <w:rPr>
          <w:b/>
        </w:rPr>
        <w:t xml:space="preserve">Esimerkki 0.4698</w:t>
      </w:r>
    </w:p>
    <w:p>
      <w:r>
        <w:t xml:space="preserve">Alku: Bill vaelsi pitkän polun yksin. Keskikohta: Bill pystytti teltan ja nukkui yksin. Loppu: Hän oli yksin teltassa, mutta tunsi olevansa yhdessä luonnon kanssa.</w:t>
      </w:r>
    </w:p>
    <w:p>
      <w:r>
        <w:rPr>
          <w:b/>
        </w:rPr>
        <w:t xml:space="preserve">Tulos</w:t>
      </w:r>
    </w:p>
    <w:p>
      <w:r>
        <w:t xml:space="preserve">Bill tapasi ystävänsä, ja he pystyttivät teltan.</w:t>
      </w:r>
    </w:p>
    <w:p>
      <w:r>
        <w:rPr>
          <w:b/>
        </w:rPr>
        <w:t xml:space="preserve">Tulos</w:t>
      </w:r>
    </w:p>
    <w:p>
      <w:r>
        <w:t xml:space="preserve">Bill pystytti teltan ja nukkui vaimonsa kanssa.</w:t>
      </w:r>
    </w:p>
    <w:p>
      <w:r>
        <w:rPr>
          <w:b/>
        </w:rPr>
        <w:t xml:space="preserve">Tulos</w:t>
      </w:r>
    </w:p>
    <w:p>
      <w:r>
        <w:t xml:space="preserve">Bill pystytti riippumaton ja nukkui yksin.</w:t>
      </w:r>
    </w:p>
    <w:p>
      <w:r>
        <w:rPr>
          <w:b/>
        </w:rPr>
        <w:t xml:space="preserve">Esimerkki 0.4699</w:t>
      </w:r>
    </w:p>
    <w:p>
      <w:r>
        <w:t xml:space="preserve">Alku: Minun piti leikellä sammakko biologiaa varten. Keskivaihe: Kaikkien elinten näkeminen teki kokemuksesta todellisemman. Loppu: Se oli hieno kokemus.</w:t>
      </w:r>
    </w:p>
    <w:p>
      <w:r>
        <w:rPr>
          <w:b/>
        </w:rPr>
        <w:t xml:space="preserve">Tulos</w:t>
      </w:r>
    </w:p>
    <w:p>
      <w:r>
        <w:t xml:space="preserve">Kaikkien elinten näkeminen sai minut voimaan pahoin.</w:t>
      </w:r>
    </w:p>
    <w:p>
      <w:r>
        <w:rPr>
          <w:b/>
        </w:rPr>
        <w:t xml:space="preserve">Tulos</w:t>
      </w:r>
    </w:p>
    <w:p>
      <w:r>
        <w:t xml:space="preserve">Kaikkien elinten näkeminen teki kokemuksesta entistä inhottavamman.</w:t>
      </w:r>
    </w:p>
    <w:p>
      <w:r>
        <w:rPr>
          <w:b/>
        </w:rPr>
        <w:t xml:space="preserve">Tulos</w:t>
      </w:r>
    </w:p>
    <w:p>
      <w:r>
        <w:t xml:space="preserve">käytimme tietokoneohjelmaa leikkelyn simuloimiseen.</w:t>
      </w:r>
    </w:p>
    <w:p>
      <w:r>
        <w:rPr>
          <w:b/>
        </w:rPr>
        <w:t xml:space="preserve">Esimerkki 0,4700</w:t>
      </w:r>
    </w:p>
    <w:p>
      <w:r>
        <w:t xml:space="preserve">Alku: Minulla oli lempikenkäpari. Keskikohta: Menetin lempikenkäni ja vaihdoin ne toiseen pariin. Loppu: Ostin ne, koska ne ovat lempikenkäni.</w:t>
      </w:r>
    </w:p>
    <w:p>
      <w:r>
        <w:rPr>
          <w:b/>
        </w:rPr>
        <w:t xml:space="preserve">Tulos</w:t>
      </w:r>
    </w:p>
    <w:p>
      <w:r>
        <w:t xml:space="preserve">Menetin suosikkifarkkuni ja vaihdoin ne toiseen pariin.</w:t>
      </w:r>
    </w:p>
    <w:p>
      <w:r>
        <w:rPr>
          <w:b/>
        </w:rPr>
        <w:t xml:space="preserve">Esimerkki 0.4701</w:t>
      </w:r>
    </w:p>
    <w:p>
      <w:r>
        <w:t xml:space="preserve">Alku: Jan ja Bill varaavat häihinsä kaupungin parhaan häälaulajan. Keskikohta: Häälaulaja oli vahingossa tehnyt tuplavarauksen. Loppu: Seuraavana päivänä laulaja pyytää anteeksi ja antaa heille täyden hyvityksen.</w:t>
      </w:r>
    </w:p>
    <w:p>
      <w:r>
        <w:rPr>
          <w:b/>
        </w:rPr>
        <w:t xml:space="preserve">Tulos</w:t>
      </w:r>
    </w:p>
    <w:p>
      <w:r>
        <w:t xml:space="preserve">Pitopalvelu oli vahingossa tehnyt tuplavarauksen.</w:t>
      </w:r>
    </w:p>
    <w:p>
      <w:r>
        <w:rPr>
          <w:b/>
        </w:rPr>
        <w:t xml:space="preserve">Esimerkki 0.4702</w:t>
      </w:r>
    </w:p>
    <w:p>
      <w:r>
        <w:t xml:space="preserve">Alku: Bernie pyrkii presidentiksi. Keskikohta: Bernie sai eniten ääniä. Loppu: Berniestä tulee vaalien jälkeen presidentti.</w:t>
      </w:r>
    </w:p>
    <w:p>
      <w:r>
        <w:rPr>
          <w:b/>
        </w:rPr>
        <w:t xml:space="preserve">Tulos</w:t>
      </w:r>
    </w:p>
    <w:p>
      <w:r>
        <w:t xml:space="preserve">Bernie ei saanut liikaa ääniä.</w:t>
      </w:r>
    </w:p>
    <w:p>
      <w:r>
        <w:rPr>
          <w:b/>
        </w:rPr>
        <w:t xml:space="preserve">Tulos</w:t>
      </w:r>
    </w:p>
    <w:p>
      <w:r>
        <w:t xml:space="preserve">Bernie ei saanut yhtään ääntä.</w:t>
      </w:r>
    </w:p>
    <w:p>
      <w:r>
        <w:rPr>
          <w:b/>
        </w:rPr>
        <w:t xml:space="preserve">Tulos</w:t>
      </w:r>
    </w:p>
    <w:p>
      <w:r>
        <w:t xml:space="preserve">Bernie sai vähiten ääniä.</w:t>
      </w:r>
    </w:p>
    <w:p>
      <w:r>
        <w:rPr>
          <w:b/>
        </w:rPr>
        <w:t xml:space="preserve">Esimerkki 0.4703</w:t>
      </w:r>
    </w:p>
    <w:p>
      <w:r>
        <w:t xml:space="preserve">Alku: Andersonit yrittivät säästää rahaa. Keskikohta: Andersonit päättivät käyttää vähemmän vettä. Loppu: Se säästi heille paljon rahaa!</w:t>
      </w:r>
    </w:p>
    <w:p>
      <w:r>
        <w:rPr>
          <w:b/>
        </w:rPr>
        <w:t xml:space="preserve">Tulos</w:t>
      </w:r>
    </w:p>
    <w:p>
      <w:r>
        <w:t xml:space="preserve">Andersonit päättivät käyttää äärimmäisiä määriä vettä.</w:t>
      </w:r>
    </w:p>
    <w:p>
      <w:r>
        <w:rPr>
          <w:b/>
        </w:rPr>
        <w:t xml:space="preserve">Tulos</w:t>
      </w:r>
    </w:p>
    <w:p>
      <w:r>
        <w:t xml:space="preserve">Andersonit päättivät käyttää vähemmän sokeria.</w:t>
      </w:r>
    </w:p>
    <w:p>
      <w:r>
        <w:rPr>
          <w:b/>
        </w:rPr>
        <w:t xml:space="preserve">Tulos</w:t>
      </w:r>
    </w:p>
    <w:p>
      <w:r>
        <w:t xml:space="preserve">Andersonit päättivät käyttää enemmän vettä.</w:t>
      </w:r>
    </w:p>
    <w:p>
      <w:r>
        <w:rPr>
          <w:b/>
        </w:rPr>
        <w:t xml:space="preserve">Esimerkki 0.4704</w:t>
      </w:r>
    </w:p>
    <w:p>
      <w:r>
        <w:t xml:space="preserve">Alku: Stephanie katseli perheensä takkeja vaatetelineessä. Keskikohta: Hän huomasi olevansa ärtynyt siitä, miten ne olivat telineessä. Loppu: Hän järjesteli takit ja oli hyvin tyytyväinen siihen, miltä ne näyttivät.</w:t>
      </w:r>
    </w:p>
    <w:p>
      <w:r>
        <w:rPr>
          <w:b/>
        </w:rPr>
        <w:t xml:space="preserve">Tulos</w:t>
      </w:r>
    </w:p>
    <w:p>
      <w:r>
        <w:t xml:space="preserve">Hän huomasi olevansa tyytyväinen siihen, miten ne olivat telineessä.</w:t>
      </w:r>
    </w:p>
    <w:p>
      <w:r>
        <w:rPr>
          <w:b/>
        </w:rPr>
        <w:t xml:space="preserve">Tulos</w:t>
      </w:r>
    </w:p>
    <w:p>
      <w:r>
        <w:t xml:space="preserve">Hän huomasi olevansa vaikuttunut siitä, miten ne olivat telineessä.</w:t>
      </w:r>
    </w:p>
    <w:p>
      <w:r>
        <w:rPr>
          <w:b/>
        </w:rPr>
        <w:t xml:space="preserve">Tulos</w:t>
      </w:r>
    </w:p>
    <w:p>
      <w:r>
        <w:t xml:space="preserve">Hän eksyi ärsyyntyneenä siitä, miten ne olivat hyllyssä.</w:t>
      </w:r>
    </w:p>
    <w:p>
      <w:r>
        <w:rPr>
          <w:b/>
        </w:rPr>
        <w:t xml:space="preserve">Esimerkki 0.4705</w:t>
      </w:r>
    </w:p>
    <w:p>
      <w:r>
        <w:t xml:space="preserve">Alku: Julia osti sängyn netistä. Keskikohta: Julian uudessa sängyssä oli reikiä. Loppu: Julia pyysi rahansa takaisin.</w:t>
      </w:r>
    </w:p>
    <w:p>
      <w:r>
        <w:rPr>
          <w:b/>
        </w:rPr>
        <w:t xml:space="preserve">Tulos</w:t>
      </w:r>
    </w:p>
    <w:p>
      <w:r>
        <w:t xml:space="preserve">Julian uudessa sängyssä oli reikiä vastenmielisyydessä.</w:t>
      </w:r>
    </w:p>
    <w:p>
      <w:r>
        <w:rPr>
          <w:b/>
        </w:rPr>
        <w:t xml:space="preserve">Tulos</w:t>
      </w:r>
    </w:p>
    <w:p>
      <w:r>
        <w:t xml:space="preserve">Julian uudessa sängyssä oli upea rakenne ja tuntuma.</w:t>
      </w:r>
    </w:p>
    <w:p>
      <w:r>
        <w:rPr>
          <w:b/>
        </w:rPr>
        <w:t xml:space="preserve">Tulos</w:t>
      </w:r>
    </w:p>
    <w:p>
      <w:r>
        <w:t xml:space="preserve">Julian uusi sänky oli täydellinen.</w:t>
      </w:r>
    </w:p>
    <w:p>
      <w:r>
        <w:rPr>
          <w:b/>
        </w:rPr>
        <w:t xml:space="preserve">Esimerkki 0.4706</w:t>
      </w:r>
    </w:p>
    <w:p>
      <w:r>
        <w:t xml:space="preserve">Alku: Tuomarit saivat Bennyn ruoan. Keskikohta: Bennyn ruoka oli kaupasta ostettua, ei kypsennettyä. Loppu: Tämän seurauksena tuomari hylkäsi Bennyn.</w:t>
      </w:r>
    </w:p>
    <w:p>
      <w:r>
        <w:rPr>
          <w:b/>
        </w:rPr>
        <w:t xml:space="preserve">Tulos</w:t>
      </w:r>
    </w:p>
    <w:p>
      <w:r>
        <w:t xml:space="preserve">Bennyn ruoka oli kypsennettyä, ei kaupasta ostettua.</w:t>
      </w:r>
    </w:p>
    <w:p>
      <w:r>
        <w:rPr>
          <w:b/>
        </w:rPr>
        <w:t xml:space="preserve">Esimerkki 0.4707</w:t>
      </w:r>
    </w:p>
    <w:p>
      <w:r>
        <w:t xml:space="preserve">Alku: Anna heräsi eräänä aamuna nälkäisenä. Keskikohta: Anna meni syömään, mutta hänen isänsä käski hänen tehdä ensin kotityöt. Loppu: Annan piti sittenkin lypsää lehmä ennen murojen syömistä!</w:t>
      </w:r>
    </w:p>
    <w:p>
      <w:r>
        <w:rPr>
          <w:b/>
        </w:rPr>
        <w:t xml:space="preserve">Tulos</w:t>
      </w:r>
    </w:p>
    <w:p>
      <w:r>
        <w:t xml:space="preserve">Anna meni syömään, ja hänen isänsä sanoi, ettei hänen tarvinnut tehdä kotitöitä ensin.</w:t>
      </w:r>
    </w:p>
    <w:p>
      <w:r>
        <w:rPr>
          <w:b/>
        </w:rPr>
        <w:t xml:space="preserve">Esimerkki 0.4708</w:t>
      </w:r>
    </w:p>
    <w:p>
      <w:r>
        <w:t xml:space="preserve">Alku: Pabloa pilkattiin koulussa. Keskikohta: Pablo lauloi koko koulun edessä. Loppu: Pablon esitys teki hänestä suositun, eikä kukaan enää häirinnyt häntä.</w:t>
      </w:r>
    </w:p>
    <w:p>
      <w:r>
        <w:rPr>
          <w:b/>
        </w:rPr>
        <w:t xml:space="preserve">Tulos</w:t>
      </w:r>
    </w:p>
    <w:p>
      <w:r>
        <w:t xml:space="preserve">Pablo lauloi äitinsä edessä.</w:t>
      </w:r>
    </w:p>
    <w:p>
      <w:r>
        <w:rPr>
          <w:b/>
        </w:rPr>
        <w:t xml:space="preserve">Tulos</w:t>
      </w:r>
    </w:p>
    <w:p>
      <w:r>
        <w:t xml:space="preserve">Pablo pelkäsi laulaa koko koulun edessä.</w:t>
      </w:r>
    </w:p>
    <w:p>
      <w:r>
        <w:rPr>
          <w:b/>
        </w:rPr>
        <w:t xml:space="preserve">Tulos</w:t>
      </w:r>
    </w:p>
    <w:p>
      <w:r>
        <w:t xml:space="preserve">Koko koulu lauloi Pablon edessä.</w:t>
      </w:r>
    </w:p>
    <w:p>
      <w:r>
        <w:rPr>
          <w:b/>
        </w:rPr>
        <w:t xml:space="preserve">Esimerkki 0.4709</w:t>
      </w:r>
    </w:p>
    <w:p>
      <w:r>
        <w:t xml:space="preserve">Alku: Kananugetit ovat todennäköisesti kaikkien ruokalistalla. Keskikohta: Söin ensimmäiset kananugetit viisivuotiaana. Loppu: Nyt en voi koskaan unohtaa kananugettien herkkua.</w:t>
      </w:r>
    </w:p>
    <w:p>
      <w:r>
        <w:rPr>
          <w:b/>
        </w:rPr>
        <w:t xml:space="preserve">Tulos</w:t>
      </w:r>
    </w:p>
    <w:p>
      <w:r>
        <w:t xml:space="preserve">En ole koskaan syönyt kananugettia.</w:t>
      </w:r>
    </w:p>
    <w:p>
      <w:r>
        <w:rPr>
          <w:b/>
        </w:rPr>
        <w:t xml:space="preserve">Tulos</w:t>
      </w:r>
    </w:p>
    <w:p>
      <w:r>
        <w:t xml:space="preserve">En ole koskaan syönyt kananugetteja.</w:t>
      </w:r>
    </w:p>
    <w:p>
      <w:r>
        <w:rPr>
          <w:b/>
        </w:rPr>
        <w:t xml:space="preserve">Tulos</w:t>
      </w:r>
    </w:p>
    <w:p>
      <w:r>
        <w:t xml:space="preserve">Oksensin ensimmäiset kananugetit, kun olin viisi.</w:t>
      </w:r>
    </w:p>
    <w:p>
      <w:r>
        <w:rPr>
          <w:b/>
        </w:rPr>
        <w:t xml:space="preserve">Esimerkki 0,4710</w:t>
      </w:r>
    </w:p>
    <w:p>
      <w:r>
        <w:t xml:space="preserve">Alku: Juoksija: Olen aina halunnut olla juoksija. Keskimmäinen: Juoksin 10 mailia päivässä ja osallistuin sitten 5 kilometrin juoksukilpailuun. Loppu: Voitin kilpailun helposti.</w:t>
      </w:r>
    </w:p>
    <w:p>
      <w:r>
        <w:rPr>
          <w:b/>
        </w:rPr>
        <w:t xml:space="preserve">Tulos</w:t>
      </w:r>
    </w:p>
    <w:p>
      <w:r>
        <w:t xml:space="preserve">Juoksin 10 mailia päivässä, sitten lopetin juoksemisen.</w:t>
      </w:r>
    </w:p>
    <w:p>
      <w:r>
        <w:rPr>
          <w:b/>
        </w:rPr>
        <w:t xml:space="preserve">Tulos</w:t>
      </w:r>
    </w:p>
    <w:p>
      <w:r>
        <w:t xml:space="preserve">Ajattelin juosta 10 mailia päivässä, sitten ilmoittauduin 5 kilometrin juoksuun.</w:t>
      </w:r>
    </w:p>
    <w:p>
      <w:r>
        <w:rPr>
          <w:b/>
        </w:rPr>
        <w:t xml:space="preserve">Tulos</w:t>
      </w:r>
    </w:p>
    <w:p>
      <w:r>
        <w:t xml:space="preserve">Kävelin 10 mailia päivässä ja osallistuin sitten 5 kilometrin juoksukilpailuun.</w:t>
      </w:r>
    </w:p>
    <w:p>
      <w:r>
        <w:rPr>
          <w:b/>
        </w:rPr>
        <w:t xml:space="preserve">Esimerkki 0,4711</w:t>
      </w:r>
    </w:p>
    <w:p>
      <w:r>
        <w:t xml:space="preserve">Alku: Stew keräsi kaikki kynänkorkit, jotka hän löysi koulussa. Keskikohta: Stew antoi kaikki korkit pois. Loppu: Myöhemmin hän katui päätöstään.</w:t>
      </w:r>
    </w:p>
    <w:p>
      <w:r>
        <w:rPr>
          <w:b/>
        </w:rPr>
        <w:t xml:space="preserve">Tulos</w:t>
      </w:r>
    </w:p>
    <w:p>
      <w:r>
        <w:t xml:space="preserve">Steve piti kaikki korkit omana tietonaan.</w:t>
      </w:r>
    </w:p>
    <w:p>
      <w:r>
        <w:rPr>
          <w:b/>
        </w:rPr>
        <w:t xml:space="preserve">Tulos</w:t>
      </w:r>
    </w:p>
    <w:p>
      <w:r>
        <w:t xml:space="preserve">Stew heitti kaikki korkit pois.</w:t>
      </w:r>
    </w:p>
    <w:p>
      <w:r>
        <w:rPr>
          <w:b/>
        </w:rPr>
        <w:t xml:space="preserve">Tulos</w:t>
      </w:r>
    </w:p>
    <w:p>
      <w:r>
        <w:t xml:space="preserve">Lippikset paljastivat kaiken Steen.".</w:t>
      </w:r>
    </w:p>
    <w:p>
      <w:r>
        <w:rPr>
          <w:b/>
        </w:rPr>
        <w:t xml:space="preserve">Esimerkki 0.4712</w:t>
      </w:r>
    </w:p>
    <w:p>
      <w:r>
        <w:t xml:space="preserve">Alku: Sain huonot koetulokset viimeisestä kokeesta. Keskikohta: Ystäväni sanoi, ettei se ollut niin paha ja että minun pitäisi piristyä, koska ensi kerralla on paljon enemmän mahdollisuuksia pärjätä paremmin. Loppu: Otin hänen neuvonsa huomioon ja päätin piristyä.</w:t>
      </w:r>
    </w:p>
    <w:p>
      <w:r>
        <w:rPr>
          <w:b/>
        </w:rPr>
        <w:t xml:space="preserve">Tulos</w:t>
      </w:r>
    </w:p>
    <w:p>
      <w:r>
        <w:t xml:space="preserve">Ystäväni sanoi, että se oli huono juttu ja että minun pitäisi luovuttaa, koska seuraavalla kerralla ei ole mahdollisuuksia pärjätä paremmin.</w:t>
      </w:r>
    </w:p>
    <w:p>
      <w:r>
        <w:rPr>
          <w:b/>
        </w:rPr>
        <w:t xml:space="preserve">Esimerkki 0,4713</w:t>
      </w:r>
    </w:p>
    <w:p>
      <w:r>
        <w:t xml:space="preserve">Alku: Kissani rakastaa herkkuja. Keskikohta: Se hyppäsi ylös ja raapi minua samalla, kun se tarttui herkkuun. Loppu: Vaikka olin vihainen, annoin sille herkun.</w:t>
      </w:r>
    </w:p>
    <w:p>
      <w:r>
        <w:rPr>
          <w:b/>
        </w:rPr>
        <w:t xml:space="preserve">Tulos</w:t>
      </w:r>
    </w:p>
    <w:p>
      <w:r>
        <w:t xml:space="preserve">Kissani hyppäsi ylös ja suuteli minua samalla, kun hän tarttui herkkuun.</w:t>
      </w:r>
    </w:p>
    <w:p>
      <w:r>
        <w:rPr>
          <w:b/>
        </w:rPr>
        <w:t xml:space="preserve">Esimerkki 0,4714</w:t>
      </w:r>
    </w:p>
    <w:p>
      <w:r>
        <w:t xml:space="preserve">Alku: Marion oli muuttamassa. Keskikohta: Marionin jääkaappi oli rikki. Loppu: Marion päätti vain jättää sen.</w:t>
      </w:r>
    </w:p>
    <w:p>
      <w:r>
        <w:rPr>
          <w:b/>
        </w:rPr>
        <w:t xml:space="preserve">Tulos</w:t>
      </w:r>
    </w:p>
    <w:p>
      <w:r>
        <w:t xml:space="preserve">Marion päätti olla muuttamatta ja jäädä kotiin.</w:t>
      </w:r>
    </w:p>
    <w:p>
      <w:r>
        <w:rPr>
          <w:b/>
        </w:rPr>
        <w:t xml:space="preserve">Tulos</w:t>
      </w:r>
    </w:p>
    <w:p>
      <w:r>
        <w:t xml:space="preserve">Marionin jääkaappi oli upouusi.</w:t>
      </w:r>
    </w:p>
    <w:p>
      <w:r>
        <w:rPr>
          <w:b/>
        </w:rPr>
        <w:t xml:space="preserve">Tulos</w:t>
      </w:r>
    </w:p>
    <w:p>
      <w:r>
        <w:t xml:space="preserve">Marionin jääkaappi oli rikki hänen uudessa asunnossaan.</w:t>
      </w:r>
    </w:p>
    <w:p>
      <w:r>
        <w:rPr>
          <w:b/>
        </w:rPr>
        <w:t xml:space="preserve">Esimerkki 0,4715</w:t>
      </w:r>
    </w:p>
    <w:p>
      <w:r>
        <w:t xml:space="preserve">Alku: Viime vuonna perheeni lähti Havaijille kevätlomalle. Keskimmäinen: Olimme ulkona koko päivän, mutta unohdin aurinkorasvan. Loppu: Kaiken kaikkiaan meillä oli hauskempaa kuin auringonpolttama kipu.</w:t>
      </w:r>
    </w:p>
    <w:p>
      <w:r>
        <w:rPr>
          <w:b/>
        </w:rPr>
        <w:t xml:space="preserve">Tulos</w:t>
      </w:r>
    </w:p>
    <w:p>
      <w:r>
        <w:t xml:space="preserve">Siellä satoi joka päivä, kun olimme siellä.</w:t>
      </w:r>
    </w:p>
    <w:p>
      <w:r>
        <w:rPr>
          <w:b/>
        </w:rPr>
        <w:t xml:space="preserve">Tulos</w:t>
      </w:r>
    </w:p>
    <w:p>
      <w:r>
        <w:t xml:space="preserve">Olimme sisällä koko päivän, koska unohdin aurinkovoiteen.</w:t>
      </w:r>
    </w:p>
    <w:p>
      <w:r>
        <w:rPr>
          <w:b/>
        </w:rPr>
        <w:t xml:space="preserve">Tulos</w:t>
      </w:r>
    </w:p>
    <w:p>
      <w:r>
        <w:t xml:space="preserve">Olimme ulkona koko päivän, mutta unohdin lumipuvun.</w:t>
      </w:r>
    </w:p>
    <w:p>
      <w:r>
        <w:rPr>
          <w:b/>
        </w:rPr>
        <w:t xml:space="preserve">Esimerkki 0,4716</w:t>
      </w:r>
    </w:p>
    <w:p>
      <w:r>
        <w:t xml:space="preserve">Alku: Denise haaveili tanssijan urasta. Keskikohta: Hänen äitinsä ei koskaan uskonut, että hänellä olisi siihen kykyjä. Loppu: Denise oli hämmästyttävä, hän muutti äitinsä mielen tanssillaan.</w:t>
      </w:r>
    </w:p>
    <w:p>
      <w:r>
        <w:rPr>
          <w:b/>
        </w:rPr>
        <w:t xml:space="preserve">Tulos</w:t>
      </w:r>
    </w:p>
    <w:p>
      <w:r>
        <w:t xml:space="preserve">Hänen äitinsä uskoi, että Denisellä oli kyky.</w:t>
      </w:r>
    </w:p>
    <w:p>
      <w:r>
        <w:rPr>
          <w:b/>
        </w:rPr>
        <w:t xml:space="preserve">Tulos</w:t>
      </w:r>
    </w:p>
    <w:p>
      <w:r>
        <w:t xml:space="preserve">Hänen äitinsä tiesi, että hänestä voisi tulla tanssija.</w:t>
      </w:r>
    </w:p>
    <w:p>
      <w:r>
        <w:rPr>
          <w:b/>
        </w:rPr>
        <w:t xml:space="preserve">Tulos</w:t>
      </w:r>
    </w:p>
    <w:p>
      <w:r>
        <w:t xml:space="preserve">Hänen äitinsä näki hänen tanssinsa, mutta ei pitänyt siitä.</w:t>
      </w:r>
    </w:p>
    <w:p>
      <w:r>
        <w:rPr>
          <w:b/>
        </w:rPr>
        <w:t xml:space="preserve">Esimerkki 0,4717</w:t>
      </w:r>
    </w:p>
    <w:p>
      <w:r>
        <w:t xml:space="preserve">Alku: Yaris halusi oppia puutarhanhoitoa. Keskimmäinen: Yaris harjoitteli puutarhanhoitoa joka päivä. Loppu: Ajan myötä hänen puutarhastaan tuli naapuruston kaunein.</w:t>
      </w:r>
    </w:p>
    <w:p>
      <w:r>
        <w:rPr>
          <w:b/>
        </w:rPr>
        <w:t xml:space="preserve">Tulos</w:t>
      </w:r>
    </w:p>
    <w:p>
      <w:r>
        <w:t xml:space="preserve">Yaris ei koskaan harjoittanut puutarhanhoitoa.</w:t>
      </w:r>
    </w:p>
    <w:p>
      <w:r>
        <w:rPr>
          <w:b/>
        </w:rPr>
        <w:t xml:space="preserve">Esimerkki 0,4718</w:t>
      </w:r>
    </w:p>
    <w:p>
      <w:r>
        <w:t xml:space="preserve">Alku: Joan ja hänen perheensä kuulivat radiosta hurrikaanivaroituksen. Keskikohta: He pakkasivat autonsa ja ajoivat pois hurrikaanin tieltä. Loppu: Kun liikenne oli liikkeellä, hurrikaani oli siirtynyt kurssiltaan.</w:t>
      </w:r>
    </w:p>
    <w:p>
      <w:r>
        <w:rPr>
          <w:b/>
        </w:rPr>
        <w:t xml:space="preserve">Tulos</w:t>
      </w:r>
    </w:p>
    <w:p>
      <w:r>
        <w:t xml:space="preserve">He piiloutuivat kellariin.</w:t>
      </w:r>
    </w:p>
    <w:p>
      <w:r>
        <w:rPr>
          <w:b/>
        </w:rPr>
        <w:t xml:space="preserve">Tulos</w:t>
      </w:r>
    </w:p>
    <w:p>
      <w:r>
        <w:t xml:space="preserve">He pakkasivat autonsa ja ajoivat pois villihevosten luota.</w:t>
      </w:r>
    </w:p>
    <w:p>
      <w:r>
        <w:rPr>
          <w:b/>
        </w:rPr>
        <w:t xml:space="preserve">Tulos</w:t>
      </w:r>
    </w:p>
    <w:p>
      <w:r>
        <w:t xml:space="preserve">He pakkasivat autonsa ja ajoivat hurrikaaniin.</w:t>
      </w:r>
    </w:p>
    <w:p>
      <w:r>
        <w:rPr>
          <w:b/>
        </w:rPr>
        <w:t xml:space="preserve">Esimerkki 0,4719</w:t>
      </w:r>
    </w:p>
    <w:p>
      <w:r>
        <w:t xml:space="preserve">Alku: Peter ja Robin olivat yrittäneet saada lasta jo vuosia. Keskikohta: Peter ja Robin menivät hedelmällisyysklinikalle. Loppu: Tämä teki heidän perheestään täydellisen.</w:t>
      </w:r>
    </w:p>
    <w:p>
      <w:r>
        <w:rPr>
          <w:b/>
        </w:rPr>
        <w:t xml:space="preserve">Tulos</w:t>
      </w:r>
    </w:p>
    <w:p>
      <w:r>
        <w:t xml:space="preserve">Peter ja Robin menivät raskausklinikalle.</w:t>
      </w:r>
    </w:p>
    <w:p>
      <w:r>
        <w:rPr>
          <w:b/>
        </w:rPr>
        <w:t xml:space="preserve">Tulos</w:t>
      </w:r>
    </w:p>
    <w:p>
      <w:r>
        <w:t xml:space="preserve">Pietari ja Robing menivät hengellisen lääkärin luo.</w:t>
      </w:r>
    </w:p>
    <w:p>
      <w:r>
        <w:rPr>
          <w:b/>
        </w:rPr>
        <w:t xml:space="preserve">Tulos</w:t>
      </w:r>
    </w:p>
    <w:p>
      <w:r>
        <w:t xml:space="preserve">Robin oli hedelmätön.</w:t>
      </w:r>
    </w:p>
    <w:p>
      <w:r>
        <w:rPr>
          <w:b/>
        </w:rPr>
        <w:t xml:space="preserve">Esimerkki 0,4720</w:t>
      </w:r>
    </w:p>
    <w:p>
      <w:r>
        <w:t xml:space="preserve">Alku: Ed lähti vaellusretkelle. Keskikohta: Ed uskaltautui hieman sivuun polulta. Loppu: Ed päätti suunnata takaisin ennen kuin hän eksyi.</w:t>
      </w:r>
    </w:p>
    <w:p>
      <w:r>
        <w:rPr>
          <w:b/>
        </w:rPr>
        <w:t xml:space="preserve">Tulos</w:t>
      </w:r>
    </w:p>
    <w:p>
      <w:r>
        <w:t xml:space="preserve">Ed uskaltautui pidemmälle polkua pitkin.</w:t>
      </w:r>
    </w:p>
    <w:p>
      <w:r>
        <w:rPr>
          <w:b/>
        </w:rPr>
        <w:t xml:space="preserve">Esimerkki 0,4721</w:t>
      </w:r>
    </w:p>
    <w:p>
      <w:r>
        <w:t xml:space="preserve">Alku: Oli poika nimeltä Zaiden. Keskikohta: Zaiden oli kauhealla tuulella, hänellä oli vaikeuksia nukkua viime yönä. Loppu: Kun Zaiden heräsi, hän oli paljon paremmalla tuulella.</w:t>
      </w:r>
    </w:p>
    <w:p>
      <w:r>
        <w:rPr>
          <w:b/>
        </w:rPr>
        <w:t xml:space="preserve">Tulos</w:t>
      </w:r>
    </w:p>
    <w:p>
      <w:r>
        <w:t xml:space="preserve">Zaiden oli iloisella tuulella ja nukkui läpi yön.</w:t>
      </w:r>
    </w:p>
    <w:p>
      <w:r>
        <w:rPr>
          <w:b/>
        </w:rPr>
        <w:t xml:space="preserve">Tulos</w:t>
      </w:r>
    </w:p>
    <w:p>
      <w:r>
        <w:t xml:space="preserve">Zaiden oli kauhealla tuulella, eikä hänellä ollut vaikeuksia nukkua viime yönä.</w:t>
      </w:r>
    </w:p>
    <w:p>
      <w:r>
        <w:rPr>
          <w:b/>
        </w:rPr>
        <w:t xml:space="preserve">Tulos</w:t>
      </w:r>
    </w:p>
    <w:p>
      <w:r>
        <w:t xml:space="preserve">zaiden oli hyvällä tuulella, eikä hänellä ollut vaikeuksia nukkua viime yönä.</w:t>
      </w:r>
    </w:p>
    <w:p>
      <w:r>
        <w:rPr>
          <w:b/>
        </w:rPr>
        <w:t xml:space="preserve">Esimerkki 0,4722</w:t>
      </w:r>
    </w:p>
    <w:p>
      <w:r>
        <w:t xml:space="preserve">Alku: Jaken hiukset alkoivat olla liian pitkät. Keskikohta: Jake leikkasi hiuksensa saadakseen ammattimaisen ilmeen. Loppu: Jake sai työpaikan.</w:t>
      </w:r>
    </w:p>
    <w:p>
      <w:r>
        <w:rPr>
          <w:b/>
        </w:rPr>
        <w:t xml:space="preserve">Tulos</w:t>
      </w:r>
    </w:p>
    <w:p>
      <w:r>
        <w:t xml:space="preserve">Jake leikkasi hiuksensa irokeesiksi.</w:t>
      </w:r>
    </w:p>
    <w:p>
      <w:r>
        <w:rPr>
          <w:b/>
        </w:rPr>
        <w:t xml:space="preserve">Tulos</w:t>
      </w:r>
    </w:p>
    <w:p>
      <w:r>
        <w:t xml:space="preserve">Jake liimasi hiuksia, jotta hänellä olisi kauhea ulkonäkö.</w:t>
      </w:r>
    </w:p>
    <w:p>
      <w:r>
        <w:rPr>
          <w:b/>
        </w:rPr>
        <w:t xml:space="preserve">Tulos</w:t>
      </w:r>
    </w:p>
    <w:p>
      <w:r>
        <w:t xml:space="preserve">Jake kasvatti hiuksensa ammattimaisen näköisiksi.</w:t>
      </w:r>
    </w:p>
    <w:p>
      <w:r>
        <w:rPr>
          <w:b/>
        </w:rPr>
        <w:t xml:space="preserve">Esimerkki 0,4723</w:t>
      </w:r>
    </w:p>
    <w:p>
      <w:r>
        <w:t xml:space="preserve">Alku: Louisa ja hänen perheensä tekivät matkan Epcotiin. Keskikohta: Louisa kadotti puistossa ajan. Loppu: Päivän päätteeksi he viettivät puistossa kymmenen tuntia.</w:t>
      </w:r>
    </w:p>
    <w:p>
      <w:r>
        <w:rPr>
          <w:b/>
        </w:rPr>
        <w:t xml:space="preserve">Tulos</w:t>
      </w:r>
    </w:p>
    <w:p>
      <w:r>
        <w:t xml:space="preserve">Louisa päätti lähteä puistosta nopeasti.</w:t>
      </w:r>
    </w:p>
    <w:p>
      <w:r>
        <w:rPr>
          <w:b/>
        </w:rPr>
        <w:t xml:space="preserve">Esimerkki 0,4724</w:t>
      </w:r>
    </w:p>
    <w:p>
      <w:r>
        <w:t xml:space="preserve">Alku: Thadilla oli paha alkoholiongelma. Keskikohta: Thad päätti raitistua. Loppu: Thad on ollut raittiina jo yli 5 vuotta.</w:t>
      </w:r>
    </w:p>
    <w:p>
      <w:r>
        <w:rPr>
          <w:b/>
        </w:rPr>
        <w:t xml:space="preserve">Tulos</w:t>
      </w:r>
    </w:p>
    <w:p>
      <w:r>
        <w:t xml:space="preserve">Thad päätti hankkia marihuanaa.</w:t>
      </w:r>
    </w:p>
    <w:p>
      <w:r>
        <w:rPr>
          <w:b/>
        </w:rPr>
        <w:t xml:space="preserve">Esimerkki 0,4725</w:t>
      </w:r>
    </w:p>
    <w:p>
      <w:r>
        <w:t xml:space="preserve">Alku: Alan löysi kameran keskustan laiturilta. Keskikohta: Kamerassa oli kuva omistajan yhteystiedoista. Loppu: Nokkela valokuva auttoi Alania palauttamaan kameran.</w:t>
      </w:r>
    </w:p>
    <w:p>
      <w:r>
        <w:rPr>
          <w:b/>
        </w:rPr>
        <w:t xml:space="preserve">Tulos</w:t>
      </w:r>
    </w:p>
    <w:p>
      <w:r>
        <w:t xml:space="preserve">Kamerassa oli kuva omistajan jalasta.</w:t>
      </w:r>
    </w:p>
    <w:p>
      <w:r>
        <w:rPr>
          <w:b/>
        </w:rPr>
        <w:t xml:space="preserve">Esimerkki 0,4726</w:t>
      </w:r>
    </w:p>
    <w:p>
      <w:r>
        <w:t xml:space="preserve">Alku: Lanie oli hermostunut. Keskikohta: Lanie oli menossa bändileirille. Loppu: Lanie saa ystäviä bändileirillä ja suunnittelee palaavansa sinne ensi kesänä.</w:t>
      </w:r>
    </w:p>
    <w:p>
      <w:r>
        <w:rPr>
          <w:b/>
        </w:rPr>
        <w:t xml:space="preserve">Tulos</w:t>
      </w:r>
    </w:p>
    <w:p>
      <w:r>
        <w:t xml:space="preserve">Lanie oli menossa töihin.</w:t>
      </w:r>
    </w:p>
    <w:p>
      <w:r>
        <w:rPr>
          <w:b/>
        </w:rPr>
        <w:t xml:space="preserve">Tulos</w:t>
      </w:r>
    </w:p>
    <w:p>
      <w:r>
        <w:t xml:space="preserve">Lanie ei päässyt bändileirille.</w:t>
      </w:r>
    </w:p>
    <w:p>
      <w:r>
        <w:rPr>
          <w:b/>
        </w:rPr>
        <w:t xml:space="preserve">Tulos</w:t>
      </w:r>
    </w:p>
    <w:p>
      <w:r>
        <w:t xml:space="preserve">Lanien ystävä oli menossa bändileirille.</w:t>
      </w:r>
    </w:p>
    <w:p>
      <w:r>
        <w:rPr>
          <w:b/>
        </w:rPr>
        <w:t xml:space="preserve">Esimerkki 0,4727</w:t>
      </w:r>
    </w:p>
    <w:p>
      <w:r>
        <w:t xml:space="preserve">Alku: Poliisi ajoi kadun yli. Keskikohta: Poliisi näki rikollisen juoksevan ohi. Loppu: Konstaapeli pidätti hänet.</w:t>
      </w:r>
    </w:p>
    <w:p>
      <w:r>
        <w:rPr>
          <w:b/>
        </w:rPr>
        <w:t xml:space="preserve">Tulos</w:t>
      </w:r>
    </w:p>
    <w:p>
      <w:r>
        <w:t xml:space="preserve">Poliisi, joka ei käyttänyt voimakeinoja, näki rikollisen juoksevan ohi.</w:t>
      </w:r>
    </w:p>
    <w:p>
      <w:r>
        <w:rPr>
          <w:b/>
        </w:rPr>
        <w:t xml:space="preserve">Tulos</w:t>
      </w:r>
    </w:p>
    <w:p>
      <w:r>
        <w:t xml:space="preserve">Poliisi ei koskaan nähnyt rikollisen juoksevan ohi.</w:t>
      </w:r>
    </w:p>
    <w:p>
      <w:r>
        <w:rPr>
          <w:b/>
        </w:rPr>
        <w:t xml:space="preserve">Tulos</w:t>
      </w:r>
    </w:p>
    <w:p>
      <w:r>
        <w:t xml:space="preserve">poliisi näki koiran juoksevan ohi.</w:t>
      </w:r>
    </w:p>
    <w:p>
      <w:r>
        <w:rPr>
          <w:b/>
        </w:rPr>
        <w:t xml:space="preserve">Esimerkki 0,4728</w:t>
      </w:r>
    </w:p>
    <w:p>
      <w:r>
        <w:t xml:space="preserve">Alku: Olin järvellä viime viikonloppuna. Keskikohta: Se suojeli niitä aggressiivisesti. Loppu: Minun oli pakko juosta autolleni ja ajaa pois niiden pirun ankkojen luota.</w:t>
      </w:r>
    </w:p>
    <w:p>
      <w:r>
        <w:rPr>
          <w:b/>
        </w:rPr>
        <w:t xml:space="preserve">Tulos</w:t>
      </w:r>
    </w:p>
    <w:p>
      <w:r>
        <w:t xml:space="preserve">Ollessani järvellä isäsorsa oli juuri haudonnut joukon ankanpoikasia; se suojeli niitä varovasti.</w:t>
      </w:r>
    </w:p>
    <w:p>
      <w:r>
        <w:rPr>
          <w:b/>
        </w:rPr>
        <w:t xml:space="preserve">Tulos</w:t>
      </w:r>
    </w:p>
    <w:p>
      <w:r>
        <w:t xml:space="preserve">Kun olin järvellä, emoankka oli juuri haudonnut joukon ankanpoikasia; se suojeli niitä varovasti.</w:t>
      </w:r>
    </w:p>
    <w:p>
      <w:r>
        <w:rPr>
          <w:b/>
        </w:rPr>
        <w:t xml:space="preserve">Tulos</w:t>
      </w:r>
    </w:p>
    <w:p>
      <w:r>
        <w:t xml:space="preserve">Kun olin poissa järveltä, emoankka oli juuri haudonut joukon ankanpoikasia; se suojeli niitä laiskasti.</w:t>
      </w:r>
    </w:p>
    <w:p>
      <w:r>
        <w:rPr>
          <w:b/>
        </w:rPr>
        <w:t xml:space="preserve">Esimerkki 0,4729</w:t>
      </w:r>
    </w:p>
    <w:p>
      <w:r>
        <w:t xml:space="preserve">Alku: Mark oli uimassa perheensä kanssa. Keskikohta: Mark toi isoisäkellonsa. Loppu: Se putosi veteen ja hajosi heti.</w:t>
      </w:r>
    </w:p>
    <w:p>
      <w:r>
        <w:rPr>
          <w:b/>
        </w:rPr>
        <w:t xml:space="preserve">Tulos</w:t>
      </w:r>
    </w:p>
    <w:p>
      <w:r>
        <w:t xml:space="preserve">Mark toi isoisänsä mukaan.</w:t>
      </w:r>
    </w:p>
    <w:p>
      <w:r>
        <w:rPr>
          <w:b/>
        </w:rPr>
        <w:t xml:space="preserve">Tulos</w:t>
      </w:r>
    </w:p>
    <w:p>
      <w:r>
        <w:t xml:space="preserve">Mark toi uimapukunsa.</w:t>
      </w:r>
    </w:p>
    <w:p>
      <w:r>
        <w:rPr>
          <w:b/>
        </w:rPr>
        <w:t xml:space="preserve">Tulos</w:t>
      </w:r>
    </w:p>
    <w:p>
      <w:r>
        <w:t xml:space="preserve">Mark myi isoisäkellonsa.</w:t>
      </w:r>
    </w:p>
    <w:p>
      <w:r>
        <w:rPr>
          <w:b/>
        </w:rPr>
        <w:t xml:space="preserve">Esimerkki 0,4730</w:t>
      </w:r>
    </w:p>
    <w:p>
      <w:r>
        <w:t xml:space="preserve">Alku: Zachary katui sitä, ettei hän ollut ystävällisempi lapsilleen. Keskikohta: Hän käytti liikaa aikaa uransa harjoittamiseen. Loppu: Zachary ei voinut muuttaa menneisyyttä, mutta hän teki muutoksia parempaan.</w:t>
      </w:r>
    </w:p>
    <w:p>
      <w:r>
        <w:rPr>
          <w:b/>
        </w:rPr>
        <w:t xml:space="preserve">Tulos</w:t>
      </w:r>
    </w:p>
    <w:p>
      <w:r>
        <w:t xml:space="preserve">Hän vietti liikaa aikaa leikkimällä niiden kanssa.</w:t>
      </w:r>
    </w:p>
    <w:p>
      <w:r>
        <w:rPr>
          <w:b/>
        </w:rPr>
        <w:t xml:space="preserve">Esimerkki 0,4731</w:t>
      </w:r>
    </w:p>
    <w:p>
      <w:r>
        <w:t xml:space="preserve">Alku: Julie päätti lähteä vaellukselle. Keskikohta: Hän menetti ajantajun. Loppu: Julien oli kiirehdittävä, jotta hän ehti palata ennen auringonlaskua.</w:t>
      </w:r>
    </w:p>
    <w:p>
      <w:r>
        <w:rPr>
          <w:b/>
        </w:rPr>
        <w:t xml:space="preserve">Tulos</w:t>
      </w:r>
    </w:p>
    <w:p>
      <w:r>
        <w:t xml:space="preserve">Hän huomasi ajan kulun.</w:t>
      </w:r>
    </w:p>
    <w:p>
      <w:r>
        <w:rPr>
          <w:b/>
        </w:rPr>
        <w:t xml:space="preserve">Tulos</w:t>
      </w:r>
    </w:p>
    <w:p>
      <w:r>
        <w:t xml:space="preserve">Hän tiesi tarkalleen, kuinka paljon aikaa hänellä oli.</w:t>
      </w:r>
    </w:p>
    <w:p>
      <w:r>
        <w:rPr>
          <w:b/>
        </w:rPr>
        <w:t xml:space="preserve">Tulos</w:t>
      </w:r>
    </w:p>
    <w:p>
      <w:r>
        <w:t xml:space="preserve">Hän kadotti auringonlaskun.</w:t>
      </w:r>
    </w:p>
    <w:p>
      <w:r>
        <w:rPr>
          <w:b/>
        </w:rPr>
        <w:t xml:space="preserve">Esimerkki 0,4732</w:t>
      </w:r>
    </w:p>
    <w:p>
      <w:r>
        <w:t xml:space="preserve">Alku: Rick ja muutama ystävä menivät rannalle. Keskellä: Rickin ystävät ottivat hänen rantapyyhkeensä ja vaihtovaatteensa ja ajoivat pois. Alkoi sataa. Loppu: Hänen ystävänsä ajattelivat, että se olisi hauskaa, ja jättivät Rickin sinne suuriin vaikeuksiin.</w:t>
      </w:r>
    </w:p>
    <w:p>
      <w:r>
        <w:rPr>
          <w:b/>
        </w:rPr>
        <w:t xml:space="preserve">Tulos</w:t>
      </w:r>
    </w:p>
    <w:p>
      <w:r>
        <w:t xml:space="preserve">Ricksin ystävä päätti jäädä vielä hetkeksi.</w:t>
      </w:r>
    </w:p>
    <w:p>
      <w:r>
        <w:rPr>
          <w:b/>
        </w:rPr>
        <w:t xml:space="preserve">Esimerkki 0,4733</w:t>
      </w:r>
    </w:p>
    <w:p>
      <w:r>
        <w:t xml:space="preserve">Alku: Sallylle tarjottiin luottokorttia. Keskikohta: Sally käytti luottokortin huolimattomasti loppuun. Loppu: Sally on nyt veloissa.</w:t>
      </w:r>
    </w:p>
    <w:p>
      <w:r>
        <w:rPr>
          <w:b/>
        </w:rPr>
        <w:t xml:space="preserve">Tulos</w:t>
      </w:r>
    </w:p>
    <w:p>
      <w:r>
        <w:t xml:space="preserve">Sally pilkkoi luottokortin huolellisesti.</w:t>
      </w:r>
    </w:p>
    <w:p>
      <w:r>
        <w:rPr>
          <w:b/>
        </w:rPr>
        <w:t xml:space="preserve">Tulos</w:t>
      </w:r>
    </w:p>
    <w:p>
      <w:r>
        <w:t xml:space="preserve">Sally maksoi korttinsa pois joka kuukausi.</w:t>
      </w:r>
    </w:p>
    <w:p>
      <w:r>
        <w:rPr>
          <w:b/>
        </w:rPr>
        <w:t xml:space="preserve">Tulos</w:t>
      </w:r>
    </w:p>
    <w:p>
      <w:r>
        <w:t xml:space="preserve">Luottokortin maksoi Sally huolimattomasti loppuun.</w:t>
      </w:r>
    </w:p>
    <w:p>
      <w:r>
        <w:rPr>
          <w:b/>
        </w:rPr>
        <w:t xml:space="preserve">Esimerkki 0,4734</w:t>
      </w:r>
    </w:p>
    <w:p>
      <w:r>
        <w:t xml:space="preserve">Alku: Tonya käveli kotiin ruokakaupasta. Keskikohta: Tonyan laukku repesi ja hän pudotti kaiken. Loppu: Onneksi mies pysähtyi auttamaan Tonyaa keräämään kaiken.</w:t>
      </w:r>
    </w:p>
    <w:p>
      <w:r>
        <w:rPr>
          <w:b/>
        </w:rPr>
        <w:t xml:space="preserve">Tulos</w:t>
      </w:r>
    </w:p>
    <w:p>
      <w:r>
        <w:t xml:space="preserve">Tonyan laukku oli turvassa, eikä hän pudottanut mitään.</w:t>
      </w:r>
    </w:p>
    <w:p>
      <w:r>
        <w:rPr>
          <w:b/>
        </w:rPr>
        <w:t xml:space="preserve">Tulos</w:t>
      </w:r>
    </w:p>
    <w:p>
      <w:r>
        <w:t xml:space="preserve">Tonyan ystävä pysäytti auton ja tarjosi hänelle kyydin kotiin.</w:t>
      </w:r>
    </w:p>
    <w:p>
      <w:r>
        <w:rPr>
          <w:b/>
        </w:rPr>
        <w:t xml:space="preserve">Tulos</w:t>
      </w:r>
    </w:p>
    <w:p>
      <w:r>
        <w:t xml:space="preserve">tonyas laukku oli erittäin vahva.</w:t>
      </w:r>
    </w:p>
    <w:p>
      <w:r>
        <w:rPr>
          <w:b/>
        </w:rPr>
        <w:t xml:space="preserve">Esimerkki 0,4735</w:t>
      </w:r>
    </w:p>
    <w:p>
      <w:r>
        <w:t xml:space="preserve">Alku: Bob katseli tyytyväisenä koskematonta nurmikkoaan. Keskikohta: Bob huomasi lehtikasan aidan vieressä. Loppu: Bob huokaisi hakiessaan haravan autotallista.</w:t>
      </w:r>
    </w:p>
    <w:p>
      <w:r>
        <w:rPr>
          <w:b/>
        </w:rPr>
        <w:t xml:space="preserve">Tulos</w:t>
      </w:r>
    </w:p>
    <w:p>
      <w:r>
        <w:t xml:space="preserve">Bob ei nähnyt lehtiä aidan vieressä.</w:t>
      </w:r>
    </w:p>
    <w:p>
      <w:r>
        <w:rPr>
          <w:b/>
        </w:rPr>
        <w:t xml:space="preserve">Tulos</w:t>
      </w:r>
    </w:p>
    <w:p>
      <w:r>
        <w:t xml:space="preserve">Bob huomasi koiran kakkakasan aidan vieressä.</w:t>
      </w:r>
    </w:p>
    <w:p>
      <w:r>
        <w:rPr>
          <w:b/>
        </w:rPr>
        <w:t xml:space="preserve">Tulos</w:t>
      </w:r>
    </w:p>
    <w:p>
      <w:r>
        <w:t xml:space="preserve">Bob näki miehen aidan luona.</w:t>
      </w:r>
    </w:p>
    <w:p>
      <w:r>
        <w:rPr>
          <w:b/>
        </w:rPr>
        <w:t xml:space="preserve">Esimerkki 0,4736</w:t>
      </w:r>
    </w:p>
    <w:p>
      <w:r>
        <w:t xml:space="preserve">Alku: Gary leikkasi nurmikkoa. Keskikohta: Garyn ruohonleikkuri osui kiveen. Loppu: Gary sai uuden ruohonleikkurin vakuutuksen kautta.</w:t>
      </w:r>
    </w:p>
    <w:p>
      <w:r>
        <w:rPr>
          <w:b/>
        </w:rPr>
        <w:t xml:space="preserve">Tulos</w:t>
      </w:r>
    </w:p>
    <w:p>
      <w:r>
        <w:t xml:space="preserve">Garyn auto törmäsi kiveen.</w:t>
      </w:r>
    </w:p>
    <w:p>
      <w:r>
        <w:rPr>
          <w:b/>
        </w:rPr>
        <w:t xml:space="preserve">Tulos</w:t>
      </w:r>
    </w:p>
    <w:p>
      <w:r>
        <w:t xml:space="preserve">Garyn ruohonleikkuri osui kiveen, mutta se ei vahingoittunut.</w:t>
      </w:r>
    </w:p>
    <w:p>
      <w:r>
        <w:rPr>
          <w:b/>
        </w:rPr>
        <w:t xml:space="preserve">Tulos</w:t>
      </w:r>
    </w:p>
    <w:p>
      <w:r>
        <w:t xml:space="preserve">Garyn ruohonleikkuri osui pieneen oksaan.</w:t>
      </w:r>
    </w:p>
    <w:p>
      <w:r>
        <w:rPr>
          <w:b/>
        </w:rPr>
        <w:t xml:space="preserve">Esimerkki 0,4737</w:t>
      </w:r>
    </w:p>
    <w:p>
      <w:r>
        <w:t xml:space="preserve">Alku: Billy vihaa läksyjen tekemistä. Keskikohta: Hänen äitinsä tarjosi Billylle palkkiota kotitehtävien tekemisestä. Loppu: Billy tekee nyt läksyt joka päivä.</w:t>
      </w:r>
    </w:p>
    <w:p>
      <w:r>
        <w:rPr>
          <w:b/>
        </w:rPr>
        <w:t xml:space="preserve">Tulos</w:t>
      </w:r>
    </w:p>
    <w:p>
      <w:r>
        <w:t xml:space="preserve">Hänen äitinsä tarjosi Billylle palkkiota, jos hän tekisi kotityöt.</w:t>
      </w:r>
    </w:p>
    <w:p>
      <w:r>
        <w:rPr>
          <w:b/>
        </w:rPr>
        <w:t xml:space="preserve">Tulos</w:t>
      </w:r>
    </w:p>
    <w:p>
      <w:r>
        <w:t xml:space="preserve">Hänen äitinsä tarjosi Billylle kotitehtävien tekemistä.</w:t>
      </w:r>
    </w:p>
    <w:p>
      <w:r>
        <w:rPr>
          <w:b/>
        </w:rPr>
        <w:t xml:space="preserve">Tulos</w:t>
      </w:r>
    </w:p>
    <w:p>
      <w:r>
        <w:t xml:space="preserve">Hänen äitinsä tarjosi Billylle tuloksetta palkkiota kotitehtävien tekemisestä.</w:t>
      </w:r>
    </w:p>
    <w:p>
      <w:r>
        <w:rPr>
          <w:b/>
        </w:rPr>
        <w:t xml:space="preserve">Esimerkki 0,4738</w:t>
      </w:r>
    </w:p>
    <w:p>
      <w:r>
        <w:t xml:space="preserve">Alku: Oli eräs pariskunta, joka meni ostoksille. Keskikohta: Heidän lapsensa jäivät yksin kotiin. Loppu: Kun he tulivat kotiin, syntyi iso riita.</w:t>
      </w:r>
    </w:p>
    <w:p>
      <w:r>
        <w:rPr>
          <w:b/>
        </w:rPr>
        <w:t xml:space="preserve">Tulos</w:t>
      </w:r>
    </w:p>
    <w:p>
      <w:r>
        <w:t xml:space="preserve">Heidän ruokaostoksensa jäivät yksin kotiin.</w:t>
      </w:r>
    </w:p>
    <w:p>
      <w:r>
        <w:rPr>
          <w:b/>
        </w:rPr>
        <w:t xml:space="preserve">Esimerkki 0,4739</w:t>
      </w:r>
    </w:p>
    <w:p>
      <w:r>
        <w:t xml:space="preserve">Alku: Lorin kotitehtävien piti tulla tänään. Keskikohta: Lori riiteli opettajan kanssa eikä hänellä ollut kotitehtäviä. Loppu: Lori erotettiin koulusta viikoksi.</w:t>
      </w:r>
    </w:p>
    <w:p>
      <w:r>
        <w:rPr>
          <w:b/>
        </w:rPr>
        <w:t xml:space="preserve">Tulos</w:t>
      </w:r>
    </w:p>
    <w:p>
      <w:r>
        <w:t xml:space="preserve">Lori puhui ystävällisesti opettajalleen ja palautti kotitehtävänsä.</w:t>
      </w:r>
    </w:p>
    <w:p>
      <w:r>
        <w:rPr>
          <w:b/>
        </w:rPr>
        <w:t xml:space="preserve">Esimerkki 0,4740</w:t>
      </w:r>
    </w:p>
    <w:p>
      <w:r>
        <w:t xml:space="preserve">Alku: Sue päätti syödä salaatin joka päivä lounaaksi. Keskikohta: Sue näki edessään jotain parempaa. Loppu: Sue menetti tahdonvoimansa ja söi jäätelöä.</w:t>
      </w:r>
    </w:p>
    <w:p>
      <w:r>
        <w:rPr>
          <w:b/>
        </w:rPr>
        <w:t xml:space="preserve">Tulos</w:t>
      </w:r>
    </w:p>
    <w:p>
      <w:r>
        <w:t xml:space="preserve">Sue ei pitänyt edessä olevasta jäätelöstä.</w:t>
      </w:r>
    </w:p>
    <w:p>
      <w:r>
        <w:rPr>
          <w:b/>
        </w:rPr>
        <w:t xml:space="preserve">Tulos</w:t>
      </w:r>
    </w:p>
    <w:p>
      <w:r>
        <w:t xml:space="preserve">Sue näki edessään paremman salaatin.</w:t>
      </w:r>
    </w:p>
    <w:p>
      <w:r>
        <w:rPr>
          <w:b/>
        </w:rPr>
        <w:t xml:space="preserve">Tulos</w:t>
      </w:r>
    </w:p>
    <w:p>
      <w:r>
        <w:t xml:space="preserve">Sue näki parhaan salaatin edessään.</w:t>
      </w:r>
    </w:p>
    <w:p>
      <w:r>
        <w:rPr>
          <w:b/>
        </w:rPr>
        <w:t xml:space="preserve">Esimerkki 0,4741</w:t>
      </w:r>
    </w:p>
    <w:p>
      <w:r>
        <w:t xml:space="preserve">Alku: Muutimme Cambridgeen vuonna 2013. Keskikohta: Näimme aina kauniin lammen lähellä kaupungin keskustaa. Loppu: Ostin juuri lammen historian ja aion lukea sen.</w:t>
      </w:r>
    </w:p>
    <w:p>
      <w:r>
        <w:rPr>
          <w:b/>
        </w:rPr>
        <w:t xml:space="preserve">Tulos</w:t>
      </w:r>
    </w:p>
    <w:p>
      <w:r>
        <w:t xml:space="preserve">Näimme aina kauniin lammen kaukana kaupungista.</w:t>
      </w:r>
    </w:p>
    <w:p>
      <w:r>
        <w:rPr>
          <w:b/>
        </w:rPr>
        <w:t xml:space="preserve">Tulos</w:t>
      </w:r>
    </w:p>
    <w:p>
      <w:r>
        <w:t xml:space="preserve">Näimme aina kauniin naisen lähellä kaupungin keskustaa.</w:t>
      </w:r>
    </w:p>
    <w:p>
      <w:r>
        <w:rPr>
          <w:b/>
        </w:rPr>
        <w:t xml:space="preserve">Tulos</w:t>
      </w:r>
    </w:p>
    <w:p>
      <w:r>
        <w:t xml:space="preserve">Sanomme aina kaunis kukkula lähellä kaupungin keskustaa.</w:t>
      </w:r>
    </w:p>
    <w:p>
      <w:r>
        <w:rPr>
          <w:b/>
        </w:rPr>
        <w:t xml:space="preserve">Esimerkki 0,4742</w:t>
      </w:r>
    </w:p>
    <w:p>
      <w:r>
        <w:t xml:space="preserve">Alku: Mike osti moottoripyörän. Keskikohta: Mike oli järkyttynyt siitä, että siinä oli naarmu. Loppu: Hän hyväksyi lopulta, että naarmun aiheuttaminen oli ollut hänen syytään.</w:t>
      </w:r>
    </w:p>
    <w:p>
      <w:r>
        <w:rPr>
          <w:b/>
        </w:rPr>
        <w:t xml:space="preserve">Tulos</w:t>
      </w:r>
    </w:p>
    <w:p>
      <w:r>
        <w:t xml:space="preserve">Mike oli tyytyväinen, että siinä oli naarmu.</w:t>
      </w:r>
    </w:p>
    <w:p>
      <w:r>
        <w:rPr>
          <w:b/>
        </w:rPr>
        <w:t xml:space="preserve">Tulos</w:t>
      </w:r>
    </w:p>
    <w:p>
      <w:r>
        <w:t xml:space="preserve">Mike oli järkyttynyt siitä, että siinä oli naarmu.</w:t>
      </w:r>
    </w:p>
    <w:p>
      <w:r>
        <w:rPr>
          <w:b/>
        </w:rPr>
        <w:t xml:space="preserve">Tulos</w:t>
      </w:r>
    </w:p>
    <w:p>
      <w:r>
        <w:t xml:space="preserve">Mike oli järkyttynyt siitä, että skootterissa oli naarmu.</w:t>
      </w:r>
    </w:p>
    <w:p>
      <w:r>
        <w:rPr>
          <w:b/>
        </w:rPr>
        <w:t xml:space="preserve">Esimerkki 0,4743</w:t>
      </w:r>
    </w:p>
    <w:p>
      <w:r>
        <w:t xml:space="preserve">Alku: Eräänä vuonna aloitin paastonaikana pikadieetin. Keskikohta: Se oli syvältä, mutta pidin kiinni periaatteistani. Loppu: Söin paljon ruokaa pääsiäisenä.</w:t>
      </w:r>
    </w:p>
    <w:p>
      <w:r>
        <w:rPr>
          <w:b/>
        </w:rPr>
        <w:t xml:space="preserve">Tulos</w:t>
      </w:r>
    </w:p>
    <w:p>
      <w:r>
        <w:t xml:space="preserve">Se oli mahtavaa, vaikka en pitänytkään kiinni periaatteistani.</w:t>
      </w:r>
    </w:p>
    <w:p>
      <w:r>
        <w:rPr>
          <w:b/>
        </w:rPr>
        <w:t xml:space="preserve">Tulos</w:t>
      </w:r>
    </w:p>
    <w:p>
      <w:r>
        <w:t xml:space="preserve">Se oli helppoa, ja pidin kiinni periaatteistani.</w:t>
      </w:r>
    </w:p>
    <w:p>
      <w:r>
        <w:rPr>
          <w:b/>
        </w:rPr>
        <w:t xml:space="preserve">Tulos</w:t>
      </w:r>
    </w:p>
    <w:p>
      <w:r>
        <w:t xml:space="preserve">Se oli hienoa.</w:t>
      </w:r>
    </w:p>
    <w:p>
      <w:r>
        <w:rPr>
          <w:b/>
        </w:rPr>
        <w:t xml:space="preserve">Esimerkki 0,4744</w:t>
      </w:r>
    </w:p>
    <w:p>
      <w:r>
        <w:t xml:space="preserve">Alku: Bradley oli näyttelyssä. Keskikohta: Bradley tapasi lempibändinsä. Loppu: Hän sai kaikki heidän nimikirjoituksensa.</w:t>
      </w:r>
    </w:p>
    <w:p>
      <w:r>
        <w:rPr>
          <w:b/>
        </w:rPr>
        <w:t xml:space="preserve">Tulos</w:t>
      </w:r>
    </w:p>
    <w:p>
      <w:r>
        <w:t xml:space="preserve">Bradley ei päässyt tapaamaan suosikkibändiään.</w:t>
      </w:r>
    </w:p>
    <w:p>
      <w:r>
        <w:rPr>
          <w:b/>
        </w:rPr>
        <w:t xml:space="preserve">Tulos</w:t>
      </w:r>
    </w:p>
    <w:p>
      <w:r>
        <w:t xml:space="preserve">Bradley ei koskaan saanut tavata lempibändiään.</w:t>
      </w:r>
    </w:p>
    <w:p>
      <w:r>
        <w:rPr>
          <w:b/>
        </w:rPr>
        <w:t xml:space="preserve">Tulos</w:t>
      </w:r>
    </w:p>
    <w:p>
      <w:r>
        <w:t xml:space="preserve">Koirat tekivät taikatemppuja.</w:t>
      </w:r>
    </w:p>
    <w:p>
      <w:r>
        <w:rPr>
          <w:b/>
        </w:rPr>
        <w:t xml:space="preserve">Esimerkki 0,4745</w:t>
      </w:r>
    </w:p>
    <w:p>
      <w:r>
        <w:t xml:space="preserve">Alku: SnowGirl on aina räpännyt. Keskikohta: SnowGirl soitti useissa paikallisissa paikoissa. Loppu: Hänestä tuli suuri räppäri ja häneltä tuli suuri hitti.</w:t>
      </w:r>
    </w:p>
    <w:p>
      <w:r>
        <w:rPr>
          <w:b/>
        </w:rPr>
        <w:t xml:space="preserve">Tulos</w:t>
      </w:r>
    </w:p>
    <w:p>
      <w:r>
        <w:t xml:space="preserve">SnowGirl ei koskaan näyttänyt taitojaan kenellekään, ei edes paikallisissa tapahtumissa.</w:t>
      </w:r>
    </w:p>
    <w:p>
      <w:r>
        <w:rPr>
          <w:b/>
        </w:rPr>
        <w:t xml:space="preserve">Tulos</w:t>
      </w:r>
    </w:p>
    <w:p>
      <w:r>
        <w:t xml:space="preserve">SnowGirl soitti yksin useilla keikoilla.</w:t>
      </w:r>
    </w:p>
    <w:p>
      <w:r>
        <w:rPr>
          <w:b/>
        </w:rPr>
        <w:t xml:space="preserve">Tulos</w:t>
      </w:r>
    </w:p>
    <w:p>
      <w:r>
        <w:t xml:space="preserve">SnowGirl leikki pinnasängyssä.</w:t>
      </w:r>
    </w:p>
    <w:p>
      <w:r>
        <w:rPr>
          <w:b/>
        </w:rPr>
        <w:t xml:space="preserve">Esimerkki 0,4746</w:t>
      </w:r>
    </w:p>
    <w:p>
      <w:r>
        <w:t xml:space="preserve">Alku: Se oli tavallinen työpäivä, ja minulla oli tylsää. Keskikohta: Pyysin lisää vastuuta ja palkankorotusta. Loppu: Neuvottelimme ja lopulta sain palkankorotuksen.</w:t>
      </w:r>
    </w:p>
    <w:p>
      <w:r>
        <w:rPr>
          <w:b/>
        </w:rPr>
        <w:t xml:space="preserve">Tulos</w:t>
      </w:r>
    </w:p>
    <w:p>
      <w:r>
        <w:t xml:space="preserve">Pyysin lisää vastuuta ja palkanalennusta.</w:t>
      </w:r>
    </w:p>
    <w:p>
      <w:r>
        <w:rPr>
          <w:b/>
        </w:rPr>
        <w:t xml:space="preserve">Tulos</w:t>
      </w:r>
    </w:p>
    <w:p>
      <w:r>
        <w:t xml:space="preserve">Pyysin lisää vastuuta ilman palkankorotusta.</w:t>
      </w:r>
    </w:p>
    <w:p>
      <w:r>
        <w:rPr>
          <w:b/>
        </w:rPr>
        <w:t xml:space="preserve">Tulos</w:t>
      </w:r>
    </w:p>
    <w:p>
      <w:r>
        <w:t xml:space="preserve">Pyysin vapaapäivää ja palkankorotusta.</w:t>
      </w:r>
    </w:p>
    <w:p>
      <w:r>
        <w:rPr>
          <w:b/>
        </w:rPr>
        <w:t xml:space="preserve">Esimerkki 0,4747</w:t>
      </w:r>
    </w:p>
    <w:p>
      <w:r>
        <w:t xml:space="preserve">Alku: Heinäkuun neljäntenä päivänä serkkumme järjesti grillijuhlat ja juhlat. Keskellä: Serkkuni meni lopulta naimisiin ja sai lapsia. Loppu: Hän ei enää pidä siellä juhlia, koska hänellä on nyt vähemmän tilaa.</w:t>
      </w:r>
    </w:p>
    <w:p>
      <w:r>
        <w:rPr>
          <w:b/>
        </w:rPr>
        <w:t xml:space="preserve">Tulos</w:t>
      </w:r>
    </w:p>
    <w:p>
      <w:r>
        <w:t xml:space="preserve">Serkkuni meni lopulta naimisiin ja juhli enemmän.</w:t>
      </w:r>
    </w:p>
    <w:p>
      <w:r>
        <w:rPr>
          <w:b/>
        </w:rPr>
        <w:t xml:space="preserve">Tulos</w:t>
      </w:r>
    </w:p>
    <w:p>
      <w:r>
        <w:t xml:space="preserve">Serkkuni erosi lopulta ja sai lapsia.</w:t>
      </w:r>
    </w:p>
    <w:p>
      <w:r>
        <w:rPr>
          <w:b/>
        </w:rPr>
        <w:t xml:space="preserve">Tulos</w:t>
      </w:r>
    </w:p>
    <w:p>
      <w:r>
        <w:t xml:space="preserve">Isäni meni lopulta naimisiin ja sai lapsia.</w:t>
      </w:r>
    </w:p>
    <w:p>
      <w:r>
        <w:rPr>
          <w:b/>
        </w:rPr>
        <w:t xml:space="preserve">Esimerkki 0,4748</w:t>
      </w:r>
    </w:p>
    <w:p>
      <w:r>
        <w:t xml:space="preserve">Alku: Hän työskenteli ulkona, vaikka oli kylmä. Keskikohta: Hän istui takan ääressä, kun hän oli lopettanut työnsä. Loppu: Kun oli ollut koko päivän kylmä, lämpö tuntui niin hyvältä.</w:t>
      </w:r>
    </w:p>
    <w:p>
      <w:r>
        <w:rPr>
          <w:b/>
        </w:rPr>
        <w:t xml:space="preserve">Tulos</w:t>
      </w:r>
    </w:p>
    <w:p>
      <w:r>
        <w:t xml:space="preserve">Hän istui ilmastointilaitteen ääressä, kun hän oli lopettanut työnsä.</w:t>
      </w:r>
    </w:p>
    <w:p>
      <w:r>
        <w:rPr>
          <w:b/>
        </w:rPr>
        <w:t xml:space="preserve">Tulos</w:t>
      </w:r>
    </w:p>
    <w:p>
      <w:r>
        <w:t xml:space="preserve">Hän istui avoimen ikkunan ääressä, kun hän oli lopettanut työnsä.</w:t>
      </w:r>
    </w:p>
    <w:p>
      <w:r>
        <w:rPr>
          <w:b/>
        </w:rPr>
        <w:t xml:space="preserve">Tulos</w:t>
      </w:r>
    </w:p>
    <w:p>
      <w:r>
        <w:t xml:space="preserve">Hän istui lumeen, kun hän oli lopettanut työnsä.</w:t>
      </w:r>
    </w:p>
    <w:p>
      <w:r>
        <w:rPr>
          <w:b/>
        </w:rPr>
        <w:t xml:space="preserve">Esimerkki 0,4749</w:t>
      </w:r>
    </w:p>
    <w:p>
      <w:r>
        <w:t xml:space="preserve">Alku: Sam vei maalinsa ja kankaansa puistoon. Keskikohta: Sam maalasi pilviä erilaisina esineinä. Loppu: Sam oli tehnyt pilvestä hauskan hirviön.</w:t>
      </w:r>
    </w:p>
    <w:p>
      <w:r>
        <w:rPr>
          <w:b/>
        </w:rPr>
        <w:t xml:space="preserve">Tulos</w:t>
      </w:r>
    </w:p>
    <w:p>
      <w:r>
        <w:t xml:space="preserve">Sam maalasi pilvet pilviksi.</w:t>
      </w:r>
    </w:p>
    <w:p>
      <w:r>
        <w:rPr>
          <w:b/>
        </w:rPr>
        <w:t xml:space="preserve">Esimerkki 0,4750</w:t>
      </w:r>
    </w:p>
    <w:p>
      <w:r>
        <w:t xml:space="preserve">Alku: Tonya käveli kotiin ruokakaupasta. Keskikohta: Tonya pudotti kassinsa. Loppu: Onneksi mies pysähtyi auttamaan häntä keräämään tavarat.</w:t>
      </w:r>
    </w:p>
    <w:p>
      <w:r>
        <w:rPr>
          <w:b/>
        </w:rPr>
        <w:t xml:space="preserve">Tulos</w:t>
      </w:r>
    </w:p>
    <w:p>
      <w:r>
        <w:t xml:space="preserve">Tonya ei tarvinnut apua laukkujensa kanssa.</w:t>
      </w:r>
    </w:p>
    <w:p>
      <w:r>
        <w:rPr>
          <w:b/>
        </w:rPr>
        <w:t xml:space="preserve">Tulos</w:t>
      </w:r>
    </w:p>
    <w:p>
      <w:r>
        <w:t xml:space="preserve">Tonya pudotti anti-reppunsa.</w:t>
      </w:r>
    </w:p>
    <w:p>
      <w:r>
        <w:rPr>
          <w:b/>
        </w:rPr>
        <w:t xml:space="preserve">Tulos</w:t>
      </w:r>
    </w:p>
    <w:p>
      <w:r>
        <w:t xml:space="preserve">Tonya pääsi kotiin asti pudottamatta laukkuaan.</w:t>
      </w:r>
    </w:p>
    <w:p>
      <w:r>
        <w:rPr>
          <w:b/>
        </w:rPr>
        <w:t xml:space="preserve">Esimerkki 0,4751</w:t>
      </w:r>
    </w:p>
    <w:p>
      <w:r>
        <w:t xml:space="preserve">Alku: Michael oli vasta kahdeksanvuotias, kun hän lähti ensimmäistä kertaa retkeilemään. Keskikohta: Michaelin ystävät eivät olleet kiinnostuneita retkeilemään hänen kanssaan. Loppu: Michael oli kuitenkin kunnossa, koska hänellä oli tähdet seuranaan.</w:t>
      </w:r>
    </w:p>
    <w:p>
      <w:r>
        <w:rPr>
          <w:b/>
        </w:rPr>
        <w:t xml:space="preserve">Tulos</w:t>
      </w:r>
    </w:p>
    <w:p>
      <w:r>
        <w:t xml:space="preserve">Kaikki Michaelin ystävät tulivat myös.</w:t>
      </w:r>
    </w:p>
    <w:p>
      <w:r>
        <w:rPr>
          <w:b/>
        </w:rPr>
        <w:t xml:space="preserve">Tulos</w:t>
      </w:r>
    </w:p>
    <w:p>
      <w:r>
        <w:t xml:space="preserve">Michaelin ystävät lähtivät kaikki hänen kanssaan telttailemaan.</w:t>
      </w:r>
    </w:p>
    <w:p>
      <w:r>
        <w:rPr>
          <w:b/>
        </w:rPr>
        <w:t xml:space="preserve">Tulos</w:t>
      </w:r>
    </w:p>
    <w:p>
      <w:r>
        <w:t xml:space="preserve">Michaelin ystävät eivät olleet kiinnostuneita pelaamaan koripalloa hänen kanssaan.</w:t>
      </w:r>
    </w:p>
    <w:p>
      <w:r>
        <w:rPr>
          <w:b/>
        </w:rPr>
        <w:t xml:space="preserve">Esimerkki 0,4752</w:t>
      </w:r>
    </w:p>
    <w:p>
      <w:r>
        <w:t xml:space="preserve">Alku: Vanessa ja Lily olivat leiriytymässä. Keskikohta: Ulkona parveili paljon hyttysiä, jotka kiusasivat Vanessaa ja Lilyä. Loppu: Lopulta he päättivät mennä sisälle.</w:t>
      </w:r>
    </w:p>
    <w:p>
      <w:r>
        <w:rPr>
          <w:b/>
        </w:rPr>
        <w:t xml:space="preserve">Tulos</w:t>
      </w:r>
    </w:p>
    <w:p>
      <w:r>
        <w:t xml:space="preserve">Monet hyttyset pysyivät kaukana Vanessasta ja Lilystä ja välttelivät heitä.</w:t>
      </w:r>
    </w:p>
    <w:p>
      <w:r>
        <w:rPr>
          <w:b/>
        </w:rPr>
        <w:t xml:space="preserve">Tulos</w:t>
      </w:r>
    </w:p>
    <w:p>
      <w:r>
        <w:t xml:space="preserve">Monet hyttyset parveilivat ulkona ja kiusasivat Vanessaa ja Lilyä, mutta he pysyivät ulkona.</w:t>
      </w:r>
    </w:p>
    <w:p>
      <w:r>
        <w:rPr>
          <w:b/>
        </w:rPr>
        <w:t xml:space="preserve">Tulos</w:t>
      </w:r>
    </w:p>
    <w:p>
      <w:r>
        <w:t xml:space="preserve">Vanessa ja Lily parveilivat ulkona ja kiusasivat hyttysiä.</w:t>
      </w:r>
    </w:p>
    <w:p>
      <w:r>
        <w:rPr>
          <w:b/>
        </w:rPr>
        <w:t xml:space="preserve">Esimerkki 0,4753</w:t>
      </w:r>
    </w:p>
    <w:p>
      <w:r>
        <w:t xml:space="preserve">Alku: Neil rakastaa kalastusta. Keskimmäinen: Neil odottaa, että myrsky on ohi, ennen kuin lähtee kalastamaan. Loppu: Lopulta Neil heittää siiman vavan kanssa ja saa kalan.</w:t>
      </w:r>
    </w:p>
    <w:p>
      <w:r>
        <w:rPr>
          <w:b/>
        </w:rPr>
        <w:t xml:space="preserve">Tulos</w:t>
      </w:r>
    </w:p>
    <w:p>
      <w:r>
        <w:t xml:space="preserve">On myrsky, ja Neil odottaa, että se on ohi, ennen kuin menee nukkumaan.</w:t>
      </w:r>
    </w:p>
    <w:p>
      <w:r>
        <w:rPr>
          <w:b/>
        </w:rPr>
        <w:t xml:space="preserve">Esimerkki 0,4754</w:t>
      </w:r>
    </w:p>
    <w:p>
      <w:r>
        <w:t xml:space="preserve">Alku: Max hengaili ystäviensä kanssa. Keskikohta: Maxin veli soitti ja kysyi, milloin Max tulee kotiin. Loppu: Sitten hän vitsaili ja löi luurin korvaan.</w:t>
      </w:r>
    </w:p>
    <w:p>
      <w:r>
        <w:rPr>
          <w:b/>
        </w:rPr>
        <w:t xml:space="preserve">Tulos</w:t>
      </w:r>
    </w:p>
    <w:p>
      <w:r>
        <w:t xml:space="preserve">Maxin veli soitti, mutta löi luurin korvaan.</w:t>
      </w:r>
    </w:p>
    <w:p>
      <w:r>
        <w:rPr>
          <w:b/>
        </w:rPr>
        <w:t xml:space="preserve">Tulos</w:t>
      </w:r>
    </w:p>
    <w:p>
      <w:r>
        <w:t xml:space="preserve">Maxin veli soitti kysyäkseen, milloin hän tulee kotiin, ja löi sitten luurin korvaan.</w:t>
      </w:r>
    </w:p>
    <w:p>
      <w:r>
        <w:rPr>
          <w:b/>
        </w:rPr>
        <w:t xml:space="preserve">Tulos</w:t>
      </w:r>
    </w:p>
    <w:p>
      <w:r>
        <w:t xml:space="preserve">Maxin sisko soitti kysyäkseen, milloin hän tulee kotiin.</w:t>
      </w:r>
    </w:p>
    <w:p>
      <w:r>
        <w:rPr>
          <w:b/>
        </w:rPr>
        <w:t xml:space="preserve">Esimerkki 0,4755</w:t>
      </w:r>
    </w:p>
    <w:p>
      <w:r>
        <w:t xml:space="preserve">Alku: Andrea ja hänen perheensä asuvat Nebraskassa. Keskikohta: Talven ensimmäisenä päivänä oli lumimyrsky. Loppu: Kaikki meni kuitenkin hyvin, koska koulu peruttiin.</w:t>
      </w:r>
    </w:p>
    <w:p>
      <w:r>
        <w:rPr>
          <w:b/>
        </w:rPr>
        <w:t xml:space="preserve">Tulos</w:t>
      </w:r>
    </w:p>
    <w:p>
      <w:r>
        <w:t xml:space="preserve">Talven ensimmäisenä päivänä oli helleaalto.</w:t>
      </w:r>
    </w:p>
    <w:p>
      <w:r>
        <w:rPr>
          <w:b/>
        </w:rPr>
        <w:t xml:space="preserve">Tulos</w:t>
      </w:r>
    </w:p>
    <w:p>
      <w:r>
        <w:t xml:space="preserve">Talven ensimmäisenä päivänä satoi kevyttä lunta.</w:t>
      </w:r>
    </w:p>
    <w:p>
      <w:r>
        <w:rPr>
          <w:b/>
        </w:rPr>
        <w:t xml:space="preserve">Tulos</w:t>
      </w:r>
    </w:p>
    <w:p>
      <w:r>
        <w:t xml:space="preserve">Talven ensimmäisenä päivänä satoi.</w:t>
      </w:r>
    </w:p>
    <w:p>
      <w:r>
        <w:rPr>
          <w:b/>
        </w:rPr>
        <w:t xml:space="preserve">Esimerkki 0,4756</w:t>
      </w:r>
    </w:p>
    <w:p>
      <w:r>
        <w:t xml:space="preserve">Alku: Charlie rakastaa suklaata. Keskikohta: Charlie omistaa karkkikaupan ja syö itse suklaata. Loppu: Charlie syö itsensä ulos kaupasta.</w:t>
      </w:r>
    </w:p>
    <w:p>
      <w:r>
        <w:rPr>
          <w:b/>
        </w:rPr>
        <w:t xml:space="preserve">Tulos</w:t>
      </w:r>
    </w:p>
    <w:p>
      <w:r>
        <w:t xml:space="preserve">Charlie omistaa karkkikaupan, mutta ei syö omia karkkejaan.</w:t>
      </w:r>
    </w:p>
    <w:p>
      <w:r>
        <w:rPr>
          <w:b/>
        </w:rPr>
        <w:t xml:space="preserve">Tulos</w:t>
      </w:r>
    </w:p>
    <w:p>
      <w:r>
        <w:t xml:space="preserve">Charlie omistaa kampaamon ja leikkaa itse hiuksensa.</w:t>
      </w:r>
    </w:p>
    <w:p>
      <w:r>
        <w:rPr>
          <w:b/>
        </w:rPr>
        <w:t xml:space="preserve">Tulos</w:t>
      </w:r>
    </w:p>
    <w:p>
      <w:r>
        <w:t xml:space="preserve">Charlie myi karkkikaupan ja syö omaa suklaata.</w:t>
      </w:r>
    </w:p>
    <w:p>
      <w:r>
        <w:rPr>
          <w:b/>
        </w:rPr>
        <w:t xml:space="preserve">Esimerkki 0,4757</w:t>
      </w:r>
    </w:p>
    <w:p>
      <w:r>
        <w:t xml:space="preserve">Alku: Aiemmin tein loistavan hampurilaisen. Keskikohta: Kypsensin hampurilaisen korkeassa lämpötilassa. Loppu: Lopuksi laitoin kaiken yhteen viipaloitujen tomaattien ja sipulin kanssa.</w:t>
      </w:r>
    </w:p>
    <w:p>
      <w:r>
        <w:rPr>
          <w:b/>
        </w:rPr>
        <w:t xml:space="preserve">Tulos</w:t>
      </w:r>
    </w:p>
    <w:p>
      <w:r>
        <w:t xml:space="preserve">Kypsensin hampurilaisen korkeassa lämpötilassa ja poltin lihan.</w:t>
      </w:r>
    </w:p>
    <w:p>
      <w:r>
        <w:rPr>
          <w:b/>
        </w:rPr>
        <w:t xml:space="preserve">Tulos</w:t>
      </w:r>
    </w:p>
    <w:p>
      <w:r>
        <w:t xml:space="preserve">Kypsensin hampurilaisen korkeassa lämpötilassa ja poltin sen.</w:t>
      </w:r>
    </w:p>
    <w:p>
      <w:r>
        <w:rPr>
          <w:b/>
        </w:rPr>
        <w:t xml:space="preserve">Esimerkki 0,4758</w:t>
      </w:r>
    </w:p>
    <w:p>
      <w:r>
        <w:t xml:space="preserve">Alku: Melanie oli viidennellä luokalla, ja hänellä oli vaikeuksia matematiikassa. Keskivaihe: Melanien äiti hankki hänelle tukiopettajan koulun jälkeen. Loppu: Nyt Melanie on luottavainen seuraavaa matematiikan koettaan varten.</w:t>
      </w:r>
    </w:p>
    <w:p>
      <w:r>
        <w:rPr>
          <w:b/>
        </w:rPr>
        <w:t xml:space="preserve">Tulos</w:t>
      </w:r>
    </w:p>
    <w:p>
      <w:r>
        <w:t xml:space="preserve">Melanien äiti hankki hänelle lemmikin.</w:t>
      </w:r>
    </w:p>
    <w:p>
      <w:r>
        <w:rPr>
          <w:b/>
        </w:rPr>
        <w:t xml:space="preserve">Tulos</w:t>
      </w:r>
    </w:p>
    <w:p>
      <w:r>
        <w:t xml:space="preserve">Melanien äiti vei hänen opettajansa pois koulun jälkeen.</w:t>
      </w:r>
    </w:p>
    <w:p>
      <w:r>
        <w:rPr>
          <w:b/>
        </w:rPr>
        <w:t xml:space="preserve">Tulos</w:t>
      </w:r>
    </w:p>
    <w:p>
      <w:r>
        <w:t xml:space="preserve">Hän jätti koulun kesken ja hankki työpaikan.</w:t>
      </w:r>
    </w:p>
    <w:p>
      <w:r>
        <w:rPr>
          <w:b/>
        </w:rPr>
        <w:t xml:space="preserve">Esimerkki 0,4759</w:t>
      </w:r>
    </w:p>
    <w:p>
      <w:r>
        <w:t xml:space="preserve">Alku: Jamesilla oli jalkapallo-ottelu. Keskikohta: James oli erittäin hyvä. Loppu: Hän oli hyvin onnellinen, kun hän teki voittomaalin!</w:t>
      </w:r>
    </w:p>
    <w:p>
      <w:r>
        <w:rPr>
          <w:b/>
        </w:rPr>
        <w:t xml:space="preserve">Tulos</w:t>
      </w:r>
    </w:p>
    <w:p>
      <w:r>
        <w:t xml:space="preserve">James ei ollut parhaimmillaan.</w:t>
      </w:r>
    </w:p>
    <w:p>
      <w:r>
        <w:rPr>
          <w:b/>
        </w:rPr>
        <w:t xml:space="preserve">Tulos</w:t>
      </w:r>
    </w:p>
    <w:p>
      <w:r>
        <w:t xml:space="preserve">James oli aivan OK.</w:t>
      </w:r>
    </w:p>
    <w:p>
      <w:r>
        <w:rPr>
          <w:b/>
        </w:rPr>
        <w:t xml:space="preserve">Tulos</w:t>
      </w:r>
    </w:p>
    <w:p>
      <w:r>
        <w:t xml:space="preserve">James oli erittäin hyvä puolustuksessa.</w:t>
      </w:r>
    </w:p>
    <w:p>
      <w:r>
        <w:rPr>
          <w:b/>
        </w:rPr>
        <w:t xml:space="preserve">Esimerkki 0,4760</w:t>
      </w:r>
    </w:p>
    <w:p>
      <w:r>
        <w:t xml:space="preserve">Alku: Jerome osallistui chilikilpailuun. Keskikohta: Jerome vietti koko yön viimeistelläkseen chilinsä. Loppu: Hän nousi aikaisin seuraavana aamuna ja ajoi kokkikilpailuun.</w:t>
      </w:r>
    </w:p>
    <w:p>
      <w:r>
        <w:rPr>
          <w:b/>
        </w:rPr>
        <w:t xml:space="preserve">Tulos</w:t>
      </w:r>
    </w:p>
    <w:p>
      <w:r>
        <w:t xml:space="preserve">Jerome vietti koko yön pilaamassa chiliään.</w:t>
      </w:r>
    </w:p>
    <w:p>
      <w:r>
        <w:rPr>
          <w:b/>
        </w:rPr>
        <w:t xml:space="preserve">Tulos</w:t>
      </w:r>
    </w:p>
    <w:p>
      <w:r>
        <w:t xml:space="preserve">Jerome vietti koko yön syödäkseen kaiken chilinsä.</w:t>
      </w:r>
    </w:p>
    <w:p>
      <w:r>
        <w:rPr>
          <w:b/>
        </w:rPr>
        <w:t xml:space="preserve">Tulos</w:t>
      </w:r>
    </w:p>
    <w:p>
      <w:r>
        <w:t xml:space="preserve">Jerome vietti koko yön täydellistäkseen kakkuaan.</w:t>
      </w:r>
    </w:p>
    <w:p>
      <w:r>
        <w:rPr>
          <w:b/>
        </w:rPr>
        <w:t xml:space="preserve">Esimerkki 0,4761</w:t>
      </w:r>
    </w:p>
    <w:p>
      <w:r>
        <w:t xml:space="preserve">Alku: George kävi luistelemassa viime lauantaina. Keskimmäinen: George luisteli koko iltapäivän parantaakseen taitojaan. Loppu: Se on hämmästyttävää, miten paljon hän paransi taitojaan yhdessä päivässä.</w:t>
      </w:r>
    </w:p>
    <w:p>
      <w:r>
        <w:rPr>
          <w:b/>
        </w:rPr>
        <w:t xml:space="preserve">Tulos</w:t>
      </w:r>
    </w:p>
    <w:p>
      <w:r>
        <w:t xml:space="preserve">George ei osannut luistella.</w:t>
      </w:r>
    </w:p>
    <w:p>
      <w:r>
        <w:rPr>
          <w:b/>
        </w:rPr>
        <w:t xml:space="preserve">Tulos</w:t>
      </w:r>
    </w:p>
    <w:p>
      <w:r>
        <w:t xml:space="preserve">George luisteli koko iltapäivän parantaakseen tietämättömyyttään.</w:t>
      </w:r>
    </w:p>
    <w:p>
      <w:r>
        <w:rPr>
          <w:b/>
        </w:rPr>
        <w:t xml:space="preserve">Tulos</w:t>
      </w:r>
    </w:p>
    <w:p>
      <w:r>
        <w:t xml:space="preserve">Hän kaatui paljon eikä pärjännyt kovin hyvin.</w:t>
      </w:r>
    </w:p>
    <w:p>
      <w:r>
        <w:rPr>
          <w:b/>
        </w:rPr>
        <w:t xml:space="preserve">Esimerkki 0,4762</w:t>
      </w:r>
    </w:p>
    <w:p>
      <w:r>
        <w:t xml:space="preserve">Alku: Rogerilla oli nälkä. Keskikohta: Rogerin vanhemmilla oli iso kulho speghettiä. Loppu: Hänen vanhempansa antoivat hänelle.</w:t>
      </w:r>
    </w:p>
    <w:p>
      <w:r>
        <w:rPr>
          <w:b/>
        </w:rPr>
        <w:t xml:space="preserve">Tulos</w:t>
      </w:r>
    </w:p>
    <w:p>
      <w:r>
        <w:t xml:space="preserve">Rogerin vanhemmilla oli pieni kulho spagettia.</w:t>
      </w:r>
    </w:p>
    <w:p>
      <w:r>
        <w:rPr>
          <w:b/>
        </w:rPr>
        <w:t xml:space="preserve">Tulos</w:t>
      </w:r>
    </w:p>
    <w:p>
      <w:r>
        <w:t xml:space="preserve">Rogerin vanhemmat olivat syöneet ison kulhon speghettiä.</w:t>
      </w:r>
    </w:p>
    <w:p>
      <w:r>
        <w:rPr>
          <w:b/>
        </w:rPr>
        <w:t xml:space="preserve">Tulos</w:t>
      </w:r>
    </w:p>
    <w:p>
      <w:r>
        <w:t xml:space="preserve">Rogerin vanhemmilta oli loppunut spagetti.</w:t>
      </w:r>
    </w:p>
    <w:p>
      <w:r>
        <w:rPr>
          <w:b/>
        </w:rPr>
        <w:t xml:space="preserve">Esimerkki 0,4763</w:t>
      </w:r>
    </w:p>
    <w:p>
      <w:r>
        <w:t xml:space="preserve">Alku: Bob sai kirjeen postissa. Keskikohta: Bobin lempikorkeakoulu pyysi häntä vierailulle. Loppu: Bob oli iloinen ja vastasi takaisin.</w:t>
      </w:r>
    </w:p>
    <w:p>
      <w:r>
        <w:rPr>
          <w:b/>
        </w:rPr>
        <w:t xml:space="preserve">Tulos</w:t>
      </w:r>
    </w:p>
    <w:p>
      <w:r>
        <w:t xml:space="preserve">Bobin suosikkikoulu käski häntä jäämään kotiin.</w:t>
      </w:r>
    </w:p>
    <w:p>
      <w:r>
        <w:rPr>
          <w:b/>
        </w:rPr>
        <w:t xml:space="preserve">Esimerkki 0,4764</w:t>
      </w:r>
    </w:p>
    <w:p>
      <w:r>
        <w:t xml:space="preserve">Alku: Jason heräsi teltassaan aikaisin aamulla. Keskikohta: Jason ei hukannut aikaa aloitukseen. Loppu: Hän lähti jälleen pitkälle matkalle Appalakkien polkua pitkin.</w:t>
      </w:r>
    </w:p>
    <w:p>
      <w:r>
        <w:rPr>
          <w:b/>
        </w:rPr>
        <w:t xml:space="preserve">Tulos</w:t>
      </w:r>
    </w:p>
    <w:p>
      <w:r>
        <w:t xml:space="preserve">Jason nukkui yön yli.</w:t>
      </w:r>
    </w:p>
    <w:p>
      <w:r>
        <w:rPr>
          <w:b/>
        </w:rPr>
        <w:t xml:space="preserve">Esimerkki 0,4765</w:t>
      </w:r>
    </w:p>
    <w:p>
      <w:r>
        <w:t xml:space="preserve">Alku: Holly oli hyvä naapuri. Keskikohta: Hän vahti aina naapurinsa lemmikkejä, kun nämä olivat poissa. Loppu: He kehuivat häntä siitä, että hän oli niin hyvä ihminen.</w:t>
      </w:r>
    </w:p>
    <w:p>
      <w:r>
        <w:rPr>
          <w:b/>
        </w:rPr>
        <w:t xml:space="preserve">Tulos</w:t>
      </w:r>
    </w:p>
    <w:p>
      <w:r>
        <w:t xml:space="preserve">Holly unohti aina vahtia naapureidensa lemmikkejä, kun nämä lähtivät pois.</w:t>
      </w:r>
    </w:p>
    <w:p>
      <w:r>
        <w:rPr>
          <w:b/>
        </w:rPr>
        <w:t xml:space="preserve">Esimerkki 0,4766</w:t>
      </w:r>
    </w:p>
    <w:p>
      <w:r>
        <w:t xml:space="preserve">Alku: Sparkle sai liikaa hylkäyksiä OCMP 75 osumaa mturkissa. Keskivaihe: Sparkle puhui liikaa ja teki huonoa työtä. Loppu: Sparkle päätti lopettaa puhumisen ja katsoa sen sijaan televisiota.</w:t>
      </w:r>
    </w:p>
    <w:p>
      <w:r>
        <w:rPr>
          <w:b/>
        </w:rPr>
        <w:t xml:space="preserve">Tulos</w:t>
      </w:r>
    </w:p>
    <w:p>
      <w:r>
        <w:t xml:space="preserve">Sparkle puhui liikaa ja teki hienoa työtä.</w:t>
      </w:r>
    </w:p>
    <w:p>
      <w:r>
        <w:rPr>
          <w:b/>
        </w:rPr>
        <w:t xml:space="preserve">Esimerkki 0,4767</w:t>
      </w:r>
    </w:p>
    <w:p>
      <w:r>
        <w:t xml:space="preserve">Alku: Jacob kirjoitti tekstiviestejä puhelimessaan kävellessään jalkakäytävällä. Keskikohta: Jacob kompastui maassa olevaan oksaan. Loppu: Jacobin puhelin putosi maahan ja rikkoutui.</w:t>
      </w:r>
    </w:p>
    <w:p>
      <w:r>
        <w:rPr>
          <w:b/>
        </w:rPr>
        <w:t xml:space="preserve">Tulos</w:t>
      </w:r>
    </w:p>
    <w:p>
      <w:r>
        <w:t xml:space="preserve">Jacob melkein kompastui maassa olevaan oksaan.</w:t>
      </w:r>
    </w:p>
    <w:p>
      <w:r>
        <w:rPr>
          <w:b/>
        </w:rPr>
        <w:t xml:space="preserve">Tulos</w:t>
      </w:r>
    </w:p>
    <w:p>
      <w:r>
        <w:t xml:space="preserve">Jacob kompastui oksaan, mutta piti puhelimensa.</w:t>
      </w:r>
    </w:p>
    <w:p>
      <w:r>
        <w:rPr>
          <w:b/>
        </w:rPr>
        <w:t xml:space="preserve">Esimerkki 0,4768</w:t>
      </w:r>
    </w:p>
    <w:p>
      <w:r>
        <w:t xml:space="preserve">Alku: Megan yritti maalata jotain. Keskikohta: Megan unohti pohjustaa kankaansa ennen aloittamista. Loppu: Megan päätti lähteä ostamaan heti uusia.</w:t>
      </w:r>
    </w:p>
    <w:p>
      <w:r>
        <w:rPr>
          <w:b/>
        </w:rPr>
        <w:t xml:space="preserve">Tulos</w:t>
      </w:r>
    </w:p>
    <w:p>
      <w:r>
        <w:t xml:space="preserve">Meganilla oli paljon kankaita.</w:t>
      </w:r>
    </w:p>
    <w:p>
      <w:r>
        <w:rPr>
          <w:b/>
        </w:rPr>
        <w:t xml:space="preserve">Tulos</w:t>
      </w:r>
    </w:p>
    <w:p>
      <w:r>
        <w:t xml:space="preserve">Megan muisti pohjustaa kankaansa ennen aloittamista.</w:t>
      </w:r>
    </w:p>
    <w:p>
      <w:r>
        <w:rPr>
          <w:b/>
        </w:rPr>
        <w:t xml:space="preserve">Tulos</w:t>
      </w:r>
    </w:p>
    <w:p>
      <w:r>
        <w:t xml:space="preserve">Meganin sisko unohti pohjustaa kankaansa ennen aloittamista.</w:t>
      </w:r>
    </w:p>
    <w:p>
      <w:r>
        <w:rPr>
          <w:b/>
        </w:rPr>
        <w:t xml:space="preserve">Esimerkki 0.4769</w:t>
      </w:r>
    </w:p>
    <w:p>
      <w:r>
        <w:t xml:space="preserve">Alku: Lisan veli nukkui hyvin sikeästi. Keskikohta: Lisa heitti kaiken veljensä kasvoille. Loppu: Hän oli erittäin vihainen katsoessaan peiliin seuraavana päivänä.</w:t>
      </w:r>
    </w:p>
    <w:p>
      <w:r>
        <w:rPr>
          <w:b/>
        </w:rPr>
        <w:t xml:space="preserve">Tulos</w:t>
      </w:r>
    </w:p>
    <w:p>
      <w:r>
        <w:t xml:space="preserve">Lisa piirsi koko siskonsa kasvot täyteen.</w:t>
      </w:r>
    </w:p>
    <w:p>
      <w:r>
        <w:rPr>
          <w:b/>
        </w:rPr>
        <w:t xml:space="preserve">Esimerkki 0,4770</w:t>
      </w:r>
    </w:p>
    <w:p>
      <w:r>
        <w:t xml:space="preserve">Alku: Chris päätti hankkia uuden puhelimen. Keskikohta: Chris päätti ladata puhelimen. Loppu: Hänen luottokorttinsa hylättiin valitettavasti.</w:t>
      </w:r>
    </w:p>
    <w:p>
      <w:r>
        <w:rPr>
          <w:b/>
        </w:rPr>
        <w:t xml:space="preserve">Tulos</w:t>
      </w:r>
    </w:p>
    <w:p>
      <w:r>
        <w:t xml:space="preserve">Chris päätti maksaa puhelimesta käteisellä.</w:t>
      </w:r>
    </w:p>
    <w:p>
      <w:r>
        <w:rPr>
          <w:b/>
        </w:rPr>
        <w:t xml:space="preserve">Tulos</w:t>
      </w:r>
    </w:p>
    <w:p>
      <w:r>
        <w:t xml:space="preserve">Chris maksoi puhelimen luottokortilla.</w:t>
      </w:r>
    </w:p>
    <w:p>
      <w:r>
        <w:rPr>
          <w:b/>
        </w:rPr>
        <w:t xml:space="preserve">Tulos</w:t>
      </w:r>
    </w:p>
    <w:p>
      <w:r>
        <w:t xml:space="preserve">Hän päätti käyttää ylimääräiset rahat puhelimen laturin ostamiseen.</w:t>
      </w:r>
    </w:p>
    <w:p>
      <w:r>
        <w:rPr>
          <w:b/>
        </w:rPr>
        <w:t xml:space="preserve">Esimerkki 0,4771</w:t>
      </w:r>
    </w:p>
    <w:p>
      <w:r>
        <w:t xml:space="preserve">Alku: Mary meni puistoon. Keskikohta: Ystäväjoukko näki hänet ja ihmetteli hänen asuaan. Loppu: Maria oli iloinen voidessaan esitellä mekkoaan.</w:t>
      </w:r>
    </w:p>
    <w:p>
      <w:r>
        <w:rPr>
          <w:b/>
        </w:rPr>
        <w:t xml:space="preserve">Tulos</w:t>
      </w:r>
    </w:p>
    <w:p>
      <w:r>
        <w:t xml:space="preserve">Ystäväporukka näki Maryn ja solvasi häntä hänen asustaan.</w:t>
      </w:r>
    </w:p>
    <w:p>
      <w:r>
        <w:rPr>
          <w:b/>
        </w:rPr>
        <w:t xml:space="preserve">Tulos</w:t>
      </w:r>
    </w:p>
    <w:p>
      <w:r>
        <w:t xml:space="preserve">Ystäväporukka näki hänet ja nauroi hänen asulleen.</w:t>
      </w:r>
    </w:p>
    <w:p>
      <w:r>
        <w:rPr>
          <w:b/>
        </w:rPr>
        <w:t xml:space="preserve">Tulos</w:t>
      </w:r>
    </w:p>
    <w:p>
      <w:r>
        <w:t xml:space="preserve">Ystäväporukka näki hänet ja pilkkasi hänen asuaan.</w:t>
      </w:r>
    </w:p>
    <w:p>
      <w:r>
        <w:rPr>
          <w:b/>
        </w:rPr>
        <w:t xml:space="preserve">Esimerkki 0.4772</w:t>
      </w:r>
    </w:p>
    <w:p>
      <w:r>
        <w:t xml:space="preserve">Alku: Mies ja vaimo heräsivät aamulla. Keskikohta: Pariskunnan uusi kissanpentu hyppäsi sänkyyn heidän kanssaan. Loppu: Pariskunta ja kissa kuhertelivat puoli tuntia.</w:t>
      </w:r>
    </w:p>
    <w:p>
      <w:r>
        <w:rPr>
          <w:b/>
        </w:rPr>
        <w:t xml:space="preserve">Tulos</w:t>
      </w:r>
    </w:p>
    <w:p>
      <w:r>
        <w:t xml:space="preserve">Pariskunnan uusi kissanpentu hyppäsi alas sängystä heidän kanssaan.</w:t>
      </w:r>
    </w:p>
    <w:p>
      <w:r>
        <w:rPr>
          <w:b/>
        </w:rPr>
        <w:t xml:space="preserve">Tulos</w:t>
      </w:r>
    </w:p>
    <w:p>
      <w:r>
        <w:t xml:space="preserve">Pariskunnan uusi kissanpentu pysyi poissa sängystä heidän kanssaan.</w:t>
      </w:r>
    </w:p>
    <w:p>
      <w:r>
        <w:rPr>
          <w:b/>
        </w:rPr>
        <w:t xml:space="preserve">Tulos</w:t>
      </w:r>
    </w:p>
    <w:p>
      <w:r>
        <w:t xml:space="preserve">Pariskunnan uusi katto putosi sängyssä heidän päälleen.</w:t>
      </w:r>
    </w:p>
    <w:p>
      <w:r>
        <w:rPr>
          <w:b/>
        </w:rPr>
        <w:t xml:space="preserve">Esimerkki 0,4773</w:t>
      </w:r>
    </w:p>
    <w:p>
      <w:r>
        <w:t xml:space="preserve">Alku: Allisonin 25-vuotissyntymäpäivänä hänen perheensä vei hänet bingoon. Keskikohta: Allison ei voittanut yhtään peliä. Loppu: Allisonin mielestä bingo on tylsää.</w:t>
      </w:r>
    </w:p>
    <w:p>
      <w:r>
        <w:rPr>
          <w:b/>
        </w:rPr>
        <w:t xml:space="preserve">Tulos</w:t>
      </w:r>
    </w:p>
    <w:p>
      <w:r>
        <w:t xml:space="preserve">Allison ei voittanut jokaista peliä.</w:t>
      </w:r>
    </w:p>
    <w:p>
      <w:r>
        <w:rPr>
          <w:b/>
        </w:rPr>
        <w:t xml:space="preserve">Tulos</w:t>
      </w:r>
    </w:p>
    <w:p>
      <w:r>
        <w:t xml:space="preserve">Allison ei voittanut yli 10 peliä.</w:t>
      </w:r>
    </w:p>
    <w:p>
      <w:r>
        <w:rPr>
          <w:b/>
        </w:rPr>
        <w:t xml:space="preserve">Tulos</w:t>
      </w:r>
    </w:p>
    <w:p>
      <w:r>
        <w:t xml:space="preserve">Allison voitti jättipotin bingossa.</w:t>
      </w:r>
    </w:p>
    <w:p>
      <w:r>
        <w:rPr>
          <w:b/>
        </w:rPr>
        <w:t xml:space="preserve">Esimerkki 0,4774</w:t>
      </w:r>
    </w:p>
    <w:p>
      <w:r>
        <w:t xml:space="preserve">Alku: Janin piti käydä vessassa. Keskikohta: Kaikki myymälät olivat kiinni, mutta talonmies päästi Janin sisään. Loppu: Jan kiitti vahtimestaria ja kiirehti alas.</w:t>
      </w:r>
    </w:p>
    <w:p>
      <w:r>
        <w:rPr>
          <w:b/>
        </w:rPr>
        <w:t xml:space="preserve">Tulos</w:t>
      </w:r>
    </w:p>
    <w:p>
      <w:r>
        <w:t xml:space="preserve">Kaikki kaupat olivat kiinni, mutta talonmies päästi Janin komeroon.</w:t>
      </w:r>
    </w:p>
    <w:p>
      <w:r>
        <w:rPr>
          <w:b/>
        </w:rPr>
        <w:t xml:space="preserve">Tulos</w:t>
      </w:r>
    </w:p>
    <w:p>
      <w:r>
        <w:t xml:space="preserve">Kaikki kaupat olivat auki, mutta kukaan ei päästänyt Jania sisään.</w:t>
      </w:r>
    </w:p>
    <w:p>
      <w:r>
        <w:rPr>
          <w:b/>
        </w:rPr>
        <w:t xml:space="preserve">Tulos</w:t>
      </w:r>
    </w:p>
    <w:p>
      <w:r>
        <w:t xml:space="preserve">kaikki kaupat olivat auki, mutta vahtimestari sulki ne.</w:t>
      </w:r>
    </w:p>
    <w:p>
      <w:r>
        <w:rPr>
          <w:b/>
        </w:rPr>
        <w:t xml:space="preserve">Esimerkki 0,4775</w:t>
      </w:r>
    </w:p>
    <w:p>
      <w:r>
        <w:t xml:space="preserve">Alku: Ada oli perunanviljelijä Romaniassa. Keskikohta: Kun sato epäonnistui, hänen oli muutettava kaupunkiin töiden perässä. Loppu: Ada muutti Bukarestiin, mutta kaipasi taas maaseudulle.</w:t>
      </w:r>
    </w:p>
    <w:p>
      <w:r>
        <w:rPr>
          <w:b/>
        </w:rPr>
        <w:t xml:space="preserve">Tulos</w:t>
      </w:r>
    </w:p>
    <w:p>
      <w:r>
        <w:t xml:space="preserve">Hänen satonsa oli suuri ja hän päätti jäädä eläkkeelle eikä muuttaa.</w:t>
      </w:r>
    </w:p>
    <w:p>
      <w:r>
        <w:rPr>
          <w:b/>
        </w:rPr>
        <w:t xml:space="preserve">Tulos</w:t>
      </w:r>
    </w:p>
    <w:p>
      <w:r>
        <w:t xml:space="preserve">Kun sato onnistui, hänen oli muutettava kaupunkiin myymään tavaroita.</w:t>
      </w:r>
    </w:p>
    <w:p>
      <w:r>
        <w:rPr>
          <w:b/>
        </w:rPr>
        <w:t xml:space="preserve">Tulos</w:t>
      </w:r>
    </w:p>
    <w:p>
      <w:r>
        <w:t xml:space="preserve">Kun sato oli menestys, hänen oli muutettava kaupunkiin töihin.</w:t>
      </w:r>
    </w:p>
    <w:p>
      <w:r>
        <w:rPr>
          <w:b/>
        </w:rPr>
        <w:t xml:space="preserve">Esimerkki 0,4776</w:t>
      </w:r>
    </w:p>
    <w:p>
      <w:r>
        <w:t xml:space="preserve">Alku: Billy katseli kokin leikkaavan porkkanoita. Keskikohta: Billy pyysi kokkia opettamaan häntä leikkaamaan porkkanoita. Loppu: Kuudessa viikossa hän leikkasi yhtä nopeasti kuin kokki.</w:t>
      </w:r>
    </w:p>
    <w:p>
      <w:r>
        <w:rPr>
          <w:b/>
        </w:rPr>
        <w:t xml:space="preserve">Tulos</w:t>
      </w:r>
    </w:p>
    <w:p>
      <w:r>
        <w:t xml:space="preserve">Billy kertoi kokille vihaavansa vihanneksia.</w:t>
      </w:r>
    </w:p>
    <w:p>
      <w:r>
        <w:rPr>
          <w:b/>
        </w:rPr>
        <w:t xml:space="preserve">Tulos</w:t>
      </w:r>
    </w:p>
    <w:p>
      <w:r>
        <w:t xml:space="preserve">Billyn kokki pyysi häntä opettamaan häntä leikkaamaan porkkanoita.</w:t>
      </w:r>
    </w:p>
    <w:p>
      <w:r>
        <w:rPr>
          <w:b/>
        </w:rPr>
        <w:t xml:space="preserve">Tulos</w:t>
      </w:r>
    </w:p>
    <w:p>
      <w:r>
        <w:t xml:space="preserve">Kokki pyysi Billyä opettamaan häntä leikkaamaan porkkanoita.</w:t>
      </w:r>
    </w:p>
    <w:p>
      <w:r>
        <w:rPr>
          <w:b/>
        </w:rPr>
        <w:t xml:space="preserve">Esimerkki 0,4777</w:t>
      </w:r>
    </w:p>
    <w:p>
      <w:r>
        <w:t xml:space="preserve">Alku: Tanya inhosi kylpyhuonettaan. Keskikohta: Niinpä hän siivosi sen. Loppu: Hänen kämppäkaverinsa olivat niin vaikuttuneita, että he siivosivat loput vuorotellen.</w:t>
      </w:r>
    </w:p>
    <w:p>
      <w:r>
        <w:rPr>
          <w:b/>
        </w:rPr>
        <w:t xml:space="preserve">Tulos</w:t>
      </w:r>
    </w:p>
    <w:p>
      <w:r>
        <w:t xml:space="preserve">Joten hän jätti sen huomiotta.</w:t>
      </w:r>
    </w:p>
    <w:p>
      <w:r>
        <w:rPr>
          <w:b/>
        </w:rPr>
        <w:t xml:space="preserve">Esimerkki 0,4778</w:t>
      </w:r>
    </w:p>
    <w:p>
      <w:r>
        <w:t xml:space="preserve">Alku: Hannan vanhemmat veivät hänet valaanbongausretkelle. Keskikohta: Hannan piti mennä vessaan. Loppu: Vanhemmat olivat surullisia, kun Hanna jäi paitsi loistavasta valasnäytöksestä!</w:t>
      </w:r>
    </w:p>
    <w:p>
      <w:r>
        <w:rPr>
          <w:b/>
        </w:rPr>
        <w:t xml:space="preserve">Tulos</w:t>
      </w:r>
    </w:p>
    <w:p>
      <w:r>
        <w:t xml:space="preserve">Hannan oli mentävä kouluun.</w:t>
      </w:r>
    </w:p>
    <w:p>
      <w:r>
        <w:rPr>
          <w:b/>
        </w:rPr>
        <w:t xml:space="preserve">Tulos</w:t>
      </w:r>
    </w:p>
    <w:p>
      <w:r>
        <w:t xml:space="preserve">Hanna jäi ulos vanhempiensa kanssa.</w:t>
      </w:r>
    </w:p>
    <w:p>
      <w:r>
        <w:rPr>
          <w:b/>
        </w:rPr>
        <w:t xml:space="preserve">Tulos</w:t>
      </w:r>
    </w:p>
    <w:p>
      <w:r>
        <w:t xml:space="preserve">Hannan oli mentävä makuuhuoneeseensa.</w:t>
      </w:r>
    </w:p>
    <w:p>
      <w:r>
        <w:rPr>
          <w:b/>
        </w:rPr>
        <w:t xml:space="preserve">Esimerkki 0,4779</w:t>
      </w:r>
    </w:p>
    <w:p>
      <w:r>
        <w:t xml:space="preserve">Alku: Eräänä iltana äitini pyysi veljeäni viemään roskat. Keskikohta: Päätin piiloutua roskakoriin, mutta veljeni työnsi sen mäkeä alas. Loppu: Tarvitsin sinä yönä 13 tikkiä.</w:t>
      </w:r>
    </w:p>
    <w:p>
      <w:r>
        <w:rPr>
          <w:b/>
        </w:rPr>
        <w:t xml:space="preserve">Tulos</w:t>
      </w:r>
    </w:p>
    <w:p>
      <w:r>
        <w:t xml:space="preserve">Päätin katsoa turvallisesti, kun hän työnsi sitä mäkeä alas.</w:t>
      </w:r>
    </w:p>
    <w:p>
      <w:r>
        <w:rPr>
          <w:b/>
        </w:rPr>
        <w:t xml:space="preserve">Esimerkki 0,4780</w:t>
      </w:r>
    </w:p>
    <w:p>
      <w:r>
        <w:t xml:space="preserve">Alku: Harold erottui aina nurkassa soittamassa. Keskellä: Kaksi poikaa pyytää Haroldia mukaan pesäpallopeliinsä. Loppu: Se oli Haroldille maaginen hetki.</w:t>
      </w:r>
    </w:p>
    <w:p>
      <w:r>
        <w:rPr>
          <w:b/>
        </w:rPr>
        <w:t xml:space="preserve">Tulos</w:t>
      </w:r>
    </w:p>
    <w:p>
      <w:r>
        <w:t xml:space="preserve">Kaksi poikaa pyytää Haroldia jättämään pesäpallopelin.</w:t>
      </w:r>
    </w:p>
    <w:p>
      <w:r>
        <w:rPr>
          <w:b/>
        </w:rPr>
        <w:t xml:space="preserve">Esimerkki 0,4781</w:t>
      </w:r>
    </w:p>
    <w:p>
      <w:r>
        <w:t xml:space="preserve">Alku: Rob lähti rannalle viettämään hauskaa päivää. Keskikohta: Myrsky oli alkanut. Loppu: Yhdessä he palasivat turvallisesti rantaan.</w:t>
      </w:r>
    </w:p>
    <w:p>
      <w:r>
        <w:rPr>
          <w:b/>
        </w:rPr>
        <w:t xml:space="preserve">Tulos</w:t>
      </w:r>
    </w:p>
    <w:p>
      <w:r>
        <w:t xml:space="preserve">Myrsky oli kulkenut juuri aiemmin.</w:t>
      </w:r>
    </w:p>
    <w:p>
      <w:r>
        <w:rPr>
          <w:b/>
        </w:rPr>
        <w:t xml:space="preserve">Tulos</w:t>
      </w:r>
    </w:p>
    <w:p>
      <w:r>
        <w:t xml:space="preserve">Myrsky alkoi ensi viikolla.</w:t>
      </w:r>
    </w:p>
    <w:p>
      <w:r>
        <w:rPr>
          <w:b/>
        </w:rPr>
        <w:t xml:space="preserve">Tulos</w:t>
      </w:r>
    </w:p>
    <w:p>
      <w:r>
        <w:t xml:space="preserve">Meri kuivui.</w:t>
      </w:r>
    </w:p>
    <w:p>
      <w:r>
        <w:rPr>
          <w:b/>
        </w:rPr>
        <w:t xml:space="preserve">Esimerkki 0,4782</w:t>
      </w:r>
    </w:p>
    <w:p>
      <w:r>
        <w:t xml:space="preserve">Alku: Täytin pihalla olevan lintujen ruokintalaitteen. Keskikohta: Lintu sai siitä ruokaa. Loppu: Sitten takaisin pesäänsä suu täynnä ruokaa.</w:t>
      </w:r>
    </w:p>
    <w:p>
      <w:r>
        <w:rPr>
          <w:b/>
        </w:rPr>
        <w:t xml:space="preserve">Tulos</w:t>
      </w:r>
    </w:p>
    <w:p>
      <w:r>
        <w:t xml:space="preserve">Lintu ei saanut siitä ruokaa.</w:t>
      </w:r>
    </w:p>
    <w:p>
      <w:r>
        <w:rPr>
          <w:b/>
        </w:rPr>
        <w:t xml:space="preserve">Tulos</w:t>
      </w:r>
    </w:p>
    <w:p>
      <w:r>
        <w:t xml:space="preserve">Lintu sai siitä kierteitä.</w:t>
      </w:r>
    </w:p>
    <w:p>
      <w:r>
        <w:rPr>
          <w:b/>
        </w:rPr>
        <w:t xml:space="preserve">Tulos</w:t>
      </w:r>
    </w:p>
    <w:p>
      <w:r>
        <w:t xml:space="preserve">Lintu hylkäsi sen rehun.</w:t>
      </w:r>
    </w:p>
    <w:p>
      <w:r>
        <w:rPr>
          <w:b/>
        </w:rPr>
        <w:t xml:space="preserve">Esimerkki 0,4783</w:t>
      </w:r>
    </w:p>
    <w:p>
      <w:r>
        <w:t xml:space="preserve">Alku: Janin piti lukea kirjaa luokkaa varten. Keskikohta: Hän päätti ostaa kirjan kirjastosta sen sijaan, että ostaisi sen verkosta, jotta hän säästäisi rahaa. Loppu: Jan tarkisti kirjan ja otti sen kotiinsa tehtävää varten.</w:t>
      </w:r>
    </w:p>
    <w:p>
      <w:r>
        <w:rPr>
          <w:b/>
        </w:rPr>
        <w:t xml:space="preserve">Tulos</w:t>
      </w:r>
    </w:p>
    <w:p>
      <w:r>
        <w:t xml:space="preserve">Hän päätti ostaa sen mieluummin kirjakaupasta kuin verkosta säästääkseen rahaa.</w:t>
      </w:r>
    </w:p>
    <w:p>
      <w:r>
        <w:rPr>
          <w:b/>
        </w:rPr>
        <w:t xml:space="preserve">Tulos</w:t>
      </w:r>
    </w:p>
    <w:p>
      <w:r>
        <w:t xml:space="preserve">Hän epäröi tarkistaa kirjastosta sen sijaan, että ostaisi sen verkosta säästääkseen rahaa.</w:t>
      </w:r>
    </w:p>
    <w:p>
      <w:r>
        <w:rPr>
          <w:b/>
        </w:rPr>
        <w:t xml:space="preserve">Tulos</w:t>
      </w:r>
    </w:p>
    <w:p>
      <w:r>
        <w:t xml:space="preserve">hän päätti varastaa sen kirjastosta sen sijaan, että olisi ostanut sen verkosta säästääkseen rahaa.</w:t>
      </w:r>
    </w:p>
    <w:p>
      <w:r>
        <w:rPr>
          <w:b/>
        </w:rPr>
        <w:t xml:space="preserve">Esimerkki 0,4784</w:t>
      </w:r>
    </w:p>
    <w:p>
      <w:r>
        <w:t xml:space="preserve">Alku: Jack oli isovanhempiensa luona jouluna. Keskikohta: Jack pudotti vahingossa kaukosäätimen. Loppu: Hän nosti sen nopeasti ja nollasi sen.</w:t>
      </w:r>
    </w:p>
    <w:p>
      <w:r>
        <w:rPr>
          <w:b/>
        </w:rPr>
        <w:t xml:space="preserve">Tulos</w:t>
      </w:r>
    </w:p>
    <w:p>
      <w:r>
        <w:t xml:space="preserve">Jack pudotti vahingossa koiran.</w:t>
      </w:r>
    </w:p>
    <w:p>
      <w:r>
        <w:rPr>
          <w:b/>
        </w:rPr>
        <w:t xml:space="preserve">Esimerkki 0,4785</w:t>
      </w:r>
    </w:p>
    <w:p>
      <w:r>
        <w:t xml:space="preserve">Alku: Larry oli myöhässä kirkosta. Keskikohta: Larry oli nukkunut yöunet ja myöhästyi herätyksestä. Loppu: Hän lupasi nousta siitä lähtien ajoissa kirkkoon.</w:t>
      </w:r>
    </w:p>
    <w:p>
      <w:r>
        <w:rPr>
          <w:b/>
        </w:rPr>
        <w:t xml:space="preserve">Tulos</w:t>
      </w:r>
    </w:p>
    <w:p>
      <w:r>
        <w:t xml:space="preserve">Larry oli herännyt ja katkaissut herätyskellonsa.</w:t>
      </w:r>
    </w:p>
    <w:p>
      <w:r>
        <w:rPr>
          <w:b/>
        </w:rPr>
        <w:t xml:space="preserve">Tulos</w:t>
      </w:r>
    </w:p>
    <w:p>
      <w:r>
        <w:t xml:space="preserve">Larry oli noussut ylös ja kuullut herätyksensä.</w:t>
      </w:r>
    </w:p>
    <w:p>
      <w:r>
        <w:rPr>
          <w:b/>
        </w:rPr>
        <w:t xml:space="preserve">Tulos</w:t>
      </w:r>
    </w:p>
    <w:p>
      <w:r>
        <w:t xml:space="preserve">Larry oli herännyt aikaisin ja lähtenyt aikaisin liikkeelle.</w:t>
      </w:r>
    </w:p>
    <w:p>
      <w:r>
        <w:rPr>
          <w:b/>
        </w:rPr>
        <w:t xml:space="preserve">Esimerkki 0,4786</w:t>
      </w:r>
    </w:p>
    <w:p>
      <w:r>
        <w:t xml:space="preserve">Alku: Sam on yksinäinen. Keskikohta: Sam ei tiennyt, että tyttö piti hänestä. Loppu: Hän kertoi toivovansa, että Sam pyytäisi häntä vaimokseen.</w:t>
      </w:r>
    </w:p>
    <w:p>
      <w:r>
        <w:rPr>
          <w:b/>
        </w:rPr>
        <w:t xml:space="preserve">Tulos</w:t>
      </w:r>
    </w:p>
    <w:p>
      <w:r>
        <w:t xml:space="preserve">Sam ei tiennyt, että tyttö tunsi hänet.</w:t>
      </w:r>
    </w:p>
    <w:p>
      <w:r>
        <w:rPr>
          <w:b/>
        </w:rPr>
        <w:t xml:space="preserve">Esimerkki 0,4787</w:t>
      </w:r>
    </w:p>
    <w:p>
      <w:r>
        <w:t xml:space="preserve">Alku: Joeyn äiti sanoi, että hänen sormensa muuttuivat luumuiksi kylpyammeessa. Keskikohta: Hän halusi olla ammeessa pidempään. Loppu: Hän sanoi muuttuneensa luumuiksi.</w:t>
      </w:r>
    </w:p>
    <w:p>
      <w:r>
        <w:rPr>
          <w:b/>
        </w:rPr>
        <w:t xml:space="preserve">Tulos</w:t>
      </w:r>
    </w:p>
    <w:p>
      <w:r>
        <w:t xml:space="preserve">Hän halusi olla ammeessa lyhyemmän aikaa.</w:t>
      </w:r>
    </w:p>
    <w:p>
      <w:r>
        <w:rPr>
          <w:b/>
        </w:rPr>
        <w:t xml:space="preserve">Esimerkki 0,4788</w:t>
      </w:r>
    </w:p>
    <w:p>
      <w:r>
        <w:t xml:space="preserve">Alku: Se oli äitienpäivä. Keskikohta: Sharonin tytär lähetti hänelle lahjakorin. Lopetus: Sharon nautti korista.</w:t>
      </w:r>
    </w:p>
    <w:p>
      <w:r>
        <w:rPr>
          <w:b/>
        </w:rPr>
        <w:t xml:space="preserve">Tulos</w:t>
      </w:r>
    </w:p>
    <w:p>
      <w:r>
        <w:t xml:space="preserve">Sharonin tytär unohti lähettää hänelle lahjakorin.</w:t>
      </w:r>
    </w:p>
    <w:p>
      <w:r>
        <w:rPr>
          <w:b/>
        </w:rPr>
        <w:t xml:space="preserve">Esimerkki 0,4789</w:t>
      </w:r>
    </w:p>
    <w:p>
      <w:r>
        <w:t xml:space="preserve">Alku: Molly suunnitteli keiton tekemistä. Keskikohta: Molly yritti ottaa yhteyttä isoäitiinsä saadakseen reseptin. Loppu: Isoäiti antoi hänelle oikean numeron.</w:t>
      </w:r>
    </w:p>
    <w:p>
      <w:r>
        <w:rPr>
          <w:b/>
        </w:rPr>
        <w:t xml:space="preserve">Tulos</w:t>
      </w:r>
    </w:p>
    <w:p>
      <w:r>
        <w:t xml:space="preserve">Hän yritti ottaa yhteyttä veljeensä saadakseen reseptin.</w:t>
      </w:r>
    </w:p>
    <w:p>
      <w:r>
        <w:rPr>
          <w:b/>
        </w:rPr>
        <w:t xml:space="preserve">Esimerkki 0,4790</w:t>
      </w:r>
    </w:p>
    <w:p>
      <w:r>
        <w:t xml:space="preserve">Alku: Miika oli töissä. Keskikohta: Micah ei löytänyt nitojaa. Loppu: Hän ei koskaan löytänyt sitä.</w:t>
      </w:r>
    </w:p>
    <w:p>
      <w:r>
        <w:rPr>
          <w:b/>
        </w:rPr>
        <w:t xml:space="preserve">Tulos</w:t>
      </w:r>
    </w:p>
    <w:p>
      <w:r>
        <w:t xml:space="preserve">Mika löysi aina nitojankin.</w:t>
      </w:r>
    </w:p>
    <w:p>
      <w:r>
        <w:rPr>
          <w:b/>
        </w:rPr>
        <w:t xml:space="preserve">Esimerkki 0,4791</w:t>
      </w:r>
    </w:p>
    <w:p>
      <w:r>
        <w:t xml:space="preserve">Alku: Samin talon lasiliukuovi oli likainen. Keskikohta: Sam löysi valokuvan. Loppu: Hän katsoi valokuvaa, mutta se vaikutti vähemmän vaikuttavalta.</w:t>
      </w:r>
    </w:p>
    <w:p>
      <w:r>
        <w:rPr>
          <w:b/>
        </w:rPr>
        <w:t xml:space="preserve">Tulos</w:t>
      </w:r>
    </w:p>
    <w:p>
      <w:r>
        <w:t xml:space="preserve">Sam löysi kuuluisan valokuvan.</w:t>
      </w:r>
    </w:p>
    <w:p>
      <w:r>
        <w:rPr>
          <w:b/>
        </w:rPr>
        <w:t xml:space="preserve">Tulos</w:t>
      </w:r>
    </w:p>
    <w:p>
      <w:r>
        <w:t xml:space="preserve">Sam löysi ovella olevan lehden.</w:t>
      </w:r>
    </w:p>
    <w:p>
      <w:r>
        <w:rPr>
          <w:b/>
        </w:rPr>
        <w:t xml:space="preserve">Tulos</w:t>
      </w:r>
    </w:p>
    <w:p>
      <w:r>
        <w:t xml:space="preserve">Sam löysi levyn.</w:t>
      </w:r>
    </w:p>
    <w:p>
      <w:r>
        <w:rPr>
          <w:b/>
        </w:rPr>
        <w:t xml:space="preserve">Esimerkki 0,4792</w:t>
      </w:r>
    </w:p>
    <w:p>
      <w:r>
        <w:t xml:space="preserve">Alku: Vaatekaupan ulkopuolella oli sinä päivänä väkeä. Keskikohta: Ihmiset olivat todella kärsimättömiä ja alkoivat töniä. Loppu: He söivät lähes kaiken ja tuhosivat kaiken tieltään.</w:t>
      </w:r>
    </w:p>
    <w:p>
      <w:r>
        <w:rPr>
          <w:b/>
        </w:rPr>
        <w:t xml:space="preserve">Tulos</w:t>
      </w:r>
    </w:p>
    <w:p>
      <w:r>
        <w:t xml:space="preserve">Ihmiset olivat todella rauhallisia ja alkoivat lähteä.</w:t>
      </w:r>
    </w:p>
    <w:p>
      <w:r>
        <w:rPr>
          <w:b/>
        </w:rPr>
        <w:t xml:space="preserve">Tulos</w:t>
      </w:r>
    </w:p>
    <w:p>
      <w:r>
        <w:t xml:space="preserve">Ihmiset olivat todella kärsivällisiä ja alkoivat torkkua.</w:t>
      </w:r>
    </w:p>
    <w:p>
      <w:r>
        <w:rPr>
          <w:b/>
        </w:rPr>
        <w:t xml:space="preserve">Tulos</w:t>
      </w:r>
    </w:p>
    <w:p>
      <w:r>
        <w:t xml:space="preserve">Ihmiset olivat todella kärsivällisiä ja alkoivat keskustella keskenään.</w:t>
      </w:r>
    </w:p>
    <w:p>
      <w:r>
        <w:rPr>
          <w:b/>
        </w:rPr>
        <w:t xml:space="preserve">Esimerkki 0,4793</w:t>
      </w:r>
    </w:p>
    <w:p>
      <w:r>
        <w:t xml:space="preserve">Alku: Ryanin käskettiin pakata matkalaukkunsa perheen lomalle. Keskikohta: Ryan ei lopulta lähtenytkään. Loppu: Ryan katui sitä, että hän ei päässyt uimaan lomalle.</w:t>
      </w:r>
    </w:p>
    <w:p>
      <w:r>
        <w:rPr>
          <w:b/>
        </w:rPr>
        <w:t xml:space="preserve">Tulos</w:t>
      </w:r>
    </w:p>
    <w:p>
      <w:r>
        <w:t xml:space="preserve">Ryan ei päätynyt alas menossa.</w:t>
      </w:r>
    </w:p>
    <w:p>
      <w:r>
        <w:rPr>
          <w:b/>
        </w:rPr>
        <w:t xml:space="preserve">Tulos</w:t>
      </w:r>
    </w:p>
    <w:p>
      <w:r>
        <w:t xml:space="preserve">Ryan ei päätynyt pakkaamaan.</w:t>
      </w:r>
    </w:p>
    <w:p>
      <w:r>
        <w:rPr>
          <w:b/>
        </w:rPr>
        <w:t xml:space="preserve">Tulos</w:t>
      </w:r>
    </w:p>
    <w:p>
      <w:r>
        <w:t xml:space="preserve">Ryan oli iloinen lähtiessään.</w:t>
      </w:r>
    </w:p>
    <w:p>
      <w:r>
        <w:rPr>
          <w:b/>
        </w:rPr>
        <w:t xml:space="preserve">Esimerkki 0,4794</w:t>
      </w:r>
    </w:p>
    <w:p>
      <w:r>
        <w:t xml:space="preserve">Alku: Tina tapasi pojan internetissä. Keskikohta: Tia järjesti heille tapaamisajan. Loppu: Poika oli lopulta Tinalle vielä täydellisempi kasvotusten.</w:t>
      </w:r>
    </w:p>
    <w:p>
      <w:r>
        <w:rPr>
          <w:b/>
        </w:rPr>
        <w:t xml:space="preserve">Tulos</w:t>
      </w:r>
    </w:p>
    <w:p>
      <w:r>
        <w:t xml:space="preserve">Tia järjesti heille kaksintaisteluajan.</w:t>
      </w:r>
    </w:p>
    <w:p>
      <w:r>
        <w:rPr>
          <w:b/>
        </w:rPr>
        <w:t xml:space="preserve">Esimerkki 0,4795</w:t>
      </w:r>
    </w:p>
    <w:p>
      <w:r>
        <w:t xml:space="preserve">Alku: Karenin koira ei osannut mitään temppuja. Keskikohta: Niinpä hän kirjoitti koiran koulutukseen. Loppu: Se oppi pian noutamaan todella hyvin!</w:t>
      </w:r>
    </w:p>
    <w:p>
      <w:r>
        <w:rPr>
          <w:b/>
        </w:rPr>
        <w:t xml:space="preserve">Tulos</w:t>
      </w:r>
    </w:p>
    <w:p>
      <w:r>
        <w:t xml:space="preserve">Niinpä hän anti-tallensi hänet harjoitusluokassa.</w:t>
      </w:r>
    </w:p>
    <w:p>
      <w:r>
        <w:rPr>
          <w:b/>
        </w:rPr>
        <w:t xml:space="preserve">Tulos</w:t>
      </w:r>
    </w:p>
    <w:p>
      <w:r>
        <w:t xml:space="preserve">joten hän kirjoitti pojan unikurssille.</w:t>
      </w:r>
    </w:p>
    <w:p>
      <w:r>
        <w:rPr>
          <w:b/>
        </w:rPr>
        <w:t xml:space="preserve">Tulos</w:t>
      </w:r>
    </w:p>
    <w:p>
      <w:r>
        <w:t xml:space="preserve">joten hän kirjoitti miehen koulutukseen, josta tämä reputti.</w:t>
      </w:r>
    </w:p>
    <w:p>
      <w:r>
        <w:rPr>
          <w:b/>
        </w:rPr>
        <w:t xml:space="preserve">Esimerkki 0,4796</w:t>
      </w:r>
    </w:p>
    <w:p>
      <w:r>
        <w:t xml:space="preserve">Alku: Emma laihdutti. Keskikohta: Emma piti kiinni ruokavaliostaan ja liikkui säännöllisesti. Loppu: Hän onnistui pudottamaan kolme vaatekokoa kolmessa kuukaudessa!</w:t>
      </w:r>
    </w:p>
    <w:p>
      <w:r>
        <w:rPr>
          <w:b/>
        </w:rPr>
        <w:t xml:space="preserve">Tulos</w:t>
      </w:r>
    </w:p>
    <w:p>
      <w:r>
        <w:t xml:space="preserve">Emma rikkoi ruokavaliotaan ja harrasti harvoin liikuntaa 3 kuukauden ajan.</w:t>
      </w:r>
    </w:p>
    <w:p>
      <w:r>
        <w:rPr>
          <w:b/>
        </w:rPr>
        <w:t xml:space="preserve">Tulos</w:t>
      </w:r>
    </w:p>
    <w:p>
      <w:r>
        <w:t xml:space="preserve">Emma jätti ruokavalionsa huomiotta ja harrasti tuskin liikuntaa.</w:t>
      </w:r>
    </w:p>
    <w:p>
      <w:r>
        <w:rPr>
          <w:b/>
        </w:rPr>
        <w:t xml:space="preserve">Tulos</w:t>
      </w:r>
    </w:p>
    <w:p>
      <w:r>
        <w:t xml:space="preserve">Emmy huijasi ruokavaliotaan ja harrasti liikuntaa satunnaisesti.</w:t>
      </w:r>
    </w:p>
    <w:p>
      <w:r>
        <w:rPr>
          <w:b/>
        </w:rPr>
        <w:t xml:space="preserve">Esimerkki 0,4797</w:t>
      </w:r>
    </w:p>
    <w:p>
      <w:r>
        <w:t xml:space="preserve">Alku: Pikkupoika oli kolmannella luokalla. Keskellä: Pikkupoika reputti jatkuvasti matematiikan kokeissa. Loppu: Pikkupoika hyväksyi, ettei hän koskaan parane.</w:t>
      </w:r>
    </w:p>
    <w:p>
      <w:r>
        <w:rPr>
          <w:b/>
        </w:rPr>
        <w:t xml:space="preserve">Tulos</w:t>
      </w:r>
    </w:p>
    <w:p>
      <w:r>
        <w:t xml:space="preserve">Tyttö vihasi matematiikan kokeita.</w:t>
      </w:r>
    </w:p>
    <w:p>
      <w:r>
        <w:rPr>
          <w:b/>
        </w:rPr>
        <w:t xml:space="preserve">Tulos</w:t>
      </w:r>
    </w:p>
    <w:p>
      <w:r>
        <w:t xml:space="preserve">Pikkupoika läpäisi jatkuvasti matematiikan kokeet.</w:t>
      </w:r>
    </w:p>
    <w:p>
      <w:r>
        <w:rPr>
          <w:b/>
        </w:rPr>
        <w:t xml:space="preserve">Tulos</w:t>
      </w:r>
    </w:p>
    <w:p>
      <w:r>
        <w:t xml:space="preserve">Pikkupoika läpäisi jatkuvasti matematiikan kokeet.".</w:t>
      </w:r>
    </w:p>
    <w:p>
      <w:r>
        <w:rPr>
          <w:b/>
        </w:rPr>
        <w:t xml:space="preserve">Esimerkki 0,4798</w:t>
      </w:r>
    </w:p>
    <w:p>
      <w:r>
        <w:t xml:space="preserve">Alku: Nick ajoi keikkapaikalle nähdäkseen suosikkibändinsä livenä. Keskikohta: Nick meni katsomaan bändiä backstagelle. Loppu: He olivat hyvin töykeitä hänelle, ja Nick päätti lopettaa heidän kuuntelemisensa.</w:t>
      </w:r>
    </w:p>
    <w:p>
      <w:r>
        <w:rPr>
          <w:b/>
        </w:rPr>
        <w:t xml:space="preserve">Tulos</w:t>
      </w:r>
    </w:p>
    <w:p>
      <w:r>
        <w:t xml:space="preserve">Nick ei sittenkään päässyt näkemään bändiä.</w:t>
      </w:r>
    </w:p>
    <w:p>
      <w:r>
        <w:rPr>
          <w:b/>
        </w:rPr>
        <w:t xml:space="preserve">Esimerkki 0,4799</w:t>
      </w:r>
    </w:p>
    <w:p>
      <w:r>
        <w:t xml:space="preserve">Alku: Elvis edistää paikallisten bändien keikkoja. Keskikohta: Elvis työskentelee todella ahkerasti edistääkseen keikkaa. Loppu: Esitys myydään loppuun ja Elvis on hyvin onnellinen.</w:t>
      </w:r>
    </w:p>
    <w:p>
      <w:r>
        <w:rPr>
          <w:b/>
        </w:rPr>
        <w:t xml:space="preserve">Tulos</w:t>
      </w:r>
    </w:p>
    <w:p>
      <w:r>
        <w:t xml:space="preserve">Elvis ei tehnyt kovasti töitä esityksensä edistämiseksi.</w:t>
      </w:r>
    </w:p>
    <w:p>
      <w:r>
        <w:rPr>
          <w:b/>
        </w:rPr>
        <w:t xml:space="preserve">Tulos</w:t>
      </w:r>
    </w:p>
    <w:p>
      <w:r>
        <w:t xml:space="preserve">Elvis rimpuilee todella kovaa mainostaakseen show'ta.</w:t>
      </w:r>
    </w:p>
    <w:p>
      <w:r>
        <w:rPr>
          <w:b/>
        </w:rPr>
        <w:t xml:space="preserve">Tulos</w:t>
      </w:r>
    </w:p>
    <w:p>
      <w:r>
        <w:t xml:space="preserve">Elvis tekee kovasti töitä peruakseen esityksen.</w:t>
      </w:r>
    </w:p>
    <w:p>
      <w:r>
        <w:rPr>
          <w:b/>
        </w:rPr>
        <w:t xml:space="preserve">Esimerkki 0.4800</w:t>
      </w:r>
    </w:p>
    <w:p>
      <w:r>
        <w:t xml:space="preserve">Alku: En koskaan uskonut, että voisin menestyä. Keskikohta: Vaimoni käski minun tehdä sitä, mitä rakastan. Loppu: Urani on lähtenyt nousuun vaimoni ansiosta.</w:t>
      </w:r>
    </w:p>
    <w:p>
      <w:r>
        <w:rPr>
          <w:b/>
        </w:rPr>
        <w:t xml:space="preserve">Tulos</w:t>
      </w:r>
    </w:p>
    <w:p>
      <w:r>
        <w:t xml:space="preserve">Vaimoni kielsi minua tekemästä sitä, mitä halusin.</w:t>
      </w:r>
    </w:p>
    <w:p>
      <w:r>
        <w:rPr>
          <w:b/>
        </w:rPr>
        <w:t xml:space="preserve">Tulos</w:t>
      </w:r>
    </w:p>
    <w:p>
      <w:r>
        <w:t xml:space="preserve">Vaimoni sanoi minulle, että olin epäonnistunut.</w:t>
      </w:r>
    </w:p>
    <w:p>
      <w:r>
        <w:rPr>
          <w:b/>
        </w:rPr>
        <w:t xml:space="preserve">Tulos</w:t>
      </w:r>
    </w:p>
    <w:p>
      <w:r>
        <w:t xml:space="preserve">Vaimoni käski minun tehdä sitä, mitä vihaan.</w:t>
      </w:r>
    </w:p>
    <w:p>
      <w:r>
        <w:rPr>
          <w:b/>
        </w:rPr>
        <w:t xml:space="preserve">Esimerkki 0.4801</w:t>
      </w:r>
    </w:p>
    <w:p>
      <w:r>
        <w:t xml:space="preserve">Alku: Marraskuu oli Tomin lempikuukausi. Keskikohta: Tomin vaimo sairastui. Loppu: Sitten hän päätti lopettaa työnsä, koska perhe oli tärkeämpi.</w:t>
      </w:r>
    </w:p>
    <w:p>
      <w:r>
        <w:rPr>
          <w:b/>
        </w:rPr>
        <w:t xml:space="preserve">Tulos</w:t>
      </w:r>
    </w:p>
    <w:p>
      <w:r>
        <w:t xml:space="preserve">Tomin koira sairastui.</w:t>
      </w:r>
    </w:p>
    <w:p>
      <w:r>
        <w:rPr>
          <w:b/>
        </w:rPr>
        <w:t xml:space="preserve">Tulos</w:t>
      </w:r>
    </w:p>
    <w:p>
      <w:r>
        <w:t xml:space="preserve">Tomin vaimo sai töitä.</w:t>
      </w:r>
    </w:p>
    <w:p>
      <w:r>
        <w:rPr>
          <w:b/>
        </w:rPr>
        <w:t xml:space="preserve">Tulos</w:t>
      </w:r>
    </w:p>
    <w:p>
      <w:r>
        <w:t xml:space="preserve">Tomin vaimo oli terve.</w:t>
      </w:r>
    </w:p>
    <w:p>
      <w:r>
        <w:rPr>
          <w:b/>
        </w:rPr>
        <w:t xml:space="preserve">Esimerkki 0.4802</w:t>
      </w:r>
    </w:p>
    <w:p>
      <w:r>
        <w:t xml:space="preserve">Alku: Rick oli poliisi Los Angelesissa. Keskikohta: Rick oli uusi poliisi New Yorkissa. Loppu: Hän ei siis pidättänyt heitä, vaan rullaili ja sairastui.</w:t>
      </w:r>
    </w:p>
    <w:p>
      <w:r>
        <w:rPr>
          <w:b/>
        </w:rPr>
        <w:t xml:space="preserve">Tulos</w:t>
      </w:r>
    </w:p>
    <w:p>
      <w:r>
        <w:t xml:space="preserve">Rick oli New Yorkin veteraani.</w:t>
      </w:r>
    </w:p>
    <w:p>
      <w:r>
        <w:rPr>
          <w:b/>
        </w:rPr>
        <w:t xml:space="preserve">Esimerkki 0.4803</w:t>
      </w:r>
    </w:p>
    <w:p>
      <w:r>
        <w:t xml:space="preserve">Alku: Nainen meni lukionsa kahdeskymmenennelle luokkakokoukseen. Keskikohta: Ihmiset olivat niin erilaisia, ettei kukaan tunnistanut toisiaan. Loppu: Se oli hyvin, hyvin kiusallinen jälleennäkeminen.</w:t>
      </w:r>
    </w:p>
    <w:p>
      <w:r>
        <w:rPr>
          <w:b/>
        </w:rPr>
        <w:t xml:space="preserve">Tulos</w:t>
      </w:r>
    </w:p>
    <w:p>
      <w:r>
        <w:t xml:space="preserve">Hänen mielestään se ei ollut lainkaan hyvä idea.</w:t>
      </w:r>
    </w:p>
    <w:p>
      <w:r>
        <w:rPr>
          <w:b/>
        </w:rPr>
        <w:t xml:space="preserve">Tulos</w:t>
      </w:r>
    </w:p>
    <w:p>
      <w:r>
        <w:t xml:space="preserve">Ihmiset tunnistivat toisensa, kukaan ei ollut niin erilainen.</w:t>
      </w:r>
    </w:p>
    <w:p>
      <w:r>
        <w:rPr>
          <w:b/>
        </w:rPr>
        <w:t xml:space="preserve">Tulos</w:t>
      </w:r>
    </w:p>
    <w:p>
      <w:r>
        <w:t xml:space="preserve">Ihmiset olivat niin samanlaisia, että kaikki tunnistivat toisensa heti.</w:t>
      </w:r>
    </w:p>
    <w:p>
      <w:r>
        <w:rPr>
          <w:b/>
        </w:rPr>
        <w:t xml:space="preserve">Esimerkki 0.4804</w:t>
      </w:r>
    </w:p>
    <w:p>
      <w:r>
        <w:t xml:space="preserve">Alku: Työskentelen ahkerasti kesällä. Keskimmäinen: Poimin jokaisen mansikan. Loppu: Mansikkahillosta tulee herkullista!</w:t>
      </w:r>
    </w:p>
    <w:p>
      <w:r>
        <w:rPr>
          <w:b/>
        </w:rPr>
        <w:t xml:space="preserve">Tulos</w:t>
      </w:r>
    </w:p>
    <w:p>
      <w:r>
        <w:t xml:space="preserve">Poimin jokaisen mansikan ja söin sen.</w:t>
      </w:r>
    </w:p>
    <w:p>
      <w:r>
        <w:rPr>
          <w:b/>
        </w:rPr>
        <w:t xml:space="preserve">Esimerkki 0.4805</w:t>
      </w:r>
    </w:p>
    <w:p>
      <w:r>
        <w:t xml:space="preserve">Alku: Chris kävi Disneylandissa ensimmäistä kertaa viime viikonloppuna. Keskikohta: Chris viihtyi Disneylandissa ja yöpyi hotellissa. Loppu: Chris säilytti nappia lipastossaan pienenä muistona hauskoista ajoista.</w:t>
      </w:r>
    </w:p>
    <w:p>
      <w:r>
        <w:rPr>
          <w:b/>
        </w:rPr>
        <w:t xml:space="preserve">Tulos</w:t>
      </w:r>
    </w:p>
    <w:p>
      <w:r>
        <w:t xml:space="preserve">Chris loukkaantui Disneylandissa ja jäi sairaalaan.</w:t>
      </w:r>
    </w:p>
    <w:p>
      <w:r>
        <w:rPr>
          <w:b/>
        </w:rPr>
        <w:t xml:space="preserve">Tulos</w:t>
      </w:r>
    </w:p>
    <w:p>
      <w:r>
        <w:t xml:space="preserve">Chris asui hotellissa koko viikonlopun.</w:t>
      </w:r>
    </w:p>
    <w:p>
      <w:r>
        <w:rPr>
          <w:b/>
        </w:rPr>
        <w:t xml:space="preserve">Esimerkki 0.4806</w:t>
      </w:r>
    </w:p>
    <w:p>
      <w:r>
        <w:t xml:space="preserve">Alku: Janin piti käydä vessassa. Keskikohta: Jan kysyi vahtimestarilta, missä vessa oli. Loppu: Jan kiitti vahtimestaria ja kiirehti alas.</w:t>
      </w:r>
    </w:p>
    <w:p>
      <w:r>
        <w:rPr>
          <w:b/>
        </w:rPr>
        <w:t xml:space="preserve">Tulos</w:t>
      </w:r>
    </w:p>
    <w:p>
      <w:r>
        <w:t xml:space="preserve">Jan kysyi vahtimestarilta, missä Kiina oli.</w:t>
      </w:r>
    </w:p>
    <w:p>
      <w:r>
        <w:rPr>
          <w:b/>
        </w:rPr>
        <w:t xml:space="preserve">Tulos</w:t>
      </w:r>
    </w:p>
    <w:p>
      <w:r>
        <w:t xml:space="preserve">Jan kysyi vahtimestarilta, missä kahvila on.</w:t>
      </w:r>
    </w:p>
    <w:p>
      <w:r>
        <w:rPr>
          <w:b/>
        </w:rPr>
        <w:t xml:space="preserve">Tulos</w:t>
      </w:r>
    </w:p>
    <w:p>
      <w:r>
        <w:t xml:space="preserve">Jan kysyi vahtimestarilta, missä uloskäynti on.</w:t>
      </w:r>
    </w:p>
    <w:p>
      <w:r>
        <w:rPr>
          <w:b/>
        </w:rPr>
        <w:t xml:space="preserve">Esimerkki 0.4807</w:t>
      </w:r>
    </w:p>
    <w:p>
      <w:r>
        <w:t xml:space="preserve">Alku: Emma oli tekemässä pukua. Keskikohta: Hän meni kauppaan ostamaan lisää materiaalia. Loppu: Sitten hän meni kotiin ja teki sen.</w:t>
      </w:r>
    </w:p>
    <w:p>
      <w:r>
        <w:rPr>
          <w:b/>
        </w:rPr>
        <w:t xml:space="preserve">Tulos</w:t>
      </w:r>
    </w:p>
    <w:p>
      <w:r>
        <w:t xml:space="preserve">Hän ei löytänyt materiaalia kaupasta.</w:t>
      </w:r>
    </w:p>
    <w:p>
      <w:r>
        <w:rPr>
          <w:b/>
        </w:rPr>
        <w:t xml:space="preserve">Tulos</w:t>
      </w:r>
    </w:p>
    <w:p>
      <w:r>
        <w:t xml:space="preserve">Hän luovutti ja meni kauppaan ostamaan puvun.</w:t>
      </w:r>
    </w:p>
    <w:p>
      <w:r>
        <w:rPr>
          <w:b/>
        </w:rPr>
        <w:t xml:space="preserve">Tulos</w:t>
      </w:r>
    </w:p>
    <w:p>
      <w:r>
        <w:t xml:space="preserve">Hän meni kauppaan, mutta ei ostanut mitään.</w:t>
      </w:r>
    </w:p>
    <w:p>
      <w:r>
        <w:rPr>
          <w:b/>
        </w:rPr>
        <w:t xml:space="preserve">Esimerkki 0.4808</w:t>
      </w:r>
    </w:p>
    <w:p>
      <w:r>
        <w:t xml:space="preserve">Alku: Sara teki kotitehtävänsä hyvin ahkerasti. Keskikohta: Sara opiskeli tuntikausia. Loppu: Vähän ajan kuluttua myös Saran ystävät saivat hyviä arvosanoja!</w:t>
      </w:r>
    </w:p>
    <w:p>
      <w:r>
        <w:rPr>
          <w:b/>
        </w:rPr>
        <w:t xml:space="preserve">Tulos</w:t>
      </w:r>
    </w:p>
    <w:p>
      <w:r>
        <w:t xml:space="preserve">Sara ei koskaan opiskelisi.</w:t>
      </w:r>
    </w:p>
    <w:p>
      <w:r>
        <w:rPr>
          <w:b/>
        </w:rPr>
        <w:t xml:space="preserve">Tulos</w:t>
      </w:r>
    </w:p>
    <w:p>
      <w:r>
        <w:t xml:space="preserve">Sara tutki sekuntia.</w:t>
      </w:r>
    </w:p>
    <w:p>
      <w:r>
        <w:rPr>
          <w:b/>
        </w:rPr>
        <w:t xml:space="preserve">Tulos</w:t>
      </w:r>
    </w:p>
    <w:p>
      <w:r>
        <w:t xml:space="preserve">Sara opiskeli tuntikausia, mutta lakkasi olemasta hyvä.</w:t>
      </w:r>
    </w:p>
    <w:p>
      <w:r>
        <w:rPr>
          <w:b/>
        </w:rPr>
        <w:t xml:space="preserve">Esimerkki 0.4809</w:t>
      </w:r>
    </w:p>
    <w:p>
      <w:r>
        <w:t xml:space="preserve">Alku: Se oli lämmin päivä ja bensa oli halpaa. Keskikohta: Nyt on pakkasta ja bensan hinta on korkea. Loppu: Kunpa voisin palata siihen aikaan, jolloin kaikki ei ollut niin kylmää ja kallista.</w:t>
      </w:r>
    </w:p>
    <w:p>
      <w:r>
        <w:rPr>
          <w:b/>
        </w:rPr>
        <w:t xml:space="preserve">Tulos</w:t>
      </w:r>
    </w:p>
    <w:p>
      <w:r>
        <w:t xml:space="preserve">Nyt on kuuma ja bensiinin hinta on korkea.</w:t>
      </w:r>
    </w:p>
    <w:p>
      <w:r>
        <w:rPr>
          <w:b/>
        </w:rPr>
        <w:t xml:space="preserve">Esimerkki 0.4810</w:t>
      </w:r>
    </w:p>
    <w:p>
      <w:r>
        <w:t xml:space="preserve">Alku: Martha oli paikallisen lukion uusi kuvataideohjaaja. Keskikohta: Martha opetti oppilaita toteuttamaan monia taideprojekteja. Loppu: Martha voitti kaupunkinsa palkinnon vuoden parhaana opettajana.</w:t>
      </w:r>
    </w:p>
    <w:p>
      <w:r>
        <w:rPr>
          <w:b/>
        </w:rPr>
        <w:t xml:space="preserve">Tulos</w:t>
      </w:r>
    </w:p>
    <w:p>
      <w:r>
        <w:t xml:space="preserve">Martha opetti oppilaille, miten neliö täytetään.</w:t>
      </w:r>
    </w:p>
    <w:p>
      <w:r>
        <w:rPr>
          <w:b/>
        </w:rPr>
        <w:t xml:space="preserve">Tulos</w:t>
      </w:r>
    </w:p>
    <w:p>
      <w:r>
        <w:t xml:space="preserve">Martha opetti oppilaita tekemään rumia taidehankkeita.</w:t>
      </w:r>
    </w:p>
    <w:p>
      <w:r>
        <w:rPr>
          <w:b/>
        </w:rPr>
        <w:t xml:space="preserve">Tulos</w:t>
      </w:r>
    </w:p>
    <w:p>
      <w:r>
        <w:t xml:space="preserve">Martha oli liian laiska opettamaan oppilaille, miten monet taideprojektit tehdään.</w:t>
      </w:r>
    </w:p>
    <w:p>
      <w:r>
        <w:rPr>
          <w:b/>
        </w:rPr>
        <w:t xml:space="preserve">Esimerkki 0.4811</w:t>
      </w:r>
    </w:p>
    <w:p>
      <w:r>
        <w:t xml:space="preserve">Alku: Alice päätti suunnitella ensimmäiset kotibileet. Keskikohta: Liisa laati vieraslistan ja osti ruokaa juhlia varten. Loppu: Suuri päivä koitti ja Alicen koti täyttyi kaikista vieraista.</w:t>
      </w:r>
    </w:p>
    <w:p>
      <w:r>
        <w:rPr>
          <w:b/>
        </w:rPr>
        <w:t xml:space="preserve">Tulos</w:t>
      </w:r>
    </w:p>
    <w:p>
      <w:r>
        <w:t xml:space="preserve">Alice jätti vieraslistan ja myi ruokaa juhlia varten.</w:t>
      </w:r>
    </w:p>
    <w:p>
      <w:r>
        <w:rPr>
          <w:b/>
        </w:rPr>
        <w:t xml:space="preserve">Tulos</w:t>
      </w:r>
    </w:p>
    <w:p>
      <w:r>
        <w:t xml:space="preserve">Alice laati vieraslistan, mutta unohti lähettää kutsut ja ostaa ruokaa juhlia varten.</w:t>
      </w:r>
    </w:p>
    <w:p>
      <w:r>
        <w:rPr>
          <w:b/>
        </w:rPr>
        <w:t xml:space="preserve">Tulos</w:t>
      </w:r>
    </w:p>
    <w:p>
      <w:r>
        <w:t xml:space="preserve">Alice teki listan ja osti koiria Ardylle.</w:t>
      </w:r>
    </w:p>
    <w:p>
      <w:r>
        <w:rPr>
          <w:b/>
        </w:rPr>
        <w:t xml:space="preserve">Esimerkki 0.4812</w:t>
      </w:r>
    </w:p>
    <w:p>
      <w:r>
        <w:t xml:space="preserve">Alku: Neil oli juuri laskeutunut Lontooseen. Keskikohta: Hän kävi monissa nähtävyyksissä. Loppu: Neil todella nautti matkastaan Lontooseen!</w:t>
      </w:r>
    </w:p>
    <w:p>
      <w:r>
        <w:rPr>
          <w:b/>
        </w:rPr>
        <w:t xml:space="preserve">Tulos</w:t>
      </w:r>
    </w:p>
    <w:p>
      <w:r>
        <w:t xml:space="preserve">Hän ei mennyt matkallaan minnekään.</w:t>
      </w:r>
    </w:p>
    <w:p>
      <w:r>
        <w:rPr>
          <w:b/>
        </w:rPr>
        <w:t xml:space="preserve">Tulos</w:t>
      </w:r>
    </w:p>
    <w:p>
      <w:r>
        <w:t xml:space="preserve">Hän kävi monissa turistirysissä.</w:t>
      </w:r>
    </w:p>
    <w:p>
      <w:r>
        <w:rPr>
          <w:b/>
        </w:rPr>
        <w:t xml:space="preserve">Tulos</w:t>
      </w:r>
    </w:p>
    <w:p>
      <w:r>
        <w:t xml:space="preserve">Hän ei käynyt missään turistinähtävyydessä.</w:t>
      </w:r>
    </w:p>
    <w:p>
      <w:r>
        <w:rPr>
          <w:b/>
        </w:rPr>
        <w:t xml:space="preserve">Esimerkki 0.4813</w:t>
      </w:r>
    </w:p>
    <w:p>
      <w:r>
        <w:t xml:space="preserve">Alku: Ben oli valmis ostamaan ensimmäisen kotinsa. Keskikohta: Ben pelkäsi, ettei hän saisi lainaa hyväksyttävällä korolla. Loppu: Mutta sitten Ben huomasi, että hänen luottotietonsa olivat erinomaiset!</w:t>
      </w:r>
    </w:p>
    <w:p>
      <w:r>
        <w:rPr>
          <w:b/>
        </w:rPr>
        <w:t xml:space="preserve">Tulos</w:t>
      </w:r>
    </w:p>
    <w:p>
      <w:r>
        <w:t xml:space="preserve">Valitettavasti Ben sai potkut myöhemmin samana päivänä.</w:t>
      </w:r>
    </w:p>
    <w:p>
      <w:r>
        <w:rPr>
          <w:b/>
        </w:rPr>
        <w:t xml:space="preserve">Esimerkki 0.4814</w:t>
      </w:r>
    </w:p>
    <w:p>
      <w:r>
        <w:t xml:space="preserve">Alku: Tom ja Becky aloittivat hiljattain suhteen yhdessä. Keskikohta: Becky jätti Tomin tämän vakavan käytöksen vuoksi. Loppu: Tom kevensi elämäänsä ja alkoi pitää enemmän hauskaa.</w:t>
      </w:r>
    </w:p>
    <w:p>
      <w:r>
        <w:rPr>
          <w:b/>
        </w:rPr>
        <w:t xml:space="preserve">Tulos</w:t>
      </w:r>
    </w:p>
    <w:p>
      <w:r>
        <w:t xml:space="preserve">Becky jätti Tomin hänen leikkisän käytöksensä vuoksi.</w:t>
      </w:r>
    </w:p>
    <w:p>
      <w:r>
        <w:rPr>
          <w:b/>
        </w:rPr>
        <w:t xml:space="preserve">Tulos</w:t>
      </w:r>
    </w:p>
    <w:p>
      <w:r>
        <w:t xml:space="preserve">Tom jätti Beckyn hänen vakavan käytöksensä vuoksi.</w:t>
      </w:r>
    </w:p>
    <w:p>
      <w:r>
        <w:rPr>
          <w:b/>
        </w:rPr>
        <w:t xml:space="preserve">Tulos</w:t>
      </w:r>
    </w:p>
    <w:p>
      <w:r>
        <w:t xml:space="preserve">Tome jätti Beckyn vakavan käytöksensä vuoksi.</w:t>
      </w:r>
    </w:p>
    <w:p>
      <w:r>
        <w:rPr>
          <w:b/>
        </w:rPr>
        <w:t xml:space="preserve">Esimerkki 0.4815</w:t>
      </w:r>
    </w:p>
    <w:p>
      <w:r>
        <w:t xml:space="preserve">Alku: Eräänä aamuna lähdin aikaisin töihin. Keskikohta: Sain eilisen postin ajaessani töihin. Loppu: Yllätyksekseni laatikossa oli vuoto ja kaikki posti oli märkää!</w:t>
      </w:r>
    </w:p>
    <w:p>
      <w:r>
        <w:rPr>
          <w:b/>
        </w:rPr>
        <w:t xml:space="preserve">Tulos</w:t>
      </w:r>
    </w:p>
    <w:p>
      <w:r>
        <w:t xml:space="preserve">Sain huomisen postin ajaessani töistä kotiin.</w:t>
      </w:r>
    </w:p>
    <w:p>
      <w:r>
        <w:rPr>
          <w:b/>
        </w:rPr>
        <w:t xml:space="preserve">Tulos</w:t>
      </w:r>
    </w:p>
    <w:p>
      <w:r>
        <w:t xml:space="preserve">Sain huomisen postin ajaessani töihin.</w:t>
      </w:r>
    </w:p>
    <w:p>
      <w:r>
        <w:rPr>
          <w:b/>
        </w:rPr>
        <w:t xml:space="preserve">Tulos</w:t>
      </w:r>
    </w:p>
    <w:p>
      <w:r>
        <w:t xml:space="preserve">Sain eilisen postin ajaessani töihin tuhannen kilometrin päässä.</w:t>
      </w:r>
    </w:p>
    <w:p>
      <w:r>
        <w:rPr>
          <w:b/>
        </w:rPr>
        <w:t xml:space="preserve">Esimerkki 0.4816</w:t>
      </w:r>
    </w:p>
    <w:p>
      <w:r>
        <w:t xml:space="preserve">Alku: Tom osti perheelleen upouuden koiranpennun. Keskikohta: Tom ei pitänyt siitä, että koira pissasi kaikkialle. Loppu: Ton kuitenkin piti siitä ja hänestä kasvoi side koiraan.</w:t>
      </w:r>
    </w:p>
    <w:p>
      <w:r>
        <w:rPr>
          <w:b/>
        </w:rPr>
        <w:t xml:space="preserve">Tulos</w:t>
      </w:r>
    </w:p>
    <w:p>
      <w:r>
        <w:t xml:space="preserve">Tom ei pitänyt siitä, että kissa pissasi kaikkialle.</w:t>
      </w:r>
    </w:p>
    <w:p>
      <w:r>
        <w:rPr>
          <w:b/>
        </w:rPr>
        <w:t xml:space="preserve">Tulos</w:t>
      </w:r>
    </w:p>
    <w:p>
      <w:r>
        <w:t xml:space="preserve">Tom piti siitä, että koira pissasi kaikkialle.</w:t>
      </w:r>
    </w:p>
    <w:p>
      <w:r>
        <w:rPr>
          <w:b/>
        </w:rPr>
        <w:t xml:space="preserve">Esimerkki 0.4817</w:t>
      </w:r>
    </w:p>
    <w:p>
      <w:r>
        <w:t xml:space="preserve">Alku: Jack pyysi Amya treffeille. Keskikohta: Amy suostui, joten he menivät treffeille. Loppu: Jack oli tyytyväinen, että treffit sujuivat hyvin.</w:t>
      </w:r>
    </w:p>
    <w:p>
      <w:r>
        <w:rPr>
          <w:b/>
        </w:rPr>
        <w:t xml:space="preserve">Tulos</w:t>
      </w:r>
    </w:p>
    <w:p>
      <w:r>
        <w:t xml:space="preserve">Amy torjui hänet, joten he eivät koskaan menneet treffeille.</w:t>
      </w:r>
    </w:p>
    <w:p>
      <w:r>
        <w:rPr>
          <w:b/>
        </w:rPr>
        <w:t xml:space="preserve">Tulos</w:t>
      </w:r>
    </w:p>
    <w:p>
      <w:r>
        <w:t xml:space="preserve">Hän kieltäytyi, joten he eivät koskaan menneet treffeille.".</w:t>
      </w:r>
    </w:p>
    <w:p>
      <w:r>
        <w:rPr>
          <w:b/>
        </w:rPr>
        <w:t xml:space="preserve">Tulos</w:t>
      </w:r>
    </w:p>
    <w:p>
      <w:r>
        <w:t xml:space="preserve">Hän kieltäytyi treffeistä.</w:t>
      </w:r>
    </w:p>
    <w:p>
      <w:r>
        <w:rPr>
          <w:b/>
        </w:rPr>
        <w:t xml:space="preserve">Esimerkki 0.4818</w:t>
      </w:r>
    </w:p>
    <w:p>
      <w:r>
        <w:t xml:space="preserve">Alku: Jimmy ajoi autollaan kilpaa moottoritiellä. Keskikohta: Poliisit pysäyttivät hänet. Loppu: Jimmy lopetti kilpa-ajon sen jälkeen.</w:t>
      </w:r>
    </w:p>
    <w:p>
      <w:r>
        <w:rPr>
          <w:b/>
        </w:rPr>
        <w:t xml:space="preserve">Tulos</w:t>
      </w:r>
    </w:p>
    <w:p>
      <w:r>
        <w:t xml:space="preserve">Poliisit antoivat hänelle palkkion.</w:t>
      </w:r>
    </w:p>
    <w:p>
      <w:r>
        <w:rPr>
          <w:b/>
        </w:rPr>
        <w:t xml:space="preserve">Tulos</w:t>
      </w:r>
    </w:p>
    <w:p>
      <w:r>
        <w:t xml:space="preserve">Poliisit pysäyttivät Jimmyn kilpailijan.</w:t>
      </w:r>
    </w:p>
    <w:p>
      <w:r>
        <w:rPr>
          <w:b/>
        </w:rPr>
        <w:t xml:space="preserve">Tulos</w:t>
      </w:r>
    </w:p>
    <w:p>
      <w:r>
        <w:t xml:space="preserve">hän ajoi oikeaa kilometriä tunnissa.</w:t>
      </w:r>
    </w:p>
    <w:p>
      <w:r>
        <w:rPr>
          <w:b/>
        </w:rPr>
        <w:t xml:space="preserve">Esimerkki 0.4819</w:t>
      </w:r>
    </w:p>
    <w:p>
      <w:r>
        <w:t xml:space="preserve">Alku: Amy ja Beth olivat menossa Ellan juhliin. Keskikohta: Amy ja Beth eivät olleet kutsuttuja. Loppu: Ellan juhlissa Amy epäröi hetken ja soitti sitten ovikelloa.</w:t>
      </w:r>
    </w:p>
    <w:p>
      <w:r>
        <w:rPr>
          <w:b/>
        </w:rPr>
        <w:t xml:space="preserve">Tulos</w:t>
      </w:r>
    </w:p>
    <w:p>
      <w:r>
        <w:t xml:space="preserve">Amy ja Beth päättivät kääntyä ympäri.</w:t>
      </w:r>
    </w:p>
    <w:p>
      <w:r>
        <w:rPr>
          <w:b/>
        </w:rPr>
        <w:t xml:space="preserve">Tulos</w:t>
      </w:r>
    </w:p>
    <w:p>
      <w:r>
        <w:t xml:space="preserve">Amy ja Beth vastustivat anteeksiantamattomuutta.</w:t>
      </w:r>
    </w:p>
    <w:p>
      <w:r>
        <w:rPr>
          <w:b/>
        </w:rPr>
        <w:t xml:space="preserve">Tulos</w:t>
      </w:r>
    </w:p>
    <w:p>
      <w:r>
        <w:t xml:space="preserve">Amy ja Beth oli kutsuttu eivätkä he olleet hermostuneita.</w:t>
      </w:r>
    </w:p>
    <w:p>
      <w:r>
        <w:rPr>
          <w:b/>
        </w:rPr>
        <w:t xml:space="preserve">Esimerkki 0.4820</w:t>
      </w:r>
    </w:p>
    <w:p>
      <w:r>
        <w:t xml:space="preserve">Alku: Alice piti esityksen maanantaina klo 9 töissä. Keskikohta: Hän lähti myöhään sinä aamuna. Lopetus: Alice oli sekaisin esityksensä aikana.</w:t>
      </w:r>
    </w:p>
    <w:p>
      <w:r>
        <w:rPr>
          <w:b/>
        </w:rPr>
        <w:t xml:space="preserve">Tulos</w:t>
      </w:r>
    </w:p>
    <w:p>
      <w:r>
        <w:t xml:space="preserve">Hän lähti aikaisin samana aamuna.</w:t>
      </w:r>
    </w:p>
    <w:p>
      <w:r>
        <w:rPr>
          <w:b/>
        </w:rPr>
        <w:t xml:space="preserve">Tulos</w:t>
      </w:r>
    </w:p>
    <w:p>
      <w:r>
        <w:t xml:space="preserve">Hän lähti ajoissa sinä aamuna.</w:t>
      </w:r>
    </w:p>
    <w:p>
      <w:r>
        <w:rPr>
          <w:b/>
        </w:rPr>
        <w:t xml:space="preserve">Tulos</w:t>
      </w:r>
    </w:p>
    <w:p>
      <w:r>
        <w:t xml:space="preserve">Hän nukkui myöhään sinä iltana.</w:t>
      </w:r>
    </w:p>
    <w:p>
      <w:r>
        <w:rPr>
          <w:b/>
        </w:rPr>
        <w:t xml:space="preserve">Esimerkki 0,4821</w:t>
      </w:r>
    </w:p>
    <w:p>
      <w:r>
        <w:t xml:space="preserve">Alku: Kaverini ja minä ajoimme Las Vegasiin pitämään hauskaa. Keskikohta: Emme halunneet menettää rahaa. Loppu: Meitä ei kiinnostanut pelaaminen.</w:t>
      </w:r>
    </w:p>
    <w:p>
      <w:r>
        <w:rPr>
          <w:b/>
        </w:rPr>
        <w:t xml:space="preserve">Tulos</w:t>
      </w:r>
    </w:p>
    <w:p>
      <w:r>
        <w:t xml:space="preserve">Emme välittäneet siitä, että menetimme rahaa.</w:t>
      </w:r>
    </w:p>
    <w:p>
      <w:r>
        <w:rPr>
          <w:b/>
        </w:rPr>
        <w:t xml:space="preserve">Tulos</w:t>
      </w:r>
    </w:p>
    <w:p>
      <w:r>
        <w:t xml:space="preserve">Halusimme todella menettää rahaa.</w:t>
      </w:r>
    </w:p>
    <w:p>
      <w:r>
        <w:rPr>
          <w:b/>
        </w:rPr>
        <w:t xml:space="preserve">Tulos</w:t>
      </w:r>
    </w:p>
    <w:p>
      <w:r>
        <w:t xml:space="preserve">Halusimme voittaa paljon rahaa.</w:t>
      </w:r>
    </w:p>
    <w:p>
      <w:r>
        <w:rPr>
          <w:b/>
        </w:rPr>
        <w:t xml:space="preserve">Esimerkki 0.4822</w:t>
      </w:r>
    </w:p>
    <w:p>
      <w:r>
        <w:t xml:space="preserve">Alku: Deb ajoi yöllä autiolla tiellä. Keskikohta: Auton takia Debin oli vaikea nähdä. Loppu: Hän oli helpottunut, kun hän näki takavalojen siirtyvän nopeasti pois.</w:t>
      </w:r>
    </w:p>
    <w:p>
      <w:r>
        <w:rPr>
          <w:b/>
        </w:rPr>
        <w:t xml:space="preserve">Tulos</w:t>
      </w:r>
    </w:p>
    <w:p>
      <w:r>
        <w:t xml:space="preserve">Deb teki auton näkemisen vaikeaksi.</w:t>
      </w:r>
    </w:p>
    <w:p>
      <w:r>
        <w:rPr>
          <w:b/>
        </w:rPr>
        <w:t xml:space="preserve">Esimerkki 0.4823</w:t>
      </w:r>
    </w:p>
    <w:p>
      <w:r>
        <w:t xml:space="preserve">Alku: Francine avasi franchising-taco-ravintolan kaupunkiinsa. Keskikohta: Francine aloitti mainoskampanjan saadakseen huomion pois kilpailijoilta. Loppu: Kampanja onnistui ja kilpailevat taco-liikkeet suljettiin.</w:t>
      </w:r>
    </w:p>
    <w:p>
      <w:r>
        <w:rPr>
          <w:b/>
        </w:rPr>
        <w:t xml:space="preserve">Tulos</w:t>
      </w:r>
    </w:p>
    <w:p>
      <w:r>
        <w:t xml:space="preserve">Francine tutki mainoskampanjaa, jonka tarkoituksena oli houkutella huomio pois kilpailijoilta.</w:t>
      </w:r>
    </w:p>
    <w:p>
      <w:r>
        <w:rPr>
          <w:b/>
        </w:rPr>
        <w:t xml:space="preserve">Esimerkki 0.4824</w:t>
      </w:r>
    </w:p>
    <w:p>
      <w:r>
        <w:t xml:space="preserve">Alku: Kate oli treenannut kuukausia. Keskikohta: Kate piti ruokavalionsa tiukkana. Loppu: Kate oli ylpeä.</w:t>
      </w:r>
    </w:p>
    <w:p>
      <w:r>
        <w:rPr>
          <w:b/>
        </w:rPr>
        <w:t xml:space="preserve">Tulos</w:t>
      </w:r>
    </w:p>
    <w:p>
      <w:r>
        <w:t xml:space="preserve">Kate huijasi usein ruokavaliotaan.</w:t>
      </w:r>
    </w:p>
    <w:p>
      <w:r>
        <w:rPr>
          <w:b/>
        </w:rPr>
        <w:t xml:space="preserve">Tulos</w:t>
      </w:r>
    </w:p>
    <w:p>
      <w:r>
        <w:t xml:space="preserve">Katen ruokavalio koostui kamalasti pizzasta ja jäätelöstä.</w:t>
      </w:r>
    </w:p>
    <w:p>
      <w:r>
        <w:rPr>
          <w:b/>
        </w:rPr>
        <w:t xml:space="preserve">Tulos</w:t>
      </w:r>
    </w:p>
    <w:p>
      <w:r>
        <w:t xml:space="preserve">Kate piti ruokavalionsa, mutta lihoi.</w:t>
      </w:r>
    </w:p>
    <w:p>
      <w:r>
        <w:rPr>
          <w:b/>
        </w:rPr>
        <w:t xml:space="preserve">Esimerkki 0,4825</w:t>
      </w:r>
    </w:p>
    <w:p>
      <w:r>
        <w:t xml:space="preserve">Alku: Päätin viime viikolla, että haluan rakentaa puutarhan. Keskikohta: Rakensin puutarhan. Loppu: Muutamaa kuukautta myöhemmin minulla oli upea puutarha!</w:t>
      </w:r>
    </w:p>
    <w:p>
      <w:r>
        <w:rPr>
          <w:b/>
        </w:rPr>
        <w:t xml:space="preserve">Tulos</w:t>
      </w:r>
    </w:p>
    <w:p>
      <w:r>
        <w:t xml:space="preserve">Hautasin puutarhan.</w:t>
      </w:r>
    </w:p>
    <w:p>
      <w:r>
        <w:rPr>
          <w:b/>
        </w:rPr>
        <w:t xml:space="preserve">Tulos</w:t>
      </w:r>
    </w:p>
    <w:p>
      <w:r>
        <w:t xml:space="preserve">En rakentanut puutarhaa.</w:t>
      </w:r>
    </w:p>
    <w:p>
      <w:r>
        <w:rPr>
          <w:b/>
        </w:rPr>
        <w:t xml:space="preserve">Tulos</w:t>
      </w:r>
    </w:p>
    <w:p>
      <w:r>
        <w:t xml:space="preserve">Minulla ei ole koskaan ollut puutarhaa.</w:t>
      </w:r>
    </w:p>
    <w:p>
      <w:r>
        <w:rPr>
          <w:b/>
        </w:rPr>
        <w:t xml:space="preserve">Esimerkki 0,4826</w:t>
      </w:r>
    </w:p>
    <w:p>
      <w:r>
        <w:t xml:space="preserve">Alku: Kaksi teini-ikäistä päätti mennä katsomaan elokuvaa. Keskikohta: He eivät olleet tarpeeksi vanhoja katsomaan haluamaansa elokuvaa. Loppu: Työntekijä sai heidät kiinni salakavaluudesta, ja heidät potkittiin ulos.</w:t>
      </w:r>
    </w:p>
    <w:p>
      <w:r>
        <w:rPr>
          <w:b/>
        </w:rPr>
        <w:t xml:space="preserve">Tulos</w:t>
      </w:r>
    </w:p>
    <w:p>
      <w:r>
        <w:t xml:space="preserve">He ostivat kaksi lippua ja löysivät paikat.</w:t>
      </w:r>
    </w:p>
    <w:p>
      <w:r>
        <w:rPr>
          <w:b/>
        </w:rPr>
        <w:t xml:space="preserve">Tulos</w:t>
      </w:r>
    </w:p>
    <w:p>
      <w:r>
        <w:t xml:space="preserve">He eivät olleet tarpeeksi vanhoja ymmärtääkseen elokuvaa, jonka he halusivat nähdä.</w:t>
      </w:r>
    </w:p>
    <w:p>
      <w:r>
        <w:rPr>
          <w:b/>
        </w:rPr>
        <w:t xml:space="preserve">Tulos</w:t>
      </w:r>
    </w:p>
    <w:p>
      <w:r>
        <w:t xml:space="preserve">He eivät olleet tarpeeksi nuoria nähdäkseen haluamansa elokuvan.</w:t>
      </w:r>
    </w:p>
    <w:p>
      <w:r>
        <w:rPr>
          <w:b/>
        </w:rPr>
        <w:t xml:space="preserve">Esimerkki 0.4827</w:t>
      </w:r>
    </w:p>
    <w:p>
      <w:r>
        <w:t xml:space="preserve">Alku: Ed ei ollut koskaan maistanut porkkanoita. Keskikohta: Ystävä löi vetoa, ettei Ed söisi niitä. Loppu: Hän tienasi 5 dollaria ja huomasi pitävänsä porkkanoista sittenkin!</w:t>
      </w:r>
    </w:p>
    <w:p>
      <w:r>
        <w:rPr>
          <w:b/>
        </w:rPr>
        <w:t xml:space="preserve">Tulos</w:t>
      </w:r>
    </w:p>
    <w:p>
      <w:r>
        <w:t xml:space="preserve">Vihollinen löi vetoa, ettei Ed söisi niitä.</w:t>
      </w:r>
    </w:p>
    <w:p>
      <w:r>
        <w:rPr>
          <w:b/>
        </w:rPr>
        <w:t xml:space="preserve">Tulos</w:t>
      </w:r>
    </w:p>
    <w:p>
      <w:r>
        <w:t xml:space="preserve">Eräs ystäväni löi vetoa, että Ed voisi syödä niitä miljoona kappaletta.</w:t>
      </w:r>
    </w:p>
    <w:p>
      <w:r>
        <w:rPr>
          <w:b/>
        </w:rPr>
        <w:t xml:space="preserve">Tulos</w:t>
      </w:r>
    </w:p>
    <w:p>
      <w:r>
        <w:t xml:space="preserve">Ystävä käski Ediä olemaan syömättä niitä.</w:t>
      </w:r>
    </w:p>
    <w:p>
      <w:r>
        <w:rPr>
          <w:b/>
        </w:rPr>
        <w:t xml:space="preserve">Esimerkki 0.4828</w:t>
      </w:r>
    </w:p>
    <w:p>
      <w:r>
        <w:t xml:space="preserve">Alku: Tim pelkäsi koiria. Keskikohta: Tim löysi sitten erittäin ystävällisen koiran. Loppu: Tim ei enää pitänyt koiria ilkeinä.</w:t>
      </w:r>
    </w:p>
    <w:p>
      <w:r>
        <w:rPr>
          <w:b/>
        </w:rPr>
        <w:t xml:space="preserve">Tulos</w:t>
      </w:r>
    </w:p>
    <w:p>
      <w:r>
        <w:t xml:space="preserve">Tim ei sitten löytänyt kovin ystävällistä koiraa.</w:t>
      </w:r>
    </w:p>
    <w:p>
      <w:r>
        <w:rPr>
          <w:b/>
        </w:rPr>
        <w:t xml:space="preserve">Tulos</w:t>
      </w:r>
    </w:p>
    <w:p>
      <w:r>
        <w:t xml:space="preserve">Sitten Tim löysi hyvin aggressiivisen koiran.</w:t>
      </w:r>
    </w:p>
    <w:p>
      <w:r>
        <w:rPr>
          <w:b/>
        </w:rPr>
        <w:t xml:space="preserve">Esimerkki 0.4829</w:t>
      </w:r>
    </w:p>
    <w:p>
      <w:r>
        <w:t xml:space="preserve">Alku: Jonas huomasi, että kaikki hänen ystävänsä nauttivat metsästyksestä. Keskikohta: Jonas lähti heidän kanssaan metsästämään, mutta ei pitänyt siitä. Loppu: Jonas päätti, ettei hän enää koskaan murehtisi uusien asioiden kokeilemista.</w:t>
      </w:r>
    </w:p>
    <w:p>
      <w:r>
        <w:rPr>
          <w:b/>
        </w:rPr>
        <w:t xml:space="preserve">Tulos</w:t>
      </w:r>
    </w:p>
    <w:p>
      <w:r>
        <w:t xml:space="preserve">Jonas rakastaa metsästystä.</w:t>
      </w:r>
    </w:p>
    <w:p>
      <w:r>
        <w:rPr>
          <w:b/>
        </w:rPr>
        <w:t xml:space="preserve">Tulos</w:t>
      </w:r>
    </w:p>
    <w:p>
      <w:r>
        <w:t xml:space="preserve">Jonas kävi heidän kanssaan metsästämässä ja rakasti sitä.</w:t>
      </w:r>
    </w:p>
    <w:p>
      <w:r>
        <w:rPr>
          <w:b/>
        </w:rPr>
        <w:t xml:space="preserve">Esimerkki 0,4830</w:t>
      </w:r>
    </w:p>
    <w:p>
      <w:r>
        <w:t xml:space="preserve">Alku: Charles näki paljon outoja asioita elämänsä aikana. Keskikohta: Charles kävi merenneitoesityksessä. Loppu: Hän kaatoi vettä kasvoilleen ja vartalolleen, mutta hänellä ei ollut jano.</w:t>
      </w:r>
    </w:p>
    <w:p>
      <w:r>
        <w:rPr>
          <w:b/>
        </w:rPr>
        <w:t xml:space="preserve">Tulos</w:t>
      </w:r>
    </w:p>
    <w:p>
      <w:r>
        <w:t xml:space="preserve">Sireeni kutsui Charlesin paikalle.</w:t>
      </w:r>
    </w:p>
    <w:p>
      <w:r>
        <w:rPr>
          <w:b/>
        </w:rPr>
        <w:t xml:space="preserve">Esimerkki 0,4831</w:t>
      </w:r>
    </w:p>
    <w:p>
      <w:r>
        <w:t xml:space="preserve">Alku: Kävelin eräänä päivänä kadulla. Keskikohta: Törmäsin vahingossa erääseen mieheen. Loppu: Hän alkoi huutaa minulle ja kiroilla.</w:t>
      </w:r>
    </w:p>
    <w:p>
      <w:r>
        <w:rPr>
          <w:b/>
        </w:rPr>
        <w:t xml:space="preserve">Tulos</w:t>
      </w:r>
    </w:p>
    <w:p>
      <w:r>
        <w:t xml:space="preserve">Välttelin vahingossa erästä miestä.</w:t>
      </w:r>
    </w:p>
    <w:p>
      <w:r>
        <w:rPr>
          <w:b/>
        </w:rPr>
        <w:t xml:space="preserve">Tulos</w:t>
      </w:r>
    </w:p>
    <w:p>
      <w:r>
        <w:t xml:space="preserve">Välttelin vahingossa törmäämästä mieheen.</w:t>
      </w:r>
    </w:p>
    <w:p>
      <w:r>
        <w:rPr>
          <w:b/>
        </w:rPr>
        <w:t xml:space="preserve">Tulos</w:t>
      </w:r>
    </w:p>
    <w:p>
      <w:r>
        <w:t xml:space="preserve">Autoin sokeaa miestä pääsemään kadun yli.</w:t>
      </w:r>
    </w:p>
    <w:p>
      <w:r>
        <w:rPr>
          <w:b/>
        </w:rPr>
        <w:t xml:space="preserve">Esimerkki 0.4832</w:t>
      </w:r>
    </w:p>
    <w:p>
      <w:r>
        <w:t xml:space="preserve">Alku: Margaret teki puvun Halloween-juhliin. Keskimmäinen: Hän tapasi siellä ystävän, joka myös suunnitteli pukuja. Loppu: Nyt he tekevät pukuja yhdessä harrastuksena.</w:t>
      </w:r>
    </w:p>
    <w:p>
      <w:r>
        <w:rPr>
          <w:b/>
        </w:rPr>
        <w:t xml:space="preserve">Tulos</w:t>
      </w:r>
    </w:p>
    <w:p>
      <w:r>
        <w:t xml:space="preserve">Margaret löysi kurpitsan veistämisen hauskemmaksi harrastukseksi.</w:t>
      </w:r>
    </w:p>
    <w:p>
      <w:r>
        <w:rPr>
          <w:b/>
        </w:rPr>
        <w:t xml:space="preserve">Esimerkki 0,4833</w:t>
      </w:r>
    </w:p>
    <w:p>
      <w:r>
        <w:t xml:space="preserve">Alku: Ystäväni Bobby soitti kutsuakseen minut illalliselle. Keskikohta: Bobby myönsi sitten minulle, että hän oli ollut ihastunut minuun jo vuosia, mutta ei uskaltanut kertoa minulle. Loppu: En epäillyt mitään, mutta ilta oli hieno.</w:t>
      </w:r>
    </w:p>
    <w:p>
      <w:r>
        <w:rPr>
          <w:b/>
        </w:rPr>
        <w:t xml:space="preserve">Tulos</w:t>
      </w:r>
    </w:p>
    <w:p>
      <w:r>
        <w:t xml:space="preserve">Bobby myönsi sitten minulle, että hän ei ollut koskaan ollut ihastunut minuun, mutta pelkäsi kertoa minulle.".</w:t>
      </w:r>
    </w:p>
    <w:p>
      <w:r>
        <w:rPr>
          <w:b/>
        </w:rPr>
        <w:t xml:space="preserve">Esimerkki 0,4834</w:t>
      </w:r>
    </w:p>
    <w:p>
      <w:r>
        <w:t xml:space="preserve">Alku: Lucy omistaa kolme koiraa. Keskikohta: Lucy lähtee matkalle ja tarvitsee jonkun vahtimaan koiriaan. Loppu: Kolmen päivän kuluessa Lucy saa apua kolmen koiransa kanssa.</w:t>
      </w:r>
    </w:p>
    <w:p>
      <w:r>
        <w:rPr>
          <w:b/>
        </w:rPr>
        <w:t xml:space="preserve">Tulos</w:t>
      </w:r>
    </w:p>
    <w:p>
      <w:r>
        <w:t xml:space="preserve">Lucy on lähdössä matkalle ja tarvitsee jonkun auttamaan häntä pakkaamisessa.</w:t>
      </w:r>
    </w:p>
    <w:p>
      <w:r>
        <w:rPr>
          <w:b/>
        </w:rPr>
        <w:t xml:space="preserve">Tulos</w:t>
      </w:r>
    </w:p>
    <w:p>
      <w:r>
        <w:t xml:space="preserve">Lucy lähtee matkalle ja tarvitsee jonkun vahtimaan kissojaan.</w:t>
      </w:r>
    </w:p>
    <w:p>
      <w:r>
        <w:rPr>
          <w:b/>
        </w:rPr>
        <w:t xml:space="preserve">Tulos</w:t>
      </w:r>
    </w:p>
    <w:p>
      <w:r>
        <w:t xml:space="preserve">Lucy ei ole lähdössä matkalle eikä tarvitse ketään vahtimaan koiriaan.</w:t>
      </w:r>
    </w:p>
    <w:p>
      <w:r>
        <w:rPr>
          <w:b/>
        </w:rPr>
        <w:t xml:space="preserve">Esimerkki 0,4835</w:t>
      </w:r>
    </w:p>
    <w:p>
      <w:r>
        <w:t xml:space="preserve">Alku: Jimmy lähti iltapäivällä skeittaamaan. Keskikohta: Jimmy mursi nilkkansa. Loppu: Jimmy on päättänyt luopua rullalautastaan.</w:t>
      </w:r>
    </w:p>
    <w:p>
      <w:r>
        <w:rPr>
          <w:b/>
        </w:rPr>
        <w:t xml:space="preserve">Tulos</w:t>
      </w:r>
    </w:p>
    <w:p>
      <w:r>
        <w:t xml:space="preserve">Jimmy ei murtanut yhtään luuta.</w:t>
      </w:r>
    </w:p>
    <w:p>
      <w:r>
        <w:rPr>
          <w:b/>
        </w:rPr>
        <w:t xml:space="preserve">Tulos</w:t>
      </w:r>
    </w:p>
    <w:p>
      <w:r>
        <w:t xml:space="preserve">Jimmy jauhoi kaupungin kovinta raidetta.</w:t>
      </w:r>
    </w:p>
    <w:p>
      <w:r>
        <w:rPr>
          <w:b/>
        </w:rPr>
        <w:t xml:space="preserve">Tulos</w:t>
      </w:r>
    </w:p>
    <w:p>
      <w:r>
        <w:t xml:space="preserve">Jimmy suojasi nilkkaansa.</w:t>
      </w:r>
    </w:p>
    <w:p>
      <w:r>
        <w:rPr>
          <w:b/>
        </w:rPr>
        <w:t xml:space="preserve">Esimerkki 0.4836</w:t>
      </w:r>
    </w:p>
    <w:p>
      <w:r>
        <w:t xml:space="preserve">Alku: Emma tarvitsi taksin hotellilta. Keskikohta: Emma päätti kysyä portsarilta, voisiko hän hankkia taksin. Loppu: Portsari soitti iloisesti taksin Emmalle.</w:t>
      </w:r>
    </w:p>
    <w:p>
      <w:r>
        <w:rPr>
          <w:b/>
        </w:rPr>
        <w:t xml:space="preserve">Tulos</w:t>
      </w:r>
    </w:p>
    <w:p>
      <w:r>
        <w:t xml:space="preserve">Emma päätti kysyä vahtimestarilta, voisiko hän saada taksin.</w:t>
      </w:r>
    </w:p>
    <w:p>
      <w:r>
        <w:rPr>
          <w:b/>
        </w:rPr>
        <w:t xml:space="preserve">Tulos</w:t>
      </w:r>
    </w:p>
    <w:p>
      <w:r>
        <w:t xml:space="preserve">Emma epäröi kysyä portsarilta, voisiko hän soittaa taksin.</w:t>
      </w:r>
    </w:p>
    <w:p>
      <w:r>
        <w:rPr>
          <w:b/>
        </w:rPr>
        <w:t xml:space="preserve">Tulos</w:t>
      </w:r>
    </w:p>
    <w:p>
      <w:r>
        <w:t xml:space="preserve">Ovimies päätti kysyä Emmalta, voisiko hän saada taksin.</w:t>
      </w:r>
    </w:p>
    <w:p>
      <w:r>
        <w:rPr>
          <w:b/>
        </w:rPr>
        <w:t xml:space="preserve">Esimerkki 0.4837</w:t>
      </w:r>
    </w:p>
    <w:p>
      <w:r>
        <w:t xml:space="preserve">Alku: Jake yritti muistaa, kuka oli puhunut hänet tähän mukaan. Keskikohta: Jake mursi leukansa pudotessaan köysiradalta. Loppu: Hän siemaisee ruokansa nyt pillin läpi ja elää katumuksensa kanssa.</w:t>
      </w:r>
    </w:p>
    <w:p>
      <w:r>
        <w:rPr>
          <w:b/>
        </w:rPr>
        <w:t xml:space="preserve">Tulos</w:t>
      </w:r>
    </w:p>
    <w:p>
      <w:r>
        <w:t xml:space="preserve">Jack mursi varpaansa, kun hän putosi portaista.</w:t>
      </w:r>
    </w:p>
    <w:p>
      <w:r>
        <w:rPr>
          <w:b/>
        </w:rPr>
        <w:t xml:space="preserve">Tulos</w:t>
      </w:r>
    </w:p>
    <w:p>
      <w:r>
        <w:t xml:space="preserve">Jake melkein mursi leukansa, kun hän putosi köysiradalta, mutta hän oli kunnossa.</w:t>
      </w:r>
    </w:p>
    <w:p>
      <w:r>
        <w:rPr>
          <w:b/>
        </w:rPr>
        <w:t xml:space="preserve">Tulos</w:t>
      </w:r>
    </w:p>
    <w:p>
      <w:r>
        <w:t xml:space="preserve">Jake piti köysiradasta.</w:t>
      </w:r>
    </w:p>
    <w:p>
      <w:r>
        <w:rPr>
          <w:b/>
        </w:rPr>
        <w:t xml:space="preserve">Esimerkki 0,4838</w:t>
      </w:r>
    </w:p>
    <w:p>
      <w:r>
        <w:t xml:space="preserve">Alku: Anan piti osallistua tanssikonserttiin. Keskikohta: Anan hiukset olivat valitettavasti sekaisin. Loppu: Anan ystävä teki hänelle kauniin pullan ja Ana oli onnellinen.</w:t>
      </w:r>
    </w:p>
    <w:p>
      <w:r>
        <w:rPr>
          <w:b/>
        </w:rPr>
        <w:t xml:space="preserve">Tulos</w:t>
      </w:r>
    </w:p>
    <w:p>
      <w:r>
        <w:t xml:space="preserve">Annan hiukset näyttivät aivan upeilta.</w:t>
      </w:r>
    </w:p>
    <w:p>
      <w:r>
        <w:rPr>
          <w:b/>
        </w:rPr>
        <w:t xml:space="preserve">Tulos</w:t>
      </w:r>
    </w:p>
    <w:p>
      <w:r>
        <w:t xml:space="preserve">Annan hiukset olivat kauniit.</w:t>
      </w:r>
    </w:p>
    <w:p>
      <w:r>
        <w:rPr>
          <w:b/>
        </w:rPr>
        <w:t xml:space="preserve">Tulos</w:t>
      </w:r>
    </w:p>
    <w:p>
      <w:r>
        <w:t xml:space="preserve">Annan hiukset olivat upeat.</w:t>
      </w:r>
    </w:p>
    <w:p>
      <w:r>
        <w:rPr>
          <w:b/>
        </w:rPr>
        <w:t xml:space="preserve">Esimerkki 0.4839</w:t>
      </w:r>
    </w:p>
    <w:p>
      <w:r>
        <w:t xml:space="preserve">Alku: Ron käytti aina hissiä työpaikalla. Keskikohta: Kunnes hissi vangitsi Ronin sisälle. Loppu: Hän käytti siitä lähtien aina portaita töissä.</w:t>
      </w:r>
    </w:p>
    <w:p>
      <w:r>
        <w:rPr>
          <w:b/>
        </w:rPr>
        <w:t xml:space="preserve">Tulos</w:t>
      </w:r>
    </w:p>
    <w:p>
      <w:r>
        <w:t xml:space="preserve">Hänen kokemuksensa olivat aina miellyttäviä.</w:t>
      </w:r>
    </w:p>
    <w:p>
      <w:r>
        <w:rPr>
          <w:b/>
        </w:rPr>
        <w:t xml:space="preserve">Tulos</w:t>
      </w:r>
    </w:p>
    <w:p>
      <w:r>
        <w:t xml:space="preserve">Kunnes hissi vangitsi Ronin ulos.</w:t>
      </w:r>
    </w:p>
    <w:p>
      <w:r>
        <w:rPr>
          <w:b/>
        </w:rPr>
        <w:t xml:space="preserve">Tulos</w:t>
      </w:r>
    </w:p>
    <w:p>
      <w:r>
        <w:t xml:space="preserve">Kunnes liukuportaat vangitsivat Ronin sisälle.</w:t>
      </w:r>
    </w:p>
    <w:p>
      <w:r>
        <w:rPr>
          <w:b/>
        </w:rPr>
        <w:t xml:space="preserve">Esimerkki 0.4840</w:t>
      </w:r>
    </w:p>
    <w:p>
      <w:r>
        <w:t xml:space="preserve">Alku: Kim antoi tyttärensä Lisan valmistaa aamiaista. Keskikohta: Lisa laittoi kaurapuuroon paljon ruskeaa sokeria. Loppu: Mutta kaurapuuro oli niin makeaa, ettei Kim pystynyt syömään sitä loppuun.</w:t>
      </w:r>
    </w:p>
    <w:p>
      <w:r>
        <w:rPr>
          <w:b/>
        </w:rPr>
        <w:t xml:space="preserve">Tulos</w:t>
      </w:r>
    </w:p>
    <w:p>
      <w:r>
        <w:t xml:space="preserve">Lisa laittoi voileipään paljon ruskeaa sokeria.</w:t>
      </w:r>
    </w:p>
    <w:p>
      <w:r>
        <w:rPr>
          <w:b/>
        </w:rPr>
        <w:t xml:space="preserve">Tulos</w:t>
      </w:r>
    </w:p>
    <w:p>
      <w:r>
        <w:t xml:space="preserve">Lisa laittoi munakkaaseen paljon sipulia.</w:t>
      </w:r>
    </w:p>
    <w:p>
      <w:r>
        <w:rPr>
          <w:b/>
        </w:rPr>
        <w:t xml:space="preserve">Tulos</w:t>
      </w:r>
    </w:p>
    <w:p>
      <w:r>
        <w:t xml:space="preserve">Lisa laittoi kaurapuuroon paljon suolaa.</w:t>
      </w:r>
    </w:p>
    <w:p>
      <w:r>
        <w:rPr>
          <w:b/>
        </w:rPr>
        <w:t xml:space="preserve">Esimerkki 0,4841</w:t>
      </w:r>
    </w:p>
    <w:p>
      <w:r>
        <w:t xml:space="preserve">Alku: Mike oli nälkäinen. Keskikohta: Mike löysi jääkaapista osan ruoastaan sekä salaatin ja voileivän. Loppu: Hän päätyi syömään myös voileivän ja salaatin.</w:t>
      </w:r>
    </w:p>
    <w:p>
      <w:r>
        <w:rPr>
          <w:b/>
        </w:rPr>
        <w:t xml:space="preserve">Tulos</w:t>
      </w:r>
    </w:p>
    <w:p>
      <w:r>
        <w:t xml:space="preserve">Mike ei löytänyt jääkaapista yhtään ruokaa sekä salaattia ja voileipää.</w:t>
      </w:r>
    </w:p>
    <w:p>
      <w:r>
        <w:rPr>
          <w:b/>
        </w:rPr>
        <w:t xml:space="preserve">Esimerkki 0.4842</w:t>
      </w:r>
    </w:p>
    <w:p>
      <w:r>
        <w:t xml:space="preserve">Alku: Luis ja Luz olivat ostoksilla, kun Louisille tuli nälkä. Keskikohta: Luis ja Luz menivät ravintolaan. Loppu: Tarjoilija saapui ruoan kanssa, ja Luis ja Luz söivät tyytyväisinä.</w:t>
      </w:r>
    </w:p>
    <w:p>
      <w:r>
        <w:rPr>
          <w:b/>
        </w:rPr>
        <w:t xml:space="preserve">Tulos</w:t>
      </w:r>
    </w:p>
    <w:p>
      <w:r>
        <w:t xml:space="preserve">Luis ja Luz menivät kotiin syömään.</w:t>
      </w:r>
    </w:p>
    <w:p>
      <w:r>
        <w:rPr>
          <w:b/>
        </w:rPr>
        <w:t xml:space="preserve">Tulos</w:t>
      </w:r>
    </w:p>
    <w:p>
      <w:r>
        <w:t xml:space="preserve">Luis ja Luz menivät bussipysäkille.</w:t>
      </w:r>
    </w:p>
    <w:p>
      <w:r>
        <w:rPr>
          <w:b/>
        </w:rPr>
        <w:t xml:space="preserve">Tulos</w:t>
      </w:r>
    </w:p>
    <w:p>
      <w:r>
        <w:t xml:space="preserve">Luis ja Luz menivät teatteriin.</w:t>
      </w:r>
    </w:p>
    <w:p>
      <w:r>
        <w:rPr>
          <w:b/>
        </w:rPr>
        <w:t xml:space="preserve">Esimerkki 0.4843</w:t>
      </w:r>
    </w:p>
    <w:p>
      <w:r>
        <w:t xml:space="preserve">Alku: Ada oli ruokaostoksilla. Keskikohta: Ada jäi kiinni varkaudesta. Loppu: Ada joutui lähtemään ruokakaupasta tyhjin käsin.</w:t>
      </w:r>
    </w:p>
    <w:p>
      <w:r>
        <w:rPr>
          <w:b/>
        </w:rPr>
        <w:t xml:space="preserve">Tulos</w:t>
      </w:r>
    </w:p>
    <w:p>
      <w:r>
        <w:t xml:space="preserve">Ada osti elintarvikkeet nälkäiseltä ihmiseltä, joka yritti varastaa.</w:t>
      </w:r>
    </w:p>
    <w:p>
      <w:r>
        <w:rPr>
          <w:b/>
        </w:rPr>
        <w:t xml:space="preserve">Tulos</w:t>
      </w:r>
    </w:p>
    <w:p>
      <w:r>
        <w:t xml:space="preserve">Hän jäi lopulta kiinni varkaudesta, mutta pääsi pakenemaan ruoan kanssa.</w:t>
      </w:r>
    </w:p>
    <w:p>
      <w:r>
        <w:rPr>
          <w:b/>
        </w:rPr>
        <w:t xml:space="preserve">Tulos</w:t>
      </w:r>
    </w:p>
    <w:p>
      <w:r>
        <w:t xml:space="preserve">Hän sai lopulta kaksi mangoa.</w:t>
      </w:r>
    </w:p>
    <w:p>
      <w:r>
        <w:rPr>
          <w:b/>
        </w:rPr>
        <w:t xml:space="preserve">Esimerkki 0.4844</w:t>
      </w:r>
    </w:p>
    <w:p>
      <w:r>
        <w:t xml:space="preserve">Alku: Se oli kylmä yö. Keskikohta: Hän löysi verta peitoistaan. Loppu: Ja Bobin peitoissa oli myös verta.</w:t>
      </w:r>
    </w:p>
    <w:p>
      <w:r>
        <w:rPr>
          <w:b/>
        </w:rPr>
        <w:t xml:space="preserve">Tulos</w:t>
      </w:r>
    </w:p>
    <w:p>
      <w:r>
        <w:t xml:space="preserve">Hän löysi puhtaita huopia.</w:t>
      </w:r>
    </w:p>
    <w:p>
      <w:r>
        <w:rPr>
          <w:b/>
        </w:rPr>
        <w:t xml:space="preserve">Tulos</w:t>
      </w:r>
    </w:p>
    <w:p>
      <w:r>
        <w:t xml:space="preserve">Hän löysi peittonsa verestä.</w:t>
      </w:r>
    </w:p>
    <w:p>
      <w:r>
        <w:rPr>
          <w:b/>
        </w:rPr>
        <w:t xml:space="preserve">Tulos</w:t>
      </w:r>
    </w:p>
    <w:p>
      <w:r>
        <w:t xml:space="preserve">Hän löysi lämpöä peitoistaan.</w:t>
      </w:r>
    </w:p>
    <w:p>
      <w:r>
        <w:rPr>
          <w:b/>
        </w:rPr>
        <w:t xml:space="preserve">Esimerkki 0,4845</w:t>
      </w:r>
    </w:p>
    <w:p>
      <w:r>
        <w:t xml:space="preserve">Alku: Tom halusi lukea kirjaa. Keskikohta: Tom ei osannut päättää, mitä lukea. Loppu: Tom luki Raamattua.</w:t>
      </w:r>
    </w:p>
    <w:p>
      <w:r>
        <w:rPr>
          <w:b/>
        </w:rPr>
        <w:t xml:space="preserve">Tulos</w:t>
      </w:r>
    </w:p>
    <w:p>
      <w:r>
        <w:t xml:space="preserve">Tom ei osannut päättää, mitä jättää huomiotta.</w:t>
      </w:r>
    </w:p>
    <w:p>
      <w:r>
        <w:rPr>
          <w:b/>
        </w:rPr>
        <w:t xml:space="preserve">Tulos</w:t>
      </w:r>
    </w:p>
    <w:p>
      <w:r>
        <w:t xml:space="preserve">Tom ei osannut päättää, mitä katsoa.</w:t>
      </w:r>
    </w:p>
    <w:p>
      <w:r>
        <w:rPr>
          <w:b/>
        </w:rPr>
        <w:t xml:space="preserve">Tulos</w:t>
      </w:r>
    </w:p>
    <w:p>
      <w:r>
        <w:t xml:space="preserve">Tom päätti lukea sarjakuvia.</w:t>
      </w:r>
    </w:p>
    <w:p>
      <w:r>
        <w:rPr>
          <w:b/>
        </w:rPr>
        <w:t xml:space="preserve">Esimerkki 0.4846</w:t>
      </w:r>
    </w:p>
    <w:p>
      <w:r>
        <w:t xml:space="preserve">Alku: Tom oli menossa juhliin. Keskikohta: Hän oli yliväsynyt ja harkitsi hetken aikaa, ettei menisi. Mutta sitten hän pakotti itsensä lähtemään talosta. Loppu: Tomilla oli lopulta hauskaa koko yö.</w:t>
      </w:r>
    </w:p>
    <w:p>
      <w:r>
        <w:rPr>
          <w:b/>
        </w:rPr>
        <w:t xml:space="preserve">Tulos</w:t>
      </w:r>
    </w:p>
    <w:p>
      <w:r>
        <w:t xml:space="preserve">Hän oli yliväsynyt ja harkitsi hetken aikaa, ettei lähtisi. Mutta sitten hän pakotti itsensä lähtemään maasta.</w:t>
      </w:r>
    </w:p>
    <w:p>
      <w:r>
        <w:rPr>
          <w:b/>
        </w:rPr>
        <w:t xml:space="preserve">Esimerkki 0.4847</w:t>
      </w:r>
    </w:p>
    <w:p>
      <w:r>
        <w:t xml:space="preserve">Alku: Jill halusi tähtitieteilijäksi. Keskimmäinen: Hän päätti ottaa luonnontieteiden kurssin yliopistossa. Loppu: Hänestä tuli sen sijaan avaruuden tieteellinen kuvittaja.</w:t>
      </w:r>
    </w:p>
    <w:p>
      <w:r>
        <w:rPr>
          <w:b/>
        </w:rPr>
        <w:t xml:space="preserve">Tulos</w:t>
      </w:r>
    </w:p>
    <w:p>
      <w:r>
        <w:t xml:space="preserve">Jill reputti luonnontieteiden kurssin yliopistossa.</w:t>
      </w:r>
    </w:p>
    <w:p>
      <w:r>
        <w:rPr>
          <w:b/>
        </w:rPr>
        <w:t xml:space="preserve">Tulos</w:t>
      </w:r>
    </w:p>
    <w:p>
      <w:r>
        <w:t xml:space="preserve">Hän päätti olla ottamatta luonnontieteiden kurssia yliopistossa.</w:t>
      </w:r>
    </w:p>
    <w:p>
      <w:r>
        <w:rPr>
          <w:b/>
        </w:rPr>
        <w:t xml:space="preserve">Tulos</w:t>
      </w:r>
    </w:p>
    <w:p>
      <w:r>
        <w:t xml:space="preserve">Hän päätti ottaa keramiikkakurssin yliopistossa.</w:t>
      </w:r>
    </w:p>
    <w:p>
      <w:r>
        <w:rPr>
          <w:b/>
        </w:rPr>
        <w:t xml:space="preserve">Esimerkki 0.4848</w:t>
      </w:r>
    </w:p>
    <w:p>
      <w:r>
        <w:t xml:space="preserve">Alku: Shuli tykkäsi harjoitella tietokoneohjelmointia. Keskikohta: Hän loi ensimmäisen soolo-ohjelmansa. Loppu: Se toimi täydellisesti!</w:t>
      </w:r>
    </w:p>
    <w:p>
      <w:r>
        <w:rPr>
          <w:b/>
        </w:rPr>
        <w:t xml:space="preserve">Tulos</w:t>
      </w:r>
    </w:p>
    <w:p>
      <w:r>
        <w:t xml:space="preserve">Hän loi kymmenennen soolo-ohjelmansa.</w:t>
      </w:r>
    </w:p>
    <w:p>
      <w:r>
        <w:rPr>
          <w:b/>
        </w:rPr>
        <w:t xml:space="preserve">Tulos</w:t>
      </w:r>
    </w:p>
    <w:p>
      <w:r>
        <w:t xml:space="preserve">Hän loi ensimmäisen yksinpurjeveneen.</w:t>
      </w:r>
    </w:p>
    <w:p>
      <w:r>
        <w:rPr>
          <w:b/>
        </w:rPr>
        <w:t xml:space="preserve">Tulos</w:t>
      </w:r>
    </w:p>
    <w:p>
      <w:r>
        <w:t xml:space="preserve">Hän ei kuitenkaan koskaan saanut ohjelmaa valmiiksi.</w:t>
      </w:r>
    </w:p>
    <w:p>
      <w:r>
        <w:rPr>
          <w:b/>
        </w:rPr>
        <w:t xml:space="preserve">Esimerkki 0,4849</w:t>
      </w:r>
    </w:p>
    <w:p>
      <w:r>
        <w:t xml:space="preserve">Alku: Sirkusnäytös alkoi ja 100 klovnia tuli päälavalle. Keskikohta: Kärryt täynnä piirakoita rullattiin ulos. Loppu: Yksi klovni löi piirakan toisen naamaan ja juoksi pois.</w:t>
      </w:r>
    </w:p>
    <w:p>
      <w:r>
        <w:rPr>
          <w:b/>
        </w:rPr>
        <w:t xml:space="preserve">Tulos</w:t>
      </w:r>
    </w:p>
    <w:p>
      <w:r>
        <w:t xml:space="preserve">Kärryt täynnä tacoja rullattiin ulos.</w:t>
      </w:r>
    </w:p>
    <w:p>
      <w:r>
        <w:rPr>
          <w:b/>
        </w:rPr>
        <w:t xml:space="preserve">Tulos</w:t>
      </w:r>
    </w:p>
    <w:p>
      <w:r>
        <w:t xml:space="preserve">Kärryt täynnä vesimeloneita rullattiin ulos.</w:t>
      </w:r>
    </w:p>
    <w:p>
      <w:r>
        <w:rPr>
          <w:b/>
        </w:rPr>
        <w:t xml:space="preserve">Tulos</w:t>
      </w:r>
    </w:p>
    <w:p>
      <w:r>
        <w:t xml:space="preserve">Piirakoita ei ollut.</w:t>
      </w:r>
    </w:p>
    <w:p>
      <w:r>
        <w:rPr>
          <w:b/>
        </w:rPr>
        <w:t xml:space="preserve">Esimerkki 0,4850</w:t>
      </w:r>
    </w:p>
    <w:p>
      <w:r>
        <w:t xml:space="preserve">Alku: Äitini ja minä riitelimme paljon. Keskikohta: Olimme eri mieltä siitä, miten kuritin lapsiani. Loppu: Soitin lopulta äidilleni, ja me kaksi teimme sovinnon.</w:t>
      </w:r>
    </w:p>
    <w:p>
      <w:r>
        <w:rPr>
          <w:b/>
        </w:rPr>
        <w:t xml:space="preserve">Tulos</w:t>
      </w:r>
    </w:p>
    <w:p>
      <w:r>
        <w:t xml:space="preserve">Kieltäydyin soittamasta hänelle, emmekä me koskaan sopineet keskenämme.</w:t>
      </w:r>
    </w:p>
    <w:p>
      <w:r>
        <w:rPr>
          <w:b/>
        </w:rPr>
        <w:t xml:space="preserve">Tulos</w:t>
      </w:r>
    </w:p>
    <w:p>
      <w:r>
        <w:t xml:space="preserve">Sovimme siitä, miten kurinpidin lapsiani.</w:t>
      </w:r>
    </w:p>
    <w:p>
      <w:r>
        <w:rPr>
          <w:b/>
        </w:rPr>
        <w:t xml:space="preserve">Tulos</w:t>
      </w:r>
    </w:p>
    <w:p>
      <w:r>
        <w:t xml:space="preserve">Olimme eri mieltä siitä, miten kurinpidin lapsiani. Emme koskaan sopineet.</w:t>
      </w:r>
    </w:p>
    <w:p>
      <w:r>
        <w:rPr>
          <w:b/>
        </w:rPr>
        <w:t xml:space="preserve">Esimerkki 0,4851</w:t>
      </w:r>
    </w:p>
    <w:p>
      <w:r>
        <w:t xml:space="preserve">Alku: Bobby oli todella hyvä painija lukiossa. Keskimmäinen: Bobby valittiin myöhemmin kilpailemaan olympialaisiin. Loppu: Hän palasi kotiin kultamitalin kanssa!</w:t>
      </w:r>
    </w:p>
    <w:p>
      <w:r>
        <w:rPr>
          <w:b/>
        </w:rPr>
        <w:t xml:space="preserve">Tulos</w:t>
      </w:r>
    </w:p>
    <w:p>
      <w:r>
        <w:t xml:space="preserve">Bobby jätettiin myöhemmin pois olympialaisista.</w:t>
      </w:r>
    </w:p>
    <w:p>
      <w:r>
        <w:rPr>
          <w:b/>
        </w:rPr>
        <w:t xml:space="preserve">Tulos</w:t>
      </w:r>
    </w:p>
    <w:p>
      <w:r>
        <w:t xml:space="preserve">Bobby hylättiin myöhemmin olympialaisissa.</w:t>
      </w:r>
    </w:p>
    <w:p>
      <w:r>
        <w:rPr>
          <w:b/>
        </w:rPr>
        <w:t xml:space="preserve">Tulos</w:t>
      </w:r>
    </w:p>
    <w:p>
      <w:r>
        <w:t xml:space="preserve">Bobby valittiin myöhemmin osallistumaan syömiskilpailuun.</w:t>
      </w:r>
    </w:p>
    <w:p>
      <w:r>
        <w:rPr>
          <w:b/>
        </w:rPr>
        <w:t xml:space="preserve">Esimerkki 0,4852</w:t>
      </w:r>
    </w:p>
    <w:p>
      <w:r>
        <w:t xml:space="preserve">Alku: Jose on maahanmuuttaja. Keskikohta: Josen perhe ei enää asu Meksikossa. Loppu: Jose vannoo, ettei mene enää koskaan Meksikoon.</w:t>
      </w:r>
    </w:p>
    <w:p>
      <w:r>
        <w:rPr>
          <w:b/>
        </w:rPr>
        <w:t xml:space="preserve">Tulos</w:t>
      </w:r>
    </w:p>
    <w:p>
      <w:r>
        <w:t xml:space="preserve">Josen perhe ei enää asu Kanadassa.</w:t>
      </w:r>
    </w:p>
    <w:p>
      <w:r>
        <w:rPr>
          <w:b/>
        </w:rPr>
        <w:t xml:space="preserve">Tulos</w:t>
      </w:r>
    </w:p>
    <w:p>
      <w:r>
        <w:t xml:space="preserve">Josen perhe haluaa asua Meksikossa.</w:t>
      </w:r>
    </w:p>
    <w:p>
      <w:r>
        <w:rPr>
          <w:b/>
        </w:rPr>
        <w:t xml:space="preserve">Esimerkki 0.4853</w:t>
      </w:r>
    </w:p>
    <w:p>
      <w:r>
        <w:t xml:space="preserve">Alku: Pearsonit päättivät lähteä automatkalle. Keskikohta: Pearson kertoi lapsuusmuistoistaan ystävilleen. Loppu: Heillä oli mahtavaa aikaa!</w:t>
      </w:r>
    </w:p>
    <w:p>
      <w:r>
        <w:rPr>
          <w:b/>
        </w:rPr>
        <w:t xml:space="preserve">Tulos</w:t>
      </w:r>
    </w:p>
    <w:p>
      <w:r>
        <w:t xml:space="preserve">Pearson kertoi lapsuusmuistoistaan ystävilleen.</w:t>
      </w:r>
    </w:p>
    <w:p>
      <w:r>
        <w:rPr>
          <w:b/>
        </w:rPr>
        <w:t xml:space="preserve">Tulos</w:t>
      </w:r>
    </w:p>
    <w:p>
      <w:r>
        <w:t xml:space="preserve">Pearson kertoi pelottavista muistoista ystävilleen.</w:t>
      </w:r>
    </w:p>
    <w:p>
      <w:r>
        <w:rPr>
          <w:b/>
        </w:rPr>
        <w:t xml:space="preserve">Tulos</w:t>
      </w:r>
    </w:p>
    <w:p>
      <w:r>
        <w:t xml:space="preserve">Pearson jäi kotiin ja ajoi traktoria.</w:t>
      </w:r>
    </w:p>
    <w:p>
      <w:r>
        <w:rPr>
          <w:b/>
        </w:rPr>
        <w:t xml:space="preserve">Esimerkki 0,4854</w:t>
      </w:r>
    </w:p>
    <w:p>
      <w:r>
        <w:t xml:space="preserve">Alku: Sara oli bussipysäkillä. Keskikohta: Sara jätti viulunsa bussipysäkille. Loppu: Jonkun vanhemmat joutuivat auttamaan häntä hakemaan sen pois.</w:t>
      </w:r>
    </w:p>
    <w:p>
      <w:r>
        <w:rPr>
          <w:b/>
        </w:rPr>
        <w:t xml:space="preserve">Tulos</w:t>
      </w:r>
    </w:p>
    <w:p>
      <w:r>
        <w:t xml:space="preserve">Saralla oli kaikki tarvittava bussipysäkillä.</w:t>
      </w:r>
    </w:p>
    <w:p>
      <w:r>
        <w:rPr>
          <w:b/>
        </w:rPr>
        <w:t xml:space="preserve">Esimerkki 0,4855</w:t>
      </w:r>
    </w:p>
    <w:p>
      <w:r>
        <w:t xml:space="preserve">Alku: Kaverini ja minä tapasimme leikkiä vanhassa ladossa kaupungissamme. Keskellä: Eräänä päivänä kaupunki purki vanhan ladon. Loppu: Olimme surullisia, että yksi lempileikkipaikoistamme oli poissa.</w:t>
      </w:r>
    </w:p>
    <w:p>
      <w:r>
        <w:rPr>
          <w:b/>
        </w:rPr>
        <w:t xml:space="preserve">Tulos</w:t>
      </w:r>
    </w:p>
    <w:p>
      <w:r>
        <w:t xml:space="preserve">He olivat remontoimassa latoa sellaiseksi kuin se oli ennen.</w:t>
      </w:r>
    </w:p>
    <w:p>
      <w:r>
        <w:rPr>
          <w:b/>
        </w:rPr>
        <w:t xml:space="preserve">Esimerkki 0,4856</w:t>
      </w:r>
    </w:p>
    <w:p>
      <w:r>
        <w:t xml:space="preserve">Alku: Joanne rakastaa leipoa keksejä isoäitinsä kanssa. Keskimmäinen: Joanne osti kaikki ainekset ja meni sinne. Loppu: He leipoivat keksejä koko iltapäivän.</w:t>
      </w:r>
    </w:p>
    <w:p>
      <w:r>
        <w:rPr>
          <w:b/>
        </w:rPr>
        <w:t xml:space="preserve">Tulos</w:t>
      </w:r>
    </w:p>
    <w:p>
      <w:r>
        <w:t xml:space="preserve">Joanne myi kaikki ainekset ja lähti kotiin.</w:t>
      </w:r>
    </w:p>
    <w:p>
      <w:r>
        <w:rPr>
          <w:b/>
        </w:rPr>
        <w:t xml:space="preserve">Tulos</w:t>
      </w:r>
    </w:p>
    <w:p>
      <w:r>
        <w:t xml:space="preserve">Joanne varasti kaikki ainekset ja meni sinne.</w:t>
      </w:r>
    </w:p>
    <w:p>
      <w:r>
        <w:rPr>
          <w:b/>
        </w:rPr>
        <w:t xml:space="preserve">Tulos</w:t>
      </w:r>
    </w:p>
    <w:p>
      <w:r>
        <w:t xml:space="preserve">Hänellä ei kuitenkaan ollut aikaa ostaa aineksia.</w:t>
      </w:r>
    </w:p>
    <w:p>
      <w:r>
        <w:rPr>
          <w:b/>
        </w:rPr>
        <w:t xml:space="preserve">Esimerkki 0.4857</w:t>
      </w:r>
    </w:p>
    <w:p>
      <w:r>
        <w:t xml:space="preserve">Alku: Janet oli opiskellut koko viikon. Keskikohta: Janet pyörtyi työpöytänsä ääreen uupumuksesta. Loppu: Janet tarkisti kellonajan ja tajusi, että hän oli nukkunut kokeeseensa liian myöhään!</w:t>
      </w:r>
    </w:p>
    <w:p>
      <w:r>
        <w:rPr>
          <w:b/>
        </w:rPr>
        <w:t xml:space="preserve">Tulos</w:t>
      </w:r>
    </w:p>
    <w:p>
      <w:r>
        <w:t xml:space="preserve">Janet odotti innokkaasti työpöytänsä ääressä.</w:t>
      </w:r>
    </w:p>
    <w:p>
      <w:r>
        <w:rPr>
          <w:b/>
        </w:rPr>
        <w:t xml:space="preserve">Tulos</w:t>
      </w:r>
    </w:p>
    <w:p>
      <w:r>
        <w:t xml:space="preserve">Janet pyörtyi uupumuksesta anti-lecturniinsa.</w:t>
      </w:r>
    </w:p>
    <w:p>
      <w:r>
        <w:rPr>
          <w:b/>
        </w:rPr>
        <w:t xml:space="preserve">Tulos</w:t>
      </w:r>
    </w:p>
    <w:p>
      <w:r>
        <w:t xml:space="preserve">Janet jakoi tentit pöydältään.</w:t>
      </w:r>
    </w:p>
    <w:p>
      <w:r>
        <w:rPr>
          <w:b/>
        </w:rPr>
        <w:t xml:space="preserve">Esimerkki 0,4858</w:t>
      </w:r>
    </w:p>
    <w:p>
      <w:r>
        <w:t xml:space="preserve">Alku: Tyttäreni meni vauvakutsuille kaksi viikkoa sitten. Keskimmäinen: Hän lensi yön yli maan toiselle puolelle osallistuakseen. Loppu: Hän oli hyvin väsynyt, mutta iloinen nähdessään ystävänsä Kaliforniassa.</w:t>
      </w:r>
    </w:p>
    <w:p>
      <w:r>
        <w:rPr>
          <w:b/>
        </w:rPr>
        <w:t xml:space="preserve">Tulos</w:t>
      </w:r>
    </w:p>
    <w:p>
      <w:r>
        <w:t xml:space="preserve">Hänellä on runsaasti aikaa nukkua, joten olin hyvin levännyt.</w:t>
      </w:r>
    </w:p>
    <w:p>
      <w:r>
        <w:rPr>
          <w:b/>
        </w:rPr>
        <w:t xml:space="preserve">Esimerkki 0.4859</w:t>
      </w:r>
    </w:p>
    <w:p>
      <w:r>
        <w:t xml:space="preserve">Alku: Kendrick tiesi Indianan pikkukaupungissa, että hänestä tulisi menestyjä. Keskikohta: Kendrickin suunnitelmat epäonnistuivat, joten hän päätti, että oli aika luovuttaa. Loppu: Mutta parin vuoden kuluttua he muuttivat kotimaahansa Brasiliaan.</w:t>
      </w:r>
    </w:p>
    <w:p>
      <w:r>
        <w:rPr>
          <w:b/>
        </w:rPr>
        <w:t xml:space="preserve">Tulos</w:t>
      </w:r>
    </w:p>
    <w:p>
      <w:r>
        <w:t xml:space="preserve">Kendrick perusti oman yrityksen ja rikastui.</w:t>
      </w:r>
    </w:p>
    <w:p>
      <w:r>
        <w:rPr>
          <w:b/>
        </w:rPr>
        <w:t xml:space="preserve">Tulos</w:t>
      </w:r>
    </w:p>
    <w:p>
      <w:r>
        <w:t xml:space="preserve">Kendrick oli menestynyt, joten hän päätti, että oli aika antaa hyväntekeväisyyteen.</w:t>
      </w:r>
    </w:p>
    <w:p>
      <w:r>
        <w:rPr>
          <w:b/>
        </w:rPr>
        <w:t xml:space="preserve">Tulos</w:t>
      </w:r>
    </w:p>
    <w:p>
      <w:r>
        <w:t xml:space="preserve">Kendrickin suunnitelmat onnistuivat, joten he päättivät, että oli aika olla palaamatta kotiin.</w:t>
      </w:r>
    </w:p>
    <w:p>
      <w:r>
        <w:rPr>
          <w:b/>
        </w:rPr>
        <w:t xml:space="preserve">Esimerkki 0.4860</w:t>
      </w:r>
    </w:p>
    <w:p>
      <w:r>
        <w:t xml:space="preserve">Alku: Tunsin kerran tytön nimeltä Francesca. Keskimmäinen: Francesca ja minä seurustelimme. Loppu: Lopulta päätimme, että meidän pitäisi erota ja jatkaa elämäämme...</w:t>
      </w:r>
    </w:p>
    <w:p>
      <w:r>
        <w:rPr>
          <w:b/>
        </w:rPr>
        <w:t xml:space="preserve">Tulos</w:t>
      </w:r>
    </w:p>
    <w:p>
      <w:r>
        <w:t xml:space="preserve">Francesca ja minä epäilimme sitä.</w:t>
      </w:r>
    </w:p>
    <w:p>
      <w:r>
        <w:rPr>
          <w:b/>
        </w:rPr>
        <w:t xml:space="preserve">Tulos</w:t>
      </w:r>
    </w:p>
    <w:p>
      <w:r>
        <w:t xml:space="preserve">Francesca ja minä menimme naimisiin.</w:t>
      </w:r>
    </w:p>
    <w:p>
      <w:r>
        <w:rPr>
          <w:b/>
        </w:rPr>
        <w:t xml:space="preserve">Tulos</w:t>
      </w:r>
    </w:p>
    <w:p>
      <w:r>
        <w:t xml:space="preserve">Francesca ja minä emme koskaan päässeet pois ystäväpiiristä emmekä koskaan seurustelleet.</w:t>
      </w:r>
    </w:p>
    <w:p>
      <w:r>
        <w:rPr>
          <w:b/>
        </w:rPr>
        <w:t xml:space="preserve">Esimerkki 0,4861</w:t>
      </w:r>
    </w:p>
    <w:p>
      <w:r>
        <w:t xml:space="preserve">Alku: Se oli lentopallokauden toinen ottelu. Keskimmäinen: Hän pelasi eikä oikein nauttinut siitä. Loppu: Hän pyysi valmentajaa etsimään jonkun muun.</w:t>
      </w:r>
    </w:p>
    <w:p>
      <w:r>
        <w:rPr>
          <w:b/>
        </w:rPr>
        <w:t xml:space="preserve">Tulos</w:t>
      </w:r>
    </w:p>
    <w:p>
      <w:r>
        <w:t xml:space="preserve">Hän söi lounaan eikä oikein nauttinut siitä.</w:t>
      </w:r>
    </w:p>
    <w:p>
      <w:r>
        <w:rPr>
          <w:b/>
        </w:rPr>
        <w:t xml:space="preserve">Tulos</w:t>
      </w:r>
    </w:p>
    <w:p>
      <w:r>
        <w:t xml:space="preserve">Hän pelasi eikä oikein nauttinut minusta.</w:t>
      </w:r>
    </w:p>
    <w:p>
      <w:r>
        <w:rPr>
          <w:b/>
        </w:rPr>
        <w:t xml:space="preserve">Tulos</w:t>
      </w:r>
    </w:p>
    <w:p>
      <w:r>
        <w:t xml:space="preserve">Hän pelasi sitä ja nautti siitä kovasti.</w:t>
      </w:r>
    </w:p>
    <w:p>
      <w:r>
        <w:rPr>
          <w:b/>
        </w:rPr>
        <w:t xml:space="preserve">Esimerkki 0.4862</w:t>
      </w:r>
    </w:p>
    <w:p>
      <w:r>
        <w:t xml:space="preserve">Alku: Eric oli innoissaan kesälomasta. Keskikohta: Eric sai kesällä mononukleoosin. Loppu: Eric oli iloinen, että hän oli terve ja palasi kouluun.</w:t>
      </w:r>
    </w:p>
    <w:p>
      <w:r>
        <w:rPr>
          <w:b/>
        </w:rPr>
        <w:t xml:space="preserve">Tulos</w:t>
      </w:r>
    </w:p>
    <w:p>
      <w:r>
        <w:t xml:space="preserve">Eric sai HIV:n kesällä.</w:t>
      </w:r>
    </w:p>
    <w:p>
      <w:r>
        <w:rPr>
          <w:b/>
        </w:rPr>
        <w:t xml:space="preserve">Tulos</w:t>
      </w:r>
    </w:p>
    <w:p>
      <w:r>
        <w:t xml:space="preserve">Eric sai mononukleoosin eikä koskaan täysin toipunut.</w:t>
      </w:r>
    </w:p>
    <w:p>
      <w:r>
        <w:rPr>
          <w:b/>
        </w:rPr>
        <w:t xml:space="preserve">Tulos</w:t>
      </w:r>
    </w:p>
    <w:p>
      <w:r>
        <w:t xml:space="preserve">Ericillä oli terve ja onnellinen kesä.</w:t>
      </w:r>
    </w:p>
    <w:p>
      <w:r>
        <w:rPr>
          <w:b/>
        </w:rPr>
        <w:t xml:space="preserve">Esimerkki 0,4863</w:t>
      </w:r>
    </w:p>
    <w:p>
      <w:r>
        <w:t xml:space="preserve">Alku: Joe pelasi blackjackia. Keskikohta: Joe ei ollut kovin hyvä pelaamaan. Loppu: Joe menetti 200 dollaria.</w:t>
      </w:r>
    </w:p>
    <w:p>
      <w:r>
        <w:rPr>
          <w:b/>
        </w:rPr>
        <w:t xml:space="preserve">Tulos</w:t>
      </w:r>
    </w:p>
    <w:p>
      <w:r>
        <w:t xml:space="preserve">Joe ei koskaan hävinnyt uhkapelissä.</w:t>
      </w:r>
    </w:p>
    <w:p>
      <w:r>
        <w:rPr>
          <w:b/>
        </w:rPr>
        <w:t xml:space="preserve">Esimerkki 0.4864</w:t>
      </w:r>
    </w:p>
    <w:p>
      <w:r>
        <w:t xml:space="preserve">Alku: Bill alkaa työskennellä WalMartissa. Keskikohta: Bill havaitsi lukuisia työlainsäädännön rikkomuksia työskennellessään. Loppu: Hän nostaa menestyksekkäästi kanteen WalMartia vastaan ja voittaa miljoonia joukkokanteessa.</w:t>
      </w:r>
    </w:p>
    <w:p>
      <w:r>
        <w:rPr>
          <w:b/>
        </w:rPr>
        <w:t xml:space="preserve">Tulos</w:t>
      </w:r>
    </w:p>
    <w:p>
      <w:r>
        <w:t xml:space="preserve">Bill ei lukenut työntekijöiden käsikirjaa.</w:t>
      </w:r>
    </w:p>
    <w:p>
      <w:r>
        <w:rPr>
          <w:b/>
        </w:rPr>
        <w:t xml:space="preserve">Tulos</w:t>
      </w:r>
    </w:p>
    <w:p>
      <w:r>
        <w:t xml:space="preserve">Bill rakastaa Walmartissa työskentelevien etuja ja hyvää palkkaa.</w:t>
      </w:r>
    </w:p>
    <w:p>
      <w:r>
        <w:rPr>
          <w:b/>
        </w:rPr>
        <w:t xml:space="preserve">Esimerkki 0,4865</w:t>
      </w:r>
    </w:p>
    <w:p>
      <w:r>
        <w:t xml:space="preserve">Alku: Hotelli, jossa asuimme, oli rannalla. Keskikohta: Otimme lentokoneen rannalle. Loppu: Halusimme hypätä lentokoneesta ulos ja mennä uimaan!</w:t>
      </w:r>
    </w:p>
    <w:p>
      <w:r>
        <w:rPr>
          <w:b/>
        </w:rPr>
        <w:t xml:space="preserve">Tulos</w:t>
      </w:r>
    </w:p>
    <w:p>
      <w:r>
        <w:t xml:space="preserve">Otimme veneen rannalle.</w:t>
      </w:r>
    </w:p>
    <w:p>
      <w:r>
        <w:rPr>
          <w:b/>
        </w:rPr>
        <w:t xml:space="preserve">Tulos</w:t>
      </w:r>
    </w:p>
    <w:p>
      <w:r>
        <w:t xml:space="preserve">Otimme taksin rannalle.</w:t>
      </w:r>
    </w:p>
    <w:p>
      <w:r>
        <w:rPr>
          <w:b/>
        </w:rPr>
        <w:t xml:space="preserve">Tulos</w:t>
      </w:r>
    </w:p>
    <w:p>
      <w:r>
        <w:t xml:space="preserve">Menimme junalla rannalle.</w:t>
      </w:r>
    </w:p>
    <w:p>
      <w:r>
        <w:rPr>
          <w:b/>
        </w:rPr>
        <w:t xml:space="preserve">Esimerkki 0,4866</w:t>
      </w:r>
    </w:p>
    <w:p>
      <w:r>
        <w:t xml:space="preserve">Alku: Polly oli ruskettumassa rannalla, kun hän löysi pullon rannalta. Keskikohta: Polly kirjoitti kirjeen, laittoi sen pulloon ja heitti sen takaisin. Loppu: Polly ei koskaan saanut kirjettä takaisin.</w:t>
      </w:r>
    </w:p>
    <w:p>
      <w:r>
        <w:rPr>
          <w:b/>
        </w:rPr>
        <w:t xml:space="preserve">Tulos</w:t>
      </w:r>
    </w:p>
    <w:p>
      <w:r>
        <w:t xml:space="preserve">Polly heitti pullon takaisin.</w:t>
      </w:r>
    </w:p>
    <w:p>
      <w:r>
        <w:rPr>
          <w:b/>
        </w:rPr>
        <w:t xml:space="preserve">Esimerkki 0,4867</w:t>
      </w:r>
    </w:p>
    <w:p>
      <w:r>
        <w:t xml:space="preserve">Alku: Sue oli flunssainen ja hänen piti parantua nopeasti. Keskikohta: Hän päätti kokeilla joitakin lääkkeitä. Loppu: Kanakeitto ja kuuma tee paransivat hänet!</w:t>
      </w:r>
    </w:p>
    <w:p>
      <w:r>
        <w:rPr>
          <w:b/>
        </w:rPr>
        <w:t xml:space="preserve">Tulos</w:t>
      </w:r>
    </w:p>
    <w:p>
      <w:r>
        <w:t xml:space="preserve">Hän päätti juoda Therafluta ja nukkua.</w:t>
      </w:r>
    </w:p>
    <w:p>
      <w:r>
        <w:rPr>
          <w:b/>
        </w:rPr>
        <w:t xml:space="preserve">Tulos</w:t>
      </w:r>
    </w:p>
    <w:p>
      <w:r>
        <w:t xml:space="preserve">Hän päätti vain olla välittämättä siitä.</w:t>
      </w:r>
    </w:p>
    <w:p>
      <w:r>
        <w:rPr>
          <w:b/>
        </w:rPr>
        <w:t xml:space="preserve">Tulos</w:t>
      </w:r>
    </w:p>
    <w:p>
      <w:r>
        <w:t xml:space="preserve">Hän päätti olla yrittämättä mitään.</w:t>
      </w:r>
    </w:p>
    <w:p>
      <w:r>
        <w:rPr>
          <w:b/>
        </w:rPr>
        <w:t xml:space="preserve">Esimerkki 0.4868</w:t>
      </w:r>
    </w:p>
    <w:p>
      <w:r>
        <w:t xml:space="preserve">Alku: Mike halusi ostaa pyörän jo pitkään. Keskimmäinen: Mike lainasi pyörän perheeltään. Loppu: Miken perheenjäsenet antoivat hänen lopulta pitää pyörän.</w:t>
      </w:r>
    </w:p>
    <w:p>
      <w:r>
        <w:rPr>
          <w:b/>
        </w:rPr>
        <w:t xml:space="preserve">Tulos</w:t>
      </w:r>
    </w:p>
    <w:p>
      <w:r>
        <w:t xml:space="preserve">Mike lainasi yhden koiraltaan.</w:t>
      </w:r>
    </w:p>
    <w:p>
      <w:r>
        <w:rPr>
          <w:b/>
        </w:rPr>
        <w:t xml:space="preserve">Tulos</w:t>
      </w:r>
    </w:p>
    <w:p>
      <w:r>
        <w:t xml:space="preserve">Mike lainasi sellaisen ystävältään.</w:t>
      </w:r>
    </w:p>
    <w:p>
      <w:r>
        <w:rPr>
          <w:b/>
        </w:rPr>
        <w:t xml:space="preserve">Tulos</w:t>
      </w:r>
    </w:p>
    <w:p>
      <w:r>
        <w:t xml:space="preserve">Mike lainasi sellaisen partiojohtajaltaan.</w:t>
      </w:r>
    </w:p>
    <w:p>
      <w:r>
        <w:rPr>
          <w:b/>
        </w:rPr>
        <w:t xml:space="preserve">Esimerkki 0.4869</w:t>
      </w:r>
    </w:p>
    <w:p>
      <w:r>
        <w:t xml:space="preserve">Alku: Nick oli kelkkailemassa sisarustensa kanssa. Keskikohta: Kelkka kulki liian lujaa ja kaatui hyppyrimäessä. Loppu: Onneksi kukaan ei loukkaantunut vakavasti.</w:t>
      </w:r>
    </w:p>
    <w:p>
      <w:r>
        <w:rPr>
          <w:b/>
        </w:rPr>
        <w:t xml:space="preserve">Tulos</w:t>
      </w:r>
    </w:p>
    <w:p>
      <w:r>
        <w:t xml:space="preserve">Kelkka sopi täydellisesti heille kaikille.</w:t>
      </w:r>
    </w:p>
    <w:p>
      <w:r>
        <w:rPr>
          <w:b/>
        </w:rPr>
        <w:t xml:space="preserve">Esimerkki 0,4870</w:t>
      </w:r>
    </w:p>
    <w:p>
      <w:r>
        <w:t xml:space="preserve">Alku: Bob halusi rakentaa myllyn taloonsa. Keskikohta: Hänen ystävänsä auttoivat Bobia myllyn rakentamisessa. Loppu: Bob lopetti työnsä ja hänestä tuli mylläri, kuten hän oli aina haaveillut!</w:t>
      </w:r>
    </w:p>
    <w:p>
      <w:r>
        <w:rPr>
          <w:b/>
        </w:rPr>
        <w:t xml:space="preserve">Tulos</w:t>
      </w:r>
    </w:p>
    <w:p>
      <w:r>
        <w:t xml:space="preserve">Hänen vihollisensa auttoivat Bobia rakentamaan sellaisen.</w:t>
      </w:r>
    </w:p>
    <w:p>
      <w:r>
        <w:rPr>
          <w:b/>
        </w:rPr>
        <w:t xml:space="preserve">Tulos</w:t>
      </w:r>
    </w:p>
    <w:p>
      <w:r>
        <w:t xml:space="preserve">Hänen ystävänsä auttoivat Bobia hävittämään yhden.</w:t>
      </w:r>
    </w:p>
    <w:p>
      <w:r>
        <w:rPr>
          <w:b/>
        </w:rPr>
        <w:t xml:space="preserve">Tulos</w:t>
      </w:r>
    </w:p>
    <w:p>
      <w:r>
        <w:t xml:space="preserve">Kukaan ei auttanut häntä rakentamaan sellaista.</w:t>
      </w:r>
    </w:p>
    <w:p>
      <w:r>
        <w:rPr>
          <w:b/>
        </w:rPr>
        <w:t xml:space="preserve">Esimerkki 0,4871</w:t>
      </w:r>
    </w:p>
    <w:p>
      <w:r>
        <w:t xml:space="preserve">Alku: Poikani ja minä rakensimme tänään lumiukon. Keskikohta: Meillä ei ollut porkkanoita hänen nenäänsä. Loppu: Päätimme ostaa niitä aamulla seuraavaa lumiukkoamme varten.</w:t>
      </w:r>
    </w:p>
    <w:p>
      <w:r>
        <w:rPr>
          <w:b/>
        </w:rPr>
        <w:t xml:space="preserve">Tulos</w:t>
      </w:r>
    </w:p>
    <w:p>
      <w:r>
        <w:t xml:space="preserve">Meillä ei ollut keppejä käsivarsille.</w:t>
      </w:r>
    </w:p>
    <w:p>
      <w:r>
        <w:rPr>
          <w:b/>
        </w:rPr>
        <w:t xml:space="preserve">Tulos</w:t>
      </w:r>
    </w:p>
    <w:p>
      <w:r>
        <w:t xml:space="preserve">Meillä ei ollut tilaa hänen nenälleen.</w:t>
      </w:r>
    </w:p>
    <w:p>
      <w:r>
        <w:rPr>
          <w:b/>
        </w:rPr>
        <w:t xml:space="preserve">Tulos</w:t>
      </w:r>
    </w:p>
    <w:p>
      <w:r>
        <w:t xml:space="preserve">Meillä oli paljon porkkanoita hänen nenälleen.</w:t>
      </w:r>
    </w:p>
    <w:p>
      <w:r>
        <w:rPr>
          <w:b/>
        </w:rPr>
        <w:t xml:space="preserve">Esimerkki 0.4872</w:t>
      </w:r>
    </w:p>
    <w:p>
      <w:r>
        <w:t xml:space="preserve">Alku: Mike pelasi joka viikko fantasiakorttipeliä ystäviensä kanssa. Keskimmäinen: Mike uskoi, että hänen korttinsa voittaisivat kaikki muut pelaajat. Loppu: Mike kärsi perusteellisen tappion, ja hän oppi olemaan nöyrempi.</w:t>
      </w:r>
    </w:p>
    <w:p>
      <w:r>
        <w:rPr>
          <w:b/>
        </w:rPr>
        <w:t xml:space="preserve">Tulos</w:t>
      </w:r>
    </w:p>
    <w:p>
      <w:r>
        <w:t xml:space="preserve">Mike ei uskonut, että hänen korttinsa voittaisivat muita pelaajia.</w:t>
      </w:r>
    </w:p>
    <w:p>
      <w:r>
        <w:rPr>
          <w:b/>
        </w:rPr>
        <w:t xml:space="preserve">Tulos</w:t>
      </w:r>
    </w:p>
    <w:p>
      <w:r>
        <w:t xml:space="preserve">Mike ajatteli, että hänen korttinsa häviävät kaikkien muiden pelaajien korteille.</w:t>
      </w:r>
    </w:p>
    <w:p>
      <w:r>
        <w:rPr>
          <w:b/>
        </w:rPr>
        <w:t xml:space="preserve">Tulos</w:t>
      </w:r>
    </w:p>
    <w:p>
      <w:r>
        <w:t xml:space="preserve">Mike ajatteli, että hänen korttinsa häviävät kaikille muille pelaajille.</w:t>
      </w:r>
    </w:p>
    <w:p>
      <w:r>
        <w:rPr>
          <w:b/>
        </w:rPr>
        <w:t xml:space="preserve">Esimerkki 0,4873</w:t>
      </w:r>
    </w:p>
    <w:p>
      <w:r>
        <w:t xml:space="preserve">Alku: Tom käveli joka päivä samaa reittiä töihin. Keskikohta: Tom huomasi, että he rakensivat uutta taloa. Loppu: Hän muutti reittiä välttääkseen kovaääniset rakennustöiden äänet.</w:t>
      </w:r>
    </w:p>
    <w:p>
      <w:r>
        <w:rPr>
          <w:b/>
        </w:rPr>
        <w:t xml:space="preserve">Tulos</w:t>
      </w:r>
    </w:p>
    <w:p>
      <w:r>
        <w:t xml:space="preserve">Tom huomasi, että he olivat rakentamassa uutta puuta.</w:t>
      </w:r>
    </w:p>
    <w:p>
      <w:r>
        <w:rPr>
          <w:b/>
        </w:rPr>
        <w:t xml:space="preserve">Esimerkki 0.4874</w:t>
      </w:r>
    </w:p>
    <w:p>
      <w:r>
        <w:t xml:space="preserve">Alku: Dylanin isä on innoissaan saadessaan hänelle auton. Keskikohta: Dylan halusi auton, joka kuluttaa hyvin bensaa. Loppu: Hän rakastaa polttoainetehokasta autoaan.</w:t>
      </w:r>
    </w:p>
    <w:p>
      <w:r>
        <w:rPr>
          <w:b/>
        </w:rPr>
        <w:t xml:space="preserve">Tulos</w:t>
      </w:r>
    </w:p>
    <w:p>
      <w:r>
        <w:t xml:space="preserve">Dylan halusi sellaisen, joka kuluttaa huonosti bensaa.</w:t>
      </w:r>
    </w:p>
    <w:p>
      <w:r>
        <w:rPr>
          <w:b/>
        </w:rPr>
        <w:t xml:space="preserve">Tulos</w:t>
      </w:r>
    </w:p>
    <w:p>
      <w:r>
        <w:t xml:space="preserve">Dylan halusi sellaisen, joka on hyvä vetämään.</w:t>
      </w:r>
    </w:p>
    <w:p>
      <w:r>
        <w:rPr>
          <w:b/>
        </w:rPr>
        <w:t xml:space="preserve">Esimerkki 0,4875</w:t>
      </w:r>
    </w:p>
    <w:p>
      <w:r>
        <w:t xml:space="preserve">Alku: Cady oli nousemassa bussiin eräänä aamuna, kun hän yhtäkkiä ei pystynyt liikkumaan: Hän oli ylikuumentunut ja hänen täytyi viilentyä voidakseen liikkua. Loppu: Hän veti takkinsa pois ja nousi bussiin.</w:t>
      </w:r>
    </w:p>
    <w:p>
      <w:r>
        <w:rPr>
          <w:b/>
        </w:rPr>
        <w:t xml:space="preserve">Tulos</w:t>
      </w:r>
    </w:p>
    <w:p>
      <w:r>
        <w:t xml:space="preserve">Hän oli viileä, ja hänen piti lämmetä voidakseen liikkua.</w:t>
      </w:r>
    </w:p>
    <w:p>
      <w:r>
        <w:rPr>
          <w:b/>
        </w:rPr>
        <w:t xml:space="preserve">Esimerkki 0,4876</w:t>
      </w:r>
    </w:p>
    <w:p>
      <w:r>
        <w:t xml:space="preserve">Alku: Äiti ompeli aina nalleani. Keskellä: Äiti opetti minulle, miten se tehdään. Loppu: Tänäänkin vedän neulan läpi ja ompelen.</w:t>
      </w:r>
    </w:p>
    <w:p>
      <w:r>
        <w:rPr>
          <w:b/>
        </w:rPr>
        <w:t xml:space="preserve">Tulos</w:t>
      </w:r>
    </w:p>
    <w:p>
      <w:r>
        <w:t xml:space="preserve">Äiti opetti minulle, miten se tehdään, mutta en kuunnellut.</w:t>
      </w:r>
    </w:p>
    <w:p>
      <w:r>
        <w:rPr>
          <w:b/>
        </w:rPr>
        <w:t xml:space="preserve">Esimerkki 0.4877</w:t>
      </w:r>
    </w:p>
    <w:p>
      <w:r>
        <w:t xml:space="preserve">Alku: Billy haastoi ystävänsä Johnnyn osallistumaan rodeoon. Keskikohta: Hän hyväksyi haasteen ja loukkaantui lopulta pahasti. Loppu: Johnny päätti, että hän ei osallistu enää rodeoihin.</w:t>
      </w:r>
    </w:p>
    <w:p>
      <w:r>
        <w:rPr>
          <w:b/>
        </w:rPr>
        <w:t xml:space="preserve">Tulos</w:t>
      </w:r>
    </w:p>
    <w:p>
      <w:r>
        <w:t xml:space="preserve">Hän hyväksyi haasteen ja päätyi helvettiin.</w:t>
      </w:r>
    </w:p>
    <w:p>
      <w:r>
        <w:rPr>
          <w:b/>
        </w:rPr>
        <w:t xml:space="preserve">Tulos</w:t>
      </w:r>
    </w:p>
    <w:p>
      <w:r>
        <w:t xml:space="preserve">Hän hyväksyi haasteen, ja lopulta hän ei loukkaantunut.</w:t>
      </w:r>
    </w:p>
    <w:p>
      <w:r>
        <w:rPr>
          <w:b/>
        </w:rPr>
        <w:t xml:space="preserve">Tulos</w:t>
      </w:r>
    </w:p>
    <w:p>
      <w:r>
        <w:t xml:space="preserve">Hän kieltäytyi haasteesta ja loukkaantui lopulta pahasti.</w:t>
      </w:r>
    </w:p>
    <w:p>
      <w:r>
        <w:rPr>
          <w:b/>
        </w:rPr>
        <w:t xml:space="preserve">Esimerkki 0.4878</w:t>
      </w:r>
    </w:p>
    <w:p>
      <w:r>
        <w:t xml:space="preserve">Alku: Lavalla oli tanssijoita. Keskellä: He tanssivat riskialtista tanssia. Loppu: Ainoa ongelma oli, että hän mursi jalkansa laskeutuessaan.</w:t>
      </w:r>
    </w:p>
    <w:p>
      <w:r>
        <w:rPr>
          <w:b/>
        </w:rPr>
        <w:t xml:space="preserve">Tulos</w:t>
      </w:r>
    </w:p>
    <w:p>
      <w:r>
        <w:t xml:space="preserve">He tanssivat tyynyn kanssa.</w:t>
      </w:r>
    </w:p>
    <w:p>
      <w:r>
        <w:rPr>
          <w:b/>
        </w:rPr>
        <w:t xml:space="preserve">Esimerkki 0,4879</w:t>
      </w:r>
    </w:p>
    <w:p>
      <w:r>
        <w:t xml:space="preserve">Alku: Kävelin eräällä kadulla naapurustossani. Keskikohta: Pysähdyin muutamaan kauppaan ostamaan vanhoja suosikkejani. Loppu: Toin uudet ostokseni kotiin.</w:t>
      </w:r>
    </w:p>
    <w:p>
      <w:r>
        <w:rPr>
          <w:b/>
        </w:rPr>
        <w:t xml:space="preserve">Tulos</w:t>
      </w:r>
    </w:p>
    <w:p>
      <w:r>
        <w:t xml:space="preserve">Pysähdyin joissakin kaupoissa, mutta vanhat suosikkini olivat loppu.</w:t>
      </w:r>
    </w:p>
    <w:p>
      <w:r>
        <w:rPr>
          <w:b/>
        </w:rPr>
        <w:t xml:space="preserve">Esimerkki 0.4880</w:t>
      </w:r>
    </w:p>
    <w:p>
      <w:r>
        <w:t xml:space="preserve">Alku: Ellie asui perunatilalla. Keskikohta: Ellie ei halunnut lähteä maatilalta. Loppu: Ellie päätti pysyä perunanviljelyssä tulevaisuudessa.</w:t>
      </w:r>
    </w:p>
    <w:p>
      <w:r>
        <w:rPr>
          <w:b/>
        </w:rPr>
        <w:t xml:space="preserve">Tulos</w:t>
      </w:r>
    </w:p>
    <w:p>
      <w:r>
        <w:t xml:space="preserve">Ellie ei halunnut jäädä maatilalle.</w:t>
      </w:r>
    </w:p>
    <w:p>
      <w:r>
        <w:rPr>
          <w:b/>
        </w:rPr>
        <w:t xml:space="preserve">Esimerkki 0,4881</w:t>
      </w:r>
    </w:p>
    <w:p>
      <w:r>
        <w:t xml:space="preserve">Alku: Brian halusi kasvattaa lihaksia. Keskivaihe: Brian sitoutui käymään kuntosalilla viitenä iltana viikossa. Loppu: Vain muutamassa viikossa kumpikin poika oli rakentanut isoja lihaksia!</w:t>
      </w:r>
    </w:p>
    <w:p>
      <w:r>
        <w:rPr>
          <w:b/>
        </w:rPr>
        <w:t xml:space="preserve">Tulos</w:t>
      </w:r>
    </w:p>
    <w:p>
      <w:r>
        <w:t xml:space="preserve">Brain sitoutui käymään kuntosalilla viitenä iltana vuodessa.</w:t>
      </w:r>
    </w:p>
    <w:p>
      <w:r>
        <w:rPr>
          <w:b/>
        </w:rPr>
        <w:t xml:space="preserve">Esimerkki 0.4882</w:t>
      </w:r>
    </w:p>
    <w:p>
      <w:r>
        <w:t xml:space="preserve">Alku: Mary säästi penninsä isoon lasikannuun. Keskikohta: Maria piilotti purkin kaappiinsa. Loppu: Kun hän aikoi nostaa kannua, hän huomasi, että se oli aivan liian painava.</w:t>
      </w:r>
    </w:p>
    <w:p>
      <w:r>
        <w:rPr>
          <w:b/>
        </w:rPr>
        <w:t xml:space="preserve">Tulos</w:t>
      </w:r>
    </w:p>
    <w:p>
      <w:r>
        <w:t xml:space="preserve">Maria rikkoi purkin kaapin sisällä.</w:t>
      </w:r>
    </w:p>
    <w:p>
      <w:r>
        <w:rPr>
          <w:b/>
        </w:rPr>
        <w:t xml:space="preserve">Esimerkki 0,4883</w:t>
      </w:r>
    </w:p>
    <w:p>
      <w:r>
        <w:t xml:space="preserve">Alku: Maggie oli hakenut MIT:hen. Keskikohta: Maggie oli innoissaan saadessaan kirjeen postissa. Loppu: Hän avasi sen ja sai tietää, että hänet oli hylätty.</w:t>
      </w:r>
    </w:p>
    <w:p>
      <w:r>
        <w:rPr>
          <w:b/>
        </w:rPr>
        <w:t xml:space="preserve">Tulos</w:t>
      </w:r>
    </w:p>
    <w:p>
      <w:r>
        <w:t xml:space="preserve">Maggie oli innoissaan lähettämässä kirjettä postissa.</w:t>
      </w:r>
    </w:p>
    <w:p>
      <w:r>
        <w:rPr>
          <w:b/>
        </w:rPr>
        <w:t xml:space="preserve">Esimerkki 0.4884</w:t>
      </w:r>
    </w:p>
    <w:p>
      <w:r>
        <w:t xml:space="preserve">Alku: Tanya lähti eräänä päivänä kalastamaan. Keskikohta: Tanya näytti ystävälleen viisi saalistamaansa kalaa. Loppu: Tanyan ystävä Laura katsoi häntä inhoten.</w:t>
      </w:r>
    </w:p>
    <w:p>
      <w:r>
        <w:rPr>
          <w:b/>
        </w:rPr>
        <w:t xml:space="preserve">Tulos</w:t>
      </w:r>
    </w:p>
    <w:p>
      <w:r>
        <w:t xml:space="preserve">Tanya ei saanut yhtään kalaa.</w:t>
      </w:r>
    </w:p>
    <w:p>
      <w:r>
        <w:rPr>
          <w:b/>
        </w:rPr>
        <w:t xml:space="preserve">Tulos</w:t>
      </w:r>
    </w:p>
    <w:p>
      <w:r>
        <w:t xml:space="preserve">Tanya näytti ystävälleen, ettei hän saanut yhtään kalaa.</w:t>
      </w:r>
    </w:p>
    <w:p>
      <w:r>
        <w:rPr>
          <w:b/>
        </w:rPr>
        <w:t xml:space="preserve">Tulos</w:t>
      </w:r>
    </w:p>
    <w:p>
      <w:r>
        <w:t xml:space="preserve">Tanya näytti ystävälleen viisi saalistamaansa kaunista perhosta.</w:t>
      </w:r>
    </w:p>
    <w:p>
      <w:r>
        <w:rPr>
          <w:b/>
        </w:rPr>
        <w:t xml:space="preserve">Esimerkki 0,4885</w:t>
      </w:r>
    </w:p>
    <w:p>
      <w:r>
        <w:t xml:space="preserve">Alku: Clara oli innoissaan viikonlopusta. Keskikohta: Clara oli suuttunut. Loppu: Ei ollut mitään järkeä, että hän oli suuttunut.</w:t>
      </w:r>
    </w:p>
    <w:p>
      <w:r>
        <w:rPr>
          <w:b/>
        </w:rPr>
        <w:t xml:space="preserve">Tulos</w:t>
      </w:r>
    </w:p>
    <w:p>
      <w:r>
        <w:t xml:space="preserve">Clara oli alkanut itkeä.</w:t>
      </w:r>
    </w:p>
    <w:p>
      <w:r>
        <w:rPr>
          <w:b/>
        </w:rPr>
        <w:t xml:space="preserve">Esimerkki 0,4886</w:t>
      </w:r>
    </w:p>
    <w:p>
      <w:r>
        <w:t xml:space="preserve">Alku: Anna oli matkalla töihin. Keskikohta: Anna jäi ruuhkaan. Loppu: Nyt Anna lähtee puoli tuntia aikaisemmin töihin.</w:t>
      </w:r>
    </w:p>
    <w:p>
      <w:r>
        <w:rPr>
          <w:b/>
        </w:rPr>
        <w:t xml:space="preserve">Tulos</w:t>
      </w:r>
    </w:p>
    <w:p>
      <w:r>
        <w:t xml:space="preserve">Anna jäi jumiin liikenteeseen.</w:t>
      </w:r>
    </w:p>
    <w:p>
      <w:r>
        <w:rPr>
          <w:b/>
        </w:rPr>
        <w:t xml:space="preserve">Esimerkki 0,4887</w:t>
      </w:r>
    </w:p>
    <w:p>
      <w:r>
        <w:t xml:space="preserve">Alku: Larry halusi aloittaa uuden elämän. Keskikohta: Larry pystyi aloittamaan uuden elämän. Loppu: Larry rakasti uuden elämäntavan tuomaa vapautta.</w:t>
      </w:r>
    </w:p>
    <w:p>
      <w:r>
        <w:rPr>
          <w:b/>
        </w:rPr>
        <w:t xml:space="preserve">Tulos</w:t>
      </w:r>
    </w:p>
    <w:p>
      <w:r>
        <w:t xml:space="preserve">Larry pystyi sytyttämään uuden tulen.</w:t>
      </w:r>
    </w:p>
    <w:p>
      <w:r>
        <w:rPr>
          <w:b/>
        </w:rPr>
        <w:t xml:space="preserve">Tulos</w:t>
      </w:r>
    </w:p>
    <w:p>
      <w:r>
        <w:t xml:space="preserve">Larry ei pystynyt aloittamaan uutta elämää.</w:t>
      </w:r>
    </w:p>
    <w:p>
      <w:r>
        <w:rPr>
          <w:b/>
        </w:rPr>
        <w:t xml:space="preserve">Tulos</w:t>
      </w:r>
    </w:p>
    <w:p>
      <w:r>
        <w:t xml:space="preserve">Larry ei pystynyt aloittamaan uutta elämää.</w:t>
      </w:r>
    </w:p>
    <w:p>
      <w:r>
        <w:rPr>
          <w:b/>
        </w:rPr>
        <w:t xml:space="preserve">Esimerkki 0.4888</w:t>
      </w:r>
    </w:p>
    <w:p>
      <w:r>
        <w:t xml:space="preserve">Alku: Joku kaveri kiusaa yhtä tyttöä baarissa. Keskikohta: Dan löi miestä ja juoksi sitten piiloon. Loppu: Kun kaveri lähtee edestä, Dan juoksee takakautta ulos.</w:t>
      </w:r>
    </w:p>
    <w:p>
      <w:r>
        <w:rPr>
          <w:b/>
        </w:rPr>
        <w:t xml:space="preserve">Tulos</w:t>
      </w:r>
    </w:p>
    <w:p>
      <w:r>
        <w:t xml:space="preserve">Dan halasi kaveria ja juoksi sitten nauraen pois.</w:t>
      </w:r>
    </w:p>
    <w:p>
      <w:r>
        <w:rPr>
          <w:b/>
        </w:rPr>
        <w:t xml:space="preserve">Tulos</w:t>
      </w:r>
    </w:p>
    <w:p>
      <w:r>
        <w:t xml:space="preserve">Dan halasi miestä ja istuutui sitten hänen viereensä.</w:t>
      </w:r>
    </w:p>
    <w:p>
      <w:r>
        <w:rPr>
          <w:b/>
        </w:rPr>
        <w:t xml:space="preserve">Tulos</w:t>
      </w:r>
    </w:p>
    <w:p>
      <w:r>
        <w:t xml:space="preserve">Dan löi miestä ja pakotti hänet sitten lähtemään.</w:t>
      </w:r>
    </w:p>
    <w:p>
      <w:r>
        <w:rPr>
          <w:b/>
        </w:rPr>
        <w:t xml:space="preserve">Esimerkki 0.4889</w:t>
      </w:r>
    </w:p>
    <w:p>
      <w:r>
        <w:t xml:space="preserve">Alku: Burt päätti mennä Comic Coniin. Keskikohta: Hänen piti hankkia puku. Loppu: Hän meni Luigiksi.</w:t>
      </w:r>
    </w:p>
    <w:p>
      <w:r>
        <w:rPr>
          <w:b/>
        </w:rPr>
        <w:t xml:space="preserve">Tulos</w:t>
      </w:r>
    </w:p>
    <w:p>
      <w:r>
        <w:t xml:space="preserve">Hän ei saanut pukua.</w:t>
      </w:r>
    </w:p>
    <w:p>
      <w:r>
        <w:rPr>
          <w:b/>
        </w:rPr>
        <w:t xml:space="preserve">Tulos</w:t>
      </w:r>
    </w:p>
    <w:p>
      <w:r>
        <w:t xml:space="preserve">Hän unohti hankkia puvun.</w:t>
      </w:r>
    </w:p>
    <w:p>
      <w:r>
        <w:rPr>
          <w:b/>
        </w:rPr>
        <w:t xml:space="preserve">Tulos</w:t>
      </w:r>
    </w:p>
    <w:p>
      <w:r>
        <w:t xml:space="preserve">Hänen oli hankittava muu kuin vaatekaappi.</w:t>
      </w:r>
    </w:p>
    <w:p>
      <w:r>
        <w:rPr>
          <w:b/>
        </w:rPr>
        <w:t xml:space="preserve">Esimerkki 0,4890</w:t>
      </w:r>
    </w:p>
    <w:p>
      <w:r>
        <w:t xml:space="preserve">Alku: Hector pilkkasi aina koulussa lapsia, joilla oli silmälasit. Keskikohta: Hector alkoi nopeasti menettää näkökykyään ja hankki silmälasit. Loppu: Nyt muut koulun pojat pilkkaavat Hectoria.</w:t>
      </w:r>
    </w:p>
    <w:p>
      <w:r>
        <w:rPr>
          <w:b/>
        </w:rPr>
        <w:t xml:space="preserve">Tulos</w:t>
      </w:r>
    </w:p>
    <w:p>
      <w:r>
        <w:t xml:space="preserve">Hector ei koskaan menettänyt näkemystään, ja hänellä oli loistava näkö.</w:t>
      </w:r>
    </w:p>
    <w:p>
      <w:r>
        <w:rPr>
          <w:b/>
        </w:rPr>
        <w:t xml:space="preserve">Tulos</w:t>
      </w:r>
    </w:p>
    <w:p>
      <w:r>
        <w:t xml:space="preserve">Hector alkoi nopeasti hävitä pelejä ja muuttui tyhmemmäksi.</w:t>
      </w:r>
    </w:p>
    <w:p>
      <w:r>
        <w:rPr>
          <w:b/>
        </w:rPr>
        <w:t xml:space="preserve">Tulos</w:t>
      </w:r>
    </w:p>
    <w:p>
      <w:r>
        <w:t xml:space="preserve">Hector alkoi nopeasti menettää näkökykyään ja hankki piilolinssit.</w:t>
      </w:r>
    </w:p>
    <w:p>
      <w:r>
        <w:rPr>
          <w:b/>
        </w:rPr>
        <w:t xml:space="preserve">Esimerkki 0,4891</w:t>
      </w:r>
    </w:p>
    <w:p>
      <w:r>
        <w:t xml:space="preserve">Alku: Tomilla oli edessään pitkä työviikko. Keskikohta: Tom latasi soittolistalle joukon suosikkikappaleitaan. Loppu: Nyt hänellä oli musiikkia, joka sai hänet voimaan paremmin koko viikon ajan.</w:t>
      </w:r>
    </w:p>
    <w:p>
      <w:r>
        <w:rPr>
          <w:b/>
        </w:rPr>
        <w:t xml:space="preserve">Tulos</w:t>
      </w:r>
    </w:p>
    <w:p>
      <w:r>
        <w:t xml:space="preserve">Tom latasi joukon suosikkikirjojaan soittolistalle.</w:t>
      </w:r>
    </w:p>
    <w:p>
      <w:r>
        <w:rPr>
          <w:b/>
        </w:rPr>
        <w:t xml:space="preserve">Tulos</w:t>
      </w:r>
    </w:p>
    <w:p>
      <w:r>
        <w:t xml:space="preserve">Tom latasi joukon suosikkikappaleitaan soittolistalle, mutta se poistetaan.</w:t>
      </w:r>
    </w:p>
    <w:p>
      <w:r>
        <w:rPr>
          <w:b/>
        </w:rPr>
        <w:t xml:space="preserve">Tulos</w:t>
      </w:r>
    </w:p>
    <w:p>
      <w:r>
        <w:t xml:space="preserve">Tom latasi soittolistalle joukon vihaamiaan kappaleita.</w:t>
      </w:r>
    </w:p>
    <w:p>
      <w:r>
        <w:rPr>
          <w:b/>
        </w:rPr>
        <w:t xml:space="preserve">Esimerkki 0.4892</w:t>
      </w:r>
    </w:p>
    <w:p>
      <w:r>
        <w:t xml:space="preserve">Alku: Brian oli sotilas. Keskikohta: Hän kielsi pojanpoikaansa liittymästä armeijaan. Loppu: Brian on surullinen siitä, ettei pojanpoika noudattanut hänen neuvoaan.</w:t>
      </w:r>
    </w:p>
    <w:p>
      <w:r>
        <w:rPr>
          <w:b/>
        </w:rPr>
        <w:t xml:space="preserve">Tulos</w:t>
      </w:r>
    </w:p>
    <w:p>
      <w:r>
        <w:t xml:space="preserve">Brian kehotti pojanpoikaansa liittymään ilmavoimiin.</w:t>
      </w:r>
    </w:p>
    <w:p>
      <w:r>
        <w:rPr>
          <w:b/>
        </w:rPr>
        <w:t xml:space="preserve">Tulos</w:t>
      </w:r>
    </w:p>
    <w:p>
      <w:r>
        <w:t xml:space="preserve">Hän kehotti pojanpoikaansa liittymään laivastoon.</w:t>
      </w:r>
    </w:p>
    <w:p>
      <w:r>
        <w:rPr>
          <w:b/>
        </w:rPr>
        <w:t xml:space="preserve">Tulos</w:t>
      </w:r>
    </w:p>
    <w:p>
      <w:r>
        <w:t xml:space="preserve">Hänen pojanpoikansa kehotti häntä olemaan liittymättä armeijaan.</w:t>
      </w:r>
    </w:p>
    <w:p>
      <w:r>
        <w:rPr>
          <w:b/>
        </w:rPr>
        <w:t xml:space="preserve">Esimerkki 0.4893</w:t>
      </w:r>
    </w:p>
    <w:p>
      <w:r>
        <w:t xml:space="preserve">Alku: Samanthan isä vei hänet puistoon. Keskikohta: Lapset siellä pilkkasivat häntä. Loppu: Isä lohdutti häntä, ja sitten he yrittivät uudelleen.</w:t>
      </w:r>
    </w:p>
    <w:p>
      <w:r>
        <w:rPr>
          <w:b/>
        </w:rPr>
        <w:t xml:space="preserve">Tulos</w:t>
      </w:r>
    </w:p>
    <w:p>
      <w:r>
        <w:t xml:space="preserve">Lapset rakastivat leikkiä hänen kanssaan.</w:t>
      </w:r>
    </w:p>
    <w:p>
      <w:r>
        <w:rPr>
          <w:b/>
        </w:rPr>
        <w:t xml:space="preserve">Tulos</w:t>
      </w:r>
    </w:p>
    <w:p>
      <w:r>
        <w:t xml:space="preserve">Lapset tekivät hänelle kakkua.</w:t>
      </w:r>
    </w:p>
    <w:p>
      <w:r>
        <w:rPr>
          <w:b/>
        </w:rPr>
        <w:t xml:space="preserve">Tulos</w:t>
      </w:r>
    </w:p>
    <w:p>
      <w:r>
        <w:t xml:space="preserve">Lapset siellä ystävystyivät hänen kanssaan.</w:t>
      </w:r>
    </w:p>
    <w:p>
      <w:r>
        <w:rPr>
          <w:b/>
        </w:rPr>
        <w:t xml:space="preserve">Esimerkki 0.4894</w:t>
      </w:r>
    </w:p>
    <w:p>
      <w:r>
        <w:t xml:space="preserve">Alku: Johnny halusi uuden Star Wars -lounasrasian. Keskikohta: Johnnyn äiti antoi hänelle lounasrasian. Loppu: Hän oli niin innoissaan tuodessaan uuden lounasrasiansa huomenna kouluun.</w:t>
      </w:r>
    </w:p>
    <w:p>
      <w:r>
        <w:rPr>
          <w:b/>
        </w:rPr>
        <w:t xml:space="preserve">Tulos</w:t>
      </w:r>
    </w:p>
    <w:p>
      <w:r>
        <w:t xml:space="preserve">Johnnyn äiti antoi hänelle eväspussin.</w:t>
      </w:r>
    </w:p>
    <w:p>
      <w:r>
        <w:rPr>
          <w:b/>
        </w:rPr>
        <w:t xml:space="preserve">Tulos</w:t>
      </w:r>
    </w:p>
    <w:p>
      <w:r>
        <w:t xml:space="preserve">Johnnyn äiti kieltäytyy ostamasta hänelle lounasrasiaa.</w:t>
      </w:r>
    </w:p>
    <w:p>
      <w:r>
        <w:rPr>
          <w:b/>
        </w:rPr>
        <w:t xml:space="preserve">Tulos</w:t>
      </w:r>
    </w:p>
    <w:p>
      <w:r>
        <w:t xml:space="preserve">Johnnyn äiti pidätti lounasrasian.</w:t>
      </w:r>
    </w:p>
    <w:p>
      <w:r>
        <w:rPr>
          <w:b/>
        </w:rPr>
        <w:t xml:space="preserve">Esimerkki 0,4895</w:t>
      </w:r>
    </w:p>
    <w:p>
      <w:r>
        <w:t xml:space="preserve">Alku: Eilen menin kaupungin messuille. Keskikohta: Söin liikaa karkkia. Loppu: Päädyin sairastumaan.</w:t>
      </w:r>
    </w:p>
    <w:p>
      <w:r>
        <w:rPr>
          <w:b/>
        </w:rPr>
        <w:t xml:space="preserve">Tulos</w:t>
      </w:r>
    </w:p>
    <w:p>
      <w:r>
        <w:t xml:space="preserve">A söi kohtuullisen määrän karkkia.</w:t>
      </w:r>
    </w:p>
    <w:p>
      <w:r>
        <w:rPr>
          <w:b/>
        </w:rPr>
        <w:t xml:space="preserve">Tulos</w:t>
      </w:r>
    </w:p>
    <w:p>
      <w:r>
        <w:t xml:space="preserve">Söin kaikki messujen karkit.</w:t>
      </w:r>
    </w:p>
    <w:p>
      <w:r>
        <w:rPr>
          <w:b/>
        </w:rPr>
        <w:t xml:space="preserve">Tulos</w:t>
      </w:r>
    </w:p>
    <w:p>
      <w:r>
        <w:t xml:space="preserve">En syönyt ruokaa.</w:t>
      </w:r>
    </w:p>
    <w:p>
      <w:r>
        <w:rPr>
          <w:b/>
        </w:rPr>
        <w:t xml:space="preserve">Esimerkki 0.4896</w:t>
      </w:r>
    </w:p>
    <w:p>
      <w:r>
        <w:t xml:space="preserve">Alku: Tom odotti innolla kolmattatoista syntymäpäiväänsä. Keskikohta: Tom oli nyt tarpeeksi vanha harrastamaan vapaa-ajan urheilua. Loppu: Tom jatkoi koripallon pelaamista ammattilaisena.</w:t>
      </w:r>
    </w:p>
    <w:p>
      <w:r>
        <w:rPr>
          <w:b/>
        </w:rPr>
        <w:t xml:space="preserve">Tulos</w:t>
      </w:r>
    </w:p>
    <w:p>
      <w:r>
        <w:t xml:space="preserve">Tom ei ollut koskaan tarpeeksi vanha harrastamaan vapaa-ajan urheilua.</w:t>
      </w:r>
    </w:p>
    <w:p>
      <w:r>
        <w:rPr>
          <w:b/>
        </w:rPr>
        <w:t xml:space="preserve">Tulos</w:t>
      </w:r>
    </w:p>
    <w:p>
      <w:r>
        <w:t xml:space="preserve">Tom oli nyt tarpeeksi vanha harjoittelemaan miekkailua.</w:t>
      </w:r>
    </w:p>
    <w:p>
      <w:r>
        <w:rPr>
          <w:b/>
        </w:rPr>
        <w:t xml:space="preserve">Tulos</w:t>
      </w:r>
    </w:p>
    <w:p>
      <w:r>
        <w:t xml:space="preserve">Kunnes hän mursi jalkansa uudella rullalautallaan.</w:t>
      </w:r>
    </w:p>
    <w:p>
      <w:r>
        <w:rPr>
          <w:b/>
        </w:rPr>
        <w:t xml:space="preserve">Esimerkki 0,4897</w:t>
      </w:r>
    </w:p>
    <w:p>
      <w:r>
        <w:t xml:space="preserve">Alku: Se oli Amyn ensimmäinen päivä yläasteella. Keskikohta: Päivän loppuun mennessä Amy oli saanut kaksi uutta ystävää. Loppu: Amy oli helpottunut, koska se tarkoitti, että hän oli sopeutumassa joukkoon.</w:t>
      </w:r>
    </w:p>
    <w:p>
      <w:r>
        <w:rPr>
          <w:b/>
        </w:rPr>
        <w:t xml:space="preserve">Tulos</w:t>
      </w:r>
    </w:p>
    <w:p>
      <w:r>
        <w:t xml:space="preserve">Päivän loppuun mennessä Amy ei ollut saanut yhtään ystävää.</w:t>
      </w:r>
    </w:p>
    <w:p>
      <w:r>
        <w:rPr>
          <w:b/>
        </w:rPr>
        <w:t xml:space="preserve">Esimerkki 0.4898</w:t>
      </w:r>
    </w:p>
    <w:p>
      <w:r>
        <w:t xml:space="preserve">Alku: Tim kutsui naapurinsa grillijuhliin. Keskikohta: Timin naapurit kertoivat Timille, etteivät he pitäneet ruoasta. Loppu: Tim ilmoittautui seuraavana päivänä kokkikouluun.</w:t>
      </w:r>
    </w:p>
    <w:p>
      <w:r>
        <w:rPr>
          <w:b/>
        </w:rPr>
        <w:t xml:space="preserve">Tulos</w:t>
      </w:r>
    </w:p>
    <w:p>
      <w:r>
        <w:t xml:space="preserve">Naapurit kehuivat Timin ruoanlaittotaitoja.</w:t>
      </w:r>
    </w:p>
    <w:p>
      <w:r>
        <w:rPr>
          <w:b/>
        </w:rPr>
        <w:t xml:space="preserve">Tulos</w:t>
      </w:r>
    </w:p>
    <w:p>
      <w:r>
        <w:t xml:space="preserve">Timin ruoka oli herkullista.</w:t>
      </w:r>
    </w:p>
    <w:p>
      <w:r>
        <w:rPr>
          <w:b/>
        </w:rPr>
        <w:t xml:space="preserve">Tulos</w:t>
      </w:r>
    </w:p>
    <w:p>
      <w:r>
        <w:t xml:space="preserve">Timin naapurit kertoivat, että he pitivät ruoasta.</w:t>
      </w:r>
    </w:p>
    <w:p>
      <w:r>
        <w:rPr>
          <w:b/>
        </w:rPr>
        <w:t xml:space="preserve">Esimerkki 0.4899</w:t>
      </w:r>
    </w:p>
    <w:p>
      <w:r>
        <w:t xml:space="preserve">Alku: Sharon vei sisarensa Sheilan lääkäriin testejä varten. Keskikohta: Viikkoja myöhemmin lääkäri kertoi järkyttäviä ja pelottavia uutisia. Loppu: Kumpikaan siskoista ei odottanut neljännen vaiheen keuhkosyöpää.</w:t>
      </w:r>
    </w:p>
    <w:p>
      <w:r>
        <w:rPr>
          <w:b/>
        </w:rPr>
        <w:t xml:space="preserve">Tulos</w:t>
      </w:r>
    </w:p>
    <w:p>
      <w:r>
        <w:t xml:space="preserve">Viikkoja myöhemmin lääkäri kertoi hyviä uutisia.</w:t>
      </w:r>
    </w:p>
    <w:p>
      <w:r>
        <w:rPr>
          <w:b/>
        </w:rPr>
        <w:t xml:space="preserve">Tulos</w:t>
      </w:r>
    </w:p>
    <w:p>
      <w:r>
        <w:t xml:space="preserve">Viikkoja myöhemmin lääkäri toi mukavia uutisia.</w:t>
      </w:r>
    </w:p>
    <w:p>
      <w:r>
        <w:rPr>
          <w:b/>
        </w:rPr>
        <w:t xml:space="preserve">Tulos</w:t>
      </w:r>
    </w:p>
    <w:p>
      <w:r>
        <w:t xml:space="preserve">Viikkoja myöhemmin potilas sai järkyttäviä ja pelottavia uutisia.</w:t>
      </w:r>
    </w:p>
    <w:p>
      <w:r>
        <w:rPr>
          <w:b/>
        </w:rPr>
        <w:t xml:space="preserve">Esimerkki 0.4900</w:t>
      </w:r>
    </w:p>
    <w:p>
      <w:r>
        <w:t xml:space="preserve">Alku: Oli kesä, ja Gina ja hänen siskonsa olivat tylsistyneet. Keskikohta: Gina ja hänen siskonsa päättivät mennä vesipuistoon. Loppu: Gina ja hänen siskonsa viettivät hauskaa yhdessä.</w:t>
      </w:r>
    </w:p>
    <w:p>
      <w:r>
        <w:rPr>
          <w:b/>
        </w:rPr>
        <w:t xml:space="preserve">Tulos</w:t>
      </w:r>
    </w:p>
    <w:p>
      <w:r>
        <w:t xml:space="preserve">Gina ja hänen siskonsa päättivät mennä vankilaan.</w:t>
      </w:r>
    </w:p>
    <w:p>
      <w:r>
        <w:rPr>
          <w:b/>
        </w:rPr>
        <w:t xml:space="preserve">Tulos</w:t>
      </w:r>
    </w:p>
    <w:p>
      <w:r>
        <w:t xml:space="preserve">Gina ja hänen siskonsa päättivät välttää vesipuistoa.</w:t>
      </w:r>
    </w:p>
    <w:p>
      <w:r>
        <w:rPr>
          <w:b/>
        </w:rPr>
        <w:t xml:space="preserve">Tulos</w:t>
      </w:r>
    </w:p>
    <w:p>
      <w:r>
        <w:t xml:space="preserve">Gina tarjosi siskolleen lomaa.</w:t>
      </w:r>
    </w:p>
    <w:p>
      <w:r>
        <w:rPr>
          <w:b/>
        </w:rPr>
        <w:t xml:space="preserve">Esimerkki 0.4901</w:t>
      </w:r>
    </w:p>
    <w:p>
      <w:r>
        <w:t xml:space="preserve">Alku: Casey oli autossa vanhempiensa kanssa. Keskikohta: Casey ei ollut varma, minne he olivat menossa. Loppu: Hän tajusi, että he olivat eläintarhassa!</w:t>
      </w:r>
    </w:p>
    <w:p>
      <w:r>
        <w:rPr>
          <w:b/>
        </w:rPr>
        <w:t xml:space="preserve">Tulos</w:t>
      </w:r>
    </w:p>
    <w:p>
      <w:r>
        <w:t xml:space="preserve">Casey tiesi, minne he olivat menossa.</w:t>
      </w:r>
    </w:p>
    <w:p>
      <w:r>
        <w:rPr>
          <w:b/>
        </w:rPr>
        <w:t xml:space="preserve">Tulos</w:t>
      </w:r>
    </w:p>
    <w:p>
      <w:r>
        <w:t xml:space="preserve">Casey ei ollut varma, minne hän oli menossa.</w:t>
      </w:r>
    </w:p>
    <w:p>
      <w:r>
        <w:rPr>
          <w:b/>
        </w:rPr>
        <w:t xml:space="preserve">Tulos</w:t>
      </w:r>
    </w:p>
    <w:p>
      <w:r>
        <w:t xml:space="preserve">Casey oli varma, minne he olivat menossa.</w:t>
      </w:r>
    </w:p>
    <w:p>
      <w:r>
        <w:rPr>
          <w:b/>
        </w:rPr>
        <w:t xml:space="preserve">Esimerkki 0.4902</w:t>
      </w:r>
    </w:p>
    <w:p>
      <w:r>
        <w:t xml:space="preserve">Alku: Autoni alkoi tuntua oudolta ajaessani sitä. Keskivaihe: Niinpä mekaanikko katsoi autoa. Loppu: Kun sain autoni takaisin, se tuntui paljon paremmalta.</w:t>
      </w:r>
    </w:p>
    <w:p>
      <w:r>
        <w:rPr>
          <w:b/>
        </w:rPr>
        <w:t xml:space="preserve">Tulos</w:t>
      </w:r>
    </w:p>
    <w:p>
      <w:r>
        <w:t xml:space="preserve">Äitini katsoi minua.</w:t>
      </w:r>
    </w:p>
    <w:p>
      <w:r>
        <w:rPr>
          <w:b/>
        </w:rPr>
        <w:t xml:space="preserve">Tulos</w:t>
      </w:r>
    </w:p>
    <w:p>
      <w:r>
        <w:t xml:space="preserve">Niinpä mekaanikko katsoi autoa ja takavarikoi sen.</w:t>
      </w:r>
    </w:p>
    <w:p>
      <w:r>
        <w:rPr>
          <w:b/>
        </w:rPr>
        <w:t xml:space="preserve">Tulos</w:t>
      </w:r>
    </w:p>
    <w:p>
      <w:r>
        <w:t xml:space="preserve">Niinpä kirurgi katsoi autoa.</w:t>
      </w:r>
    </w:p>
    <w:p>
      <w:r>
        <w:rPr>
          <w:b/>
        </w:rPr>
        <w:t xml:space="preserve">Esimerkki 0.4903</w:t>
      </w:r>
    </w:p>
    <w:p>
      <w:r>
        <w:t xml:space="preserve">Alku: Tomin isä kysyi Tomilta, haluaisiko hän pelata ammuntapeliä. Keskikohta: Tom suostui pelaamaan ammuntapeliä. Loppu: Urokset ampuivat toisiaan ja heillä oli hauskaa ja värikästä aikaa!</w:t>
      </w:r>
    </w:p>
    <w:p>
      <w:r>
        <w:rPr>
          <w:b/>
        </w:rPr>
        <w:t xml:space="preserve">Tulos</w:t>
      </w:r>
    </w:p>
    <w:p>
      <w:r>
        <w:t xml:space="preserve">Tom kieltäytyi pelaamasta ammuntapeliä.</w:t>
      </w:r>
    </w:p>
    <w:p>
      <w:r>
        <w:rPr>
          <w:b/>
        </w:rPr>
        <w:t xml:space="preserve">Esimerkki 0.4904</w:t>
      </w:r>
    </w:p>
    <w:p>
      <w:r>
        <w:t xml:space="preserve">Alku: Lauren oli huolissaan siitä, ettei hänellä ollut tarpeeksi rahaa vuokraan. Keskikohta: Lauren otti vastaan joitakin työvuoroja viikolla. Loppu: Lauren teki ahkerasti töitä 7 päivää ja pystyi maksamaan vuokransa.</w:t>
      </w:r>
    </w:p>
    <w:p>
      <w:r>
        <w:rPr>
          <w:b/>
        </w:rPr>
        <w:t xml:space="preserve">Tulos</w:t>
      </w:r>
    </w:p>
    <w:p>
      <w:r>
        <w:t xml:space="preserve">Lauren otti muutamia työvuoroja viikon aikana.</w:t>
      </w:r>
    </w:p>
    <w:p>
      <w:r>
        <w:rPr>
          <w:b/>
        </w:rPr>
        <w:t xml:space="preserve">Tulos</w:t>
      </w:r>
    </w:p>
    <w:p>
      <w:r>
        <w:t xml:space="preserve">Lauren otti lisää vapaapäiviä viikon aikana.</w:t>
      </w:r>
    </w:p>
    <w:p>
      <w:r>
        <w:rPr>
          <w:b/>
        </w:rPr>
        <w:t xml:space="preserve">Tulos</w:t>
      </w:r>
    </w:p>
    <w:p>
      <w:r>
        <w:t xml:space="preserve">Lauren hankki viikon aikana laajenevia saappaita ja vaatteita.</w:t>
      </w:r>
    </w:p>
    <w:p>
      <w:r>
        <w:rPr>
          <w:b/>
        </w:rPr>
        <w:t xml:space="preserve">Esimerkki 0,4905</w:t>
      </w:r>
    </w:p>
    <w:p>
      <w:r>
        <w:t xml:space="preserve">Alku: Babs oli harvinainen tiikerilaji. Keskikohta: Babs löysi urostiikerin. Loppu: Urostiikeri ja Babs pystyivät nyt tuottamaan jälkeläisiä.</w:t>
      </w:r>
    </w:p>
    <w:p>
      <w:r>
        <w:rPr>
          <w:b/>
        </w:rPr>
        <w:t xml:space="preserve">Tulos</w:t>
      </w:r>
    </w:p>
    <w:p>
      <w:r>
        <w:t xml:space="preserve">Babs löysi uroskissan.</w:t>
      </w:r>
    </w:p>
    <w:p>
      <w:r>
        <w:rPr>
          <w:b/>
        </w:rPr>
        <w:t xml:space="preserve">Tulos</w:t>
      </w:r>
    </w:p>
    <w:p>
      <w:r>
        <w:t xml:space="preserve">Babs löysi virtahepouroksen.</w:t>
      </w:r>
    </w:p>
    <w:p>
      <w:r>
        <w:rPr>
          <w:b/>
        </w:rPr>
        <w:t xml:space="preserve">Tulos</w:t>
      </w:r>
    </w:p>
    <w:p>
      <w:r>
        <w:t xml:space="preserve">Babs oli urospuolinen tiikeri.</w:t>
      </w:r>
    </w:p>
    <w:p>
      <w:r>
        <w:rPr>
          <w:b/>
        </w:rPr>
        <w:t xml:space="preserve">Esimerkki 0.4906</w:t>
      </w:r>
    </w:p>
    <w:p>
      <w:r>
        <w:t xml:space="preserve">Alku: Chad kävi mittauttamassa autonsa pyöränsuuntauksen. Keskikohta: Chad odotti autonsa valmistumista. Loppu: Mekaanikko tarjosi toimivan linjauksen ja uuden korin.</w:t>
      </w:r>
    </w:p>
    <w:p>
      <w:r>
        <w:rPr>
          <w:b/>
        </w:rPr>
        <w:t xml:space="preserve">Tulos</w:t>
      </w:r>
    </w:p>
    <w:p>
      <w:r>
        <w:t xml:space="preserve">Chad odotti autonsa pesua.</w:t>
      </w:r>
    </w:p>
    <w:p>
      <w:r>
        <w:rPr>
          <w:b/>
        </w:rPr>
        <w:t xml:space="preserve">Esimerkki 0.4907</w:t>
      </w:r>
    </w:p>
    <w:p>
      <w:r>
        <w:t xml:space="preserve">Alku: Jake leikki ystäviensä kanssa. Keskikohta: Jake liukastui vahingossa leikkiessään mäen vieressä. Loppu: Hän kaatui suurimman osan matkaa alas, mutta ei loukkaantunut.</w:t>
      </w:r>
    </w:p>
    <w:p>
      <w:r>
        <w:rPr>
          <w:b/>
        </w:rPr>
        <w:t xml:space="preserve">Tulos</w:t>
      </w:r>
    </w:p>
    <w:p>
      <w:r>
        <w:t xml:space="preserve">Jake liukastui vahingossa leikkiessään jyrkän pudotuksen vieressä.</w:t>
      </w:r>
    </w:p>
    <w:p>
      <w:r>
        <w:rPr>
          <w:b/>
        </w:rPr>
        <w:t xml:space="preserve">Tulos</w:t>
      </w:r>
    </w:p>
    <w:p>
      <w:r>
        <w:t xml:space="preserve">Jake liukastui tahallaan leikkiessään mäen vieressä.</w:t>
      </w:r>
    </w:p>
    <w:p>
      <w:r>
        <w:rPr>
          <w:b/>
        </w:rPr>
        <w:t xml:space="preserve">Tulos</w:t>
      </w:r>
    </w:p>
    <w:p>
      <w:r>
        <w:t xml:space="preserve">Jake melkein liukastui leikkiessään mäen vieressä.</w:t>
      </w:r>
    </w:p>
    <w:p>
      <w:r>
        <w:rPr>
          <w:b/>
        </w:rPr>
        <w:t xml:space="preserve">Esimerkki 0.4908</w:t>
      </w:r>
    </w:p>
    <w:p>
      <w:r>
        <w:t xml:space="preserve">Alku: Arnold halusi, että kaikki hänen talossaan olisi vihreää. Keskikohta: Arnold etsi vihreää maalia ja vihreitä huonekaluja. Loppu: Nyt hänen pyrkimyksensä täysin vihreään elämään oli valmis.</w:t>
      </w:r>
    </w:p>
    <w:p>
      <w:r>
        <w:rPr>
          <w:b/>
        </w:rPr>
        <w:t xml:space="preserve">Tulos</w:t>
      </w:r>
    </w:p>
    <w:p>
      <w:r>
        <w:t xml:space="preserve">Arnold etsi vaaleanpunaista maalia ja keltaisia huonekaluja.</w:t>
      </w:r>
    </w:p>
    <w:p>
      <w:r>
        <w:rPr>
          <w:b/>
        </w:rPr>
        <w:t xml:space="preserve">Esimerkki 0.4909</w:t>
      </w:r>
    </w:p>
    <w:p>
      <w:r>
        <w:t xml:space="preserve">Alku: Olipa kerran koditon koira, joka vaelteli kaduilla. Keskikohta: Perhe oli ulkona ja näki koiran. Loppu: He näkivät koiran ja rakastuivat siihen ja adoptoivat sen myöhemmin samana päivänä.</w:t>
      </w:r>
    </w:p>
    <w:p>
      <w:r>
        <w:rPr>
          <w:b/>
        </w:rPr>
        <w:t xml:space="preserve">Tulos</w:t>
      </w:r>
    </w:p>
    <w:p>
      <w:r>
        <w:t xml:space="preserve">Perhe oli ulkona eikä nähnyt mitään.</w:t>
      </w:r>
    </w:p>
    <w:p>
      <w:r>
        <w:rPr>
          <w:b/>
        </w:rPr>
        <w:t xml:space="preserve">Tulos</w:t>
      </w:r>
    </w:p>
    <w:p>
      <w:r>
        <w:t xml:space="preserve">Perhe oli ulkona ja näki puita.</w:t>
      </w:r>
    </w:p>
    <w:p>
      <w:r>
        <w:rPr>
          <w:b/>
        </w:rPr>
        <w:t xml:space="preserve">Tulos</w:t>
      </w:r>
    </w:p>
    <w:p>
      <w:r>
        <w:t xml:space="preserve">Kukaan ei nähnyt koiraa ulkona.</w:t>
      </w:r>
    </w:p>
    <w:p>
      <w:r>
        <w:rPr>
          <w:b/>
        </w:rPr>
        <w:t xml:space="preserve">Esimerkki 0.4910</w:t>
      </w:r>
    </w:p>
    <w:p>
      <w:r>
        <w:t xml:space="preserve">Alku: Mia yritti tehdä munia. Keskikohta: Mia ei onnistunut kovin hyvin, ja kananmunista tuli munakokkelia - mutta ne olivat hyvin munakokkelia. Loppu: Mian aamiainen oli sittenkin täydellinen!</w:t>
      </w:r>
    </w:p>
    <w:p>
      <w:r>
        <w:rPr>
          <w:b/>
        </w:rPr>
        <w:t xml:space="preserve">Tulos</w:t>
      </w:r>
    </w:p>
    <w:p>
      <w:r>
        <w:t xml:space="preserve">Mia ei onnistunut niin hyvin, ja pekoni paloi, mutta se paloi hyvin.</w:t>
      </w:r>
    </w:p>
    <w:p>
      <w:r>
        <w:rPr>
          <w:b/>
        </w:rPr>
        <w:t xml:space="preserve">Esimerkki 0.4911</w:t>
      </w:r>
    </w:p>
    <w:p>
      <w:r>
        <w:t xml:space="preserve">Alku: Trevor osallistui lauantai-iltapäivänä koripallokilpailuun. Keskimmäinen: Trevor voitti kaikki kolme peliä. Loppu: Trevor otti iloisena palkinnon vastaan erotuomarilta.</w:t>
      </w:r>
    </w:p>
    <w:p>
      <w:r>
        <w:rPr>
          <w:b/>
        </w:rPr>
        <w:t xml:space="preserve">Tulos</w:t>
      </w:r>
    </w:p>
    <w:p>
      <w:r>
        <w:t xml:space="preserve">Hänen joukkueensa hävisi.</w:t>
      </w:r>
    </w:p>
    <w:p>
      <w:r>
        <w:rPr>
          <w:b/>
        </w:rPr>
        <w:t xml:space="preserve">Tulos</w:t>
      </w:r>
    </w:p>
    <w:p>
      <w:r>
        <w:t xml:space="preserve">Trevor hävisi kaikki kolme peliä.</w:t>
      </w:r>
    </w:p>
    <w:p>
      <w:r>
        <w:rPr>
          <w:b/>
        </w:rPr>
        <w:t xml:space="preserve">Tulos</w:t>
      </w:r>
    </w:p>
    <w:p>
      <w:r>
        <w:t xml:space="preserve">Trevor hävisi kaikki kolme peliä.</w:t>
      </w:r>
    </w:p>
    <w:p>
      <w:r>
        <w:rPr>
          <w:b/>
        </w:rPr>
        <w:t xml:space="preserve">Esimerkki 0.4912</w:t>
      </w:r>
    </w:p>
    <w:p>
      <w:r>
        <w:t xml:space="preserve">Alku: Jen halusi tulla cheerleaderiksi, kun hän oli kahdeksannella luokalla. Keskimmäinen: Jen oli hyvin hermostunut kokeilemaan. Loppu: Kokeilupäivänä Jen teeskenteli olevansa sairas.</w:t>
      </w:r>
    </w:p>
    <w:p>
      <w:r>
        <w:rPr>
          <w:b/>
        </w:rPr>
        <w:t xml:space="preserve">Tulos</w:t>
      </w:r>
    </w:p>
    <w:p>
      <w:r>
        <w:t xml:space="preserve">Jen oli hyvin innokas kokeilemaan.</w:t>
      </w:r>
    </w:p>
    <w:p>
      <w:r>
        <w:rPr>
          <w:b/>
        </w:rPr>
        <w:t xml:space="preserve">Esimerkki 0.4913</w:t>
      </w:r>
    </w:p>
    <w:p>
      <w:r>
        <w:t xml:space="preserve">Alku: Sandy oli opettaja. Keskimmäinen: Bobbylla oli liikaa anteeksiantamattomia poissaoloja. Loppu: Hän reputti Bobbyn luokan.</w:t>
      </w:r>
    </w:p>
    <w:p>
      <w:r>
        <w:rPr>
          <w:b/>
        </w:rPr>
        <w:t xml:space="preserve">Tulos</w:t>
      </w:r>
    </w:p>
    <w:p>
      <w:r>
        <w:t xml:space="preserve">Bobbylla oli useita poissaoloja.</w:t>
      </w:r>
    </w:p>
    <w:p>
      <w:r>
        <w:rPr>
          <w:b/>
        </w:rPr>
        <w:t xml:space="preserve">Tulos</w:t>
      </w:r>
    </w:p>
    <w:p>
      <w:r>
        <w:t xml:space="preserve">Bobby kävi koulua täydellisesti.</w:t>
      </w:r>
    </w:p>
    <w:p>
      <w:r>
        <w:rPr>
          <w:b/>
        </w:rPr>
        <w:t xml:space="preserve">Tulos</w:t>
      </w:r>
    </w:p>
    <w:p>
      <w:r>
        <w:t xml:space="preserve">Bobbylla oli kaksi anteeksipyydettyä poissaoloa.</w:t>
      </w:r>
    </w:p>
    <w:p>
      <w:r>
        <w:rPr>
          <w:b/>
        </w:rPr>
        <w:t xml:space="preserve">Esimerkki 0.4914</w:t>
      </w:r>
    </w:p>
    <w:p>
      <w:r>
        <w:t xml:space="preserve">Alku: Marissa oli yhdeksännellä kuulla raskaana. Keskikohta: Marissan työkaveri sai hänet kiinni painavan laatikon nostamisesta, mutta ei halunnut ottaa häntä siitä kiinni. Loppu: Hänen pomonsa lohdutti häntä sen sijaan.</w:t>
      </w:r>
    </w:p>
    <w:p>
      <w:r>
        <w:rPr>
          <w:b/>
        </w:rPr>
        <w:t xml:space="preserve">Tulos</w:t>
      </w:r>
    </w:p>
    <w:p>
      <w:r>
        <w:t xml:space="preserve">Hän alkoi synnyttää ja halusi mennä sairaalaan.</w:t>
      </w:r>
    </w:p>
    <w:p>
      <w:r>
        <w:rPr>
          <w:b/>
        </w:rPr>
        <w:t xml:space="preserve">Esimerkki 0.4915</w:t>
      </w:r>
    </w:p>
    <w:p>
      <w:r>
        <w:t xml:space="preserve">Alku: Bay pelkäsi pimeää. Keskikohta: Bay sai valon, joka auttaa heitä nukkumaan. Loppu: Valo auttoi Boyta voittamaan lamaannuttavan pelkonsa.</w:t>
      </w:r>
    </w:p>
    <w:p>
      <w:r>
        <w:rPr>
          <w:b/>
        </w:rPr>
        <w:t xml:space="preserve">Tulos</w:t>
      </w:r>
    </w:p>
    <w:p>
      <w:r>
        <w:t xml:space="preserve">Bay sai pilvisen, joka auttaa heitä nukkumaan.</w:t>
      </w:r>
    </w:p>
    <w:p>
      <w:r>
        <w:rPr>
          <w:b/>
        </w:rPr>
        <w:t xml:space="preserve">Tulos</w:t>
      </w:r>
    </w:p>
    <w:p>
      <w:r>
        <w:t xml:space="preserve">Bay sai valon auttamaan heitä nukkumaan, mutta sähköt olivat poikki.</w:t>
      </w:r>
    </w:p>
    <w:p>
      <w:r>
        <w:rPr>
          <w:b/>
        </w:rPr>
        <w:t xml:space="preserve">Tulos</w:t>
      </w:r>
    </w:p>
    <w:p>
      <w:r>
        <w:t xml:space="preserve">Bay hankki äänikoneen, joka auttaa heitä nukkumaan.</w:t>
      </w:r>
    </w:p>
    <w:p>
      <w:r>
        <w:rPr>
          <w:b/>
        </w:rPr>
        <w:t xml:space="preserve">Esimerkki 0.4916</w:t>
      </w:r>
    </w:p>
    <w:p>
      <w:r>
        <w:t xml:space="preserve">Alku: Valerie kävi läpi eroa. Keskikohta: Heidän suosikkikappaleensa tuli radiosta. Loppu: Tämä sai hänet kaipaamaan entistä poikaystäväänsä entistä enemmän.</w:t>
      </w:r>
    </w:p>
    <w:p>
      <w:r>
        <w:rPr>
          <w:b/>
        </w:rPr>
        <w:t xml:space="preserve">Tulos</w:t>
      </w:r>
    </w:p>
    <w:p>
      <w:r>
        <w:t xml:space="preserve">Radiosta soi Valerien lempikappale.</w:t>
      </w:r>
    </w:p>
    <w:p>
      <w:r>
        <w:rPr>
          <w:b/>
        </w:rPr>
        <w:t xml:space="preserve">Esimerkki 0.4917</w:t>
      </w:r>
    </w:p>
    <w:p>
      <w:r>
        <w:t xml:space="preserve">Alku: Poika rakensi korttitalon. Keskikohta: Poika oli työskennellyt kuukausia korttitalon parissa, mutta se kaatui ennen kuin hän ehti näyttää sitä kenellekään. Loppu: Poika kertoi perheelleen, mitä hän oli saanut aikaan, mutta kukaan ei uskonut häntä.</w:t>
      </w:r>
    </w:p>
    <w:p>
      <w:r>
        <w:rPr>
          <w:b/>
        </w:rPr>
        <w:t xml:space="preserve">Tulos</w:t>
      </w:r>
    </w:p>
    <w:p>
      <w:r>
        <w:t xml:space="preserve">Poika oli työskennellyt kuukausia korttitalon parissa ja näyttänyt sitä perheelleen.</w:t>
      </w:r>
    </w:p>
    <w:p>
      <w:r>
        <w:rPr>
          <w:b/>
        </w:rPr>
        <w:t xml:space="preserve">Esimerkki 0.4918</w:t>
      </w:r>
    </w:p>
    <w:p>
      <w:r>
        <w:t xml:space="preserve">Alku: Abby rakasti koulua, koska hän rakasti lukemista. Keskimmäinen: Abby kiinnostui myös muodista. Loppu: Abby rakastaa nyt lehtiä enemmän kuin kirjoja.</w:t>
      </w:r>
    </w:p>
    <w:p>
      <w:r>
        <w:rPr>
          <w:b/>
        </w:rPr>
        <w:t xml:space="preserve">Tulos</w:t>
      </w:r>
    </w:p>
    <w:p>
      <w:r>
        <w:t xml:space="preserve">Abby kiinnostui myös dartsista.</w:t>
      </w:r>
    </w:p>
    <w:p>
      <w:r>
        <w:rPr>
          <w:b/>
        </w:rPr>
        <w:t xml:space="preserve">Esimerkki 0.4919</w:t>
      </w:r>
    </w:p>
    <w:p>
      <w:r>
        <w:t xml:space="preserve">Alku: Oli päättäjäistanssiaisten aika. Keskikohta: Lana ja Lois sovittivat mekkojaan samaan aikaan. Loppu: Kävi ilmi, että he molemmat ostivat täsmälleen saman mekon!</w:t>
      </w:r>
    </w:p>
    <w:p>
      <w:r>
        <w:rPr>
          <w:b/>
        </w:rPr>
        <w:t xml:space="preserve">Tulos</w:t>
      </w:r>
    </w:p>
    <w:p>
      <w:r>
        <w:t xml:space="preserve">Lana ja Lois sovittivat yhtä aikaa nollaa mekkoa.</w:t>
      </w:r>
    </w:p>
    <w:p>
      <w:r>
        <w:rPr>
          <w:b/>
        </w:rPr>
        <w:t xml:space="preserve">Esimerkki 0,4920</w:t>
      </w:r>
    </w:p>
    <w:p>
      <w:r>
        <w:t xml:space="preserve">Alku: Sheena oli aina halunnut nyrkkeilijäksi. Keskikohta: Sheena joutui onnettomuuteen. Loppu: Nyt hän on halvaantunut vyötäröstä alaspäin ja katuu hukkaan heitettyä aikaa.</w:t>
      </w:r>
    </w:p>
    <w:p>
      <w:r>
        <w:rPr>
          <w:b/>
        </w:rPr>
        <w:t xml:space="preserve">Tulos</w:t>
      </w:r>
    </w:p>
    <w:p>
      <w:r>
        <w:t xml:space="preserve">Sheena joutui pieneen onnettomuuteen.</w:t>
      </w:r>
    </w:p>
    <w:p>
      <w:r>
        <w:rPr>
          <w:b/>
        </w:rPr>
        <w:t xml:space="preserve">Tulos</w:t>
      </w:r>
    </w:p>
    <w:p>
      <w:r>
        <w:t xml:space="preserve">Sheena ei koskaan joutunut onnettomuuteen.</w:t>
      </w:r>
    </w:p>
    <w:p>
      <w:r>
        <w:rPr>
          <w:b/>
        </w:rPr>
        <w:t xml:space="preserve">Tulos</w:t>
      </w:r>
    </w:p>
    <w:p>
      <w:r>
        <w:t xml:space="preserve">Sheena otti nyrkkeilytunteja.</w:t>
      </w:r>
    </w:p>
    <w:p>
      <w:r>
        <w:rPr>
          <w:b/>
        </w:rPr>
        <w:t xml:space="preserve">Esimerkki 0,4921</w:t>
      </w:r>
    </w:p>
    <w:p>
      <w:r>
        <w:t xml:space="preserve">Alku: Tina meni äitinsä kanssa ruokaostoksille. Keskikohta: Tina pudotti purkin käytävällä. Lopetus: Kaupan johtaja siivosi sotkun ja lohdutti Tinaa.</w:t>
      </w:r>
    </w:p>
    <w:p>
      <w:r>
        <w:rPr>
          <w:b/>
        </w:rPr>
        <w:t xml:space="preserve">Tulos</w:t>
      </w:r>
    </w:p>
    <w:p>
      <w:r>
        <w:t xml:space="preserve">Tina pelasti purkin putoamiselta käytävällä.</w:t>
      </w:r>
    </w:p>
    <w:p>
      <w:r>
        <w:rPr>
          <w:b/>
        </w:rPr>
        <w:t xml:space="preserve">Esimerkki 0,4922</w:t>
      </w:r>
    </w:p>
    <w:p>
      <w:r>
        <w:t xml:space="preserve">Alku: En löytänyt mitään puhdasta päällepantavaa. Keskikohta: Päätin pestä pyykkiä. Loppu: Nyt minulla on paljon puhtaita vaatteita.</w:t>
      </w:r>
    </w:p>
    <w:p>
      <w:r>
        <w:rPr>
          <w:b/>
        </w:rPr>
        <w:t xml:space="preserve">Tulos</w:t>
      </w:r>
    </w:p>
    <w:p>
      <w:r>
        <w:t xml:space="preserve">Päätin tehdä matematiikkaa.</w:t>
      </w:r>
    </w:p>
    <w:p>
      <w:r>
        <w:rPr>
          <w:b/>
        </w:rPr>
        <w:t xml:space="preserve">Tulos</w:t>
      </w:r>
    </w:p>
    <w:p>
      <w:r>
        <w:t xml:space="preserve">Päätin ottaa päiväunet.</w:t>
      </w:r>
    </w:p>
    <w:p>
      <w:r>
        <w:rPr>
          <w:b/>
        </w:rPr>
        <w:t xml:space="preserve">Tulos</w:t>
      </w:r>
    </w:p>
    <w:p>
      <w:r>
        <w:t xml:space="preserve">löysin kivan mekon.</w:t>
      </w:r>
    </w:p>
    <w:p>
      <w:r>
        <w:rPr>
          <w:b/>
        </w:rPr>
        <w:t xml:space="preserve">Esimerkki 0.4923</w:t>
      </w:r>
    </w:p>
    <w:p>
      <w:r>
        <w:t xml:space="preserve">Alku: Äiti teki chiliä päivälliseksi. Keskikohta: Istuimme alas ja söimme sen yhdessä. Loppu: Sen jälkeen autoin äitiä tiskaamaan hyvin tehdystä työstä.</w:t>
      </w:r>
    </w:p>
    <w:p>
      <w:r>
        <w:rPr>
          <w:b/>
        </w:rPr>
        <w:t xml:space="preserve">Tulos</w:t>
      </w:r>
    </w:p>
    <w:p>
      <w:r>
        <w:t xml:space="preserve">Istuin alas ja myrkytin kaiken.</w:t>
      </w:r>
    </w:p>
    <w:p>
      <w:r>
        <w:rPr>
          <w:b/>
        </w:rPr>
        <w:t xml:space="preserve">Tulos</w:t>
      </w:r>
    </w:p>
    <w:p>
      <w:r>
        <w:t xml:space="preserve">Chili oli syömäkelvotonta.</w:t>
      </w:r>
    </w:p>
    <w:p>
      <w:r>
        <w:rPr>
          <w:b/>
        </w:rPr>
        <w:t xml:space="preserve">Tulos</w:t>
      </w:r>
    </w:p>
    <w:p>
      <w:r>
        <w:t xml:space="preserve">Juoksimme alas ja kaivoimme sen yhdessä.</w:t>
      </w:r>
    </w:p>
    <w:p>
      <w:r>
        <w:rPr>
          <w:b/>
        </w:rPr>
        <w:t xml:space="preserve">Esimerkki 0,4924</w:t>
      </w:r>
    </w:p>
    <w:p>
      <w:r>
        <w:t xml:space="preserve">Alku: Hans teki hampurilaisiaan grillissä eräänä iltapäivänä. Keskikohta: Hansin poika sanoi, että Applewood saa hampurilaiset maistumaan paremmilta. Loppu: Hans onnitteli poikaansa hyvästä ideasta.</w:t>
      </w:r>
    </w:p>
    <w:p>
      <w:r>
        <w:rPr>
          <w:b/>
        </w:rPr>
        <w:t xml:space="preserve">Tulos</w:t>
      </w:r>
    </w:p>
    <w:p>
      <w:r>
        <w:t xml:space="preserve">Hans sanoi, että hänen poikansa tekisi hampurilaisista paremman makuisia.</w:t>
      </w:r>
    </w:p>
    <w:p>
      <w:r>
        <w:rPr>
          <w:b/>
        </w:rPr>
        <w:t xml:space="preserve">Tulos</w:t>
      </w:r>
    </w:p>
    <w:p>
      <w:r>
        <w:t xml:space="preserve">Hansin poika sanoi, että suklaa tekisi hampurilaisista paremman makuisia.</w:t>
      </w:r>
    </w:p>
    <w:p>
      <w:r>
        <w:rPr>
          <w:b/>
        </w:rPr>
        <w:t xml:space="preserve">Tulos</w:t>
      </w:r>
    </w:p>
    <w:p>
      <w:r>
        <w:t xml:space="preserve">Hansin poika sanoi, että tonnikala tekisi hampurilaisista paremman makuisia.</w:t>
      </w:r>
    </w:p>
    <w:p>
      <w:r>
        <w:rPr>
          <w:b/>
        </w:rPr>
        <w:t xml:space="preserve">Esimerkki 0,4925</w:t>
      </w:r>
    </w:p>
    <w:p>
      <w:r>
        <w:t xml:space="preserve">Alku: Jane kertoi pojalleen Jimille, että tämän on koulutettava koiranpentunsa. Keskikohta: Pentu pissasi matolle. Loppu: Jim mulkoili, kun hän jynssäsi maton puhtaaksi.</w:t>
      </w:r>
    </w:p>
    <w:p>
      <w:r>
        <w:rPr>
          <w:b/>
        </w:rPr>
        <w:t xml:space="preserve">Tulos</w:t>
      </w:r>
    </w:p>
    <w:p>
      <w:r>
        <w:t xml:space="preserve">Jim laittoi koiranpennun junaan, jossa oli vieraita ihmisiä.</w:t>
      </w:r>
    </w:p>
    <w:p>
      <w:r>
        <w:rPr>
          <w:b/>
        </w:rPr>
        <w:t xml:space="preserve">Tulos</w:t>
      </w:r>
    </w:p>
    <w:p>
      <w:r>
        <w:t xml:space="preserve">Tarantula pissasi matolle.</w:t>
      </w:r>
    </w:p>
    <w:p>
      <w:r>
        <w:rPr>
          <w:b/>
        </w:rPr>
        <w:t xml:space="preserve">Esimerkki 0,4926</w:t>
      </w:r>
    </w:p>
    <w:p>
      <w:r>
        <w:t xml:space="preserve">Alku: Matkatoimisto neuvoi häntä olemaan ottamatta bussia Keniasta. Keskikohta: Alice lähti kuitenkin bussilla. Loppu: Alice nautti kokemuksesta, mutta palasi hotellille yksityisautolla.</w:t>
      </w:r>
    </w:p>
    <w:p>
      <w:r>
        <w:rPr>
          <w:b/>
        </w:rPr>
        <w:t xml:space="preserve">Tulos</w:t>
      </w:r>
    </w:p>
    <w:p>
      <w:r>
        <w:t xml:space="preserve">Alice otti krokotiilin kuitenkin takaisin.</w:t>
      </w:r>
    </w:p>
    <w:p>
      <w:r>
        <w:rPr>
          <w:b/>
        </w:rPr>
        <w:t xml:space="preserve">Tulos</w:t>
      </w:r>
    </w:p>
    <w:p>
      <w:r>
        <w:t xml:space="preserve">Alice otti yksityisauton.</w:t>
      </w:r>
    </w:p>
    <w:p>
      <w:r>
        <w:rPr>
          <w:b/>
        </w:rPr>
        <w:t xml:space="preserve">Tulos</w:t>
      </w:r>
    </w:p>
    <w:p>
      <w:r>
        <w:t xml:space="preserve">Alice otti kilpikonnan kuitenkin.</w:t>
      </w:r>
    </w:p>
    <w:p>
      <w:r>
        <w:rPr>
          <w:b/>
        </w:rPr>
        <w:t xml:space="preserve">Esimerkki 0,4927</w:t>
      </w:r>
    </w:p>
    <w:p>
      <w:r>
        <w:t xml:space="preserve">Alku: Jack ja Jamie menivät maanantaina rannalle. Keskikohta: Jack ja Jamie uivat ja etsivät kiviä, kunnes väsyivät. Loppu: Kello 3 he menivät kotiin.</w:t>
      </w:r>
    </w:p>
    <w:p>
      <w:r>
        <w:rPr>
          <w:b/>
        </w:rPr>
        <w:t xml:space="preserve">Tulos</w:t>
      </w:r>
    </w:p>
    <w:p>
      <w:r>
        <w:t xml:space="preserve">Kumpikaan heistä ei halunnut uida.</w:t>
      </w:r>
    </w:p>
    <w:p>
      <w:r>
        <w:rPr>
          <w:b/>
        </w:rPr>
        <w:t xml:space="preserve">Esimerkki 0.4928</w:t>
      </w:r>
    </w:p>
    <w:p>
      <w:r>
        <w:t xml:space="preserve">Alku: Baylee leikki veljensä kanssa eräänä iltapäivänä. Keskikohta: Baylee ajatteli, että olisi hauskaa kiusata veljeään. Loppu: Baylee käveli paikalle ja työnsi leppäkerttusen veljensä suuhun.</w:t>
      </w:r>
    </w:p>
    <w:p>
      <w:r>
        <w:rPr>
          <w:b/>
        </w:rPr>
        <w:t xml:space="preserve">Tulos</w:t>
      </w:r>
    </w:p>
    <w:p>
      <w:r>
        <w:t xml:space="preserve">Baylen mielestä voikukkien poimiminen oli hauskaa.</w:t>
      </w:r>
    </w:p>
    <w:p>
      <w:r>
        <w:rPr>
          <w:b/>
        </w:rPr>
        <w:t xml:space="preserve">Tulos</w:t>
      </w:r>
    </w:p>
    <w:p>
      <w:r>
        <w:t xml:space="preserve">Baylee ei koskaan kiusannut veljeään.</w:t>
      </w:r>
    </w:p>
    <w:p>
      <w:r>
        <w:rPr>
          <w:b/>
        </w:rPr>
        <w:t xml:space="preserve">Tulos</w:t>
      </w:r>
    </w:p>
    <w:p>
      <w:r>
        <w:t xml:space="preserve">Baylee ei pitäisi veljensä kiusaamista hauskana.</w:t>
      </w:r>
    </w:p>
    <w:p>
      <w:r>
        <w:rPr>
          <w:b/>
        </w:rPr>
        <w:t xml:space="preserve">Esimerkki 0,4929</w:t>
      </w:r>
    </w:p>
    <w:p>
      <w:r>
        <w:t xml:space="preserve">Alku: Lana tykkää kokeilla erilaisia meikkejä. Keskikohta: Lana on tullut hyvin taitavaksi meikkaamisessa. Loppu: Hän saa kohteliaisuuksia myös satunnaisilta pojilta klubilla.</w:t>
      </w:r>
    </w:p>
    <w:p>
      <w:r>
        <w:rPr>
          <w:b/>
        </w:rPr>
        <w:t xml:space="preserve">Tulos</w:t>
      </w:r>
    </w:p>
    <w:p>
      <w:r>
        <w:t xml:space="preserve">Hän on sotkenut meikkinsä.</w:t>
      </w:r>
    </w:p>
    <w:p>
      <w:r>
        <w:rPr>
          <w:b/>
        </w:rPr>
        <w:t xml:space="preserve">Tulos</w:t>
      </w:r>
    </w:p>
    <w:p>
      <w:r>
        <w:t xml:space="preserve">Hänestä on tullut erittäin lahjakas maalari.</w:t>
      </w:r>
    </w:p>
    <w:p>
      <w:r>
        <w:rPr>
          <w:b/>
        </w:rPr>
        <w:t xml:space="preserve">Tulos</w:t>
      </w:r>
    </w:p>
    <w:p>
      <w:r>
        <w:t xml:space="preserve">Hän ei ole vielä kovin taitava meikkaamaan.</w:t>
      </w:r>
    </w:p>
    <w:p>
      <w:r>
        <w:rPr>
          <w:b/>
        </w:rPr>
        <w:t xml:space="preserve">Esimerkki 0,4930</w:t>
      </w:r>
    </w:p>
    <w:p>
      <w:r>
        <w:t xml:space="preserve">Alku: Hank ajoi autollaan moottoritiellä. Keskikohta: Hankin auto alkoi jumiutua. Loppu: Hän turhautui, koska useat autot piippasivat.</w:t>
      </w:r>
    </w:p>
    <w:p>
      <w:r>
        <w:rPr>
          <w:b/>
        </w:rPr>
        <w:t xml:space="preserve">Tulos</w:t>
      </w:r>
    </w:p>
    <w:p>
      <w:r>
        <w:t xml:space="preserve">Hankilla oli mukava ajelu moottoritiellä.</w:t>
      </w:r>
    </w:p>
    <w:p>
      <w:r>
        <w:rPr>
          <w:b/>
        </w:rPr>
        <w:t xml:space="preserve">Tulos</w:t>
      </w:r>
    </w:p>
    <w:p>
      <w:r>
        <w:t xml:space="preserve">Hankin auto alkoi hajota.</w:t>
      </w:r>
    </w:p>
    <w:p>
      <w:r>
        <w:rPr>
          <w:b/>
        </w:rPr>
        <w:t xml:space="preserve">Tulos</w:t>
      </w:r>
    </w:p>
    <w:p>
      <w:r>
        <w:t xml:space="preserve">Hankin auto alkoi jumiutua.</w:t>
      </w:r>
    </w:p>
    <w:p>
      <w:r>
        <w:rPr>
          <w:b/>
        </w:rPr>
        <w:t xml:space="preserve">Esimerkki 0,4931</w:t>
      </w:r>
    </w:p>
    <w:p>
      <w:r>
        <w:t xml:space="preserve">Alku: Anne sai kilpikonnan lemmikiksi. Keskikohta: Anne oli innoissaan uudesta lemmikistään, joten hän meni kauppaan hankkimaan tavaraa. Loppu: Anne osti pellettejä ja alkoi ruokkia kilpikonnaansa terveellisesti.</w:t>
      </w:r>
    </w:p>
    <w:p>
      <w:r>
        <w:rPr>
          <w:b/>
        </w:rPr>
        <w:t xml:space="preserve">Tulos</w:t>
      </w:r>
    </w:p>
    <w:p>
      <w:r>
        <w:t xml:space="preserve">Hän oli innoissaan uudesta lemmikistään, joten hän meni kauppaan myymään sitä.</w:t>
      </w:r>
    </w:p>
    <w:p>
      <w:r>
        <w:rPr>
          <w:b/>
        </w:rPr>
        <w:t xml:space="preserve">Esimerkki 0,4932</w:t>
      </w:r>
    </w:p>
    <w:p>
      <w:r>
        <w:t xml:space="preserve">Alku: Sarah halusi viettää aikaa ulkona. Keskikohta: Hän nukkui suurimman osan päivästä ja vietti ulkona vain tunnin. Loppu: Hän toivoi, että he olisivat viettäneet enemmän aikaa metsässä.</w:t>
      </w:r>
    </w:p>
    <w:p>
      <w:r>
        <w:rPr>
          <w:b/>
        </w:rPr>
        <w:t xml:space="preserve">Tulos</w:t>
      </w:r>
    </w:p>
    <w:p>
      <w:r>
        <w:t xml:space="preserve">Sarah nukkui aikaisin yöllä ja vietti jokaisen tunnin ulkona.</w:t>
      </w:r>
    </w:p>
    <w:p>
      <w:r>
        <w:rPr>
          <w:b/>
        </w:rPr>
        <w:t xml:space="preserve">Tulos</w:t>
      </w:r>
    </w:p>
    <w:p>
      <w:r>
        <w:t xml:space="preserve">Hän nousi aikaisin ja vietti koko päivän ulkona.</w:t>
      </w:r>
    </w:p>
    <w:p>
      <w:r>
        <w:rPr>
          <w:b/>
        </w:rPr>
        <w:t xml:space="preserve">Tulos</w:t>
      </w:r>
    </w:p>
    <w:p>
      <w:r>
        <w:t xml:space="preserve">Hän heräsi ja kävi ulkona koko päivän.</w:t>
      </w:r>
    </w:p>
    <w:p>
      <w:r>
        <w:rPr>
          <w:b/>
        </w:rPr>
        <w:t xml:space="preserve">Esimerkki 0,4933</w:t>
      </w:r>
    </w:p>
    <w:p>
      <w:r>
        <w:t xml:space="preserve">Alku: Ginan äiti luuli Ginan kadottaneen puhelimensa. Keskikohta: Gina piilotti puhelimensa. Loppu: Gina hymyili kävellessään huoneeseensa onnellisena siitä, että oli välttänyt ansan.</w:t>
      </w:r>
    </w:p>
    <w:p>
      <w:r>
        <w:rPr>
          <w:b/>
        </w:rPr>
        <w:t xml:space="preserve">Tulos</w:t>
      </w:r>
    </w:p>
    <w:p>
      <w:r>
        <w:t xml:space="preserve">Gina piteli puhelintaan.</w:t>
      </w:r>
    </w:p>
    <w:p>
      <w:r>
        <w:rPr>
          <w:b/>
        </w:rPr>
        <w:t xml:space="preserve">Tulos</w:t>
      </w:r>
    </w:p>
    <w:p>
      <w:r>
        <w:t xml:space="preserve">Gina piilotti kissansa.</w:t>
      </w:r>
    </w:p>
    <w:p>
      <w:r>
        <w:rPr>
          <w:b/>
        </w:rPr>
        <w:t xml:space="preserve">Tulos</w:t>
      </w:r>
    </w:p>
    <w:p>
      <w:r>
        <w:t xml:space="preserve">Gina piilotti lelunsa.</w:t>
      </w:r>
    </w:p>
    <w:p>
      <w:r>
        <w:rPr>
          <w:b/>
        </w:rPr>
        <w:t xml:space="preserve">Esimerkki 0,4934</w:t>
      </w:r>
    </w:p>
    <w:p>
      <w:r>
        <w:t xml:space="preserve">Alku: Minut erotettiin jalkapallojoukkueesta. Keskimmäinen: Harjoittelin paljon juniorivuoteni aikana. Loppu: Seuraavana vuonna pääsin joukkueeseen.</w:t>
      </w:r>
    </w:p>
    <w:p>
      <w:r>
        <w:rPr>
          <w:b/>
        </w:rPr>
        <w:t xml:space="preserve">Tulos</w:t>
      </w:r>
    </w:p>
    <w:p>
      <w:r>
        <w:t xml:space="preserve">Harjoittelin hädin tuskin juniorivuoteni aikana.</w:t>
      </w:r>
    </w:p>
    <w:p>
      <w:r>
        <w:rPr>
          <w:b/>
        </w:rPr>
        <w:t xml:space="preserve">Tulos</w:t>
      </w:r>
    </w:p>
    <w:p>
      <w:r>
        <w:t xml:space="preserve">En harjoitellut lainkaan juniorivuoden aikana.</w:t>
      </w:r>
    </w:p>
    <w:p>
      <w:r>
        <w:rPr>
          <w:b/>
        </w:rPr>
        <w:t xml:space="preserve">Tulos</w:t>
      </w:r>
    </w:p>
    <w:p>
      <w:r>
        <w:t xml:space="preserve">En koskaan harjoitellut juniorivuoden aikana.</w:t>
      </w:r>
    </w:p>
    <w:p>
      <w:r>
        <w:rPr>
          <w:b/>
        </w:rPr>
        <w:t xml:space="preserve">Esimerkki 0,4935</w:t>
      </w:r>
    </w:p>
    <w:p>
      <w:r>
        <w:t xml:space="preserve">Alku: Jane järkyttyi nähdessään tyttärensä nenän vuotavan taas verta. Keskikohta: Vielä 10 minuutin kuluttua Janen tyttären nenä vuotaa edelleen verta. Loppu: Viiden minuutin kuluttua koettelemus oli ohi.</w:t>
      </w:r>
    </w:p>
    <w:p>
      <w:r>
        <w:rPr>
          <w:b/>
        </w:rPr>
        <w:t xml:space="preserve">Tulos</w:t>
      </w:r>
    </w:p>
    <w:p>
      <w:r>
        <w:t xml:space="preserve">Vielä 10 minuutin kuluttua Janen tyttären nenä lakkasi vuotamasta verta.</w:t>
      </w:r>
    </w:p>
    <w:p>
      <w:r>
        <w:rPr>
          <w:b/>
        </w:rPr>
        <w:t xml:space="preserve">Tulos</w:t>
      </w:r>
    </w:p>
    <w:p>
      <w:r>
        <w:t xml:space="preserve">Toisen tunnin kuluttua Janen tyttären nenä vuoti edelleen verta.</w:t>
      </w:r>
    </w:p>
    <w:p>
      <w:r>
        <w:rPr>
          <w:b/>
        </w:rPr>
        <w:t xml:space="preserve">Esimerkki 0,4936</w:t>
      </w:r>
    </w:p>
    <w:p>
      <w:r>
        <w:t xml:space="preserve">Alku: Ginan ystävä oli järkyttänyt häntä. Keskikohta: Ginan ystävä haukkui häntä. Loppu: Gina jätti hänet huomiotta ja meni työpöytänsä ääreen.</w:t>
      </w:r>
    </w:p>
    <w:p>
      <w:r>
        <w:rPr>
          <w:b/>
        </w:rPr>
        <w:t xml:space="preserve">Tulos</w:t>
      </w:r>
    </w:p>
    <w:p>
      <w:r>
        <w:t xml:space="preserve">Ginan ystävä varasti rahaa hänen autostaan.</w:t>
      </w:r>
    </w:p>
    <w:p>
      <w:r>
        <w:rPr>
          <w:b/>
        </w:rPr>
        <w:t xml:space="preserve">Tulos</w:t>
      </w:r>
    </w:p>
    <w:p>
      <w:r>
        <w:t xml:space="preserve">Ginan ystävä oli hyvin mukava hänelle.</w:t>
      </w:r>
    </w:p>
    <w:p>
      <w:r>
        <w:rPr>
          <w:b/>
        </w:rPr>
        <w:t xml:space="preserve">Tulos</w:t>
      </w:r>
    </w:p>
    <w:p>
      <w:r>
        <w:t xml:space="preserve">Ginan ystävä nimitteli häntä. Se sai hänet nauramaan.</w:t>
      </w:r>
    </w:p>
    <w:p>
      <w:r>
        <w:rPr>
          <w:b/>
        </w:rPr>
        <w:t xml:space="preserve">Esimerkki 0,4937</w:t>
      </w:r>
    </w:p>
    <w:p>
      <w:r>
        <w:t xml:space="preserve">Alku: Viime viikolla menin ystäväni kanssa Chinatowniin. Keskikohta: Minulla oli hauskaa Chinatownissa. Loppu: Suosittelin sitä kaikille ystävilleni.</w:t>
      </w:r>
    </w:p>
    <w:p>
      <w:r>
        <w:rPr>
          <w:b/>
        </w:rPr>
        <w:t xml:space="preserve">Tulos</w:t>
      </w:r>
    </w:p>
    <w:p>
      <w:r>
        <w:t xml:space="preserve">Minulla oli huono hetki Chinatownissa.</w:t>
      </w:r>
    </w:p>
    <w:p>
      <w:r>
        <w:rPr>
          <w:b/>
        </w:rPr>
        <w:t xml:space="preserve">Esimerkki 0,4938</w:t>
      </w:r>
    </w:p>
    <w:p>
      <w:r>
        <w:t xml:space="preserve">Alku: Bobby rakasti eläintarhassa käymistä. Keskikohta: Apinat leikkivät ja keinuivat. Loppu: Hän vietti eniten aikaa niitä katsellen.</w:t>
      </w:r>
    </w:p>
    <w:p>
      <w:r>
        <w:rPr>
          <w:b/>
        </w:rPr>
        <w:t xml:space="preserve">Tulos</w:t>
      </w:r>
    </w:p>
    <w:p>
      <w:r>
        <w:t xml:space="preserve">Anti-simialaiset soittivat ja heiluivat.</w:t>
      </w:r>
    </w:p>
    <w:p>
      <w:r>
        <w:rPr>
          <w:b/>
        </w:rPr>
        <w:t xml:space="preserve">Tulos</w:t>
      </w:r>
    </w:p>
    <w:p>
      <w:r>
        <w:t xml:space="preserve">Apinat olivat kaikki poissa näkyvistä sään takia.</w:t>
      </w:r>
    </w:p>
    <w:p>
      <w:r>
        <w:rPr>
          <w:b/>
        </w:rPr>
        <w:t xml:space="preserve">Tulos</w:t>
      </w:r>
    </w:p>
    <w:p>
      <w:r>
        <w:t xml:space="preserve">Apinat nukkuivat.</w:t>
      </w:r>
    </w:p>
    <w:p>
      <w:r>
        <w:rPr>
          <w:b/>
        </w:rPr>
        <w:t xml:space="preserve">Esimerkki 0,4939</w:t>
      </w:r>
    </w:p>
    <w:p>
      <w:r>
        <w:t xml:space="preserve">Alku: Tiedemies käveli korokkeelle täpötäydessä huoneessa. Keskikohta: Hän oli hermostunut, koska hän piti puheen ensimmäistä kertaa. Loppu: Hän jätti puheensa korokkeelle ja poistui vastaamatta kysymyksiin.</w:t>
      </w:r>
    </w:p>
    <w:p>
      <w:r>
        <w:rPr>
          <w:b/>
        </w:rPr>
        <w:t xml:space="preserve">Tulos</w:t>
      </w:r>
    </w:p>
    <w:p>
      <w:r>
        <w:t xml:space="preserve">Hän oli luottavainen, sillä se oli hänen ensimmäinen puheensa.</w:t>
      </w:r>
    </w:p>
    <w:p>
      <w:r>
        <w:rPr>
          <w:b/>
        </w:rPr>
        <w:t xml:space="preserve">Tulos</w:t>
      </w:r>
    </w:p>
    <w:p>
      <w:r>
        <w:t xml:space="preserve">Hän ei ollut hermostunut, sillä puhe ei ollut hänen ensimmäinen kertansa.</w:t>
      </w:r>
    </w:p>
    <w:p>
      <w:r>
        <w:rPr>
          <w:b/>
        </w:rPr>
        <w:t xml:space="preserve">Tulos</w:t>
      </w:r>
    </w:p>
    <w:p>
      <w:r>
        <w:t xml:space="preserve">Hän oli hyvin valmistautunut, eikä hän pitänyt puhetta ensimmäistä kertaa.</w:t>
      </w:r>
    </w:p>
    <w:p>
      <w:r>
        <w:rPr>
          <w:b/>
        </w:rPr>
        <w:t xml:space="preserve">Esimerkki 0,4940</w:t>
      </w:r>
    </w:p>
    <w:p>
      <w:r>
        <w:t xml:space="preserve">Alku: Tom halusi parantaa muistiaan. Keskikohta: Tom kokeili uutta muistitekniikkaa toisensa jälkeen. Loppu: Tekniikat toimivat ja Tomin muisti parani.</w:t>
      </w:r>
    </w:p>
    <w:p>
      <w:r>
        <w:rPr>
          <w:b/>
        </w:rPr>
        <w:t xml:space="preserve">Tulos</w:t>
      </w:r>
    </w:p>
    <w:p>
      <w:r>
        <w:t xml:space="preserve">Tom unohti kokeilla uutta muistitekniikkaa toisensa jälkeen.</w:t>
      </w:r>
    </w:p>
    <w:p>
      <w:r>
        <w:rPr>
          <w:b/>
        </w:rPr>
        <w:t xml:space="preserve">Tulos</w:t>
      </w:r>
    </w:p>
    <w:p>
      <w:r>
        <w:t xml:space="preserve">Tomille tehtiin aivosiirto.</w:t>
      </w:r>
    </w:p>
    <w:p>
      <w:r>
        <w:rPr>
          <w:b/>
        </w:rPr>
        <w:t xml:space="preserve">Tulos</w:t>
      </w:r>
    </w:p>
    <w:p>
      <w:r>
        <w:t xml:space="preserve">Tom kokeili uutta muistitekniikkaa ennen toista.</w:t>
      </w:r>
    </w:p>
    <w:p>
      <w:r>
        <w:rPr>
          <w:b/>
        </w:rPr>
        <w:t xml:space="preserve">Esimerkki 0,4941</w:t>
      </w:r>
    </w:p>
    <w:p>
      <w:r>
        <w:t xml:space="preserve">Alku: Jessica nautti Mcdonaldin aamiaisruokaa. Keskikohta: Jessicalle kerrottiin, kuinka epäterveellistä se on. Loppu: Hän tajusi, että se oli totta seuraavalla kerralla, kun hän meni sinne.</w:t>
      </w:r>
    </w:p>
    <w:p>
      <w:r>
        <w:rPr>
          <w:b/>
        </w:rPr>
        <w:t xml:space="preserve">Tulos</w:t>
      </w:r>
    </w:p>
    <w:p>
      <w:r>
        <w:t xml:space="preserve">Jessicalle kerrottiin, kuinka terveellistä se on.</w:t>
      </w:r>
    </w:p>
    <w:p>
      <w:r>
        <w:rPr>
          <w:b/>
        </w:rPr>
        <w:t xml:space="preserve">Esimerkki 0,4942</w:t>
      </w:r>
    </w:p>
    <w:p>
      <w:r>
        <w:t xml:space="preserve">Alku: Judith oli tekemässä spagettia. Keskikohta: Judith pudotti spagettipadan maahan. Loppu: Judith pyyhki kastikkeen nopeasti pois, mutta se oli pilalla.</w:t>
      </w:r>
    </w:p>
    <w:p>
      <w:r>
        <w:rPr>
          <w:b/>
        </w:rPr>
        <w:t xml:space="preserve">Tulos</w:t>
      </w:r>
    </w:p>
    <w:p>
      <w:r>
        <w:t xml:space="preserve">Judith söi spagettia maasta.</w:t>
      </w:r>
    </w:p>
    <w:p>
      <w:r>
        <w:rPr>
          <w:b/>
        </w:rPr>
        <w:t xml:space="preserve">Tulos</w:t>
      </w:r>
    </w:p>
    <w:p>
      <w:r>
        <w:t xml:space="preserve">Judith pudotti kakkupurkin maahan.</w:t>
      </w:r>
    </w:p>
    <w:p>
      <w:r>
        <w:rPr>
          <w:b/>
        </w:rPr>
        <w:t xml:space="preserve">Tulos</w:t>
      </w:r>
    </w:p>
    <w:p>
      <w:r>
        <w:t xml:space="preserve">Judith pudotti spagetin kattilaan.</w:t>
      </w:r>
    </w:p>
    <w:p>
      <w:r>
        <w:rPr>
          <w:b/>
        </w:rPr>
        <w:t xml:space="preserve">Esimerkki 0,4943</w:t>
      </w:r>
    </w:p>
    <w:p>
      <w:r>
        <w:t xml:space="preserve">Alku: Timmy piti piirtämisestä. Keskimmäinen: Timmy ei pitänyt kuvistaan. Loppu: Hän oli hyvin pettynyt.</w:t>
      </w:r>
    </w:p>
    <w:p>
      <w:r>
        <w:rPr>
          <w:b/>
        </w:rPr>
        <w:t xml:space="preserve">Tulos</w:t>
      </w:r>
    </w:p>
    <w:p>
      <w:r>
        <w:t xml:space="preserve">Timmy rakasti kuviaan.</w:t>
      </w:r>
    </w:p>
    <w:p>
      <w:r>
        <w:rPr>
          <w:b/>
        </w:rPr>
        <w:t xml:space="preserve">Esimerkki 0,4944</w:t>
      </w:r>
    </w:p>
    <w:p>
      <w:r>
        <w:t xml:space="preserve">Alku: Robertin koira ei pitänyt siitä, että sitä hoidetaan. Keskikohta: Robert halusi saada sen yli. Loppu: Robert päätti viedä koiransa viikoittain parturiin.</w:t>
      </w:r>
    </w:p>
    <w:p>
      <w:r>
        <w:rPr>
          <w:b/>
        </w:rPr>
        <w:t xml:space="preserve">Tulos</w:t>
      </w:r>
    </w:p>
    <w:p>
      <w:r>
        <w:t xml:space="preserve">Robert halusi hänen olevan kunnossa.</w:t>
      </w:r>
    </w:p>
    <w:p>
      <w:r>
        <w:rPr>
          <w:b/>
        </w:rPr>
        <w:t xml:space="preserve">Tulos</w:t>
      </w:r>
    </w:p>
    <w:p>
      <w:r>
        <w:t xml:space="preserve">Robert halusi saada suklaan itselleen.</w:t>
      </w:r>
    </w:p>
    <w:p>
      <w:r>
        <w:rPr>
          <w:b/>
        </w:rPr>
        <w:t xml:space="preserve">Tulos</w:t>
      </w:r>
    </w:p>
    <w:p>
      <w:r>
        <w:t xml:space="preserve">Robert ei halunnut koskaan saada häntä siitä yli.</w:t>
      </w:r>
    </w:p>
    <w:p>
      <w:r>
        <w:rPr>
          <w:b/>
        </w:rPr>
        <w:t xml:space="preserve">Esimerkki 0,4945</w:t>
      </w:r>
    </w:p>
    <w:p>
      <w:r>
        <w:t xml:space="preserve">Alku: Huumeet hallitsivat aikoinaan elämääni. Keskikohta: Kävin kuntoutuksessa. Loppu: Olen nyt raitis.</w:t>
      </w:r>
    </w:p>
    <w:p>
      <w:r>
        <w:rPr>
          <w:b/>
        </w:rPr>
        <w:t xml:space="preserve">Tulos</w:t>
      </w:r>
    </w:p>
    <w:p>
      <w:r>
        <w:t xml:space="preserve">En voinut mennä vieroitukseen.</w:t>
      </w:r>
    </w:p>
    <w:p>
      <w:r>
        <w:rPr>
          <w:b/>
        </w:rPr>
        <w:t xml:space="preserve">Tulos</w:t>
      </w:r>
    </w:p>
    <w:p>
      <w:r>
        <w:t xml:space="preserve">Kävin uudella kirpputorilla.</w:t>
      </w:r>
    </w:p>
    <w:p>
      <w:r>
        <w:rPr>
          <w:b/>
        </w:rPr>
        <w:t xml:space="preserve">Tulos</w:t>
      </w:r>
    </w:p>
    <w:p>
      <w:r>
        <w:t xml:space="preserve">Kuntoutus meni minulle.</w:t>
      </w:r>
    </w:p>
    <w:p>
      <w:r>
        <w:rPr>
          <w:b/>
        </w:rPr>
        <w:t xml:space="preserve">Esimerkki 0,4946</w:t>
      </w:r>
    </w:p>
    <w:p>
      <w:r>
        <w:t xml:space="preserve">Alku: Tom ja Mary lopettivat suhteensa usean vuoden jälkeen. Keskikohta: He heittivät kolikkoa, kumpi saa pitää koiran. Loppu: Kolikko heitti kruunaa, joten Mary sai pitää sen.</w:t>
      </w:r>
    </w:p>
    <w:p>
      <w:r>
        <w:rPr>
          <w:b/>
        </w:rPr>
        <w:t xml:space="preserve">Tulos</w:t>
      </w:r>
    </w:p>
    <w:p>
      <w:r>
        <w:t xml:space="preserve">He käänsivät sänkyä nähdäkseen, kuka saa pitää koiran.</w:t>
      </w:r>
    </w:p>
    <w:p>
      <w:r>
        <w:rPr>
          <w:b/>
        </w:rPr>
        <w:t xml:space="preserve">Esimerkki 0,4947</w:t>
      </w:r>
    </w:p>
    <w:p>
      <w:r>
        <w:t xml:space="preserve">Alku: Sarah piti Saul-nimisestä miehestä. Keskikohta: Saara ja Saul olivat kypsymättömiä teinejä. Loppu: Nyt hän pitää Natesta, sillä hän ei ole enää lapsi.</w:t>
      </w:r>
    </w:p>
    <w:p>
      <w:r>
        <w:rPr>
          <w:b/>
        </w:rPr>
        <w:t xml:space="preserve">Tulos</w:t>
      </w:r>
    </w:p>
    <w:p>
      <w:r>
        <w:t xml:space="preserve">Saara ja Saul olivat aikuisia.</w:t>
      </w:r>
    </w:p>
    <w:p>
      <w:r>
        <w:rPr>
          <w:b/>
        </w:rPr>
        <w:t xml:space="preserve">Tulos</w:t>
      </w:r>
    </w:p>
    <w:p>
      <w:r>
        <w:t xml:space="preserve">Saara ja Saul olivat kypsymättömiä aikuisia.</w:t>
      </w:r>
    </w:p>
    <w:p>
      <w:r>
        <w:rPr>
          <w:b/>
        </w:rPr>
        <w:t xml:space="preserve">Tulos</w:t>
      </w:r>
    </w:p>
    <w:p>
      <w:r>
        <w:t xml:space="preserve">Saul piti myös Natesta.</w:t>
      </w:r>
    </w:p>
    <w:p>
      <w:r>
        <w:rPr>
          <w:b/>
        </w:rPr>
        <w:t xml:space="preserve">Esimerkki 0,4948</w:t>
      </w:r>
    </w:p>
    <w:p>
      <w:r>
        <w:t xml:space="preserve">Alku: Naapurimme lapsi oli kaksi, kun tapasimme. Keskikohta: Lapsi nukkui aina, kun tulin käymään. Loppu: Hänen äitinsä sanoi, että hänellä on outo tapa nukkua.</w:t>
      </w:r>
    </w:p>
    <w:p>
      <w:r>
        <w:rPr>
          <w:b/>
        </w:rPr>
        <w:t xml:space="preserve">Tulos</w:t>
      </w:r>
    </w:p>
    <w:p>
      <w:r>
        <w:t xml:space="preserve">Äiti oli aina hereillä, kun tulin käymään.</w:t>
      </w:r>
    </w:p>
    <w:p>
      <w:r>
        <w:rPr>
          <w:b/>
        </w:rPr>
        <w:t xml:space="preserve">Esimerkki 0,4949</w:t>
      </w:r>
    </w:p>
    <w:p>
      <w:r>
        <w:t xml:space="preserve">Alku: May rakasti laulaa ihmisille. Keskimmäinen: May oli ujo, mutta hän oli päättäväinen. Loppu: Hän voitti pelkonsa ja päätyi esiintymään ilman sitä!</w:t>
      </w:r>
    </w:p>
    <w:p>
      <w:r>
        <w:rPr>
          <w:b/>
        </w:rPr>
        <w:t xml:space="preserve">Tulos</w:t>
      </w:r>
    </w:p>
    <w:p>
      <w:r>
        <w:t xml:space="preserve">Hän meni lavalle itsevarmana ja esitti kappaleensa.</w:t>
      </w:r>
    </w:p>
    <w:p>
      <w:r>
        <w:rPr>
          <w:b/>
        </w:rPr>
        <w:t xml:space="preserve">Esimerkki 0,4950</w:t>
      </w:r>
    </w:p>
    <w:p>
      <w:r>
        <w:t xml:space="preserve">Alku: Tom huomasi, ettei ollut saanut postia muutamaan päivään. Keskikohta: Tom tutki asiaa ja huomasi, että naapuri oli varastanut hänen postinsa. Tom teki hänestä ilmoituksen poliisille. Loppu: Naapuri joutui vankilaan.</w:t>
      </w:r>
    </w:p>
    <w:p>
      <w:r>
        <w:rPr>
          <w:b/>
        </w:rPr>
        <w:t xml:space="preserve">Tulos</w:t>
      </w:r>
    </w:p>
    <w:p>
      <w:r>
        <w:t xml:space="preserve">Tomin naapuri teki tutkimuksia ja huomasi, että Tom oli varastanut hänen postinsa. Tomin naapuri ilmoitti Tomista poliisille.</w:t>
      </w:r>
    </w:p>
    <w:p>
      <w:r>
        <w:rPr>
          <w:b/>
        </w:rPr>
        <w:t xml:space="preserve">Esimerkki 0,4951</w:t>
      </w:r>
    </w:p>
    <w:p>
      <w:r>
        <w:t xml:space="preserve">Alku: Bob matkusti 50 eri rannalle. Keskikohta: Bob työskenteli myös matkablogin parissa ansaitakseen lisärahaa matkojensa aikana. Loppu: Hän tienasi vuosien varrella omaisuuden tällä tavalla.</w:t>
      </w:r>
    </w:p>
    <w:p>
      <w:r>
        <w:rPr>
          <w:b/>
        </w:rPr>
        <w:t xml:space="preserve">Tulos</w:t>
      </w:r>
    </w:p>
    <w:p>
      <w:r>
        <w:t xml:space="preserve">Bob työskenteli myös matkatoimiston toimiston siivoojana ansaitakseen lisärahaa matkojen aikana.</w:t>
      </w:r>
    </w:p>
    <w:p>
      <w:r>
        <w:rPr>
          <w:b/>
        </w:rPr>
        <w:t xml:space="preserve">Tulos</w:t>
      </w:r>
    </w:p>
    <w:p>
      <w:r>
        <w:t xml:space="preserve">Bob ei koskaan tehnyt matkablogia ansaitakseen lisärahaa matkojensa aikana.</w:t>
      </w:r>
    </w:p>
    <w:p>
      <w:r>
        <w:rPr>
          <w:b/>
        </w:rPr>
        <w:t xml:space="preserve">Tulos</w:t>
      </w:r>
    </w:p>
    <w:p>
      <w:r>
        <w:t xml:space="preserve">Bob pidätettiin.</w:t>
      </w:r>
    </w:p>
    <w:p>
      <w:r>
        <w:rPr>
          <w:b/>
        </w:rPr>
        <w:t xml:space="preserve">Esimerkki 0,4952</w:t>
      </w:r>
    </w:p>
    <w:p>
      <w:r>
        <w:t xml:space="preserve">Alku: Ellie rakastaa vanhojen huonekalujen entisöintiä. Keskimmäinen: Ellie myi kunnostetun sohvan pariskunnalle. Loppu: He ovat hyvin tyytyväisiä uuteen sohvaansa.</w:t>
      </w:r>
    </w:p>
    <w:p>
      <w:r>
        <w:rPr>
          <w:b/>
        </w:rPr>
        <w:t xml:space="preserve">Tulos</w:t>
      </w:r>
    </w:p>
    <w:p>
      <w:r>
        <w:t xml:space="preserve">Pariskunta myi kunnostetun sohvan Ellielle.</w:t>
      </w:r>
    </w:p>
    <w:p>
      <w:r>
        <w:rPr>
          <w:b/>
        </w:rPr>
        <w:t xml:space="preserve">Tulos</w:t>
      </w:r>
    </w:p>
    <w:p>
      <w:r>
        <w:t xml:space="preserve">Ellie myi pariskunnalle elvytyksen vastaisen sohvan.</w:t>
      </w:r>
    </w:p>
    <w:p>
      <w:r>
        <w:rPr>
          <w:b/>
        </w:rPr>
        <w:t xml:space="preserve">Tulos</w:t>
      </w:r>
    </w:p>
    <w:p>
      <w:r>
        <w:t xml:space="preserve">Ellie myi ikävän sohvan pariskunnalle.</w:t>
      </w:r>
    </w:p>
    <w:p>
      <w:r>
        <w:rPr>
          <w:b/>
        </w:rPr>
        <w:t xml:space="preserve">Esimerkki 0,4953</w:t>
      </w:r>
    </w:p>
    <w:p>
      <w:r>
        <w:t xml:space="preserve">Alku: Kim käytti tietokonetta julkisessa kirjastossa tutkimustyöhön. Keskikohta: Kim alkoi katsoa hauskoja videoita kirjastossa. Loppu: Kim nauroi ja hymyili edelleen, kun hänet potkittiin ulos kirjastosta.</w:t>
      </w:r>
    </w:p>
    <w:p>
      <w:r>
        <w:rPr>
          <w:b/>
        </w:rPr>
        <w:t xml:space="preserve">Tulos</w:t>
      </w:r>
    </w:p>
    <w:p>
      <w:r>
        <w:t xml:space="preserve">Kim alkoi katsella surullisia videoita kirjastossa.</w:t>
      </w:r>
    </w:p>
    <w:p>
      <w:r>
        <w:rPr>
          <w:b/>
        </w:rPr>
        <w:t xml:space="preserve">Esimerkki 0,4954</w:t>
      </w:r>
    </w:p>
    <w:p>
      <w:r>
        <w:t xml:space="preserve">Alku: Peter tuli kotiin ja löysi koiransa syömästä suklaapatukkaa. Keskikohta: Peter oli huolissaan siitä, että hänen koiransa sairastuu. Loppu: Nyt Peter tarkkailee, mitä ruokaa hän jättää ympärilleen.</w:t>
      </w:r>
    </w:p>
    <w:p>
      <w:r>
        <w:rPr>
          <w:b/>
        </w:rPr>
        <w:t xml:space="preserve">Tulos</w:t>
      </w:r>
    </w:p>
    <w:p>
      <w:r>
        <w:t xml:space="preserve">Peter oli iloinen siitä, että hänen koiransa söi terveellistä ruokaa.</w:t>
      </w:r>
    </w:p>
    <w:p>
      <w:r>
        <w:rPr>
          <w:b/>
        </w:rPr>
        <w:t xml:space="preserve">Tulos</w:t>
      </w:r>
    </w:p>
    <w:p>
      <w:r>
        <w:t xml:space="preserve">Peter oli huolissaan siitä, että hänen kissansa sairastuisi.</w:t>
      </w:r>
    </w:p>
    <w:p>
      <w:r>
        <w:rPr>
          <w:b/>
        </w:rPr>
        <w:t xml:space="preserve">Tulos</w:t>
      </w:r>
    </w:p>
    <w:p>
      <w:r>
        <w:t xml:space="preserve">Peter oli huolissaan siitä, että hänen koiralleen tulisi nälkä.</w:t>
      </w:r>
    </w:p>
    <w:p>
      <w:r>
        <w:rPr>
          <w:b/>
        </w:rPr>
        <w:t xml:space="preserve">Esimerkki 0,4955</w:t>
      </w:r>
    </w:p>
    <w:p>
      <w:r>
        <w:t xml:space="preserve">Alku: Viime viikolla tein Gnocchia tyttöystävälleni. Keskikohta: Annoin Gnocchit tyttöystävälleni. Loppu: Hänen ilmeensä sai kaiken stressin toimimaan.</w:t>
      </w:r>
    </w:p>
    <w:p>
      <w:r>
        <w:rPr>
          <w:b/>
        </w:rPr>
        <w:t xml:space="preserve">Tulos</w:t>
      </w:r>
    </w:p>
    <w:p>
      <w:r>
        <w:t xml:space="preserve">Annoin Gnocchit itselleni.</w:t>
      </w:r>
    </w:p>
    <w:p>
      <w:r>
        <w:rPr>
          <w:b/>
        </w:rPr>
        <w:t xml:space="preserve">Esimerkki 0,4956</w:t>
      </w:r>
    </w:p>
    <w:p>
      <w:r>
        <w:t xml:space="preserve">Alku: Sarah osti tusinan donitseja. Keskikohta: Sarah jakoi donitseja kodittomille. Loppu: He kiittivät Sarahia ruoasta.</w:t>
      </w:r>
    </w:p>
    <w:p>
      <w:r>
        <w:rPr>
          <w:b/>
        </w:rPr>
        <w:t xml:space="preserve">Tulos</w:t>
      </w:r>
    </w:p>
    <w:p>
      <w:r>
        <w:t xml:space="preserve">Sarah antoi ystävilleen donitseja.</w:t>
      </w:r>
    </w:p>
    <w:p>
      <w:r>
        <w:rPr>
          <w:b/>
        </w:rPr>
        <w:t xml:space="preserve">Tulos</w:t>
      </w:r>
    </w:p>
    <w:p>
      <w:r>
        <w:t xml:space="preserve">Sarah jakoi donitseja diabeetikoille.</w:t>
      </w:r>
    </w:p>
    <w:p>
      <w:r>
        <w:rPr>
          <w:b/>
        </w:rPr>
        <w:t xml:space="preserve">Tulos</w:t>
      </w:r>
    </w:p>
    <w:p>
      <w:r>
        <w:t xml:space="preserve">Sarah jakoi kenkiä kodittomille.</w:t>
      </w:r>
    </w:p>
    <w:p>
      <w:r>
        <w:rPr>
          <w:b/>
        </w:rPr>
        <w:t xml:space="preserve">Esimerkki 0,4957</w:t>
      </w:r>
    </w:p>
    <w:p>
      <w:r>
        <w:t xml:space="preserve">Alku: Anna halusi uuden mekon joulujuhliinsa. Keskikohta: Anna osti uuden mekon ostoskeskuksesta. Loppu: Kaikki Annan ystävät rakastivat ja kehuivat hänen uutta mekkoaan!</w:t>
      </w:r>
    </w:p>
    <w:p>
      <w:r>
        <w:rPr>
          <w:b/>
        </w:rPr>
        <w:t xml:space="preserve">Tulos</w:t>
      </w:r>
    </w:p>
    <w:p>
      <w:r>
        <w:t xml:space="preserve">Anna osti uuden auton.</w:t>
      </w:r>
    </w:p>
    <w:p>
      <w:r>
        <w:rPr>
          <w:b/>
        </w:rPr>
        <w:t xml:space="preserve">Tulos</w:t>
      </w:r>
    </w:p>
    <w:p>
      <w:r>
        <w:t xml:space="preserve">Anna osti uuden takin ostoskeskuksesta.</w:t>
      </w:r>
    </w:p>
    <w:p>
      <w:r>
        <w:rPr>
          <w:b/>
        </w:rPr>
        <w:t xml:space="preserve">Esimerkki 0,4958</w:t>
      </w:r>
    </w:p>
    <w:p>
      <w:r>
        <w:t xml:space="preserve">Alku: Dave meni aina töihin vihaisena ja riitaisana ihmisten kanssa. Keskikohta: Davea arvioitiin vuosittain, ja hänen pomonsa kertoi hänelle, että hän saisi kirjallisen huomautuksen ja joutuisi koeajalle, jos hän ei muuttaisi asennettaan. Loppu: Hänen työtoverinsa huomasivat hänen parantuneen asenteensa.</w:t>
      </w:r>
    </w:p>
    <w:p>
      <w:r>
        <w:rPr>
          <w:b/>
        </w:rPr>
        <w:t xml:space="preserve">Tulos</w:t>
      </w:r>
    </w:p>
    <w:p>
      <w:r>
        <w:t xml:space="preserve">Daven vuosittaisessa kehityskeskustelussa hän kertoi pomolleen, että hän saisi kirjallisen raportin ja joutuisi koeajalle, jos hän ei muuttaisi asennettaan.</w:t>
      </w:r>
    </w:p>
    <w:p>
      <w:r>
        <w:rPr>
          <w:b/>
        </w:rPr>
        <w:t xml:space="preserve">Tulos</w:t>
      </w:r>
    </w:p>
    <w:p>
      <w:r>
        <w:t xml:space="preserve">Daven vuosittaisessa kehityskeskustelussa hänen pomonsa kertoi hänelle, että hänet ylennettäisiin ja hänelle annettaisiin palkankorotus, jos hän ei muuttaisi asennettaan.</w:t>
      </w:r>
    </w:p>
    <w:p>
      <w:r>
        <w:rPr>
          <w:b/>
        </w:rPr>
        <w:t xml:space="preserve">Tulos</w:t>
      </w:r>
    </w:p>
    <w:p>
      <w:r>
        <w:t xml:space="preserve">Daven vuosittaisessa arviointikeskustelussa hänen pomonsa kertoi, että hän saisi kirjallisen raportin ja potkut.</w:t>
      </w:r>
    </w:p>
    <w:p>
      <w:r>
        <w:rPr>
          <w:b/>
        </w:rPr>
        <w:t xml:space="preserve">Esimerkki 0,4959</w:t>
      </w:r>
    </w:p>
    <w:p>
      <w:r>
        <w:t xml:space="preserve">Alku: Vicin jalkapallojoukkue pelasi mestaruusottelua. Keskikohta: Vic harjoitteli jalkapallon pelaamista valmistautuakseen peliin. Loppu: Hän valmisteli laukauksensa ja teki voittomaalin.</w:t>
      </w:r>
    </w:p>
    <w:p>
      <w:r>
        <w:rPr>
          <w:b/>
        </w:rPr>
        <w:t xml:space="preserve">Tulos</w:t>
      </w:r>
    </w:p>
    <w:p>
      <w:r>
        <w:t xml:space="preserve">Vic ei harjoitellut.</w:t>
      </w:r>
    </w:p>
    <w:p>
      <w:r>
        <w:rPr>
          <w:b/>
        </w:rPr>
        <w:t xml:space="preserve">Tulos</w:t>
      </w:r>
    </w:p>
    <w:p>
      <w:r>
        <w:t xml:space="preserve">Vic harjoitteli shakin pelaamista valmistautuakseen peliin.</w:t>
      </w:r>
    </w:p>
    <w:p>
      <w:r>
        <w:rPr>
          <w:b/>
        </w:rPr>
        <w:t xml:space="preserve">Tulos</w:t>
      </w:r>
    </w:p>
    <w:p>
      <w:r>
        <w:t xml:space="preserve">Vic harjoitteli maalivahtina pelaamista valmistautuakseen peliin.</w:t>
      </w:r>
    </w:p>
    <w:p>
      <w:r>
        <w:rPr>
          <w:b/>
        </w:rPr>
        <w:t xml:space="preserve">Esimerkki 0,4960</w:t>
      </w:r>
    </w:p>
    <w:p>
      <w:r>
        <w:t xml:space="preserve">Alku: Nedille oli juuri asennettu maanalainen uima-allas. Keskikohta: Oli kuuma päivä, joka oli täydellinen uintiin. Loppu: Sitten Ned käytti letkua täyttääkseen uuden uima-altaansa.</w:t>
      </w:r>
    </w:p>
    <w:p>
      <w:r>
        <w:rPr>
          <w:b/>
        </w:rPr>
        <w:t xml:space="preserve">Tulos</w:t>
      </w:r>
    </w:p>
    <w:p>
      <w:r>
        <w:t xml:space="preserve">Oli kylmä päivä, joka oli täydellinen hiihtoon.</w:t>
      </w:r>
    </w:p>
    <w:p>
      <w:r>
        <w:rPr>
          <w:b/>
        </w:rPr>
        <w:t xml:space="preserve">Tulos</w:t>
      </w:r>
    </w:p>
    <w:p>
      <w:r>
        <w:t xml:space="preserve">Oli sateinen päivä, joka oli kamala uimiseen.</w:t>
      </w:r>
    </w:p>
    <w:p>
      <w:r>
        <w:rPr>
          <w:b/>
        </w:rPr>
        <w:t xml:space="preserve">Esimerkki 0,4961</w:t>
      </w:r>
    </w:p>
    <w:p>
      <w:r>
        <w:t xml:space="preserve">Alku: Pietarilla oli suuri omenapuu takapihallaan. Keskikohta: Pietari poimi omenoita ja päätti tehdä omenasosetta. Loppu: Peterin kotitekoisesta omenasoseesta tuli herkullista!</w:t>
      </w:r>
    </w:p>
    <w:p>
      <w:r>
        <w:rPr>
          <w:b/>
        </w:rPr>
        <w:t xml:space="preserve">Tulos</w:t>
      </w:r>
    </w:p>
    <w:p>
      <w:r>
        <w:t xml:space="preserve">Peter poimi omenoita ja päätti heittää ne pois.</w:t>
      </w:r>
    </w:p>
    <w:p>
      <w:r>
        <w:rPr>
          <w:b/>
        </w:rPr>
        <w:t xml:space="preserve">Tulos</w:t>
      </w:r>
    </w:p>
    <w:p>
      <w:r>
        <w:t xml:space="preserve">Peter poimi omenoita ja söi ne sitten kaikki.</w:t>
      </w:r>
    </w:p>
    <w:p>
      <w:r>
        <w:rPr>
          <w:b/>
        </w:rPr>
        <w:t xml:space="preserve">Tulos</w:t>
      </w:r>
    </w:p>
    <w:p>
      <w:r>
        <w:t xml:space="preserve">Peter poimi appelsiineja ja päätti tehdä omenasosetta.</w:t>
      </w:r>
    </w:p>
    <w:p>
      <w:r>
        <w:rPr>
          <w:b/>
        </w:rPr>
        <w:t xml:space="preserve">Esimerkki 0,4962</w:t>
      </w:r>
    </w:p>
    <w:p>
      <w:r>
        <w:t xml:space="preserve">Alku: Reedin kaupungin talot ryöstettiin. Keskikohta: Reed sai rikollisen kiinni. Loppu: He kannustivat Reediä asettumaan ehdolle kunnanjohtajaksi.</w:t>
      </w:r>
    </w:p>
    <w:p>
      <w:r>
        <w:rPr>
          <w:b/>
        </w:rPr>
        <w:t xml:space="preserve">Tulos</w:t>
      </w:r>
    </w:p>
    <w:p>
      <w:r>
        <w:t xml:space="preserve">Reed sai flunssan.</w:t>
      </w:r>
    </w:p>
    <w:p>
      <w:r>
        <w:rPr>
          <w:b/>
        </w:rPr>
        <w:t xml:space="preserve">Tulos</w:t>
      </w:r>
    </w:p>
    <w:p>
      <w:r>
        <w:t xml:space="preserve">Reed auttoi rikollista.</w:t>
      </w:r>
    </w:p>
    <w:p>
      <w:r>
        <w:rPr>
          <w:b/>
        </w:rPr>
        <w:t xml:space="preserve">Tulos</w:t>
      </w:r>
    </w:p>
    <w:p>
      <w:r>
        <w:t xml:space="preserve">Reed oli rikollinen.</w:t>
      </w:r>
    </w:p>
    <w:p>
      <w:r>
        <w:rPr>
          <w:b/>
        </w:rPr>
        <w:t xml:space="preserve">Esimerkki 0,4963</w:t>
      </w:r>
    </w:p>
    <w:p>
      <w:r>
        <w:t xml:space="preserve">Alku: Carly tuli eräänä päivänä kotiin ja huomasi, että hänen koiransa Minnie oli kadonnut. Keskikohta: Carly etsi Minnieään päiväkausia. Loppu: Minnie oli palannut kahden muun koiran kanssa pihalle!</w:t>
      </w:r>
    </w:p>
    <w:p>
      <w:r>
        <w:rPr>
          <w:b/>
        </w:rPr>
        <w:t xml:space="preserve">Tulos</w:t>
      </w:r>
    </w:p>
    <w:p>
      <w:r>
        <w:t xml:space="preserve">Carly etsi Minnieään päiviä ennen kuin adoptoi toisen koiran.</w:t>
      </w:r>
    </w:p>
    <w:p>
      <w:r>
        <w:rPr>
          <w:b/>
        </w:rPr>
        <w:t xml:space="preserve">Tulos</w:t>
      </w:r>
    </w:p>
    <w:p>
      <w:r>
        <w:t xml:space="preserve">Carlyn koira Minnie nukkui talossa.</w:t>
      </w:r>
    </w:p>
    <w:p>
      <w:r>
        <w:rPr>
          <w:b/>
        </w:rPr>
        <w:t xml:space="preserve">Tulos</w:t>
      </w:r>
    </w:p>
    <w:p>
      <w:r>
        <w:t xml:space="preserve">Minnie oli karannut eikä koskaan palannut.</w:t>
      </w:r>
    </w:p>
    <w:p>
      <w:r>
        <w:rPr>
          <w:b/>
        </w:rPr>
        <w:t xml:space="preserve">Esimerkki 0,4964</w:t>
      </w:r>
    </w:p>
    <w:p>
      <w:r>
        <w:t xml:space="preserve">Alku: Harry oli mukana koulun tölkkikisassa. Keskikohta: Harry asui köyhällä alueella. Loppu: Hänellä oli tölkkiavustusjohtaja, joka lahjoitti tölkkejä asuinalueelleen.</w:t>
      </w:r>
    </w:p>
    <w:p>
      <w:r>
        <w:rPr>
          <w:b/>
        </w:rPr>
        <w:t xml:space="preserve">Tulos</w:t>
      </w:r>
    </w:p>
    <w:p>
      <w:r>
        <w:t xml:space="preserve">Harry asui varakkaalla alueella.</w:t>
      </w:r>
    </w:p>
    <w:p>
      <w:r>
        <w:rPr>
          <w:b/>
        </w:rPr>
        <w:t xml:space="preserve">Esimerkki 0,4965</w:t>
      </w:r>
    </w:p>
    <w:p>
      <w:r>
        <w:t xml:space="preserve">Alku: Han osti raaputusarvan. Keskikohta: Han raaputtaa arpaa. Loppu: Hanin kuponki oli suuri voittaja!</w:t>
      </w:r>
    </w:p>
    <w:p>
      <w:r>
        <w:rPr>
          <w:b/>
        </w:rPr>
        <w:t xml:space="preserve">Tulos</w:t>
      </w:r>
    </w:p>
    <w:p>
      <w:r>
        <w:t xml:space="preserve">Han ei raaputtanut lippua.</w:t>
      </w:r>
    </w:p>
    <w:p>
      <w:r>
        <w:rPr>
          <w:b/>
        </w:rPr>
        <w:t xml:space="preserve">Tulos</w:t>
      </w:r>
    </w:p>
    <w:p>
      <w:r>
        <w:t xml:space="preserve">Han menetti lipun.</w:t>
      </w:r>
    </w:p>
    <w:p>
      <w:r>
        <w:rPr>
          <w:b/>
        </w:rPr>
        <w:t xml:space="preserve">Tulos</w:t>
      </w:r>
    </w:p>
    <w:p>
      <w:r>
        <w:t xml:space="preserve">Han raaputti lippua ja hävisi.</w:t>
      </w:r>
    </w:p>
    <w:p>
      <w:r>
        <w:rPr>
          <w:b/>
        </w:rPr>
        <w:t xml:space="preserve">Esimerkki 0,4966</w:t>
      </w:r>
    </w:p>
    <w:p>
      <w:r>
        <w:t xml:space="preserve">Alku: Eli oli tylsistynyt, joten hän meni lukemaan foorumia. Keskikohta: Hän päätyi katselemaan satunnaisia viestejä lähes 3 tunnin ajan. Loppu: Eli meni ja löysi jotain tuottavampaa tekemistä kuin lukeminen.</w:t>
      </w:r>
    </w:p>
    <w:p>
      <w:r>
        <w:rPr>
          <w:b/>
        </w:rPr>
        <w:t xml:space="preserve">Tulos</w:t>
      </w:r>
    </w:p>
    <w:p>
      <w:r>
        <w:t xml:space="preserve">Hän päätyi katselemaan satunnaisia viestejä lähes 3 tunnin ajan ja oppi paljon.</w:t>
      </w:r>
    </w:p>
    <w:p>
      <w:r>
        <w:rPr>
          <w:b/>
        </w:rPr>
        <w:t xml:space="preserve">Tulos</w:t>
      </w:r>
    </w:p>
    <w:p>
      <w:r>
        <w:t xml:space="preserve">Hän päätyi katselemaan satunnaisia viestejä lähes 3 minuutin ajan.</w:t>
      </w:r>
    </w:p>
    <w:p>
      <w:r>
        <w:rPr>
          <w:b/>
        </w:rPr>
        <w:t xml:space="preserve">Tulos</w:t>
      </w:r>
    </w:p>
    <w:p>
      <w:r>
        <w:t xml:space="preserve">Hän päätyi kirjoittamaan satunnaisia viestejä lähes 3 tunnin ajan.</w:t>
      </w:r>
    </w:p>
    <w:p>
      <w:r>
        <w:rPr>
          <w:b/>
        </w:rPr>
        <w:t xml:space="preserve">Esimerkki 0,4967</w:t>
      </w:r>
    </w:p>
    <w:p>
      <w:r>
        <w:t xml:space="preserve">Alku: Esikoululaiset olivat lähdössä retkelle. Keskikohta: Esikoululaiset menivät paikalliseen eläintarhaan. Loppu: Se oli ihana retki.</w:t>
      </w:r>
    </w:p>
    <w:p>
      <w:r>
        <w:rPr>
          <w:b/>
        </w:rPr>
        <w:t xml:space="preserve">Tulos</w:t>
      </w:r>
    </w:p>
    <w:p>
      <w:r>
        <w:t xml:space="preserve">Koirat menivät paikalliseen puistoon.</w:t>
      </w:r>
    </w:p>
    <w:p>
      <w:r>
        <w:rPr>
          <w:b/>
        </w:rPr>
        <w:t xml:space="preserve">Tulos</w:t>
      </w:r>
    </w:p>
    <w:p>
      <w:r>
        <w:t xml:space="preserve">Esikoululaiset menivät baariin.</w:t>
      </w:r>
    </w:p>
    <w:p>
      <w:r>
        <w:rPr>
          <w:b/>
        </w:rPr>
        <w:t xml:space="preserve">Tulos</w:t>
      </w:r>
    </w:p>
    <w:p>
      <w:r>
        <w:t xml:space="preserve">Esikoululaiset kävivät paikallisessa vankilassa.</w:t>
      </w:r>
    </w:p>
    <w:p>
      <w:r>
        <w:rPr>
          <w:b/>
        </w:rPr>
        <w:t xml:space="preserve">Esimerkki 0,4968</w:t>
      </w:r>
    </w:p>
    <w:p>
      <w:r>
        <w:t xml:space="preserve">Alku: Puhdistin vihkisormukseni. Keskikohta: Tajusin, että minun pitäisi hankkiutua siitä eroon, koska olen nyt eronnut. Loppu: Päätin heittää sormuksen pois.</w:t>
      </w:r>
    </w:p>
    <w:p>
      <w:r>
        <w:rPr>
          <w:b/>
        </w:rPr>
        <w:t xml:space="preserve">Tulos</w:t>
      </w:r>
    </w:p>
    <w:p>
      <w:r>
        <w:t xml:space="preserve">En ajatellut, että minun pitäisi hankkiutua siitä eroon, koska olen nyt eronnut.</w:t>
      </w:r>
    </w:p>
    <w:p>
      <w:r>
        <w:rPr>
          <w:b/>
        </w:rPr>
        <w:t xml:space="preserve">Tulos</w:t>
      </w:r>
    </w:p>
    <w:p>
      <w:r>
        <w:t xml:space="preserve">Tajusin, että minun pitäisi pitää se, koska en ole eronnut.</w:t>
      </w:r>
    </w:p>
    <w:p>
      <w:r>
        <w:rPr>
          <w:b/>
        </w:rPr>
        <w:t xml:space="preserve">Tulos</w:t>
      </w:r>
    </w:p>
    <w:p>
      <w:r>
        <w:t xml:space="preserve">Vannoin pitäväni sormuksen niin kauan kuin elän.</w:t>
      </w:r>
    </w:p>
    <w:p>
      <w:r>
        <w:rPr>
          <w:b/>
        </w:rPr>
        <w:t xml:space="preserve">Esimerkki 0,4969</w:t>
      </w:r>
    </w:p>
    <w:p>
      <w:r>
        <w:t xml:space="preserve">Alku: Työskentelin tapettivarastoissa vuosina 1974-1985. Keskivaihe: Työ ei ollut vakaa, ja minut irtisanottiin ja kutsuttiin takaisin kahdesti. Loppu: Jätin alan vuonna 1985 ja siirryin julkishallinnon palvelukseen.</w:t>
      </w:r>
    </w:p>
    <w:p>
      <w:r>
        <w:rPr>
          <w:b/>
        </w:rPr>
        <w:t xml:space="preserve">Tulos</w:t>
      </w:r>
    </w:p>
    <w:p>
      <w:r>
        <w:t xml:space="preserve">Työpaikka oli vakaa, ja minut irtisanottiin ja kutsuttiin takaisin kahdesti.</w:t>
      </w:r>
    </w:p>
    <w:p>
      <w:r>
        <w:rPr>
          <w:b/>
        </w:rPr>
        <w:t xml:space="preserve">Tulos</w:t>
      </w:r>
    </w:p>
    <w:p>
      <w:r>
        <w:t xml:space="preserve">Työ oli vakaa, eikä minua koskaan irtisanottu.</w:t>
      </w:r>
    </w:p>
    <w:p>
      <w:r>
        <w:rPr>
          <w:b/>
        </w:rPr>
        <w:t xml:space="preserve">Tulos</w:t>
      </w:r>
    </w:p>
    <w:p>
      <w:r>
        <w:t xml:space="preserve">Työ oli hyvin vakaa, eikä minua koskaan irtisanottu eikä minua kutsuttu takaisin.</w:t>
      </w:r>
    </w:p>
    <w:p>
      <w:r>
        <w:rPr>
          <w:b/>
        </w:rPr>
        <w:t xml:space="preserve">Tulos</w:t>
      </w:r>
    </w:p>
    <w:p>
      <w:r>
        <w:t xml:space="preserve">Työstä sain hyvin kattavat edut.</w:t>
      </w:r>
    </w:p>
    <w:p>
      <w:r>
        <w:rPr>
          <w:b/>
        </w:rPr>
        <w:t xml:space="preserve">Esimerkki 0.4970</w:t>
      </w:r>
    </w:p>
    <w:p>
      <w:r>
        <w:t xml:space="preserve">Alku: Lisa keinui keinussaan. Keskikohta: Hän meni liian lujaa ja putosi. Loppu: Vielä tänäkin päivänä hänen on vaikea nauttia keinusta.</w:t>
      </w:r>
    </w:p>
    <w:p>
      <w:r>
        <w:rPr>
          <w:b/>
        </w:rPr>
        <w:t xml:space="preserve">Tulos</w:t>
      </w:r>
    </w:p>
    <w:p>
      <w:r>
        <w:t xml:space="preserve">Lisalla oli hauskaa.</w:t>
      </w:r>
    </w:p>
    <w:p>
      <w:r>
        <w:rPr>
          <w:b/>
        </w:rPr>
        <w:t xml:space="preserve">Esimerkki 0,4971</w:t>
      </w:r>
    </w:p>
    <w:p>
      <w:r>
        <w:t xml:space="preserve">Alku: Käytin aivohalvaukseni jälkeen nelipyöräkeppiä. Keskimmäinen: Kuntoutuksen jälkeen en enää tarvinnut sitä. Loppu: Olin ylpeä.</w:t>
      </w:r>
    </w:p>
    <w:p>
      <w:r>
        <w:rPr>
          <w:b/>
        </w:rPr>
        <w:t xml:space="preserve">Tulos</w:t>
      </w:r>
    </w:p>
    <w:p>
      <w:r>
        <w:t xml:space="preserve">Kuntoutuksen jälkeen tarvitsin sitä edelleen.</w:t>
      </w:r>
    </w:p>
    <w:p>
      <w:r>
        <w:rPr>
          <w:b/>
        </w:rPr>
        <w:t xml:space="preserve">Esimerkki 0.4972</w:t>
      </w:r>
    </w:p>
    <w:p>
      <w:r>
        <w:t xml:space="preserve">Alku: Ted ansaitsi töissä lomapäiviä, jotka hän halusi käyttää. Keskikohta: Ted lähti Arizonaan ja kävi luonnossa. Loppu: Hän vietti ikimuistoisen loman Grand Canyonilla.</w:t>
      </w:r>
    </w:p>
    <w:p>
      <w:r>
        <w:rPr>
          <w:b/>
        </w:rPr>
        <w:t xml:space="preserve">Tulos</w:t>
      </w:r>
    </w:p>
    <w:p>
      <w:r>
        <w:t xml:space="preserve">Ted ei mennyt Arizonaan ja käynyt luonnossa.</w:t>
      </w:r>
    </w:p>
    <w:p>
      <w:r>
        <w:rPr>
          <w:b/>
        </w:rPr>
        <w:t xml:space="preserve">Tulos</w:t>
      </w:r>
    </w:p>
    <w:p>
      <w:r>
        <w:t xml:space="preserve">Ted meni Arizonaan ja jätti luonnon huomiotta.</w:t>
      </w:r>
    </w:p>
    <w:p>
      <w:r>
        <w:rPr>
          <w:b/>
        </w:rPr>
        <w:t xml:space="preserve">Tulos</w:t>
      </w:r>
    </w:p>
    <w:p>
      <w:r>
        <w:t xml:space="preserve">Ted lähti Floridaan luontoon.</w:t>
      </w:r>
    </w:p>
    <w:p>
      <w:r>
        <w:rPr>
          <w:b/>
        </w:rPr>
        <w:t xml:space="preserve">Esimerkki 0,4973</w:t>
      </w:r>
    </w:p>
    <w:p>
      <w:r>
        <w:t xml:space="preserve">Alku: Bob valmistautuu lähtemään. Keskikohta: Bob kadotti lompakkonsa ja kertoo siitä poliisille. Lopetus: Bob on helpottunut, kun konstaapeli kertoo, että lompakko on löytynyt.</w:t>
      </w:r>
    </w:p>
    <w:p>
      <w:r>
        <w:rPr>
          <w:b/>
        </w:rPr>
        <w:t xml:space="preserve">Tulos</w:t>
      </w:r>
    </w:p>
    <w:p>
      <w:r>
        <w:t xml:space="preserve">Bob löysi lompakkonsa, eikä hänen tarvinnut kertoa siitä poliisille.</w:t>
      </w:r>
    </w:p>
    <w:p>
      <w:r>
        <w:rPr>
          <w:b/>
        </w:rPr>
        <w:t xml:space="preserve">Tulos</w:t>
      </w:r>
    </w:p>
    <w:p>
      <w:r>
        <w:t xml:space="preserve">Bob kadotti koiransa ja kertoo poliisille.</w:t>
      </w:r>
    </w:p>
    <w:p>
      <w:r>
        <w:rPr>
          <w:b/>
        </w:rPr>
        <w:t xml:space="preserve">Tulos</w:t>
      </w:r>
    </w:p>
    <w:p>
      <w:r>
        <w:t xml:space="preserve">Bob ei koskaan hukannut lompakkoaan.</w:t>
      </w:r>
    </w:p>
    <w:p>
      <w:r>
        <w:rPr>
          <w:b/>
        </w:rPr>
        <w:t xml:space="preserve">Esimerkki 0,4974</w:t>
      </w:r>
    </w:p>
    <w:p>
      <w:r>
        <w:t xml:space="preserve">Alku: Jane päätti poimia kukkakimpun. Keskikohta: Jane poimi useita erilaisia kukkia. Lopetus: Kaikki Janen naapurit kehuivat hänen kauniita kukkiaan.</w:t>
      </w:r>
    </w:p>
    <w:p>
      <w:r>
        <w:rPr>
          <w:b/>
        </w:rPr>
        <w:t xml:space="preserve">Tulos</w:t>
      </w:r>
    </w:p>
    <w:p>
      <w:r>
        <w:t xml:space="preserve">Jane tarttui yhteen rumaan kukkasarjaan.</w:t>
      </w:r>
    </w:p>
    <w:p>
      <w:r>
        <w:rPr>
          <w:b/>
        </w:rPr>
        <w:t xml:space="preserve">Tulos</w:t>
      </w:r>
    </w:p>
    <w:p>
      <w:r>
        <w:t xml:space="preserve">Jane tarttui kuolleisiin kukkiin.</w:t>
      </w:r>
    </w:p>
    <w:p>
      <w:r>
        <w:rPr>
          <w:b/>
        </w:rPr>
        <w:t xml:space="preserve">Tulos</w:t>
      </w:r>
    </w:p>
    <w:p>
      <w:r>
        <w:t xml:space="preserve">Jane poimi useita erilaisia rikkaruohoja.</w:t>
      </w:r>
    </w:p>
    <w:p>
      <w:r>
        <w:rPr>
          <w:b/>
        </w:rPr>
        <w:t xml:space="preserve">Esimerkki 0,4975</w:t>
      </w:r>
    </w:p>
    <w:p>
      <w:r>
        <w:t xml:space="preserve">Alku: Dan meni kahvilaan. Keskikohta: Rehtori näki Yunan huutavan Danille. Loppu: Hän antoi Yunalle jälki-istuntoa.</w:t>
      </w:r>
    </w:p>
    <w:p>
      <w:r>
        <w:rPr>
          <w:b/>
        </w:rPr>
        <w:t xml:space="preserve">Tulos</w:t>
      </w:r>
    </w:p>
    <w:p>
      <w:r>
        <w:t xml:space="preserve">Rehtori näki Yunan auttavan Dania läksyjen kanssa.</w:t>
      </w:r>
    </w:p>
    <w:p>
      <w:r>
        <w:rPr>
          <w:b/>
        </w:rPr>
        <w:t xml:space="preserve">Esimerkki 0,4976</w:t>
      </w:r>
    </w:p>
    <w:p>
      <w:r>
        <w:t xml:space="preserve">Alku: Viime vuonna lähdin lomalle. Keskikohta: Sairastuin pahasti juotuani vettä ja syötyäni huonoja mereneläviä. Loppu: Olin surullinen, koska menetin kolme lomapäivää.</w:t>
      </w:r>
    </w:p>
    <w:p>
      <w:r>
        <w:rPr>
          <w:b/>
        </w:rPr>
        <w:t xml:space="preserve">Tulos</w:t>
      </w:r>
    </w:p>
    <w:p>
      <w:r>
        <w:t xml:space="preserve">Tulin erittäin onnelliseksi juotuani vettä ja syötyäni meriruokaa.</w:t>
      </w:r>
    </w:p>
    <w:p>
      <w:r>
        <w:rPr>
          <w:b/>
        </w:rPr>
        <w:t xml:space="preserve">Tulos</w:t>
      </w:r>
    </w:p>
    <w:p>
      <w:r>
        <w:t xml:space="preserve">Tulin erittäin terveeksi juotuani vettä ja syötyäni hyviä mereneläviä.</w:t>
      </w:r>
    </w:p>
    <w:p>
      <w:r>
        <w:rPr>
          <w:b/>
        </w:rPr>
        <w:t xml:space="preserve">Tulos</w:t>
      </w:r>
    </w:p>
    <w:p>
      <w:r>
        <w:t xml:space="preserve">Innostuin äärimmäisen paljon juotuani vettä ja syötyäni herkullisia mereneläviä.</w:t>
      </w:r>
    </w:p>
    <w:p>
      <w:r>
        <w:rPr>
          <w:b/>
        </w:rPr>
        <w:t xml:space="preserve">Esimerkki 0,4977</w:t>
      </w:r>
    </w:p>
    <w:p>
      <w:r>
        <w:t xml:space="preserve">Alku: Arnold pelkäsi kissoja. Keskikohta: Arnoldin tyttöystävä toi tänne kissansa, ja ne purivat häntä. Loppu: Arnold jätti tyttöystävänsä.</w:t>
      </w:r>
    </w:p>
    <w:p>
      <w:r>
        <w:rPr>
          <w:b/>
        </w:rPr>
        <w:t xml:space="preserve">Tulos</w:t>
      </w:r>
    </w:p>
    <w:p>
      <w:r>
        <w:t xml:space="preserve">Arnoldin kissat toivat hänen tyttöystävänsä ja purivat häntä.</w:t>
      </w:r>
    </w:p>
    <w:p>
      <w:r>
        <w:rPr>
          <w:b/>
        </w:rPr>
        <w:t xml:space="preserve">Tulos</w:t>
      </w:r>
    </w:p>
    <w:p>
      <w:r>
        <w:t xml:space="preserve">Arnoldin tyttöystävä piti kissansa aina poissa Arnoldin luota.</w:t>
      </w:r>
    </w:p>
    <w:p>
      <w:r>
        <w:rPr>
          <w:b/>
        </w:rPr>
        <w:t xml:space="preserve">Tulos</w:t>
      </w:r>
    </w:p>
    <w:p>
      <w:r>
        <w:t xml:space="preserve">Arnoldin tyttöystävä toi tänne kissansa, ja hän rakasti leikkiä niiden kanssa.</w:t>
      </w:r>
    </w:p>
    <w:p>
      <w:r>
        <w:rPr>
          <w:b/>
        </w:rPr>
        <w:t xml:space="preserve">Esimerkki 0.4978</w:t>
      </w:r>
    </w:p>
    <w:p>
      <w:r>
        <w:t xml:space="preserve">Alku: Harry luki, että useimmat ihmiset harjaavat hampaansa väärin. Keskikohta: Harry alkoi harjata hampaitaan oikein. Loppu: Hän ei huomannut suurta eroa, mutta tunsi olonsa paremmaksi, koska oli muuttunut.</w:t>
      </w:r>
    </w:p>
    <w:p>
      <w:r>
        <w:rPr>
          <w:b/>
        </w:rPr>
        <w:t xml:space="preserve">Tulos</w:t>
      </w:r>
    </w:p>
    <w:p>
      <w:r>
        <w:t xml:space="preserve">Harry alkoi harjata hampaitaan maalilla.</w:t>
      </w:r>
    </w:p>
    <w:p>
      <w:r>
        <w:rPr>
          <w:b/>
        </w:rPr>
        <w:t xml:space="preserve">Tulos</w:t>
      </w:r>
    </w:p>
    <w:p>
      <w:r>
        <w:t xml:space="preserve">Harry alkoi olla harjaamatta hampaitaan.</w:t>
      </w:r>
    </w:p>
    <w:p>
      <w:r>
        <w:rPr>
          <w:b/>
        </w:rPr>
        <w:t xml:space="preserve">Tulos</w:t>
      </w:r>
    </w:p>
    <w:p>
      <w:r>
        <w:t xml:space="preserve">Harry pysähtyi harjaamaan hampaansa kunnolla.</w:t>
      </w:r>
    </w:p>
    <w:p>
      <w:r>
        <w:rPr>
          <w:b/>
        </w:rPr>
        <w:t xml:space="preserve">Esimerkki 0,4979</w:t>
      </w:r>
    </w:p>
    <w:p>
      <w:r>
        <w:t xml:space="preserve">Alku: Kuuntelen aina musiikkia autossa matkalla töihin. Keskikohta: Billy Joel. Loppu: Kuuntelin vain Billy Joelia repeatilla koko kesän.</w:t>
      </w:r>
    </w:p>
    <w:p>
      <w:r>
        <w:rPr>
          <w:b/>
        </w:rPr>
        <w:t xml:space="preserve">Tulos</w:t>
      </w:r>
    </w:p>
    <w:p>
      <w:r>
        <w:t xml:space="preserve">Vihasin Billy Joelia.</w:t>
      </w:r>
    </w:p>
    <w:p>
      <w:r>
        <w:rPr>
          <w:b/>
        </w:rPr>
        <w:t xml:space="preserve">Esimerkki 0.4980</w:t>
      </w:r>
    </w:p>
    <w:p>
      <w:r>
        <w:t xml:space="preserve">Alku: Matt halusi matkustaa. Keskellä: Matti matkusti Uuteen-Seelantiin ja vietti siellä mahtavaa aikaa. Loppu: Hän päätti jäädä Uuteen-Seelantiin ikuisesti.</w:t>
      </w:r>
    </w:p>
    <w:p>
      <w:r>
        <w:rPr>
          <w:b/>
        </w:rPr>
        <w:t xml:space="preserve">Tulos</w:t>
      </w:r>
    </w:p>
    <w:p>
      <w:r>
        <w:t xml:space="preserve">Matti ei voinut varata matkaa Uuteen-Seelantiin viettääkseen upeaa aikaa.</w:t>
      </w:r>
    </w:p>
    <w:p>
      <w:r>
        <w:rPr>
          <w:b/>
        </w:rPr>
        <w:t xml:space="preserve">Tulos</w:t>
      </w:r>
    </w:p>
    <w:p>
      <w:r>
        <w:t xml:space="preserve">Matt teki matkan Australiaan ja vietti siellä uskomatonta aikaa.</w:t>
      </w:r>
    </w:p>
    <w:p>
      <w:r>
        <w:rPr>
          <w:b/>
        </w:rPr>
        <w:t xml:space="preserve">Tulos</w:t>
      </w:r>
    </w:p>
    <w:p>
      <w:r>
        <w:t xml:space="preserve">Matt teki matkan New Yorkiin ja vietti siellä mahtavaa aikaa.</w:t>
      </w:r>
    </w:p>
    <w:p>
      <w:r>
        <w:rPr>
          <w:b/>
        </w:rPr>
        <w:t xml:space="preserve">Esimerkki 0,4981</w:t>
      </w:r>
    </w:p>
    <w:p>
      <w:r>
        <w:t xml:space="preserve">Alku: Gina oli kävelemässä CVS:ään kotinsa lähellä. Keskikohta: Gina huomasi jalkakäytävällä lasinsiruja. Loppu: Gina astui varovasti ja jatkoi matkaa kohti CVS:ää.</w:t>
      </w:r>
    </w:p>
    <w:p>
      <w:r>
        <w:rPr>
          <w:b/>
        </w:rPr>
        <w:t xml:space="preserve">Tulos</w:t>
      </w:r>
    </w:p>
    <w:p>
      <w:r>
        <w:t xml:space="preserve">Gina huomasi pöydällä lasinsiruja.</w:t>
      </w:r>
    </w:p>
    <w:p>
      <w:r>
        <w:rPr>
          <w:b/>
        </w:rPr>
        <w:t xml:space="preserve">Esimerkki 0.4982</w:t>
      </w:r>
    </w:p>
    <w:p>
      <w:r>
        <w:t xml:space="preserve">Alku: Ronald potkaisi kengät jalasta ja makasi sohvalla päiväunilla. Keskikohta: Ronald muisti, että koiran piti mennä ulos. Loppu: Ronald laittoi kengät jalkaan ja nauhoitti ne.</w:t>
      </w:r>
    </w:p>
    <w:p>
      <w:r>
        <w:rPr>
          <w:b/>
        </w:rPr>
        <w:t xml:space="preserve">Tulos</w:t>
      </w:r>
    </w:p>
    <w:p>
      <w:r>
        <w:t xml:space="preserve">Ronald muisti, että koiran piti mennä ulos syömään hampurilaisia.</w:t>
      </w:r>
    </w:p>
    <w:p>
      <w:r>
        <w:rPr>
          <w:b/>
        </w:rPr>
        <w:t xml:space="preserve">Tulos</w:t>
      </w:r>
    </w:p>
    <w:p>
      <w:r>
        <w:t xml:space="preserve">Ronald muisti, että kengät piti viedä ulos.</w:t>
      </w:r>
    </w:p>
    <w:p>
      <w:r>
        <w:rPr>
          <w:b/>
        </w:rPr>
        <w:t xml:space="preserve">Tulos</w:t>
      </w:r>
    </w:p>
    <w:p>
      <w:r>
        <w:t xml:space="preserve">Ronald muisti, että seepran piti mennä ulos.</w:t>
      </w:r>
    </w:p>
    <w:p>
      <w:r>
        <w:rPr>
          <w:b/>
        </w:rPr>
        <w:t xml:space="preserve">Esimerkki 0,4983</w:t>
      </w:r>
    </w:p>
    <w:p>
      <w:r>
        <w:t xml:space="preserve">Alku: Mike halusi kiivetä Mount Everestille. Keskikohta: Mike kaatui ja mursi ranteensa liukastuessaan jäällä. Loppu: Mike lannistui ja palasi kotiin.</w:t>
      </w:r>
    </w:p>
    <w:p>
      <w:r>
        <w:rPr>
          <w:b/>
        </w:rPr>
        <w:t xml:space="preserve">Tulos</w:t>
      </w:r>
    </w:p>
    <w:p>
      <w:r>
        <w:t xml:space="preserve">Mike teki jäälinnan.</w:t>
      </w:r>
    </w:p>
    <w:p>
      <w:r>
        <w:rPr>
          <w:b/>
        </w:rPr>
        <w:t xml:space="preserve">Esimerkki 0,4984</w:t>
      </w:r>
    </w:p>
    <w:p>
      <w:r>
        <w:t xml:space="preserve">Alku: Fred oli hiljattain aloittanut juoksemisen. Keskikohta: Hän osti erityiset juoksukengät. Loppu: Hän pystyi juoksemaan jopa ylimääräisen kilometrin ensimmäisenä päivänä, kun hän käytti niitä.</w:t>
      </w:r>
    </w:p>
    <w:p>
      <w:r>
        <w:rPr>
          <w:b/>
        </w:rPr>
        <w:t xml:space="preserve">Tulos</w:t>
      </w:r>
    </w:p>
    <w:p>
      <w:r>
        <w:t xml:space="preserve">Fred osti tavalliset juoksukengät, jotka eivät olleet erikoiset.</w:t>
      </w:r>
    </w:p>
    <w:p>
      <w:r>
        <w:rPr>
          <w:b/>
        </w:rPr>
        <w:t xml:space="preserve">Tulos</w:t>
      </w:r>
    </w:p>
    <w:p>
      <w:r>
        <w:t xml:space="preserve">Hän osti huonosti istuvat balettikengät.</w:t>
      </w:r>
    </w:p>
    <w:p>
      <w:r>
        <w:rPr>
          <w:b/>
        </w:rPr>
        <w:t xml:space="preserve">Tulos</w:t>
      </w:r>
    </w:p>
    <w:p>
      <w:r>
        <w:t xml:space="preserve">Hän myi vaimonsa kengät.</w:t>
      </w:r>
    </w:p>
    <w:p>
      <w:r>
        <w:rPr>
          <w:b/>
        </w:rPr>
        <w:t xml:space="preserve">Esimerkki 0,4985</w:t>
      </w:r>
    </w:p>
    <w:p>
      <w:r>
        <w:t xml:space="preserve">Alku: Al halusi mennä ystävänsä juhliin löytääkseen tytön, jonka kanssa seurustella. Keskikohta: Niinpä hän puhui monille vieraille, kunnes tapasi mukavan tytön. Loppu: He juttelivat muutaman minuutin - ja sitten tyttö pyysi häntä ulos!</w:t>
      </w:r>
    </w:p>
    <w:p>
      <w:r>
        <w:rPr>
          <w:b/>
        </w:rPr>
        <w:t xml:space="preserve">Tulos</w:t>
      </w:r>
    </w:p>
    <w:p>
      <w:r>
        <w:t xml:space="preserve">Joten puhui monille vieraille välittämättä mukavista tytöistä.</w:t>
      </w:r>
    </w:p>
    <w:p>
      <w:r>
        <w:rPr>
          <w:b/>
        </w:rPr>
        <w:t xml:space="preserve">Esimerkki 0,4986</w:t>
      </w:r>
    </w:p>
    <w:p>
      <w:r>
        <w:t xml:space="preserve">Alku: Sandyn isä kielsi häntä koskemasta autonsa lasiin. Keskikohta: Sandy kuunteli isäänsä ja tämä selitti, miksi lasi oli tärkeä. Loppu: Hänen isänsä osoitti sydämiä, jotka seisoivat höyryävän lasin päällä.</w:t>
      </w:r>
    </w:p>
    <w:p>
      <w:r>
        <w:rPr>
          <w:b/>
        </w:rPr>
        <w:t xml:space="preserve">Tulos</w:t>
      </w:r>
    </w:p>
    <w:p>
      <w:r>
        <w:t xml:space="preserve">Sandy kuunteli tyttärentytärtään, ja hän selitti, miksi lasi oli tärkeä.</w:t>
      </w:r>
    </w:p>
    <w:p>
      <w:r>
        <w:rPr>
          <w:b/>
        </w:rPr>
        <w:t xml:space="preserve">Esimerkki 0,4987</w:t>
      </w:r>
    </w:p>
    <w:p>
      <w:r>
        <w:t xml:space="preserve">Alku: Nick ja hänen ystävänsä John söivät lounasta töissä. Keskikohta: Nick alkoi tukehtua ruokapalaan. Loppu: John teki Heimlichin manööverin ja pelasti Johnin hengen.</w:t>
      </w:r>
    </w:p>
    <w:p>
      <w:r>
        <w:rPr>
          <w:b/>
        </w:rPr>
        <w:t xml:space="preserve">Tulos</w:t>
      </w:r>
    </w:p>
    <w:p>
      <w:r>
        <w:t xml:space="preserve">Ruokapala alkoi tukehtua Nickiin.</w:t>
      </w:r>
    </w:p>
    <w:p>
      <w:r>
        <w:rPr>
          <w:b/>
        </w:rPr>
        <w:t xml:space="preserve">Tulos</w:t>
      </w:r>
    </w:p>
    <w:p>
      <w:r>
        <w:t xml:space="preserve">Nick alkoi leikkiä ruokapalalla.</w:t>
      </w:r>
    </w:p>
    <w:p>
      <w:r>
        <w:rPr>
          <w:b/>
        </w:rPr>
        <w:t xml:space="preserve">Tulos</w:t>
      </w:r>
    </w:p>
    <w:p>
      <w:r>
        <w:t xml:space="preserve">nick nielaisi palan ruokaa kokonaisena.</w:t>
      </w:r>
    </w:p>
    <w:p>
      <w:r>
        <w:rPr>
          <w:b/>
        </w:rPr>
        <w:t xml:space="preserve">Esimerkki 0.4988</w:t>
      </w:r>
    </w:p>
    <w:p>
      <w:r>
        <w:t xml:space="preserve">Alku: Tysonilla oli uusi pentu. Keskikohta: Kun Tyson ei ollut tarkkana, hänen koiranpentunsa pureskeli hänen leikkijunansa. Loppu: Tyson päätti, että hänen oli kiinnitettävä enemmän huomiota lemmikkeihinsä.</w:t>
      </w:r>
    </w:p>
    <w:p>
      <w:r>
        <w:rPr>
          <w:b/>
        </w:rPr>
        <w:t xml:space="preserve">Tulos</w:t>
      </w:r>
    </w:p>
    <w:p>
      <w:r>
        <w:t xml:space="preserve">Kun Tyson ei kiinnittänyt huomiota, hänen kissanpentunsa pureskeli hänen leikkijunansa.</w:t>
      </w:r>
    </w:p>
    <w:p>
      <w:r>
        <w:rPr>
          <w:b/>
        </w:rPr>
        <w:t xml:space="preserve">Esimerkki 0,4989</w:t>
      </w:r>
    </w:p>
    <w:p>
      <w:r>
        <w:t xml:space="preserve">Alku: Juna kulki Pole Cityn aseman läpi pysähtymättä. Keskikohta: Junahuoltaja käski miestä istumaan. Loppu: Mies uhmasi hoitajaa ja jäi seisomaan.</w:t>
      </w:r>
    </w:p>
    <w:p>
      <w:r>
        <w:rPr>
          <w:b/>
        </w:rPr>
        <w:t xml:space="preserve">Tulos</w:t>
      </w:r>
    </w:p>
    <w:p>
      <w:r>
        <w:t xml:space="preserve">Huoltaja käski erästä miestä kovempaa.</w:t>
      </w:r>
    </w:p>
    <w:p>
      <w:r>
        <w:rPr>
          <w:b/>
        </w:rPr>
        <w:t xml:space="preserve">Esimerkki 0.4990</w:t>
      </w:r>
    </w:p>
    <w:p>
      <w:r>
        <w:t xml:space="preserve">Alku: Marisse meni huutokauppaan etsimään tavaroita. Keskikohta: Marisse löysi mielenkiintoisia laatikoita. Loppu: Valitettavasti ne olivat molemmat täynnä roinaa.</w:t>
      </w:r>
    </w:p>
    <w:p>
      <w:r>
        <w:rPr>
          <w:b/>
        </w:rPr>
        <w:t xml:space="preserve">Tulos</w:t>
      </w:r>
    </w:p>
    <w:p>
      <w:r>
        <w:t xml:space="preserve">Marisse löysi koiranruokalaatikoita.</w:t>
      </w:r>
    </w:p>
    <w:p>
      <w:r>
        <w:rPr>
          <w:b/>
        </w:rPr>
        <w:t xml:space="preserve">Tulos</w:t>
      </w:r>
    </w:p>
    <w:p>
      <w:r>
        <w:t xml:space="preserve">Marisse löysi laatikoita täynnä käteistä.</w:t>
      </w:r>
    </w:p>
    <w:p>
      <w:r>
        <w:rPr>
          <w:b/>
        </w:rPr>
        <w:t xml:space="preserve">Tulos</w:t>
      </w:r>
    </w:p>
    <w:p>
      <w:r>
        <w:t xml:space="preserve">Marisse löysi mielenkiintoisia tuoleja.</w:t>
      </w:r>
    </w:p>
    <w:p>
      <w:r>
        <w:rPr>
          <w:b/>
        </w:rPr>
        <w:t xml:space="preserve">Esimerkki 0.4991</w:t>
      </w:r>
    </w:p>
    <w:p>
      <w:r>
        <w:t xml:space="preserve">Alku: Tasha seisoi asuntonsa ulkopuolella. Keskikohta: Hän heräsi myöhään eikä voinut odottaa, että sade hellittäisi. Loppu: Hän pääsi perille, mutta kastui myös pahasti.</w:t>
      </w:r>
    </w:p>
    <w:p>
      <w:r>
        <w:rPr>
          <w:b/>
        </w:rPr>
        <w:t xml:space="preserve">Tulos</w:t>
      </w:r>
    </w:p>
    <w:p>
      <w:r>
        <w:t xml:space="preserve">Hän heräsi myöhään eikä voinut odottaa, että liikenne laantuisi.</w:t>
      </w:r>
    </w:p>
    <w:p>
      <w:r>
        <w:rPr>
          <w:b/>
        </w:rPr>
        <w:t xml:space="preserve">Esimerkki 0.4992</w:t>
      </w:r>
    </w:p>
    <w:p>
      <w:r>
        <w:t xml:space="preserve">Alku: Kate ja Bailey halusivat koiranpennun. Keskikohta: Kate ja Bailey menivät turvakotiin. Loppu: Kate ja Bailey ottivat pienen pennun mukaansa kotiin.</w:t>
      </w:r>
    </w:p>
    <w:p>
      <w:r>
        <w:rPr>
          <w:b/>
        </w:rPr>
        <w:t xml:space="preserve">Tulos</w:t>
      </w:r>
    </w:p>
    <w:p>
      <w:r>
        <w:t xml:space="preserve">Kate ja Bailey menivät pesäpallopeliin.</w:t>
      </w:r>
    </w:p>
    <w:p>
      <w:r>
        <w:rPr>
          <w:b/>
        </w:rPr>
        <w:t xml:space="preserve">Tulos</w:t>
      </w:r>
    </w:p>
    <w:p>
      <w:r>
        <w:t xml:space="preserve">Kate ja Bailey menivät keilaradalle.</w:t>
      </w:r>
    </w:p>
    <w:p>
      <w:r>
        <w:rPr>
          <w:b/>
        </w:rPr>
        <w:t xml:space="preserve">Tulos</w:t>
      </w:r>
    </w:p>
    <w:p>
      <w:r>
        <w:t xml:space="preserve">Kate ja Bailey menivät autoliikkeeseen.</w:t>
      </w:r>
    </w:p>
    <w:p>
      <w:r>
        <w:rPr>
          <w:b/>
        </w:rPr>
        <w:t xml:space="preserve">Esimerkki 0.4993</w:t>
      </w:r>
    </w:p>
    <w:p>
      <w:r>
        <w:t xml:space="preserve">Alku: Riitelin siskoni kanssa. Keskikohta: Siskoni kertoi äidilleni. Loppu: Tunnustin, ja hän antoi minulle kuukauden kotiarestia.</w:t>
      </w:r>
    </w:p>
    <w:p>
      <w:r>
        <w:rPr>
          <w:b/>
        </w:rPr>
        <w:t xml:space="preserve">Tulos</w:t>
      </w:r>
    </w:p>
    <w:p>
      <w:r>
        <w:t xml:space="preserve">Siskoni pyysi anteeksi.</w:t>
      </w:r>
    </w:p>
    <w:p>
      <w:r>
        <w:rPr>
          <w:b/>
        </w:rPr>
        <w:t xml:space="preserve">Esimerkki 0.4994</w:t>
      </w:r>
    </w:p>
    <w:p>
      <w:r>
        <w:t xml:space="preserve">Alku: Leslie halusi olla kirjailija, hän halusi mennä ja kokea elämää. Keskikohta: Leslie huomasi, että kirjoittaminen ei tuottanut paljoakaan, eikä hän pystynyt maksamaan laskujaan. Loppu: Hän joutui lopettamaan kirjoittamisen vakituisen 9-5-työn vuoksi.</w:t>
      </w:r>
    </w:p>
    <w:p>
      <w:r>
        <w:rPr>
          <w:b/>
        </w:rPr>
        <w:t xml:space="preserve">Tulos</w:t>
      </w:r>
    </w:p>
    <w:p>
      <w:r>
        <w:t xml:space="preserve">Leslie huomasi, että puhuminen maksoi paljon, eikä hän pystynyt maksamaan laskujaan.</w:t>
      </w:r>
    </w:p>
    <w:p>
      <w:r>
        <w:rPr>
          <w:b/>
        </w:rPr>
        <w:t xml:space="preserve">Esimerkki 0,4995</w:t>
      </w:r>
    </w:p>
    <w:p>
      <w:r>
        <w:t xml:space="preserve">Alku: Bay oli järkyttynyt. Keskikohta: Bayn nuken käsivarteen oli tullut repeämä! Hän meni äitinsä luokse pyytämään apua. Loppu: Tunnissa hänen äitinsä oli ommellut käsivarren takaisin kuin uuden!</w:t>
      </w:r>
    </w:p>
    <w:p>
      <w:r>
        <w:rPr>
          <w:b/>
        </w:rPr>
        <w:t xml:space="preserve">Tulos</w:t>
      </w:r>
    </w:p>
    <w:p>
      <w:r>
        <w:t xml:space="preserve">Bay kadotti nukkensa eikä löytänyt sitä.</w:t>
      </w:r>
    </w:p>
    <w:p>
      <w:r>
        <w:rPr>
          <w:b/>
        </w:rPr>
        <w:t xml:space="preserve">Esimerkki 0.4996</w:t>
      </w:r>
    </w:p>
    <w:p>
      <w:r>
        <w:t xml:space="preserve">Alku: Harry yritti valmistaa perheelle kalapataa. Keskikohta: Harry tajusi, ettei hän keittänyt kalaa. Loppu: Kaikki muut huomasivat, että heidän kalansa oli raakaa.</w:t>
      </w:r>
    </w:p>
    <w:p>
      <w:r>
        <w:rPr>
          <w:b/>
        </w:rPr>
        <w:t xml:space="preserve">Tulos</w:t>
      </w:r>
    </w:p>
    <w:p>
      <w:r>
        <w:t xml:space="preserve">Harry tajusi kypsentäneensä kalan hyvin.</w:t>
      </w:r>
    </w:p>
    <w:p>
      <w:r>
        <w:rPr>
          <w:b/>
        </w:rPr>
        <w:t xml:space="preserve">Tulos</w:t>
      </w:r>
    </w:p>
    <w:p>
      <w:r>
        <w:t xml:space="preserve">Harry tajusi, ettei hän kypsentänyt kalaa voissa.</w:t>
      </w:r>
    </w:p>
    <w:p>
      <w:r>
        <w:rPr>
          <w:b/>
        </w:rPr>
        <w:t xml:space="preserve">Tulos</w:t>
      </w:r>
    </w:p>
    <w:p>
      <w:r>
        <w:t xml:space="preserve">Harry tajusi kypsentäneensä kalan liikaa.</w:t>
      </w:r>
    </w:p>
    <w:p>
      <w:r>
        <w:rPr>
          <w:b/>
        </w:rPr>
        <w:t xml:space="preserve">Esimerkki 0.4997</w:t>
      </w:r>
    </w:p>
    <w:p>
      <w:r>
        <w:t xml:space="preserve">Alku: Janin talo oli sekaisin. Keskikohta: Jan päätti siivota ensin makuuhuoneensa. Loppu: Sen jälkeen hän siivosi kylpyhuoneen.</w:t>
      </w:r>
    </w:p>
    <w:p>
      <w:r>
        <w:rPr>
          <w:b/>
        </w:rPr>
        <w:t xml:space="preserve">Tulos</w:t>
      </w:r>
    </w:p>
    <w:p>
      <w:r>
        <w:t xml:space="preserve">Jan päätti siivota kylpyhuoneensa ensin.</w:t>
      </w:r>
    </w:p>
    <w:p>
      <w:r>
        <w:rPr>
          <w:b/>
        </w:rPr>
        <w:t xml:space="preserve">Tulos</w:t>
      </w:r>
    </w:p>
    <w:p>
      <w:r>
        <w:t xml:space="preserve">Jan päätti siivota makuuhuoneensa viimeiseksi.</w:t>
      </w:r>
    </w:p>
    <w:p>
      <w:r>
        <w:rPr>
          <w:b/>
        </w:rPr>
        <w:t xml:space="preserve">Tulos</w:t>
      </w:r>
    </w:p>
    <w:p>
      <w:r>
        <w:t xml:space="preserve">Jan päätti leikata makuuhuoneensa ensin.</w:t>
      </w:r>
    </w:p>
    <w:p>
      <w:r>
        <w:rPr>
          <w:b/>
        </w:rPr>
        <w:t xml:space="preserve">Esimerkki 0.4998</w:t>
      </w:r>
    </w:p>
    <w:p>
      <w:r>
        <w:t xml:space="preserve">Alku: Oli kesä, ja Ginan siskot olivat ulkona leikkimässä. Keskikohta: Gina ylikuumeni ulkona. Loppu: Gina päätti leikkiä ilmastoidussa talossa yksin.</w:t>
      </w:r>
    </w:p>
    <w:p>
      <w:r>
        <w:rPr>
          <w:b/>
        </w:rPr>
        <w:t xml:space="preserve">Tulos</w:t>
      </w:r>
    </w:p>
    <w:p>
      <w:r>
        <w:t xml:space="preserve">Gina viihtyi ulkona vallitsevassa kuumuudessa.</w:t>
      </w:r>
    </w:p>
    <w:p>
      <w:r>
        <w:rPr>
          <w:b/>
        </w:rPr>
        <w:t xml:space="preserve">Tulos</w:t>
      </w:r>
    </w:p>
    <w:p>
      <w:r>
        <w:t xml:space="preserve">Ginalle tuli kylmä ulkona.</w:t>
      </w:r>
    </w:p>
    <w:p>
      <w:r>
        <w:rPr>
          <w:b/>
        </w:rPr>
        <w:t xml:space="preserve">Tulos</w:t>
      </w:r>
    </w:p>
    <w:p>
      <w:r>
        <w:t xml:space="preserve">Gina leikki ulkona koko päivän.</w:t>
      </w:r>
    </w:p>
    <w:p>
      <w:r>
        <w:rPr>
          <w:b/>
        </w:rPr>
        <w:t xml:space="preserve">Esimerkki 0,4999</w:t>
      </w:r>
    </w:p>
    <w:p>
      <w:r>
        <w:t xml:space="preserve">Alku: Josh osti papukaijan lemmikiksi. Keskikohta: Josh vietti tunteja yrittäen saada papukaijansa puhumaan. Loppu: Josh oli niin innoissaan, että hän opetti papukaijansa sanomaan nimensä!</w:t>
      </w:r>
    </w:p>
    <w:p>
      <w:r>
        <w:rPr>
          <w:b/>
        </w:rPr>
        <w:t xml:space="preserve">Tulos</w:t>
      </w:r>
    </w:p>
    <w:p>
      <w:r>
        <w:t xml:space="preserve">Hän pelkää lintuja.</w:t>
      </w:r>
    </w:p>
    <w:p>
      <w:r>
        <w:rPr>
          <w:b/>
        </w:rPr>
        <w:t xml:space="preserve">Tulos</w:t>
      </w:r>
    </w:p>
    <w:p>
      <w:r>
        <w:t xml:space="preserve">Josh vietti tunteja yrittäen saada papukaijaansa noutamaan.</w:t>
      </w:r>
    </w:p>
    <w:p>
      <w:r>
        <w:rPr>
          <w:b/>
        </w:rPr>
        <w:t xml:space="preserve">Tulos</w:t>
      </w:r>
    </w:p>
    <w:p>
      <w:r>
        <w:t xml:space="preserve">Josh yritti tuntikausia saada papukaijaansa puhumaan, mutta turhaan.</w:t>
      </w:r>
    </w:p>
    <w:p>
      <w:r>
        <w:rPr>
          <w:b/>
        </w:rPr>
        <w:t xml:space="preserve">Esimerkki 0.5000</w:t>
      </w:r>
    </w:p>
    <w:p>
      <w:r>
        <w:t xml:space="preserve">Alku: Maddyn piti tehdä tänään kemian koe. Keskikohta: Hän juhli opiskelun sijaan. Loppu: Lopulta Maddy sai kokeensa valmiiksi ja palautti sen.</w:t>
      </w:r>
    </w:p>
    <w:p>
      <w:r>
        <w:rPr>
          <w:b/>
        </w:rPr>
        <w:t xml:space="preserve">Tulos</w:t>
      </w:r>
    </w:p>
    <w:p>
      <w:r>
        <w:t xml:space="preserve">Maddy opiskeli tenttiin.</w:t>
      </w:r>
    </w:p>
    <w:p>
      <w:r>
        <w:rPr>
          <w:b/>
        </w:rPr>
        <w:t xml:space="preserve">Tulos</w:t>
      </w:r>
    </w:p>
    <w:p>
      <w:r>
        <w:t xml:space="preserve">Hän opiskeli juhlimisen sijaan.</w:t>
      </w:r>
    </w:p>
    <w:p>
      <w:r>
        <w:rPr>
          <w:b/>
        </w:rPr>
        <w:t xml:space="preserve">Tulos</w:t>
      </w:r>
    </w:p>
    <w:p>
      <w:r>
        <w:t xml:space="preserve">Hän opiskeli juhlimisen sijaan.</w:t>
      </w:r>
    </w:p>
    <w:p>
      <w:r>
        <w:rPr>
          <w:b/>
        </w:rPr>
        <w:t xml:space="preserve">Esimerkki 0,5001</w:t>
      </w:r>
    </w:p>
    <w:p>
      <w:r>
        <w:t xml:space="preserve">Alku: Vaimoni ja minä söimme illallista entisten työtovereiden kanssa kuukausi sitten. Keskikohta: Työtoverini Shelly sanoi, ettei hän pidä vaimostani. Loppu: Kukaan pöydässä ei ollut tyytyväinen Shellyn vastaukseen.</w:t>
      </w:r>
    </w:p>
    <w:p>
      <w:r>
        <w:rPr>
          <w:b/>
        </w:rPr>
        <w:t xml:space="preserve">Tulos</w:t>
      </w:r>
    </w:p>
    <w:p>
      <w:r>
        <w:t xml:space="preserve">Sanoin, etten pidä vaimostani.</w:t>
      </w:r>
    </w:p>
    <w:p>
      <w:r>
        <w:rPr>
          <w:b/>
        </w:rPr>
        <w:t xml:space="preserve">Tulos</w:t>
      </w:r>
    </w:p>
    <w:p>
      <w:r>
        <w:t xml:space="preserve">Työtoverini Shelly sanoi rakastavansa vaimoani.</w:t>
      </w:r>
    </w:p>
    <w:p>
      <w:r>
        <w:rPr>
          <w:b/>
        </w:rPr>
        <w:t xml:space="preserve">Tulos</w:t>
      </w:r>
    </w:p>
    <w:p>
      <w:r>
        <w:t xml:space="preserve">Shelly sanoi, että vaimoni ei pidä työkaveristani.</w:t>
      </w:r>
    </w:p>
    <w:p>
      <w:r>
        <w:rPr>
          <w:b/>
        </w:rPr>
        <w:t xml:space="preserve">Esimerkki 0.5002</w:t>
      </w:r>
    </w:p>
    <w:p>
      <w:r>
        <w:t xml:space="preserve">Alku: Gary ei halunnut mennä tänään kouluun. Keskikohta: Garyn piti opiskella koetta varten. Loppu: Hän oli niin kiitollinen, että sai toisen päivän aikaa opiskella koetta varten!</w:t>
      </w:r>
    </w:p>
    <w:p>
      <w:r>
        <w:rPr>
          <w:b/>
        </w:rPr>
        <w:t xml:space="preserve">Tulos</w:t>
      </w:r>
    </w:p>
    <w:p>
      <w:r>
        <w:t xml:space="preserve">Gary oli jo opiskellut koetta varten.</w:t>
      </w:r>
    </w:p>
    <w:p>
      <w:r>
        <w:rPr>
          <w:b/>
        </w:rPr>
        <w:t xml:space="preserve">Esimerkki 0.5003</w:t>
      </w:r>
    </w:p>
    <w:p>
      <w:r>
        <w:t xml:space="preserve">Alku: Abdul halusi lentää lentokonetta. Keskikohta: Abdul sai lentolupakirjan. Loppu: Kovan työnsä ansiosta Abdul lentää nyt joka päivä.</w:t>
      </w:r>
    </w:p>
    <w:p>
      <w:r>
        <w:rPr>
          <w:b/>
        </w:rPr>
        <w:t xml:space="preserve">Tulos</w:t>
      </w:r>
    </w:p>
    <w:p>
      <w:r>
        <w:t xml:space="preserve">Abdul ei saanut lentolupakirjaa.</w:t>
      </w:r>
    </w:p>
    <w:p>
      <w:r>
        <w:rPr>
          <w:b/>
        </w:rPr>
        <w:t xml:space="preserve">Tulos</w:t>
      </w:r>
    </w:p>
    <w:p>
      <w:r>
        <w:t xml:space="preserve">Abdul sai ajokortin.</w:t>
      </w:r>
    </w:p>
    <w:p>
      <w:r>
        <w:rPr>
          <w:b/>
        </w:rPr>
        <w:t xml:space="preserve">Tulos</w:t>
      </w:r>
    </w:p>
    <w:p>
      <w:r>
        <w:t xml:space="preserve">Abdul sai kalastusluvan.</w:t>
      </w:r>
    </w:p>
    <w:p>
      <w:r>
        <w:rPr>
          <w:b/>
        </w:rPr>
        <w:t xml:space="preserve">Esimerkki 0.5004</w:t>
      </w:r>
    </w:p>
    <w:p>
      <w:r>
        <w:t xml:space="preserve">Alku: Kacie oli tekemässä erää brownieita. Keskikohta: Kacien mielestä browniet olivat liian kitkeriä. Loppu: Sitten hän päätti lisätä kaakaojauhetta.</w:t>
      </w:r>
    </w:p>
    <w:p>
      <w:r>
        <w:rPr>
          <w:b/>
        </w:rPr>
        <w:t xml:space="preserve">Tulos</w:t>
      </w:r>
    </w:p>
    <w:p>
      <w:r>
        <w:t xml:space="preserve">Kacien mielestä browniet olivat</w:t>
        <w:br/>
        <w:t xml:space="preserve"> erittäin hyviä</w:t>
      </w:r>
    </w:p>
    <w:p>
      <w:r>
        <w:rPr>
          <w:b/>
        </w:rPr>
        <w:t xml:space="preserve">Tulos</w:t>
      </w:r>
    </w:p>
    <w:p>
      <w:r>
        <w:t xml:space="preserve">Kacien mielestä browniet olivat täydellisiä.</w:t>
      </w:r>
    </w:p>
    <w:p>
      <w:r>
        <w:rPr>
          <w:b/>
        </w:rPr>
        <w:t xml:space="preserve">Tulos</w:t>
      </w:r>
    </w:p>
    <w:p>
      <w:r>
        <w:t xml:space="preserve">Kacien mielestä ei-pixit olivat liian katkeria.</w:t>
      </w:r>
    </w:p>
    <w:p>
      <w:r>
        <w:rPr>
          <w:b/>
        </w:rPr>
        <w:t xml:space="preserve">Esimerkki 0.5005</w:t>
      </w:r>
    </w:p>
    <w:p>
      <w:r>
        <w:t xml:space="preserve">Alku: Neil oli ostoksilla Lontoossa. Keskikohta: Neil halusi ostaa lahjoja ystävilleen. Loppu: Neil löysi matkamuistoja kaikille listalla olleille!</w:t>
      </w:r>
    </w:p>
    <w:p>
      <w:r>
        <w:rPr>
          <w:b/>
        </w:rPr>
        <w:t xml:space="preserve">Tulos</w:t>
      </w:r>
    </w:p>
    <w:p>
      <w:r>
        <w:t xml:space="preserve">Neil halusi ostaa itselleen huumeita.</w:t>
      </w:r>
    </w:p>
    <w:p>
      <w:r>
        <w:rPr>
          <w:b/>
        </w:rPr>
        <w:t xml:space="preserve">Esimerkki 0.5006</w:t>
      </w:r>
    </w:p>
    <w:p>
      <w:r>
        <w:t xml:space="preserve">Alku: Dave oli syömässä päivällistä tyttöystävänsä kanssa, kun puhelin soi. Keskikohta: Se oli puhelinmyyjä. Loppu: Puhelinmyyjä ei välittänyt ja soitti uudelleen seuraavana päivänä.</w:t>
      </w:r>
    </w:p>
    <w:p>
      <w:r>
        <w:rPr>
          <w:b/>
        </w:rPr>
        <w:t xml:space="preserve">Tulos</w:t>
      </w:r>
    </w:p>
    <w:p>
      <w:r>
        <w:t xml:space="preserve">Se oli sukulainen.</w:t>
      </w:r>
    </w:p>
    <w:p>
      <w:r>
        <w:rPr>
          <w:b/>
        </w:rPr>
        <w:t xml:space="preserve">Tulos</w:t>
      </w:r>
    </w:p>
    <w:p>
      <w:r>
        <w:t xml:space="preserve">Se oli odotettu puhelu.</w:t>
      </w:r>
    </w:p>
    <w:p>
      <w:r>
        <w:rPr>
          <w:b/>
        </w:rPr>
        <w:t xml:space="preserve">Tulos</w:t>
      </w:r>
    </w:p>
    <w:p>
      <w:r>
        <w:t xml:space="preserve">Se oli hänen äitinsä.</w:t>
      </w:r>
    </w:p>
    <w:p>
      <w:r>
        <w:rPr>
          <w:b/>
        </w:rPr>
        <w:t xml:space="preserve">Esimerkki 0.5007</w:t>
      </w:r>
    </w:p>
    <w:p>
      <w:r>
        <w:t xml:space="preserve">Alku: Kaikki matkan tytöt purkivat tavaroitaan. Keskikohta: Mutta Cindy unohti avaimen matkalaukkuunsa. Loppu: Lopulta tarjoilija auttoi häntä.</w:t>
      </w:r>
    </w:p>
    <w:p>
      <w:r>
        <w:rPr>
          <w:b/>
        </w:rPr>
        <w:t xml:space="preserve">Tulos</w:t>
      </w:r>
    </w:p>
    <w:p>
      <w:r>
        <w:t xml:space="preserve">Mutta Cindy unohti päiväkirjansa avaimen.</w:t>
      </w:r>
    </w:p>
    <w:p>
      <w:r>
        <w:rPr>
          <w:b/>
        </w:rPr>
        <w:t xml:space="preserve">Tulos</w:t>
      </w:r>
    </w:p>
    <w:p>
      <w:r>
        <w:t xml:space="preserve">Mutta Cindy muisti avaimen matkalaukkuunsa.</w:t>
      </w:r>
    </w:p>
    <w:p>
      <w:r>
        <w:rPr>
          <w:b/>
        </w:rPr>
        <w:t xml:space="preserve">Esimerkki 0.5008</w:t>
      </w:r>
    </w:p>
    <w:p>
      <w:r>
        <w:t xml:space="preserve">Alku: Brian työskenteli ahkerasti koko kesän taukonsa aikana. Keskikohta: Brian piti lyhyen loman ennen loman päättymistä. Loppu: Kun hän palasi matkalta kotiin, hän tunsi rikastuneensa kokemuksesta.</w:t>
      </w:r>
    </w:p>
    <w:p>
      <w:r>
        <w:rPr>
          <w:b/>
        </w:rPr>
        <w:t xml:space="preserve">Tulos</w:t>
      </w:r>
    </w:p>
    <w:p>
      <w:r>
        <w:t xml:space="preserve">Brianilla ei ollut aikaa lomailla ennen tauon päättymistä.</w:t>
      </w:r>
    </w:p>
    <w:p>
      <w:r>
        <w:rPr>
          <w:b/>
        </w:rPr>
        <w:t xml:space="preserve">Esimerkki 0.5009</w:t>
      </w:r>
    </w:p>
    <w:p>
      <w:r>
        <w:t xml:space="preserve">Alku: Kate halusi kovasti suklaata. Keskikohta: Hän teki itselleen kakun. Loppu: Hän päätti syödessään herkkuaan piilottaa loput paremmin ensi kerralla.</w:t>
      </w:r>
    </w:p>
    <w:p>
      <w:r>
        <w:rPr>
          <w:b/>
        </w:rPr>
        <w:t xml:space="preserve">Tulos</w:t>
      </w:r>
    </w:p>
    <w:p>
      <w:r>
        <w:t xml:space="preserve">Kakku valmistui itsestään.</w:t>
      </w:r>
    </w:p>
    <w:p>
      <w:r>
        <w:rPr>
          <w:b/>
        </w:rPr>
        <w:t xml:space="preserve">Esimerkki 0.5010</w:t>
      </w:r>
    </w:p>
    <w:p>
      <w:r>
        <w:t xml:space="preserve">Alku: Linda ihmetteli, miksi kukaan ei koskaan tullut hänen kirpputorimyyjäisiinsä. Keskikohta: Linda kysyi, miten järjestää hyvät myyjäiset. Loppu: Linda tiesi nyt, miten järjestää onnistunut myyjäiset.</w:t>
      </w:r>
    </w:p>
    <w:p>
      <w:r>
        <w:rPr>
          <w:b/>
        </w:rPr>
        <w:t xml:space="preserve">Tulos</w:t>
      </w:r>
    </w:p>
    <w:p>
      <w:r>
        <w:t xml:space="preserve">Linda kysyi, miten saada aikaan hyvä verkkomyynti.</w:t>
      </w:r>
    </w:p>
    <w:p>
      <w:r>
        <w:rPr>
          <w:b/>
        </w:rPr>
        <w:t xml:space="preserve">Esimerkki 0.5011</w:t>
      </w:r>
    </w:p>
    <w:p>
      <w:r>
        <w:t xml:space="preserve">Alku: Grayson täytti eilen 5 vuotta. Keskimmäinen: Grayson meni syntymäpäivänään puistoon ja tapasi ikäisensä pojan. Loppu: He ovat nyt parhaita ystäviä.</w:t>
      </w:r>
    </w:p>
    <w:p>
      <w:r>
        <w:rPr>
          <w:b/>
        </w:rPr>
        <w:t xml:space="preserve">Tulos</w:t>
      </w:r>
    </w:p>
    <w:p>
      <w:r>
        <w:t xml:space="preserve">Grayson ei tullut toimeen juhlavieraidensa kanssa.</w:t>
      </w:r>
    </w:p>
    <w:p>
      <w:r>
        <w:rPr>
          <w:b/>
        </w:rPr>
        <w:t xml:space="preserve">Esimerkki 0.5012</w:t>
      </w:r>
    </w:p>
    <w:p>
      <w:r>
        <w:t xml:space="preserve">Alku: Vihasin työskentelyä pomolleni. Keskikohta: Löysin keinon päästää irti pomostani. Loppu: Minun oli pakko hakeutua konkurssiin ja löytää uusi työpaikka.</w:t>
      </w:r>
    </w:p>
    <w:p>
      <w:r>
        <w:rPr>
          <w:b/>
        </w:rPr>
        <w:t xml:space="preserve">Tulos</w:t>
      </w:r>
    </w:p>
    <w:p>
      <w:r>
        <w:t xml:space="preserve">Löysin keinon pitää kiinni pomostani.</w:t>
      </w:r>
    </w:p>
    <w:p>
      <w:r>
        <w:rPr>
          <w:b/>
        </w:rPr>
        <w:t xml:space="preserve">Tulos</w:t>
      </w:r>
    </w:p>
    <w:p>
      <w:r>
        <w:t xml:space="preserve">Löysin keinon päästää irti ystävistäni.</w:t>
      </w:r>
    </w:p>
    <w:p>
      <w:r>
        <w:rPr>
          <w:b/>
        </w:rPr>
        <w:t xml:space="preserve">Tulos</w:t>
      </w:r>
    </w:p>
    <w:p>
      <w:r>
        <w:t xml:space="preserve">Menetin keinon päästää irti pomostani.</w:t>
      </w:r>
    </w:p>
    <w:p>
      <w:r>
        <w:rPr>
          <w:b/>
        </w:rPr>
        <w:t xml:space="preserve">Esimerkki 0.5013</w:t>
      </w:r>
    </w:p>
    <w:p>
      <w:r>
        <w:t xml:space="preserve">Alku: Chad halusi mennä parturiin. Keskikohta: Chad ei saanut sitä, mistä maksoi. Loppu: Chad oli hyvin vihainen, mutta joutui maksamaan.</w:t>
      </w:r>
    </w:p>
    <w:p>
      <w:r>
        <w:rPr>
          <w:b/>
        </w:rPr>
        <w:t xml:space="preserve">Tulos</w:t>
      </w:r>
    </w:p>
    <w:p>
      <w:r>
        <w:t xml:space="preserve">Chad ei saanut eläintarhassa sitä, mistä maksoi.</w:t>
      </w:r>
    </w:p>
    <w:p>
      <w:r>
        <w:rPr>
          <w:b/>
        </w:rPr>
        <w:t xml:space="preserve">Tulos</w:t>
      </w:r>
    </w:p>
    <w:p>
      <w:r>
        <w:t xml:space="preserve">Chad sai sen, mistä maksoi.</w:t>
      </w:r>
    </w:p>
    <w:p>
      <w:r>
        <w:rPr>
          <w:b/>
        </w:rPr>
        <w:t xml:space="preserve">Tulos</w:t>
      </w:r>
    </w:p>
    <w:p>
      <w:r>
        <w:t xml:space="preserve">Chad piti hiustenleikkuusta, jonka hän maksoi.</w:t>
      </w:r>
    </w:p>
    <w:p>
      <w:r>
        <w:rPr>
          <w:b/>
        </w:rPr>
        <w:t xml:space="preserve">Esimerkki 0,5014</w:t>
      </w:r>
    </w:p>
    <w:p>
      <w:r>
        <w:t xml:space="preserve">Alku: Koirani ei ollut oma itsensä. Keskikohta: Koirani tarvitsee lepoa. Loppu: Koirani toipui nopeasti.</w:t>
      </w:r>
    </w:p>
    <w:p>
      <w:r>
        <w:rPr>
          <w:b/>
        </w:rPr>
        <w:t xml:space="preserve">Tulos</w:t>
      </w:r>
    </w:p>
    <w:p>
      <w:r>
        <w:t xml:space="preserve">Koirani oli täynnä energiaa.</w:t>
      </w:r>
    </w:p>
    <w:p>
      <w:r>
        <w:rPr>
          <w:b/>
        </w:rPr>
        <w:t xml:space="preserve">Esimerkki 0,5015</w:t>
      </w:r>
    </w:p>
    <w:p>
      <w:r>
        <w:t xml:space="preserve">Alku: Monee oli vihainen työpäivän jälkeen. Keskikohta: Monee sai tietää, että häntä syytettiin väärin perustein varkaudesta ja että hän sai potkut. Loppu: Hän tuli syliini ja yritin lohduttaa häntä.</w:t>
      </w:r>
    </w:p>
    <w:p>
      <w:r>
        <w:rPr>
          <w:b/>
        </w:rPr>
        <w:t xml:space="preserve">Tulos</w:t>
      </w:r>
    </w:p>
    <w:p>
      <w:r>
        <w:t xml:space="preserve">Monee sai tietää, että hänet oli vapautettu varkaudesta ja ylennetty.</w:t>
      </w:r>
    </w:p>
    <w:p>
      <w:r>
        <w:rPr>
          <w:b/>
        </w:rPr>
        <w:t xml:space="preserve">Esimerkki 0,5016</w:t>
      </w:r>
    </w:p>
    <w:p>
      <w:r>
        <w:t xml:space="preserve">Alku: Jo rakasti älypuhelintaan kovasti. Keskikohta: Hän pudotti puhelimensa vahingossa vessanpönttöön. Loppu: Jo:lle jouduttiin antamaan uusi puhelin, mutta onneksi kaikki hänen tietonsa palautettiin.</w:t>
      </w:r>
    </w:p>
    <w:p>
      <w:r>
        <w:rPr>
          <w:b/>
        </w:rPr>
        <w:t xml:space="preserve">Tulos</w:t>
      </w:r>
    </w:p>
    <w:p>
      <w:r>
        <w:t xml:space="preserve">Hän pudotti puhelimensa vahingossa mustaan aukkoon.</w:t>
      </w:r>
    </w:p>
    <w:p>
      <w:r>
        <w:rPr>
          <w:b/>
        </w:rPr>
        <w:t xml:space="preserve">Esimerkki 0.5017</w:t>
      </w:r>
    </w:p>
    <w:p>
      <w:r>
        <w:t xml:space="preserve">Alku: Kälyni sai permanentin viime viikolla. Keskikohta: Hän sairastui permanentin jälkeen. Loppu: Olemme iloisia, että hän voi paremmin.</w:t>
      </w:r>
    </w:p>
    <w:p>
      <w:r>
        <w:rPr>
          <w:b/>
        </w:rPr>
        <w:t xml:space="preserve">Tulos</w:t>
      </w:r>
    </w:p>
    <w:p>
      <w:r>
        <w:t xml:space="preserve">Hän tuli onnelliseksi permanentin jälkeen.</w:t>
      </w:r>
    </w:p>
    <w:p>
      <w:r>
        <w:rPr>
          <w:b/>
        </w:rPr>
        <w:t xml:space="preserve">Esimerkki 0.5018</w:t>
      </w:r>
    </w:p>
    <w:p>
      <w:r>
        <w:t xml:space="preserve">Alku: Bill työskenteli huoltoasemalla. Keskikohta: Bill sai paremman työpaikan. Loppu: Bill oli onnellinen siitä, ettei hänen enää tarvinnut työskennellä huoltoasemalla.</w:t>
      </w:r>
    </w:p>
    <w:p>
      <w:r>
        <w:rPr>
          <w:b/>
        </w:rPr>
        <w:t xml:space="preserve">Tulos</w:t>
      </w:r>
    </w:p>
    <w:p>
      <w:r>
        <w:t xml:space="preserve">Billillä oli paras työ.</w:t>
      </w:r>
    </w:p>
    <w:p>
      <w:r>
        <w:rPr>
          <w:b/>
        </w:rPr>
        <w:t xml:space="preserve">Tulos</w:t>
      </w:r>
    </w:p>
    <w:p>
      <w:r>
        <w:t xml:space="preserve">Bill sai paremman työpaikan huoltoasemalta.</w:t>
      </w:r>
    </w:p>
    <w:p>
      <w:r>
        <w:rPr>
          <w:b/>
        </w:rPr>
        <w:t xml:space="preserve">Tulos</w:t>
      </w:r>
    </w:p>
    <w:p>
      <w:r>
        <w:t xml:space="preserve">Bill ei ole koskaan saanut parempaa työtä.</w:t>
      </w:r>
    </w:p>
    <w:p>
      <w:r>
        <w:rPr>
          <w:b/>
        </w:rPr>
        <w:t xml:space="preserve">Esimerkki 0.5019</w:t>
      </w:r>
    </w:p>
    <w:p>
      <w:r>
        <w:t xml:space="preserve">Alku: 5-vuotias Tammy rakasti yhä vauvahuopaa. Keskimmäinen: Tammyn äiti halusi huovan uudelle vauvalleen. Loppu: Tammy tiesi, että hyvänä siskona oleminen oli tärkeämpää kuin peiton pitäminen.</w:t>
      </w:r>
    </w:p>
    <w:p>
      <w:r>
        <w:rPr>
          <w:b/>
        </w:rPr>
        <w:t xml:space="preserve">Tulos</w:t>
      </w:r>
    </w:p>
    <w:p>
      <w:r>
        <w:t xml:space="preserve">Tammyn äiti halusi huovan uudelle koiranpennulleen.</w:t>
      </w:r>
    </w:p>
    <w:p>
      <w:r>
        <w:rPr>
          <w:b/>
        </w:rPr>
        <w:t xml:space="preserve">Tulos</w:t>
      </w:r>
    </w:p>
    <w:p>
      <w:r>
        <w:t xml:space="preserve">Tammyn äiti halusi pinnasängyn uudelle vauvalleen.</w:t>
      </w:r>
    </w:p>
    <w:p>
      <w:r>
        <w:rPr>
          <w:b/>
        </w:rPr>
        <w:t xml:space="preserve">Tulos</w:t>
      </w:r>
    </w:p>
    <w:p>
      <w:r>
        <w:t xml:space="preserve">Tammyn poika halusi huovan uudelle vauvalleen.</w:t>
      </w:r>
    </w:p>
    <w:p>
      <w:r>
        <w:rPr>
          <w:b/>
        </w:rPr>
        <w:t xml:space="preserve">Esimerkki 0,5020</w:t>
      </w:r>
    </w:p>
    <w:p>
      <w:r>
        <w:t xml:space="preserve">Alku: SnowGirl on aina räpännyt. Keskikohta: SnowGirl sai levytyssopimuksen suuren levy-yhtiön kanssa. Loppu: Hänestä tuli suuri räppäri ja häneltä tuli suuri hitti.</w:t>
      </w:r>
    </w:p>
    <w:p>
      <w:r>
        <w:rPr>
          <w:b/>
        </w:rPr>
        <w:t xml:space="preserve">Tulos</w:t>
      </w:r>
    </w:p>
    <w:p>
      <w:r>
        <w:t xml:space="preserve">SnowGirl sai levytyssopimuksen country-levy-yhtiön kanssa.</w:t>
      </w:r>
    </w:p>
    <w:p>
      <w:r>
        <w:rPr>
          <w:b/>
        </w:rPr>
        <w:t xml:space="preserve">Tulos</w:t>
      </w:r>
    </w:p>
    <w:p>
      <w:r>
        <w:t xml:space="preserve">SnowGirl sai levytyssopimuksen pienen levy-yhtiön kanssa.</w:t>
      </w:r>
    </w:p>
    <w:p>
      <w:r>
        <w:rPr>
          <w:b/>
        </w:rPr>
        <w:t xml:space="preserve">Tulos</w:t>
      </w:r>
    </w:p>
    <w:p>
      <w:r>
        <w:t xml:space="preserve">Lumityttö pakeni.</w:t>
      </w:r>
    </w:p>
    <w:p>
      <w:r>
        <w:rPr>
          <w:b/>
        </w:rPr>
        <w:t xml:space="preserve">Esimerkki 0,5021</w:t>
      </w:r>
    </w:p>
    <w:p>
      <w:r>
        <w:t xml:space="preserve">Alku: Jimmy oli 12-vuotias, kun hän ensi kertaa huomasi viehättävän naapurinsa. Keskikohta: Jimmy rakasti katsella häntä etäältä. Loppu: Jimmy oli jäänyt kiinni tyttärensä vakoilusta!</w:t>
      </w:r>
    </w:p>
    <w:p>
      <w:r>
        <w:rPr>
          <w:b/>
        </w:rPr>
        <w:t xml:space="preserve">Tulos</w:t>
      </w:r>
    </w:p>
    <w:p>
      <w:r>
        <w:t xml:space="preserve">Jimmy rakasti katsella häntä psykiatrin sohvalta.</w:t>
      </w:r>
    </w:p>
    <w:p>
      <w:r>
        <w:rPr>
          <w:b/>
        </w:rPr>
        <w:t xml:space="preserve">Esimerkki 0,5022</w:t>
      </w:r>
    </w:p>
    <w:p>
      <w:r>
        <w:t xml:space="preserve">Alku: Jen lähetettiin tätinsä luokse kesäksi. Keskikohta: Jenin täti rakasti lukemista. Loppu: Huone oli täynnä hyllyjä, joissa oli tyttöjä kiinnostavia kirjoja.</w:t>
      </w:r>
    </w:p>
    <w:p>
      <w:r>
        <w:rPr>
          <w:b/>
        </w:rPr>
        <w:t xml:space="preserve">Tulos</w:t>
      </w:r>
    </w:p>
    <w:p>
      <w:r>
        <w:t xml:space="preserve">Jenin täti rakasti lukea aikuisten romaaneja.</w:t>
      </w:r>
    </w:p>
    <w:p>
      <w:r>
        <w:rPr>
          <w:b/>
        </w:rPr>
        <w:t xml:space="preserve">Tulos</w:t>
      </w:r>
    </w:p>
    <w:p>
      <w:r>
        <w:t xml:space="preserve">Jenin täti rakasti kokata.</w:t>
      </w:r>
    </w:p>
    <w:p>
      <w:r>
        <w:rPr>
          <w:b/>
        </w:rPr>
        <w:t xml:space="preserve">Tulos</w:t>
      </w:r>
    </w:p>
    <w:p>
      <w:r>
        <w:t xml:space="preserve">vihasi lukea.</w:t>
      </w:r>
    </w:p>
    <w:p>
      <w:r>
        <w:rPr>
          <w:b/>
        </w:rPr>
        <w:t xml:space="preserve">Esimerkki 0.5023</w:t>
      </w:r>
    </w:p>
    <w:p>
      <w:r>
        <w:t xml:space="preserve">Alku: Quex rakasti mennä puistoon. Keskimmäinen: Quex sai puistossa uuden ystävän. Loppu: Quex kävi joka päivä katsomassa häntä, mutta hän ei koskaan tullut.</w:t>
      </w:r>
    </w:p>
    <w:p>
      <w:r>
        <w:rPr>
          <w:b/>
        </w:rPr>
        <w:t xml:space="preserve">Tulos</w:t>
      </w:r>
    </w:p>
    <w:p>
      <w:r>
        <w:t xml:space="preserve">Quex ei saanut puistossa uutta ystävää.</w:t>
      </w:r>
    </w:p>
    <w:p>
      <w:r>
        <w:rPr>
          <w:b/>
        </w:rPr>
        <w:t xml:space="preserve">Tulos</w:t>
      </w:r>
    </w:p>
    <w:p>
      <w:r>
        <w:t xml:space="preserve">Quex teki puistoon uuden veistoksen.</w:t>
      </w:r>
    </w:p>
    <w:p>
      <w:r>
        <w:rPr>
          <w:b/>
        </w:rPr>
        <w:t xml:space="preserve">Esimerkki 0,5024</w:t>
      </w:r>
    </w:p>
    <w:p>
      <w:r>
        <w:t xml:space="preserve">Alku: James rakasti soittaa klarinettia ulkona. Keskimmäinen: James rikkoi vahingossa klarinettinsa. Loppu: Hän vei sen korjaamoon, jossa eräs mies korjasi sen paljon rahaa vastaan.</w:t>
      </w:r>
    </w:p>
    <w:p>
      <w:r>
        <w:rPr>
          <w:b/>
        </w:rPr>
        <w:t xml:space="preserve">Tulos</w:t>
      </w:r>
    </w:p>
    <w:p>
      <w:r>
        <w:t xml:space="preserve">James kadotti vahingossa klarinettinsa.</w:t>
      </w:r>
    </w:p>
    <w:p>
      <w:r>
        <w:rPr>
          <w:b/>
        </w:rPr>
        <w:t xml:space="preserve">Tulos</w:t>
      </w:r>
    </w:p>
    <w:p>
      <w:r>
        <w:t xml:space="preserve">James myi vahingossa klarinettinsa.</w:t>
      </w:r>
    </w:p>
    <w:p>
      <w:r>
        <w:rPr>
          <w:b/>
        </w:rPr>
        <w:t xml:space="preserve">Tulos</w:t>
      </w:r>
    </w:p>
    <w:p>
      <w:r>
        <w:t xml:space="preserve">James rikkoi tarkoituksella klarinettinsa.</w:t>
      </w:r>
    </w:p>
    <w:p>
      <w:r>
        <w:rPr>
          <w:b/>
        </w:rPr>
        <w:t xml:space="preserve">Esimerkki 0,5025</w:t>
      </w:r>
    </w:p>
    <w:p>
      <w:r>
        <w:t xml:space="preserve">Alku: Johnny vapautettiin ehdonalaiseen maanantaina. Keskikohta: Johnny joutui kuitenkin jälleen poliisin ansaan. Loppu: Johnny oli ollut varomaton ja joutunut heidän ansaansa.</w:t>
      </w:r>
    </w:p>
    <w:p>
      <w:r>
        <w:rPr>
          <w:b/>
        </w:rPr>
        <w:t xml:space="preserve">Tulos</w:t>
      </w:r>
    </w:p>
    <w:p>
      <w:r>
        <w:t xml:space="preserve">Johnny kuitenkin kaipasi poliisia.</w:t>
      </w:r>
    </w:p>
    <w:p>
      <w:r>
        <w:rPr>
          <w:b/>
        </w:rPr>
        <w:t xml:space="preserve">Tulos</w:t>
      </w:r>
    </w:p>
    <w:p>
      <w:r>
        <w:t xml:space="preserve">Johnny oli kuitenkin mallikansalainen, joka auttoi poliisia.</w:t>
      </w:r>
    </w:p>
    <w:p>
      <w:r>
        <w:rPr>
          <w:b/>
        </w:rPr>
        <w:t xml:space="preserve">Tulos</w:t>
      </w:r>
    </w:p>
    <w:p>
      <w:r>
        <w:t xml:space="preserve">Johnny oli kuitenkin taas poliisin mukana.</w:t>
      </w:r>
    </w:p>
    <w:p>
      <w:r>
        <w:rPr>
          <w:b/>
        </w:rPr>
        <w:t xml:space="preserve">Esimerkki 0,5026</w:t>
      </w:r>
    </w:p>
    <w:p>
      <w:r>
        <w:t xml:space="preserve">Alku: Kello soi tasan 8:01. Keskikohta: Ilmoitus kuulutettiin kaiuttimista heti kellonlyömisen jälkeen. Lopetus: Olin saamassa stipendin Yaleen.</w:t>
      </w:r>
    </w:p>
    <w:p>
      <w:r>
        <w:rPr>
          <w:b/>
        </w:rPr>
        <w:t xml:space="preserve">Tulos</w:t>
      </w:r>
    </w:p>
    <w:p>
      <w:r>
        <w:t xml:space="preserve">Ilmoitukset tapahtuivat kuitenkin ennen kelloa.</w:t>
      </w:r>
    </w:p>
    <w:p>
      <w:r>
        <w:rPr>
          <w:b/>
        </w:rPr>
        <w:t xml:space="preserve">Tulos</w:t>
      </w:r>
    </w:p>
    <w:p>
      <w:r>
        <w:t xml:space="preserve">Ilmoitukset eivät soineet kellon soittamisen jälkeen.</w:t>
      </w:r>
    </w:p>
    <w:p>
      <w:r>
        <w:rPr>
          <w:b/>
        </w:rPr>
        <w:t xml:space="preserve">Esimerkki 0,5027</w:t>
      </w:r>
    </w:p>
    <w:p>
      <w:r>
        <w:t xml:space="preserve">Alku: London halusi todella ryhtyä kokopäiväiseksi lastenvahdiksi. Keskivaihe: London palkattiin suurperheeseen, jossa oli kaksi työssäkäyvää vanhempaa. Loppu: Hän oli lapsenvahtina heidän perheessään 3 vuotta.</w:t>
      </w:r>
    </w:p>
    <w:p>
      <w:r>
        <w:rPr>
          <w:b/>
        </w:rPr>
        <w:t xml:space="preserve">Tulos</w:t>
      </w:r>
    </w:p>
    <w:p>
      <w:r>
        <w:t xml:space="preserve">Lontoon palkkasi suurperhe, jolla ei ollut lapsia.</w:t>
      </w:r>
    </w:p>
    <w:p>
      <w:r>
        <w:rPr>
          <w:b/>
        </w:rPr>
        <w:t xml:space="preserve">Tulos</w:t>
      </w:r>
    </w:p>
    <w:p>
      <w:r>
        <w:t xml:space="preserve">Lontoon palkkasi suurperhe, jossa oli kaksi työssäkäyvää vanhempaa, mutta hän lopetti nopeasti.</w:t>
      </w:r>
    </w:p>
    <w:p>
      <w:r>
        <w:rPr>
          <w:b/>
        </w:rPr>
        <w:t xml:space="preserve">Tulos</w:t>
      </w:r>
    </w:p>
    <w:p>
      <w:r>
        <w:t xml:space="preserve">Lontoon palkkasi uskotteluperhe, jossa oli kaksi työssäkäyvää vanhempaa.</w:t>
      </w:r>
    </w:p>
    <w:p>
      <w:r>
        <w:rPr>
          <w:b/>
        </w:rPr>
        <w:t xml:space="preserve">Esimerkki 0,5028</w:t>
      </w:r>
    </w:p>
    <w:p>
      <w:r>
        <w:t xml:space="preserve">Alku: Jasper huomaa, että hänellä on ollut sama vanha paita yllään jo viikkoja. Keskikohta: Hän kävi ostamassa uuden paidan, ja se on todella hieno. Loppu: Hän on onnellinen, että hänellä on uusi paita.</w:t>
      </w:r>
    </w:p>
    <w:p>
      <w:r>
        <w:rPr>
          <w:b/>
        </w:rPr>
        <w:t xml:space="preserve">Tulos</w:t>
      </w:r>
    </w:p>
    <w:p>
      <w:r>
        <w:t xml:space="preserve">Hän kävi ostamassa saman paidan, ja se on todella samanlainen.</w:t>
      </w:r>
    </w:p>
    <w:p>
      <w:r>
        <w:rPr>
          <w:b/>
        </w:rPr>
        <w:t xml:space="preserve">Tulos</w:t>
      </w:r>
    </w:p>
    <w:p>
      <w:r>
        <w:t xml:space="preserve">Hän meni ja osti vanhan, ja se on todella huono.</w:t>
      </w:r>
    </w:p>
    <w:p>
      <w:r>
        <w:rPr>
          <w:b/>
        </w:rPr>
        <w:t xml:space="preserve">Tulos</w:t>
      </w:r>
    </w:p>
    <w:p>
      <w:r>
        <w:t xml:space="preserve">Jasper ei välitä ihmisten mielipiteistä ja piti vanhan asunsa.</w:t>
      </w:r>
    </w:p>
    <w:p>
      <w:r>
        <w:rPr>
          <w:b/>
        </w:rPr>
        <w:t xml:space="preserve">Esimerkki 0.5029</w:t>
      </w:r>
    </w:p>
    <w:p>
      <w:r>
        <w:t xml:space="preserve">Alku: Ella halusi pihalleen uima-altaan. Keskikohta: Hän maksoi urakoitsijalle altaan kaivamisesta. Loppu: Ella sai vihdoin uima-altaan!</w:t>
      </w:r>
    </w:p>
    <w:p>
      <w:r>
        <w:rPr>
          <w:b/>
        </w:rPr>
        <w:t xml:space="preserve">Tulos</w:t>
      </w:r>
    </w:p>
    <w:p>
      <w:r>
        <w:t xml:space="preserve">Hän halusi urakoitsijan kaivavan altaan ilmaiseksi.</w:t>
      </w:r>
    </w:p>
    <w:p>
      <w:r>
        <w:rPr>
          <w:b/>
        </w:rPr>
        <w:t xml:space="preserve">Esimerkki 0,5030</w:t>
      </w:r>
    </w:p>
    <w:p>
      <w:r>
        <w:t xml:space="preserve">Alku: Amy oli puistossa ulkoiluttamassa koiraansa Spotia. Keskikohta: Spot juoksi miimikon taakse ja haukkui. Loppu: Amy antoi miimikolle 5 dollaria hyvittääkseen Spotin pelästymisen.</w:t>
      </w:r>
    </w:p>
    <w:p>
      <w:r>
        <w:rPr>
          <w:b/>
        </w:rPr>
        <w:t xml:space="preserve">Tulos</w:t>
      </w:r>
    </w:p>
    <w:p>
      <w:r>
        <w:t xml:space="preserve">Mimi juoksi Spotin taakse ja haukkui.</w:t>
      </w:r>
    </w:p>
    <w:p>
      <w:r>
        <w:rPr>
          <w:b/>
        </w:rPr>
        <w:t xml:space="preserve">Tulos</w:t>
      </w:r>
    </w:p>
    <w:p>
      <w:r>
        <w:t xml:space="preserve">Spot juoksi mimmin taakse ja haukkui.</w:t>
      </w:r>
    </w:p>
    <w:p>
      <w:r>
        <w:rPr>
          <w:b/>
        </w:rPr>
        <w:t xml:space="preserve">Tulos</w:t>
      </w:r>
    </w:p>
    <w:p>
      <w:r>
        <w:t xml:space="preserve">Spot juoksi mimmin taakse ja katseli.</w:t>
      </w:r>
    </w:p>
    <w:p>
      <w:r>
        <w:rPr>
          <w:b/>
        </w:rPr>
        <w:t xml:space="preserve">Esimerkki 0,5031</w:t>
      </w:r>
    </w:p>
    <w:p>
      <w:r>
        <w:t xml:space="preserve">Alku: Kun näin hevosen ensimmäistä kertaa, olin hyvin hämmästynyt. Keskikohta: Päätin yrittää ratsastaa hevosella. Loppu: Vaikka minua oli pelottanut, se oli mahtava kokemus.</w:t>
      </w:r>
    </w:p>
    <w:p>
      <w:r>
        <w:rPr>
          <w:b/>
        </w:rPr>
        <w:t xml:space="preserve">Tulos</w:t>
      </w:r>
    </w:p>
    <w:p>
      <w:r>
        <w:t xml:space="preserve">Päätin silittää hevosta.</w:t>
      </w:r>
    </w:p>
    <w:p>
      <w:r>
        <w:rPr>
          <w:b/>
        </w:rPr>
        <w:t xml:space="preserve">Tulos</w:t>
      </w:r>
    </w:p>
    <w:p>
      <w:r>
        <w:t xml:space="preserve">Päätin yrittää matkustaa junalla.</w:t>
      </w:r>
    </w:p>
    <w:p>
      <w:r>
        <w:rPr>
          <w:b/>
        </w:rPr>
        <w:t xml:space="preserve">Tulos</w:t>
      </w:r>
    </w:p>
    <w:p>
      <w:r>
        <w:t xml:space="preserve">Päätin katsella hevosta.</w:t>
      </w:r>
    </w:p>
    <w:p>
      <w:r>
        <w:rPr>
          <w:b/>
        </w:rPr>
        <w:t xml:space="preserve">Esimerkki 0,5032</w:t>
      </w:r>
    </w:p>
    <w:p>
      <w:r>
        <w:t xml:space="preserve">Alku: Elsie on surkea moottorikelkan ajamisessa. Keskikohta: Elsie ajoi moottorikelkalla ilman koulutusta. Loppu: Nyt hänen sormensa on murtunut.</w:t>
      </w:r>
    </w:p>
    <w:p>
      <w:r>
        <w:rPr>
          <w:b/>
        </w:rPr>
        <w:t xml:space="preserve">Tulos</w:t>
      </w:r>
    </w:p>
    <w:p>
      <w:r>
        <w:t xml:space="preserve">Elsie päätti olla ajamatta moottorikelkkaa ilman koulutusta.</w:t>
      </w:r>
    </w:p>
    <w:p>
      <w:r>
        <w:rPr>
          <w:b/>
        </w:rPr>
        <w:t xml:space="preserve">Tulos</w:t>
      </w:r>
    </w:p>
    <w:p>
      <w:r>
        <w:t xml:space="preserve">Elsie ajoi autoa ilman koulutusta.</w:t>
      </w:r>
    </w:p>
    <w:p>
      <w:r>
        <w:rPr>
          <w:b/>
        </w:rPr>
        <w:t xml:space="preserve">Tulos</w:t>
      </w:r>
    </w:p>
    <w:p>
      <w:r>
        <w:t xml:space="preserve">Elsie kieltäytyi ajamasta moottorikelkkaa ilman koulutusta.</w:t>
      </w:r>
    </w:p>
    <w:p>
      <w:r>
        <w:rPr>
          <w:b/>
        </w:rPr>
        <w:t xml:space="preserve">Esimerkki 0,5033</w:t>
      </w:r>
    </w:p>
    <w:p>
      <w:r>
        <w:t xml:space="preserve">Alku: Tina keräsi vanhoja sanomalehtiä. Keskikohta: Tina säilytti ne, joissa oli merkittäviä tapahtumia. Loppu: Tämä rajoitti hänen kokoelmaansa ja teki siitä helpommin hallittavissa olevan ja eksklusiivisemman.</w:t>
      </w:r>
    </w:p>
    <w:p>
      <w:r>
        <w:rPr>
          <w:b/>
        </w:rPr>
        <w:t xml:space="preserve">Tulos</w:t>
      </w:r>
    </w:p>
    <w:p>
      <w:r>
        <w:t xml:space="preserve">Tina heitti pois ne, joissa oli merkittäviä tapahtumia.</w:t>
      </w:r>
    </w:p>
    <w:p>
      <w:r>
        <w:rPr>
          <w:b/>
        </w:rPr>
        <w:t xml:space="preserve">Esimerkki 0,5034</w:t>
      </w:r>
    </w:p>
    <w:p>
      <w:r>
        <w:t xml:space="preserve">Alku: Daisy rakastaa kivien keräämistä ja on ylpeä suuresta kokoelmastaan. Keskimmäinen: Daisy vei kaikki ystävänsä patikoimaan. Loppu: Sinä viikonloppuna heillä kaikilla oli hauskaa yhdessä vaelluksella etsimässä uusia kiviä.</w:t>
      </w:r>
    </w:p>
    <w:p>
      <w:r>
        <w:rPr>
          <w:b/>
        </w:rPr>
        <w:t xml:space="preserve">Tulos</w:t>
      </w:r>
    </w:p>
    <w:p>
      <w:r>
        <w:t xml:space="preserve">Daisy vei kaikki ystävänsä kalaan.</w:t>
      </w:r>
    </w:p>
    <w:p>
      <w:r>
        <w:rPr>
          <w:b/>
        </w:rPr>
        <w:t xml:space="preserve">Tulos</w:t>
      </w:r>
    </w:p>
    <w:p>
      <w:r>
        <w:t xml:space="preserve">Daisy vei kaikki ystävänsä hiihtämään.</w:t>
      </w:r>
    </w:p>
    <w:p>
      <w:r>
        <w:rPr>
          <w:b/>
        </w:rPr>
        <w:t xml:space="preserve">Tulos</w:t>
      </w:r>
    </w:p>
    <w:p>
      <w:r>
        <w:t xml:space="preserve">Daisy vei ystävänsä ostoskeskukseen.</w:t>
      </w:r>
    </w:p>
    <w:p>
      <w:r>
        <w:rPr>
          <w:b/>
        </w:rPr>
        <w:t xml:space="preserve">Esimerkki 0,5035</w:t>
      </w:r>
    </w:p>
    <w:p>
      <w:r>
        <w:t xml:space="preserve">Alku: Mieheni ja minä omistamme pienen veneen. Keskikohta: Veneen moottorista loppui bensa. Loppu: Saavuimme turvallisesti perille 2 tunnin kuluttua.</w:t>
      </w:r>
    </w:p>
    <w:p>
      <w:r>
        <w:rPr>
          <w:b/>
        </w:rPr>
        <w:t xml:space="preserve">Tulos</w:t>
      </w:r>
    </w:p>
    <w:p>
      <w:r>
        <w:t xml:space="preserve">Veneen moottorissa oli täysi tankki bensaa.</w:t>
      </w:r>
    </w:p>
    <w:p>
      <w:r>
        <w:rPr>
          <w:b/>
        </w:rPr>
        <w:t xml:space="preserve">Esimerkki 0.5036</w:t>
      </w:r>
    </w:p>
    <w:p>
      <w:r>
        <w:t xml:space="preserve">Alku: Talo syttyi tuleen savunilmaisimen laukeamisen jälkeen. Keskikohta: Kukaan ei ollut paikalla kutsumassa apua. Loppu: Omistaja oli pettynyt, koska kaikki hänen omaisuutensa paloi.</w:t>
      </w:r>
    </w:p>
    <w:p>
      <w:r>
        <w:rPr>
          <w:b/>
        </w:rPr>
        <w:t xml:space="preserve">Tulos</w:t>
      </w:r>
    </w:p>
    <w:p>
      <w:r>
        <w:t xml:space="preserve">Kukaan ei ollut paikalla kutsumassa apua, joten talo tuhoutui.</w:t>
      </w:r>
    </w:p>
    <w:p>
      <w:r>
        <w:rPr>
          <w:b/>
        </w:rPr>
        <w:t xml:space="preserve">Esimerkki 0.5037</w:t>
      </w:r>
    </w:p>
    <w:p>
      <w:r>
        <w:t xml:space="preserve">Alku: Tim järjesti valtavat juhlat. Keskikohta: Timillä oli paljon ylijäämämuhennosta. Loppu: Tim oli sitten onnellinen, kun hän huomasi, että hänen koiransa rakasti muhennosta.</w:t>
      </w:r>
    </w:p>
    <w:p>
      <w:r>
        <w:rPr>
          <w:b/>
        </w:rPr>
        <w:t xml:space="preserve">Tulos</w:t>
      </w:r>
    </w:p>
    <w:p>
      <w:r>
        <w:t xml:space="preserve">Hänen vieraansa söivät kaiken muhennoksen.</w:t>
      </w:r>
    </w:p>
    <w:p>
      <w:r>
        <w:rPr>
          <w:b/>
        </w:rPr>
        <w:t xml:space="preserve">Tulos</w:t>
      </w:r>
    </w:p>
    <w:p>
      <w:r>
        <w:t xml:space="preserve">Timillä ei jäänyt muhennosta yli.</w:t>
      </w:r>
    </w:p>
    <w:p>
      <w:r>
        <w:rPr>
          <w:b/>
        </w:rPr>
        <w:t xml:space="preserve">Tulos</w:t>
      </w:r>
    </w:p>
    <w:p>
      <w:r>
        <w:t xml:space="preserve">Timillä oli paljon roskia lattialla.</w:t>
      </w:r>
    </w:p>
    <w:p>
      <w:r>
        <w:rPr>
          <w:b/>
        </w:rPr>
        <w:t xml:space="preserve">Esimerkki 0,5038</w:t>
      </w:r>
    </w:p>
    <w:p>
      <w:r>
        <w:t xml:space="preserve">Alku: Vick ajatteli äänestää presidenttiä vuonna 2008. Keskikohta: Hän ei osannut valita, mistä ehdokkaista hän piti eniten. Loppu: Vick päätyi siihen, ettei hän välittänyt kyseisistä vaaleista.</w:t>
      </w:r>
    </w:p>
    <w:p>
      <w:r>
        <w:rPr>
          <w:b/>
        </w:rPr>
        <w:t xml:space="preserve">Tulos</w:t>
      </w:r>
    </w:p>
    <w:p>
      <w:r>
        <w:t xml:space="preserve">Hän ei osannut valita, mistä moderaattoreista hän piti eniten.</w:t>
      </w:r>
    </w:p>
    <w:p>
      <w:r>
        <w:rPr>
          <w:b/>
        </w:rPr>
        <w:t xml:space="preserve">Esimerkki 0.5039</w:t>
      </w:r>
    </w:p>
    <w:p>
      <w:r>
        <w:t xml:space="preserve">Alku: Ryan sai eräänä päivänä ystävältään kutsun jättää työt väliin. Keskikohta: Ryanin pomo kävi asioilla ja näki Ryanin baarissa ystävänsä kanssa. Loppu: Ryan sai potkut.</w:t>
      </w:r>
    </w:p>
    <w:p>
      <w:r>
        <w:rPr>
          <w:b/>
        </w:rPr>
        <w:t xml:space="preserve">Tulos</w:t>
      </w:r>
    </w:p>
    <w:p>
      <w:r>
        <w:t xml:space="preserve">Ryanin pomo oli asioilla eikä nähnyt Ryania baarissa ystävänsä kanssa.</w:t>
      </w:r>
    </w:p>
    <w:p>
      <w:r>
        <w:rPr>
          <w:b/>
        </w:rPr>
        <w:t xml:space="preserve">Tulos</w:t>
      </w:r>
    </w:p>
    <w:p>
      <w:r>
        <w:t xml:space="preserve">Ryanin pomo hoiti asioita ja näki Ryanin kokoushuoneessa.</w:t>
      </w:r>
    </w:p>
    <w:p>
      <w:r>
        <w:rPr>
          <w:b/>
        </w:rPr>
        <w:t xml:space="preserve">Tulos</w:t>
      </w:r>
    </w:p>
    <w:p>
      <w:r>
        <w:t xml:space="preserve">Ryanin pomo hoiti asiansa ja näki Ryanin pyörittävän kauppaa sujuvasti sen jälkeen.</w:t>
      </w:r>
    </w:p>
    <w:p>
      <w:r>
        <w:rPr>
          <w:b/>
        </w:rPr>
        <w:t xml:space="preserve">Esimerkki 0,5040</w:t>
      </w:r>
    </w:p>
    <w:p>
      <w:r>
        <w:t xml:space="preserve">Alku: Siivoaminen oli pelottava tehtävä. Keskivaihe: Kaapeissa ja laatikoissa oli valtavasti tavaraa. Loppu: Hän vannoi, ettei anna sen enää koskaan mennä näin huonoon kuntoon.</w:t>
      </w:r>
    </w:p>
    <w:p>
      <w:r>
        <w:rPr>
          <w:b/>
        </w:rPr>
        <w:t xml:space="preserve">Tulos</w:t>
      </w:r>
    </w:p>
    <w:p>
      <w:r>
        <w:t xml:space="preserve">Kaapeissa ja laatikoissa oli järjestettyjä tavaroita.</w:t>
      </w:r>
    </w:p>
    <w:p>
      <w:r>
        <w:rPr>
          <w:b/>
        </w:rPr>
        <w:t xml:space="preserve">Tulos</w:t>
      </w:r>
    </w:p>
    <w:p>
      <w:r>
        <w:t xml:space="preserve">Kaapeissa ja laatikoissa oli muutamia tavaroita.</w:t>
      </w:r>
    </w:p>
    <w:p>
      <w:r>
        <w:rPr>
          <w:b/>
        </w:rPr>
        <w:t xml:space="preserve">Tulos</w:t>
      </w:r>
    </w:p>
    <w:p>
      <w:r>
        <w:t xml:space="preserve">Kaapeissa ja laatikoissa ei ollut paljon tavaroita.</w:t>
      </w:r>
    </w:p>
    <w:p>
      <w:r>
        <w:rPr>
          <w:b/>
        </w:rPr>
        <w:t xml:space="preserve">Esimerkki 0,5041</w:t>
      </w:r>
    </w:p>
    <w:p>
      <w:r>
        <w:t xml:space="preserve">Alku: Keskimmäinen: Janin ollessa viisivuotias palomies pelastaa hänet palavasta talosta: Janista tuli palomies. Loppu: Lopulta hän vetäytyy mökille kauas sivilisaatiosta.</w:t>
      </w:r>
    </w:p>
    <w:p>
      <w:r>
        <w:rPr>
          <w:b/>
        </w:rPr>
        <w:t xml:space="preserve">Tulos</w:t>
      </w:r>
    </w:p>
    <w:p>
      <w:r>
        <w:t xml:space="preserve">Janista tuli tanssiva tikapuumies.</w:t>
      </w:r>
    </w:p>
    <w:p>
      <w:r>
        <w:rPr>
          <w:b/>
        </w:rPr>
        <w:t xml:space="preserve">Tulos</w:t>
      </w:r>
    </w:p>
    <w:p>
      <w:r>
        <w:t xml:space="preserve">Janista tuli tuhopolttaja.</w:t>
      </w:r>
    </w:p>
    <w:p>
      <w:r>
        <w:rPr>
          <w:b/>
        </w:rPr>
        <w:t xml:space="preserve">Tulos</w:t>
      </w:r>
    </w:p>
    <w:p>
      <w:r>
        <w:t xml:space="preserve">Jan vihaa palomiehiä.</w:t>
      </w:r>
    </w:p>
    <w:p>
      <w:r>
        <w:rPr>
          <w:b/>
        </w:rPr>
        <w:t xml:space="preserve">Esimerkki 0.5042</w:t>
      </w:r>
    </w:p>
    <w:p>
      <w:r>
        <w:t xml:space="preserve">Alku: Kaksi ystävää pelasi kiihkeää nappulapeliä. Keskikohta: Peli oli niskan päällä. Loppu: Voittaja päästi voitonhuudon tämän näyn nähdessään.</w:t>
      </w:r>
    </w:p>
    <w:p>
      <w:r>
        <w:rPr>
          <w:b/>
        </w:rPr>
        <w:t xml:space="preserve">Tulos</w:t>
      </w:r>
    </w:p>
    <w:p>
      <w:r>
        <w:t xml:space="preserve">Yksi ystävistä huijasi pelissä.</w:t>
      </w:r>
    </w:p>
    <w:p>
      <w:r>
        <w:rPr>
          <w:b/>
        </w:rPr>
        <w:t xml:space="preserve">Tulos</w:t>
      </w:r>
    </w:p>
    <w:p>
      <w:r>
        <w:t xml:space="preserve">Shakkipeli oli niskan päällä.</w:t>
      </w:r>
    </w:p>
    <w:p>
      <w:r>
        <w:rPr>
          <w:b/>
        </w:rPr>
        <w:t xml:space="preserve">Tulos</w:t>
      </w:r>
    </w:p>
    <w:p>
      <w:r>
        <w:t xml:space="preserve">He eivät osanneet pelata shakkia hyvin.</w:t>
      </w:r>
    </w:p>
    <w:p>
      <w:r>
        <w:rPr>
          <w:b/>
        </w:rPr>
        <w:t xml:space="preserve">Esimerkki 0,5043</w:t>
      </w:r>
    </w:p>
    <w:p>
      <w:r>
        <w:t xml:space="preserve">Alku: Tom vei Sandyn heinäkuun neljännen päivän messuille. Keskikohta: Tomilla ja Sandyllä oli hauskaa ratsastuskilpailuissa. Loppu: Kädestä kiinni pitäminen ja ilotulituksen katsominen ennen lähtöä oli parasta!</w:t>
      </w:r>
    </w:p>
    <w:p>
      <w:r>
        <w:rPr>
          <w:b/>
        </w:rPr>
        <w:t xml:space="preserve">Tulos</w:t>
      </w:r>
    </w:p>
    <w:p>
      <w:r>
        <w:t xml:space="preserve">Tom ja Sandy pelkäsivät kovasti ratsastusta.</w:t>
      </w:r>
    </w:p>
    <w:p>
      <w:r>
        <w:rPr>
          <w:b/>
        </w:rPr>
        <w:t xml:space="preserve">Tulos</w:t>
      </w:r>
    </w:p>
    <w:p>
      <w:r>
        <w:t xml:space="preserve">Tom ja Sandy olivat kauhistelleet ratsastusta.</w:t>
      </w:r>
    </w:p>
    <w:p>
      <w:r>
        <w:rPr>
          <w:b/>
        </w:rPr>
        <w:t xml:space="preserve">Tulos</w:t>
      </w:r>
    </w:p>
    <w:p>
      <w:r>
        <w:t xml:space="preserve">Tom ja Sandy inhosivat ratsastusta.</w:t>
      </w:r>
    </w:p>
    <w:p>
      <w:r>
        <w:rPr>
          <w:b/>
        </w:rPr>
        <w:t xml:space="preserve">Esimerkki 0.5044</w:t>
      </w:r>
    </w:p>
    <w:p>
      <w:r>
        <w:t xml:space="preserve">Alku: Kaksivuotias poikani kieltäytyi käyttämästä harjoitushousuja. Keskikohta: Poikani oppi lopulta käyttämään vessaa itse. Loppu: Nyt en yritä pakottaa häntä käyttämään harjoitushousuja.</w:t>
      </w:r>
    </w:p>
    <w:p>
      <w:r>
        <w:rPr>
          <w:b/>
        </w:rPr>
        <w:t xml:space="preserve">Tulos</w:t>
      </w:r>
    </w:p>
    <w:p>
      <w:r>
        <w:t xml:space="preserve">Poikani ei halunnut oppia käyttämään vessaa yksin.</w:t>
      </w:r>
    </w:p>
    <w:p>
      <w:r>
        <w:rPr>
          <w:b/>
        </w:rPr>
        <w:t xml:space="preserve">Tulos</w:t>
      </w:r>
    </w:p>
    <w:p>
      <w:r>
        <w:t xml:space="preserve">Poikani oppi lopulta käyttämään moottorisahaa itse.</w:t>
      </w:r>
    </w:p>
    <w:p>
      <w:r>
        <w:rPr>
          <w:b/>
        </w:rPr>
        <w:t xml:space="preserve">Tulos</w:t>
      </w:r>
    </w:p>
    <w:p>
      <w:r>
        <w:t xml:space="preserve">Poikani kieltäytyi oppimasta käyttämään vessaa itse.</w:t>
      </w:r>
    </w:p>
    <w:p>
      <w:r>
        <w:rPr>
          <w:b/>
        </w:rPr>
        <w:t xml:space="preserve">Esimerkki 0,5045</w:t>
      </w:r>
    </w:p>
    <w:p>
      <w:r>
        <w:t xml:space="preserve">Alku: Eilen aloitin tyynyn tekemisen. Keskikohta: Se on lahja äidilleni. Loppu: Hän rakasti sitä.</w:t>
      </w:r>
    </w:p>
    <w:p>
      <w:r>
        <w:rPr>
          <w:b/>
        </w:rPr>
        <w:t xml:space="preserve">Tulos</w:t>
      </w:r>
    </w:p>
    <w:p>
      <w:r>
        <w:t xml:space="preserve">Tein sen lahjaksi veljelleni.</w:t>
      </w:r>
    </w:p>
    <w:p>
      <w:r>
        <w:rPr>
          <w:b/>
        </w:rPr>
        <w:t xml:space="preserve">Tulos</w:t>
      </w:r>
    </w:p>
    <w:p>
      <w:r>
        <w:t xml:space="preserve">Tein sen lahjaksi itselleni.</w:t>
      </w:r>
    </w:p>
    <w:p>
      <w:r>
        <w:rPr>
          <w:b/>
        </w:rPr>
        <w:t xml:space="preserve">Tulos</w:t>
      </w:r>
    </w:p>
    <w:p>
      <w:r>
        <w:t xml:space="preserve">Äitini teki sitä lahjaksi minulle.</w:t>
      </w:r>
    </w:p>
    <w:p>
      <w:r>
        <w:rPr>
          <w:b/>
        </w:rPr>
        <w:t xml:space="preserve">Esimerkki 0,5046</w:t>
      </w:r>
    </w:p>
    <w:p>
      <w:r>
        <w:t xml:space="preserve">Alku: Charlotte halusi niin kovasti jäädä Rachel-tätinsä luokse. Keskikohta: Charlotte vietti kesälomaa Rachel-tädin talossa. Loppu: Hänellä oli niin hauskaa, että hän ei malta odottaa, että pääsisi sinne uudestaan!</w:t>
      </w:r>
    </w:p>
    <w:p>
      <w:r>
        <w:rPr>
          <w:b/>
        </w:rPr>
        <w:t xml:space="preserve">Tulos</w:t>
      </w:r>
    </w:p>
    <w:p>
      <w:r>
        <w:t xml:space="preserve">Charlotte vietti kesäloman Rachel-tädin talossa ja vihasi sitä.</w:t>
      </w:r>
    </w:p>
    <w:p>
      <w:r>
        <w:rPr>
          <w:b/>
        </w:rPr>
        <w:t xml:space="preserve">Tulos</w:t>
      </w:r>
    </w:p>
    <w:p>
      <w:r>
        <w:t xml:space="preserve">Charlotte vietti kesän tylsistyneenä kotona.</w:t>
      </w:r>
    </w:p>
    <w:p>
      <w:r>
        <w:rPr>
          <w:b/>
        </w:rPr>
        <w:t xml:space="preserve">Tulos</w:t>
      </w:r>
    </w:p>
    <w:p>
      <w:r>
        <w:t xml:space="preserve">Charlotte ei saanut viettää kesälomaa Rachel-tädin talossa.</w:t>
      </w:r>
    </w:p>
    <w:p>
      <w:r>
        <w:rPr>
          <w:b/>
        </w:rPr>
        <w:t xml:space="preserve">Esimerkki 0,5047</w:t>
      </w:r>
    </w:p>
    <w:p>
      <w:r>
        <w:t xml:space="preserve">Alku: Leo tunsi pistävää kipua suussaan. Keskikohta: Leo meni hammaslääkärille hakemaan apua. Loppu: Hammaslääkäri veti ongelmallisen hampaan ja lopetti hänen kipunsa.</w:t>
      </w:r>
    </w:p>
    <w:p>
      <w:r>
        <w:rPr>
          <w:b/>
        </w:rPr>
        <w:t xml:space="preserve">Tulos</w:t>
      </w:r>
    </w:p>
    <w:p>
      <w:r>
        <w:t xml:space="preserve">Leo pyysi apua pojaltaan.</w:t>
      </w:r>
    </w:p>
    <w:p>
      <w:r>
        <w:rPr>
          <w:b/>
        </w:rPr>
        <w:t xml:space="preserve">Tulos</w:t>
      </w:r>
    </w:p>
    <w:p>
      <w:r>
        <w:t xml:space="preserve">Leo meni silmälääkärille hakemaan apua.</w:t>
      </w:r>
    </w:p>
    <w:p>
      <w:r>
        <w:rPr>
          <w:b/>
        </w:rPr>
        <w:t xml:space="preserve">Tulos</w:t>
      </w:r>
    </w:p>
    <w:p>
      <w:r>
        <w:t xml:space="preserve">Leo meni jalkahoitajan luokse hakemaan apua.</w:t>
      </w:r>
    </w:p>
    <w:p>
      <w:r>
        <w:rPr>
          <w:b/>
        </w:rPr>
        <w:t xml:space="preserve">Esimerkki 0.5048</w:t>
      </w:r>
    </w:p>
    <w:p>
      <w:r>
        <w:t xml:space="preserve">Alku: Yvette luki yöllä kirjaansa. Keskikohta: Se oli hyvä kirja. Loppu: Yvette jatkoi kirjansa lukemista.</w:t>
      </w:r>
    </w:p>
    <w:p>
      <w:r>
        <w:rPr>
          <w:b/>
        </w:rPr>
        <w:t xml:space="preserve">Tulos</w:t>
      </w:r>
    </w:p>
    <w:p>
      <w:r>
        <w:t xml:space="preserve">Se oli tylsä kirja.</w:t>
      </w:r>
    </w:p>
    <w:p>
      <w:r>
        <w:rPr>
          <w:b/>
        </w:rPr>
        <w:t xml:space="preserve">Esimerkki 0.5049</w:t>
      </w:r>
    </w:p>
    <w:p>
      <w:r>
        <w:t xml:space="preserve">Alku: Ystäväni halusi laihtua. Keskikohta: Ystäväni luki kirjan, joka käsitteli terveellisyyden ja laihuuden eroa. Loppu: Hän tajusi, että oli parempi olla terve kuin laiha.</w:t>
      </w:r>
    </w:p>
    <w:p>
      <w:r>
        <w:rPr>
          <w:b/>
        </w:rPr>
        <w:t xml:space="preserve">Tulos</w:t>
      </w:r>
    </w:p>
    <w:p>
      <w:r>
        <w:t xml:space="preserve">Ystäväni luki kirjan laihuuden ja onnellisuuden välisestä erosta.</w:t>
      </w:r>
    </w:p>
    <w:p>
      <w:r>
        <w:rPr>
          <w:b/>
        </w:rPr>
        <w:t xml:space="preserve">Tulos</w:t>
      </w:r>
    </w:p>
    <w:p>
      <w:r>
        <w:t xml:space="preserve">Ystäväni luki kirjan sairauden ja tarttuvuuden erosta.</w:t>
      </w:r>
    </w:p>
    <w:p>
      <w:r>
        <w:rPr>
          <w:b/>
        </w:rPr>
        <w:t xml:space="preserve">Tulos</w:t>
      </w:r>
    </w:p>
    <w:p>
      <w:r>
        <w:t xml:space="preserve">Sitten ystäväni osti sipsejä ja 12-pakkauksen kolaa.</w:t>
      </w:r>
    </w:p>
    <w:p>
      <w:r>
        <w:rPr>
          <w:b/>
        </w:rPr>
        <w:t xml:space="preserve">Esimerkki 0,5050</w:t>
      </w:r>
    </w:p>
    <w:p>
      <w:r>
        <w:t xml:space="preserve">Alku: Rob juoksi lukionsa yleisurheilujoukkueessa. Keskimmäinen: Rob kaatui ja loukkasi jalkansa. Loppu: Hänen jalkansa kasvoi sinä päivänä kaksi kertaa normaalia suuremmaksi.</w:t>
      </w:r>
    </w:p>
    <w:p>
      <w:r>
        <w:rPr>
          <w:b/>
        </w:rPr>
        <w:t xml:space="preserve">Tulos</w:t>
      </w:r>
    </w:p>
    <w:p>
      <w:r>
        <w:t xml:space="preserve">Rob kaatui ja paransi jalkansa.</w:t>
      </w:r>
    </w:p>
    <w:p>
      <w:r>
        <w:rPr>
          <w:b/>
        </w:rPr>
        <w:t xml:space="preserve">Tulos</w:t>
      </w:r>
    </w:p>
    <w:p>
      <w:r>
        <w:t xml:space="preserve">Rob kaatui ja loukkasi kätensä.</w:t>
      </w:r>
    </w:p>
    <w:p>
      <w:r>
        <w:rPr>
          <w:b/>
        </w:rPr>
        <w:t xml:space="preserve">Tulos</w:t>
      </w:r>
    </w:p>
    <w:p>
      <w:r>
        <w:t xml:space="preserve">Rob kaatui ja loukkasi ranteensa.</w:t>
      </w:r>
    </w:p>
    <w:p>
      <w:r>
        <w:rPr>
          <w:b/>
        </w:rPr>
        <w:t xml:space="preserve">Esimerkki 0,5051</w:t>
      </w:r>
    </w:p>
    <w:p>
      <w:r>
        <w:t xml:space="preserve">Alku: Meghan palkattiin tutkijaksi II erääseen yritykseen. Keskivaihe: Meghan teki todella kovasti töitä. Loppu: Meghan toivoi saavansa ylennyksen.</w:t>
      </w:r>
    </w:p>
    <w:p>
      <w:r>
        <w:rPr>
          <w:b/>
        </w:rPr>
        <w:t xml:space="preserve">Tulos</w:t>
      </w:r>
    </w:p>
    <w:p>
      <w:r>
        <w:t xml:space="preserve">Meghan ei oikeastaan tehnyt kovasti töitä.</w:t>
      </w:r>
    </w:p>
    <w:p>
      <w:r>
        <w:rPr>
          <w:b/>
        </w:rPr>
        <w:t xml:space="preserve">Tulos</w:t>
      </w:r>
    </w:p>
    <w:p>
      <w:r>
        <w:t xml:space="preserve">Meghan ei oikeastaan tehnyt töitä tai yrittänyt kovasti.</w:t>
      </w:r>
    </w:p>
    <w:p>
      <w:r>
        <w:rPr>
          <w:b/>
        </w:rPr>
        <w:t xml:space="preserve">Tulos</w:t>
      </w:r>
    </w:p>
    <w:p>
      <w:r>
        <w:t xml:space="preserve">Meghania ei palkattu tutkijaksi II yritykseen.</w:t>
      </w:r>
    </w:p>
    <w:p>
      <w:r>
        <w:rPr>
          <w:b/>
        </w:rPr>
        <w:t xml:space="preserve">Esimerkki 0,5052</w:t>
      </w:r>
    </w:p>
    <w:p>
      <w:r>
        <w:t xml:space="preserve">Alku: Neil oli vierailulla Luxorin kaupungissa. Keskikohta: Neil lähti kiertoajelulle, ja se oli äärimmäisen tylsä. Loppu: Neil ei ollut kiinnostunut Egyptin historiasta.</w:t>
      </w:r>
    </w:p>
    <w:p>
      <w:r>
        <w:rPr>
          <w:b/>
        </w:rPr>
        <w:t xml:space="preserve">Tulos</w:t>
      </w:r>
    </w:p>
    <w:p>
      <w:r>
        <w:t xml:space="preserve">Neil lähti kiertueelle, ja se oli erittäin jännittävää.</w:t>
      </w:r>
    </w:p>
    <w:p>
      <w:r>
        <w:rPr>
          <w:b/>
        </w:rPr>
        <w:t xml:space="preserve">Tulos</w:t>
      </w:r>
    </w:p>
    <w:p>
      <w:r>
        <w:t xml:space="preserve">Neil kävi kierroksella, ja se oli erittäin mielenkiintoinen.</w:t>
      </w:r>
    </w:p>
    <w:p>
      <w:r>
        <w:rPr>
          <w:b/>
        </w:rPr>
        <w:t xml:space="preserve">Tulos</w:t>
      </w:r>
    </w:p>
    <w:p>
      <w:r>
        <w:t xml:space="preserve">Neil lähti kiertueelle, ja hänellä oli yksinkertaisesti uskomattoman hauskaa.</w:t>
      </w:r>
    </w:p>
    <w:p>
      <w:r>
        <w:rPr>
          <w:b/>
        </w:rPr>
        <w:t xml:space="preserve">Esimerkki 0,5053</w:t>
      </w:r>
    </w:p>
    <w:p>
      <w:r>
        <w:t xml:space="preserve">Alku: Olipa kerran sika nimeltä Wilbur. Keskikohta: Wilbur eli onnellista elämää maatilalla sikaystävänsä Janicen kanssa. Loppu: Kunnes ne tapettiin lihansa takia.</w:t>
      </w:r>
    </w:p>
    <w:p>
      <w:r>
        <w:rPr>
          <w:b/>
        </w:rPr>
        <w:t xml:space="preserve">Tulos</w:t>
      </w:r>
    </w:p>
    <w:p>
      <w:r>
        <w:t xml:space="preserve">Wilbur vietti onnellista elämää maatilalla, mutta pakeni sikaystävänsä Janicen kanssa.</w:t>
      </w:r>
    </w:p>
    <w:p>
      <w:r>
        <w:rPr>
          <w:b/>
        </w:rPr>
        <w:t xml:space="preserve">Tulos</w:t>
      </w:r>
    </w:p>
    <w:p>
      <w:r>
        <w:t xml:space="preserve">Wilbur vietti onnellista elämää, kunnes hän jäi eläkkeelle sian elämästä.</w:t>
      </w:r>
    </w:p>
    <w:p>
      <w:r>
        <w:rPr>
          <w:b/>
        </w:rPr>
        <w:t xml:space="preserve">Tulos</w:t>
      </w:r>
    </w:p>
    <w:p>
      <w:r>
        <w:t xml:space="preserve">Wilbur vietti surullista elämää maatilalla sikaystävänsä Janicen kanssa.</w:t>
      </w:r>
    </w:p>
    <w:p>
      <w:r>
        <w:rPr>
          <w:b/>
        </w:rPr>
        <w:t xml:space="preserve">Esimerkki 0,5054</w:t>
      </w:r>
    </w:p>
    <w:p>
      <w:r>
        <w:t xml:space="preserve">Alku: Mike oli viivyttelijä. Keskikohta: Miken vaimo käski häntä aloittamaan erääntyneen projektin. Loppu: Mike joutui tuskallisesti myöntämään, että hänen olisi pitänyt kuunnella vaimoaan.</w:t>
      </w:r>
    </w:p>
    <w:p>
      <w:r>
        <w:rPr>
          <w:b/>
        </w:rPr>
        <w:t xml:space="preserve">Tulos</w:t>
      </w:r>
    </w:p>
    <w:p>
      <w:r>
        <w:t xml:space="preserve">Miken vaimo käski häntä jättämään huomiotta erääntyneen projektin.</w:t>
      </w:r>
    </w:p>
    <w:p>
      <w:r>
        <w:rPr>
          <w:b/>
        </w:rPr>
        <w:t xml:space="preserve">Tulos</w:t>
      </w:r>
    </w:p>
    <w:p>
      <w:r>
        <w:t xml:space="preserve">Miken vaimo kehotti häntä aloittamaan projektin, jonka piti valmistua ensi vuonna.</w:t>
      </w:r>
    </w:p>
    <w:p>
      <w:r>
        <w:rPr>
          <w:b/>
        </w:rPr>
        <w:t xml:space="preserve">Tulos</w:t>
      </w:r>
    </w:p>
    <w:p>
      <w:r>
        <w:t xml:space="preserve">Miken vaimo halusi käskeä häntä aloittamaan erään erääntyneen projektin.</w:t>
      </w:r>
    </w:p>
    <w:p>
      <w:r>
        <w:rPr>
          <w:b/>
        </w:rPr>
        <w:t xml:space="preserve">Esimerkki 0,5055</w:t>
      </w:r>
    </w:p>
    <w:p>
      <w:r>
        <w:t xml:space="preserve">Alku: Jouluun oli enää kaksi viikkoa, mutta Jenny tarvitsi vielä muutamia lahjoja. Keskikohta: Jenny alkoi tehdä kynttilöitä lahjaksi. Loppu: Kun se oli valmis, hänellä oli yhdeksän tuoksuvaa purkkia - täydellinen lahja!</w:t>
      </w:r>
    </w:p>
    <w:p>
      <w:r>
        <w:rPr>
          <w:b/>
        </w:rPr>
        <w:t xml:space="preserve">Tulos</w:t>
      </w:r>
    </w:p>
    <w:p>
      <w:r>
        <w:t xml:space="preserve">Jenny päätti olla tekemättä kynttilöitä lahjaksi.</w:t>
      </w:r>
    </w:p>
    <w:p>
      <w:r>
        <w:rPr>
          <w:b/>
        </w:rPr>
        <w:t xml:space="preserve">Tulos</w:t>
      </w:r>
    </w:p>
    <w:p>
      <w:r>
        <w:t xml:space="preserve">Jenny alkoi tehdä valkosipuli- ja sipulikeittoa lahjaksi.</w:t>
      </w:r>
    </w:p>
    <w:p>
      <w:r>
        <w:rPr>
          <w:b/>
        </w:rPr>
        <w:t xml:space="preserve">Tulos</w:t>
      </w:r>
    </w:p>
    <w:p>
      <w:r>
        <w:t xml:space="preserve">Jenny alkoi tehdä maalauksia lahjaksi.</w:t>
      </w:r>
    </w:p>
    <w:p>
      <w:r>
        <w:rPr>
          <w:b/>
        </w:rPr>
        <w:t xml:space="preserve">Esimerkki 0,5056</w:t>
      </w:r>
    </w:p>
    <w:p>
      <w:r>
        <w:t xml:space="preserve">Alku: Mark haluaa olla tiedemies. Keskikohta: Mark valmistuu kemiasta. Loppu: Markilla on nyt hyvä työ tiedemiehenä.</w:t>
      </w:r>
    </w:p>
    <w:p>
      <w:r>
        <w:rPr>
          <w:b/>
        </w:rPr>
        <w:t xml:space="preserve">Tulos</w:t>
      </w:r>
    </w:p>
    <w:p>
      <w:r>
        <w:t xml:space="preserve">Mark reputti opinnot saamatta lainkaan kemian tutkintoa.</w:t>
      </w:r>
    </w:p>
    <w:p>
      <w:r>
        <w:rPr>
          <w:b/>
        </w:rPr>
        <w:t xml:space="preserve">Tulos</w:t>
      </w:r>
    </w:p>
    <w:p>
      <w:r>
        <w:t xml:space="preserve">Mark valmistuu korinkudojaksi.</w:t>
      </w:r>
    </w:p>
    <w:p>
      <w:r>
        <w:rPr>
          <w:b/>
        </w:rPr>
        <w:t xml:space="preserve">Tulos</w:t>
      </w:r>
    </w:p>
    <w:p>
      <w:r>
        <w:t xml:space="preserve">Mark valmistuu kielitieteen kandidaatiksi.</w:t>
      </w:r>
    </w:p>
    <w:p>
      <w:r>
        <w:rPr>
          <w:b/>
        </w:rPr>
        <w:t xml:space="preserve">Esimerkki 0,5057</w:t>
      </w:r>
    </w:p>
    <w:p>
      <w:r>
        <w:t xml:space="preserve">Alku: Sam esitti supersankaria kotonaan. Keskikohta: Sam löysi kankaanpalasen ja ajatteli, että se näytti viitalta. Loppu: Hän sitoi sen kaulansa ympärille, ja siitä tuli viitta.</w:t>
      </w:r>
    </w:p>
    <w:p>
      <w:r>
        <w:rPr>
          <w:b/>
        </w:rPr>
        <w:t xml:space="preserve">Tulos</w:t>
      </w:r>
    </w:p>
    <w:p>
      <w:r>
        <w:t xml:space="preserve">Sam löysi kankaanpalasen ja ajatteli, että se näytti housuilta.</w:t>
      </w:r>
    </w:p>
    <w:p>
      <w:r>
        <w:rPr>
          <w:b/>
        </w:rPr>
        <w:t xml:space="preserve">Esimerkki 0,5058</w:t>
      </w:r>
    </w:p>
    <w:p>
      <w:r>
        <w:t xml:space="preserve">Alku: Eilen minulle sattui paha onnettomuus. Keskikohta: Kaaduin polkupyörältä ja löin pääni. Loppu: Onneksi se ei satu tänään.</w:t>
      </w:r>
    </w:p>
    <w:p>
      <w:r>
        <w:rPr>
          <w:b/>
        </w:rPr>
        <w:t xml:space="preserve">Tulos</w:t>
      </w:r>
    </w:p>
    <w:p>
      <w:r>
        <w:t xml:space="preserve">Mursin kaikki kylkiluuni.</w:t>
      </w:r>
    </w:p>
    <w:p>
      <w:r>
        <w:rPr>
          <w:b/>
        </w:rPr>
        <w:t xml:space="preserve">Tulos</w:t>
      </w:r>
    </w:p>
    <w:p>
      <w:r>
        <w:t xml:space="preserve">Kaaduin polkupyörältäni ja väänsin pyörän.</w:t>
      </w:r>
    </w:p>
    <w:p>
      <w:r>
        <w:rPr>
          <w:b/>
        </w:rPr>
        <w:t xml:space="preserve">Tulos</w:t>
      </w:r>
    </w:p>
    <w:p>
      <w:r>
        <w:t xml:space="preserve">Kaaduin polkupyörältäni ja mursin pääni.</w:t>
      </w:r>
    </w:p>
    <w:p>
      <w:r>
        <w:rPr>
          <w:b/>
        </w:rPr>
        <w:t xml:space="preserve">Esimerkki 0.5059</w:t>
      </w:r>
    </w:p>
    <w:p>
      <w:r>
        <w:t xml:space="preserve">Alku: Sam oli siivoamassa kotiaan. Keskikohta: Sam sai kemikaaleja silmäänsä. Loppu: Hän pesi sen pois, mutta silmä pysyi punaisena.</w:t>
      </w:r>
    </w:p>
    <w:p>
      <w:r>
        <w:rPr>
          <w:b/>
        </w:rPr>
        <w:t xml:space="preserve">Tulos</w:t>
      </w:r>
    </w:p>
    <w:p>
      <w:r>
        <w:t xml:space="preserve">Sam sai kemikaaleja suuhunsa.</w:t>
      </w:r>
    </w:p>
    <w:p>
      <w:r>
        <w:rPr>
          <w:b/>
        </w:rPr>
        <w:t xml:space="preserve">Esimerkki 0,5060</w:t>
      </w:r>
    </w:p>
    <w:p>
      <w:r>
        <w:t xml:space="preserve">Alku: Smithin perhe meni buffetiin. Keskikohta: Smithit söivät buffetissa niin paljon ruokaa kuin halusivat. Loppu: He ajoivat pois onnellisina ja kylläisinä.</w:t>
      </w:r>
    </w:p>
    <w:p>
      <w:r>
        <w:rPr>
          <w:b/>
        </w:rPr>
        <w:t xml:space="preserve">Tulos</w:t>
      </w:r>
    </w:p>
    <w:p>
      <w:r>
        <w:t xml:space="preserve">Heidän luottokorttinsa hylättiin.</w:t>
      </w:r>
    </w:p>
    <w:p>
      <w:r>
        <w:rPr>
          <w:b/>
        </w:rPr>
        <w:t xml:space="preserve">Esimerkki 0,5061</w:t>
      </w:r>
    </w:p>
    <w:p>
      <w:r>
        <w:t xml:space="preserve">Alku: Stella on aina rakastanut Rolling Stonesia. Keskikohta: Rolling Stonesin konserttilippuja koskevaan kilpailuun. Loppu: Hän voitti neljä backstagepassia!</w:t>
      </w:r>
    </w:p>
    <w:p>
      <w:r>
        <w:rPr>
          <w:b/>
        </w:rPr>
        <w:t xml:space="preserve">Tulos</w:t>
      </w:r>
    </w:p>
    <w:p>
      <w:r>
        <w:t xml:space="preserve">Hän päätti jättää Rolling Stonesin konsertit väliin.</w:t>
      </w:r>
    </w:p>
    <w:p>
      <w:r>
        <w:rPr>
          <w:b/>
        </w:rPr>
        <w:t xml:space="preserve">Tulos</w:t>
      </w:r>
    </w:p>
    <w:p>
      <w:r>
        <w:t xml:space="preserve">Hän ei siis osallistunut Rolling Stonesin konserttilippuja koskevaan kilpailuun.</w:t>
      </w:r>
    </w:p>
    <w:p>
      <w:r>
        <w:rPr>
          <w:b/>
        </w:rPr>
        <w:t xml:space="preserve">Tulos</w:t>
      </w:r>
    </w:p>
    <w:p>
      <w:r>
        <w:t xml:space="preserve">hän osallistui Rolling Stones -koirakilpailuun.</w:t>
      </w:r>
    </w:p>
    <w:p>
      <w:r>
        <w:rPr>
          <w:b/>
        </w:rPr>
        <w:t xml:space="preserve">Esimerkki 0,5062</w:t>
      </w:r>
    </w:p>
    <w:p>
      <w:r>
        <w:t xml:space="preserve">Alku: Bryan aikoi juhlia uutta vuotta kavereidensa kanssa. Keskellä: Bryan viihtyi, mutta joi enemmän kuin olisi pitänyt. Loppu: Bryanilla oli krapula uuden vuoden ensimmäisenä päivänä.</w:t>
      </w:r>
    </w:p>
    <w:p>
      <w:r>
        <w:rPr>
          <w:b/>
        </w:rPr>
        <w:t xml:space="preserve">Tulos</w:t>
      </w:r>
    </w:p>
    <w:p>
      <w:r>
        <w:t xml:space="preserve">Bryan nautti tacoista, mutta söi vähemmän kuin pystyi.</w:t>
      </w:r>
    </w:p>
    <w:p>
      <w:r>
        <w:rPr>
          <w:b/>
        </w:rPr>
        <w:t xml:space="preserve">Tulos</w:t>
      </w:r>
    </w:p>
    <w:p>
      <w:r>
        <w:t xml:space="preserve">Bryan viihtyi, mutta joi vähemmän kuin olisi pitänyt.</w:t>
      </w:r>
    </w:p>
    <w:p>
      <w:r>
        <w:rPr>
          <w:b/>
        </w:rPr>
        <w:t xml:space="preserve">Esimerkki 0,5063</w:t>
      </w:r>
    </w:p>
    <w:p>
      <w:r>
        <w:t xml:space="preserve">Alku: Lucy oli tekemässä makaronia. Keskikohta: Lucy käytti vahingossa vanhentunutta ja homeista juustoa. Loppu: Lucy inhosi ja heitti koko ruoan pois.</w:t>
      </w:r>
    </w:p>
    <w:p>
      <w:r>
        <w:rPr>
          <w:b/>
        </w:rPr>
        <w:t xml:space="preserve">Tulos</w:t>
      </w:r>
    </w:p>
    <w:p>
      <w:r>
        <w:t xml:space="preserve">Lucy käytti vahingossa tuoretta ja maukasta juustoa.</w:t>
      </w:r>
    </w:p>
    <w:p>
      <w:r>
        <w:rPr>
          <w:b/>
        </w:rPr>
        <w:t xml:space="preserve">Tulos</w:t>
      </w:r>
    </w:p>
    <w:p>
      <w:r>
        <w:t xml:space="preserve">Lucy käytti vahingossa korkealaatuista juustoa.</w:t>
      </w:r>
    </w:p>
    <w:p>
      <w:r>
        <w:rPr>
          <w:b/>
        </w:rPr>
        <w:t xml:space="preserve">Tulos</w:t>
      </w:r>
    </w:p>
    <w:p>
      <w:r>
        <w:t xml:space="preserve">Lucy käytti tarkoituksella vanhentunutta ja homeista juustoa.</w:t>
      </w:r>
    </w:p>
    <w:p>
      <w:r>
        <w:rPr>
          <w:b/>
        </w:rPr>
        <w:t xml:space="preserve">Esimerkki 0,5064</w:t>
      </w:r>
    </w:p>
    <w:p>
      <w:r>
        <w:t xml:space="preserve">Alku: Ronny, lihakauppias, tykkäsi leikata lihaa. Keskikohta: Hänen naapurinsa soittivat ja ystävänsä piipahtivat yllättäen, eikä heillä ollut mitään grillattavaa päivälliseksi. Loppu: Ronny toi heille juuri leikatut kyljykset ja palasi sitten töihin.</w:t>
      </w:r>
    </w:p>
    <w:p>
      <w:r>
        <w:rPr>
          <w:b/>
        </w:rPr>
        <w:t xml:space="preserve">Tulos</w:t>
      </w:r>
    </w:p>
    <w:p>
      <w:r>
        <w:t xml:space="preserve">Hänen ystävänsä soittivat ja Ronnie kävi yllättäen ostoksilla, eikä heillä ollut mitään grillattavaa päivälliseksi.</w:t>
      </w:r>
    </w:p>
    <w:p>
      <w:r>
        <w:rPr>
          <w:b/>
        </w:rPr>
        <w:t xml:space="preserve">Esimerkki 0,5065</w:t>
      </w:r>
    </w:p>
    <w:p>
      <w:r>
        <w:t xml:space="preserve">Alku: Laura kuuli pienen itkun ja etsi, kunnes löysi sen. Keskikohta: Laura löysi hylättyjä kissanpentuja, joten hän otti ne kotiinsa. Loppu: Kissanpennut saivat ruokaa, olivat turvassa ja lämpimässä, ja Laura oli onnellinen.</w:t>
      </w:r>
    </w:p>
    <w:p>
      <w:r>
        <w:rPr>
          <w:b/>
        </w:rPr>
        <w:t xml:space="preserve">Tulos</w:t>
      </w:r>
    </w:p>
    <w:p>
      <w:r>
        <w:t xml:space="preserve">Laura ei löytänyt yhtään hylättyä kissanpentua kotiin vietäväksi.</w:t>
      </w:r>
    </w:p>
    <w:p>
      <w:r>
        <w:rPr>
          <w:b/>
        </w:rPr>
        <w:t xml:space="preserve">Tulos</w:t>
      </w:r>
    </w:p>
    <w:p>
      <w:r>
        <w:t xml:space="preserve">Laura löysi hylättyjä koiria ja otti ne kotiinsa.</w:t>
      </w:r>
    </w:p>
    <w:p>
      <w:r>
        <w:rPr>
          <w:b/>
        </w:rPr>
        <w:t xml:space="preserve">Tulos</w:t>
      </w:r>
    </w:p>
    <w:p>
      <w:r>
        <w:t xml:space="preserve">Laura löysi hylättyjä kissanpentuja, joten hän jätti ne sinne.</w:t>
      </w:r>
    </w:p>
    <w:p>
      <w:r>
        <w:rPr>
          <w:b/>
        </w:rPr>
        <w:t xml:space="preserve">Esimerkki 0,5066</w:t>
      </w:r>
    </w:p>
    <w:p>
      <w:r>
        <w:t xml:space="preserve">Alku: Paulin auto hajosi. Keskikohta: Hän oli myöhässä töistä. Loppu: Paulin oli otettava taksi töihin.</w:t>
      </w:r>
    </w:p>
    <w:p>
      <w:r>
        <w:rPr>
          <w:b/>
        </w:rPr>
        <w:t xml:space="preserve">Tulos</w:t>
      </w:r>
    </w:p>
    <w:p>
      <w:r>
        <w:t xml:space="preserve">Hän tuli aikaisin töihin.</w:t>
      </w:r>
    </w:p>
    <w:p>
      <w:r>
        <w:rPr>
          <w:b/>
        </w:rPr>
        <w:t xml:space="preserve">Esimerkki 0,5067</w:t>
      </w:r>
    </w:p>
    <w:p>
      <w:r>
        <w:t xml:space="preserve">Alku: Charityn ystävä oli juuri lähtenyt yökyläilyn jälkeen. Keskikohta: Charityn perhe huomasi, että keksipurkista puuttui rahaa. Loppu: Ystävä tunnusti lopulta.</w:t>
      </w:r>
    </w:p>
    <w:p>
      <w:r>
        <w:rPr>
          <w:b/>
        </w:rPr>
        <w:t xml:space="preserve">Tulos</w:t>
      </w:r>
    </w:p>
    <w:p>
      <w:r>
        <w:t xml:space="preserve">Charityn perhe huomasi, että keksi puuttui keksipurkista.</w:t>
      </w:r>
    </w:p>
    <w:p>
      <w:r>
        <w:rPr>
          <w:b/>
        </w:rPr>
        <w:t xml:space="preserve">Tulos</w:t>
      </w:r>
    </w:p>
    <w:p>
      <w:r>
        <w:t xml:space="preserve">Charityn perhe huomasi, että rahaa virtasi keksipurkista.</w:t>
      </w:r>
    </w:p>
    <w:p>
      <w:r>
        <w:rPr>
          <w:b/>
        </w:rPr>
        <w:t xml:space="preserve">Tulos</w:t>
      </w:r>
    </w:p>
    <w:p>
      <w:r>
        <w:t xml:space="preserve">Charityn perhe huomasi roskien puuttuvan keksipurkista.</w:t>
      </w:r>
    </w:p>
    <w:p>
      <w:r>
        <w:rPr>
          <w:b/>
        </w:rPr>
        <w:t xml:space="preserve">Esimerkki 0,5068</w:t>
      </w:r>
    </w:p>
    <w:p>
      <w:r>
        <w:t xml:space="preserve">Alku: Marisse meni huutokauppaan etsimään tavaroita. Keskikohta: Marisse osti huutokaupassa ollessaan kaksi aarrearkkua dollarilla kumpikin. Loppu: Valitettavasti molemmat olivat täynnä roinaa.</w:t>
      </w:r>
    </w:p>
    <w:p>
      <w:r>
        <w:rPr>
          <w:b/>
        </w:rPr>
        <w:t xml:space="preserve">Tulos</w:t>
      </w:r>
    </w:p>
    <w:p>
      <w:r>
        <w:t xml:space="preserve">Marisse osti matkalla kaksi yllätysmunaa.</w:t>
      </w:r>
    </w:p>
    <w:p>
      <w:r>
        <w:rPr>
          <w:b/>
        </w:rPr>
        <w:t xml:space="preserve">Tulos</w:t>
      </w:r>
    </w:p>
    <w:p>
      <w:r>
        <w:t xml:space="preserve">Marisse myi huutokaupassa kaksi aarrearkkua dollarilla kumpikin.</w:t>
      </w:r>
    </w:p>
    <w:p>
      <w:r>
        <w:rPr>
          <w:b/>
        </w:rPr>
        <w:t xml:space="preserve">Tulos</w:t>
      </w:r>
    </w:p>
    <w:p>
      <w:r>
        <w:t xml:space="preserve">Marisse sai huutokaupassa ylihintaa kahdesta aarrearkusta, joista kumpikin maksoi dollarin.</w:t>
      </w:r>
    </w:p>
    <w:p>
      <w:r>
        <w:rPr>
          <w:b/>
        </w:rPr>
        <w:t xml:space="preserve">Esimerkki 0,5069</w:t>
      </w:r>
    </w:p>
    <w:p>
      <w:r>
        <w:t xml:space="preserve">Alku: Harris istui bussissa Cassien vieressä. Keskikohta: Harris pyysi Cassieta treffeille. Loppu: Nyt he ovat pari.</w:t>
      </w:r>
    </w:p>
    <w:p>
      <w:r>
        <w:rPr>
          <w:b/>
        </w:rPr>
        <w:t xml:space="preserve">Tulos</w:t>
      </w:r>
    </w:p>
    <w:p>
      <w:r>
        <w:t xml:space="preserve">Harris ei voinut pyytää Cassieta treffeille.</w:t>
      </w:r>
    </w:p>
    <w:p>
      <w:r>
        <w:rPr>
          <w:b/>
        </w:rPr>
        <w:t xml:space="preserve">Tulos</w:t>
      </w:r>
    </w:p>
    <w:p>
      <w:r>
        <w:t xml:space="preserve">Harris vastasi Cassie treffeille.</w:t>
      </w:r>
    </w:p>
    <w:p>
      <w:r>
        <w:rPr>
          <w:b/>
        </w:rPr>
        <w:t xml:space="preserve">Esimerkki 0,5070</w:t>
      </w:r>
    </w:p>
    <w:p>
      <w:r>
        <w:t xml:space="preserve">Alku: Arielle rakasti ruoanlaittoa isoäitinsä Millyn kanssa. Keskimmäinen: Arielle antoi Millylle uuden kuorimaveitsen. Loppu: Vaikka Milly rakasti vanhoja työkalujaan, hän oppi arvostamaan kuorimakonetta.</w:t>
      </w:r>
    </w:p>
    <w:p>
      <w:r>
        <w:rPr>
          <w:b/>
        </w:rPr>
        <w:t xml:space="preserve">Tulos</w:t>
      </w:r>
    </w:p>
    <w:p>
      <w:r>
        <w:t xml:space="preserve">Arielle leikkasi Millylle uudet hiukset.</w:t>
      </w:r>
    </w:p>
    <w:p>
      <w:r>
        <w:rPr>
          <w:b/>
        </w:rPr>
        <w:t xml:space="preserve">Tulos</w:t>
      </w:r>
    </w:p>
    <w:p>
      <w:r>
        <w:t xml:space="preserve">Milly antoi Ariellelle uuden kuorimakoneen.</w:t>
      </w:r>
    </w:p>
    <w:p>
      <w:r>
        <w:rPr>
          <w:b/>
        </w:rPr>
        <w:t xml:space="preserve">Esimerkki 0,5071</w:t>
      </w:r>
    </w:p>
    <w:p>
      <w:r>
        <w:t xml:space="preserve">Alku: Oli suuri tulipalo. Keskikohta: Jules näki tulipalon ja juoksi ulos. Loppu: Hän pelasti heidät ja sammutti tulipalon.</w:t>
      </w:r>
    </w:p>
    <w:p>
      <w:r>
        <w:rPr>
          <w:b/>
        </w:rPr>
        <w:t xml:space="preserve">Tulos</w:t>
      </w:r>
    </w:p>
    <w:p>
      <w:r>
        <w:t xml:space="preserve">Jules näki kuun ja juoksi ulos.</w:t>
      </w:r>
    </w:p>
    <w:p>
      <w:r>
        <w:rPr>
          <w:b/>
        </w:rPr>
        <w:t xml:space="preserve">Esimerkki 0,5072</w:t>
      </w:r>
    </w:p>
    <w:p>
      <w:r>
        <w:t xml:space="preserve">Alku: Kävelin autolleni hakemaan jotain. Keskikohta: En katsonut minne olin menossa. Loppu: Kävi ilmi, että olin astunut kakkaan kävellessäni ulos.</w:t>
      </w:r>
    </w:p>
    <w:p>
      <w:r>
        <w:rPr>
          <w:b/>
        </w:rPr>
        <w:t xml:space="preserve">Tulos</w:t>
      </w:r>
    </w:p>
    <w:p>
      <w:r>
        <w:t xml:space="preserve">Tarkkailin, minne olin menossa.</w:t>
      </w:r>
    </w:p>
    <w:p>
      <w:r>
        <w:rPr>
          <w:b/>
        </w:rPr>
        <w:t xml:space="preserve">Esimerkki 0,5073</w:t>
      </w:r>
    </w:p>
    <w:p>
      <w:r>
        <w:t xml:space="preserve">Alku: Mike rakasti treenata. Keskikohta: Hän tapasi tytön kuntosalilla. Loppu: He molemmat rakastivat treenaamista.</w:t>
      </w:r>
    </w:p>
    <w:p>
      <w:r>
        <w:rPr>
          <w:b/>
        </w:rPr>
        <w:t xml:space="preserve">Tulos</w:t>
      </w:r>
    </w:p>
    <w:p>
      <w:r>
        <w:t xml:space="preserve">Hän oli yksinäinen eikä tavannut salilla ketään.</w:t>
      </w:r>
    </w:p>
    <w:p>
      <w:r>
        <w:rPr>
          <w:b/>
        </w:rPr>
        <w:t xml:space="preserve">Esimerkki 0,5074</w:t>
      </w:r>
    </w:p>
    <w:p>
      <w:r>
        <w:t xml:space="preserve">Alku: Taralla oli todella paha selkäkipu. Keskikohta: Tara osti selkätuen. Loppu: Hänellä ei ollut enää selkäkipuja parantuneen istuma-asennon ansiosta.</w:t>
      </w:r>
    </w:p>
    <w:p>
      <w:r>
        <w:rPr>
          <w:b/>
        </w:rPr>
        <w:t xml:space="preserve">Tulos</w:t>
      </w:r>
    </w:p>
    <w:p>
      <w:r>
        <w:t xml:space="preserve">Tara osti rannekorun.</w:t>
      </w:r>
    </w:p>
    <w:p>
      <w:r>
        <w:rPr>
          <w:b/>
        </w:rPr>
        <w:t xml:space="preserve">Tulos</w:t>
      </w:r>
    </w:p>
    <w:p>
      <w:r>
        <w:t xml:space="preserve">Tara osti etutuen.</w:t>
      </w:r>
    </w:p>
    <w:p>
      <w:r>
        <w:rPr>
          <w:b/>
        </w:rPr>
        <w:t xml:space="preserve">Tulos</w:t>
      </w:r>
    </w:p>
    <w:p>
      <w:r>
        <w:t xml:space="preserve">Tara mursi selkänsä.</w:t>
      </w:r>
    </w:p>
    <w:p>
      <w:r>
        <w:rPr>
          <w:b/>
        </w:rPr>
        <w:t xml:space="preserve">Esimerkki 0,5075</w:t>
      </w:r>
    </w:p>
    <w:p>
      <w:r>
        <w:t xml:space="preserve">Alku: Pelasin ystäväni kanssa videopelejä. Keskikohta: Päädyimme pelaamaan niin paljon, että silmiämme särki. Loppu: Päätimme lopettaa videopelien pelaamisen ja katsoa uutisia televisiosta.</w:t>
      </w:r>
    </w:p>
    <w:p>
      <w:r>
        <w:rPr>
          <w:b/>
        </w:rPr>
        <w:t xml:space="preserve">Tulos</w:t>
      </w:r>
    </w:p>
    <w:p>
      <w:r>
        <w:t xml:space="preserve">Päädyimme pelaamaan pitkään.</w:t>
      </w:r>
    </w:p>
    <w:p>
      <w:r>
        <w:rPr>
          <w:b/>
        </w:rPr>
        <w:t xml:space="preserve">Tulos</w:t>
      </w:r>
    </w:p>
    <w:p>
      <w:r>
        <w:t xml:space="preserve">Päädyimme soittamaan niin paljon, että silmämme olivat energiset.</w:t>
      </w:r>
    </w:p>
    <w:p>
      <w:r>
        <w:rPr>
          <w:b/>
        </w:rPr>
        <w:t xml:space="preserve">Tulos</w:t>
      </w:r>
    </w:p>
    <w:p>
      <w:r>
        <w:t xml:space="preserve">Pidimme siitä niin paljon, että jatkoimme soittamista koko illan.</w:t>
      </w:r>
    </w:p>
    <w:p>
      <w:r>
        <w:rPr>
          <w:b/>
        </w:rPr>
        <w:t xml:space="preserve">Esimerkki 0,5076</w:t>
      </w:r>
    </w:p>
    <w:p>
      <w:r>
        <w:t xml:space="preserve">Alku: Grace tuli eräänä kesäpäivänä töistä kotiin. Keskikohta: Gracen poikaystävä teki hänelle jääjuoman. Loppu: Grace oli iloinen jäästä.</w:t>
      </w:r>
    </w:p>
    <w:p>
      <w:r>
        <w:rPr>
          <w:b/>
        </w:rPr>
        <w:t xml:space="preserve">Tulos</w:t>
      </w:r>
    </w:p>
    <w:p>
      <w:r>
        <w:t xml:space="preserve">Grace teki poikaystävälleen jääjuoman.</w:t>
      </w:r>
    </w:p>
    <w:p>
      <w:r>
        <w:rPr>
          <w:b/>
        </w:rPr>
        <w:t xml:space="preserve">Tulos</w:t>
      </w:r>
    </w:p>
    <w:p>
      <w:r>
        <w:t xml:space="preserve">Gracen poikaystävä teki hänelle jääjuoman, mutta jää suli.</w:t>
      </w:r>
    </w:p>
    <w:p>
      <w:r>
        <w:rPr>
          <w:b/>
        </w:rPr>
        <w:t xml:space="preserve">Tulos</w:t>
      </w:r>
    </w:p>
    <w:p>
      <w:r>
        <w:t xml:space="preserve">Gracen poikaystävä teki hänelle drinkin ilman jäitä.</w:t>
      </w:r>
    </w:p>
    <w:p>
      <w:r>
        <w:rPr>
          <w:b/>
        </w:rPr>
        <w:t xml:space="preserve">Esimerkki 0.5077</w:t>
      </w:r>
    </w:p>
    <w:p>
      <w:r>
        <w:t xml:space="preserve">Alku: Pete ja hänen ystävänsä halusivat nähdä elokuvan. Keskikohta: Heillä oli vaikeuksia sopia aikaa elokuvan katsomiseen. Loppu: Lopulta he pystyivät katsomaan elokuvan yhdessä.</w:t>
      </w:r>
    </w:p>
    <w:p>
      <w:r>
        <w:rPr>
          <w:b/>
        </w:rPr>
        <w:t xml:space="preserve">Tulos</w:t>
      </w:r>
    </w:p>
    <w:p>
      <w:r>
        <w:t xml:space="preserve">Elokuvaa, jonka Pete ja hänen ystävänsä halusivat nähdä, ei esitetty hänen kaupungissaan.</w:t>
      </w:r>
    </w:p>
    <w:p>
      <w:r>
        <w:rPr>
          <w:b/>
        </w:rPr>
        <w:t xml:space="preserve">Tulos</w:t>
      </w:r>
    </w:p>
    <w:p>
      <w:r>
        <w:t xml:space="preserve">He eivät löytäneet aikaa mennä katsomaan sitä.</w:t>
      </w:r>
    </w:p>
    <w:p>
      <w:r>
        <w:rPr>
          <w:b/>
        </w:rPr>
        <w:t xml:space="preserve">Tulos</w:t>
      </w:r>
    </w:p>
    <w:p>
      <w:r>
        <w:t xml:space="preserve">Heillä oli vaikeuksia sopia ajankohtaa, jolloin he voisivat mennä katsomaan sitä.</w:t>
      </w:r>
    </w:p>
    <w:p>
      <w:r>
        <w:rPr>
          <w:b/>
        </w:rPr>
        <w:t xml:space="preserve">Esimerkki 0,5078</w:t>
      </w:r>
    </w:p>
    <w:p>
      <w:r>
        <w:t xml:space="preserve">Alku: Carl osti uuden puhelimen. Keskikohta: Mutta Carl ei pitänyt uudesta puhelimesta. Loppu: Hän vaihtoi takaisin vanhaan puhelimeen.</w:t>
      </w:r>
    </w:p>
    <w:p>
      <w:r>
        <w:rPr>
          <w:b/>
        </w:rPr>
        <w:t xml:space="preserve">Tulos</w:t>
      </w:r>
    </w:p>
    <w:p>
      <w:r>
        <w:t xml:space="preserve">Carl kuitenkin piti uudesta puhelimesta.</w:t>
      </w:r>
    </w:p>
    <w:p>
      <w:r>
        <w:rPr>
          <w:b/>
        </w:rPr>
        <w:t xml:space="preserve">Esimerkki 0,5079</w:t>
      </w:r>
    </w:p>
    <w:p>
      <w:r>
        <w:t xml:space="preserve">Alku: Kun Annie näki Fredin ensimmäistä kertaa, se oli rakkautta ensisilmäyksellä. Keskikohta: Fred rakastui Annieen ja kosi häntä. Loppu: Annie sanoi kyllä.</w:t>
      </w:r>
    </w:p>
    <w:p>
      <w:r>
        <w:rPr>
          <w:b/>
        </w:rPr>
        <w:t xml:space="preserve">Tulos</w:t>
      </w:r>
    </w:p>
    <w:p>
      <w:r>
        <w:t xml:space="preserve">Fred rakastui Annieen ja kosi häntä, mutta tunteita ei jaettu.</w:t>
      </w:r>
    </w:p>
    <w:p>
      <w:r>
        <w:rPr>
          <w:b/>
        </w:rPr>
        <w:t xml:space="preserve">Esimerkki 0.5080</w:t>
      </w:r>
    </w:p>
    <w:p>
      <w:r>
        <w:t xml:space="preserve">Alku: Amy oli menossa Minnesotan valtion messuille. Keskikohta: Bussi, jolla Amy oli matkalla, hajosi. Loppu: Amy palasi kotiin sen sijaan, että olisi odottanut uutta bussia kaksi tuntia.</w:t>
      </w:r>
    </w:p>
    <w:p>
      <w:r>
        <w:rPr>
          <w:b/>
        </w:rPr>
        <w:t xml:space="preserve">Tulos</w:t>
      </w:r>
    </w:p>
    <w:p>
      <w:r>
        <w:t xml:space="preserve">Bussi, jolla Amy oli kyydissä, saapui etuajassa.</w:t>
      </w:r>
    </w:p>
    <w:p>
      <w:r>
        <w:rPr>
          <w:b/>
        </w:rPr>
        <w:t xml:space="preserve">Tulos</w:t>
      </w:r>
    </w:p>
    <w:p>
      <w:r>
        <w:t xml:space="preserve">Bussi, jolla Amy matkusti, oli nopea.</w:t>
      </w:r>
    </w:p>
    <w:p>
      <w:r>
        <w:rPr>
          <w:b/>
        </w:rPr>
        <w:t xml:space="preserve">Tulos</w:t>
      </w:r>
    </w:p>
    <w:p>
      <w:r>
        <w:t xml:space="preserve">Amyn bussi oli aikataulussa.</w:t>
      </w:r>
    </w:p>
    <w:p>
      <w:r>
        <w:rPr>
          <w:b/>
        </w:rPr>
        <w:t xml:space="preserve">Esimerkki 0.5081</w:t>
      </w:r>
    </w:p>
    <w:p>
      <w:r>
        <w:t xml:space="preserve">Alku: Eli oli tylsistynyt, joten hän meni lukemaan foorumia. Keskikohta: Hän oli edelleen laudalla lukiessaan foorumia ja hänen ystävänsä kutsui hänet juhliin. Loppu: Eli meni ja löysi jotain tuottavampaa tekemistä kuin lukeminen.</w:t>
      </w:r>
    </w:p>
    <w:p>
      <w:r>
        <w:rPr>
          <w:b/>
        </w:rPr>
        <w:t xml:space="preserve">Tulos</w:t>
      </w:r>
    </w:p>
    <w:p>
      <w:r>
        <w:t xml:space="preserve">Hänellä oli edelleen tylsää foorumia lukiessaan, ja hänen ystävänsä kielsi häneltä pääsyn juhliin.</w:t>
      </w:r>
    </w:p>
    <w:p>
      <w:r>
        <w:rPr>
          <w:b/>
        </w:rPr>
        <w:t xml:space="preserve">Tulos</w:t>
      </w:r>
    </w:p>
    <w:p>
      <w:r>
        <w:t xml:space="preserve">Se oli mielenkiintoinen, joten hän luki sitä koko päivän.</w:t>
      </w:r>
    </w:p>
    <w:p>
      <w:r>
        <w:rPr>
          <w:b/>
        </w:rPr>
        <w:t xml:space="preserve">Tulos</w:t>
      </w:r>
    </w:p>
    <w:p>
      <w:r>
        <w:t xml:space="preserve">Ystävät juhlissa näyttivät foorumin kaikille urheilufaneille.</w:t>
      </w:r>
    </w:p>
    <w:p>
      <w:r>
        <w:rPr>
          <w:b/>
        </w:rPr>
        <w:t xml:space="preserve">Esimerkki 0.5082</w:t>
      </w:r>
    </w:p>
    <w:p>
      <w:r>
        <w:t xml:space="preserve">Alku: Buzzy oli nukkunut yöunet. Keskikohta: Buzzyn herätyskello alkoi vihdoin soida, kun hän oli lähdössä. Loppu: Buzzy huusi vielä kovempaa.</w:t>
      </w:r>
    </w:p>
    <w:p>
      <w:r>
        <w:rPr>
          <w:b/>
        </w:rPr>
        <w:t xml:space="preserve">Tulos</w:t>
      </w:r>
    </w:p>
    <w:p>
      <w:r>
        <w:t xml:space="preserve">Buzzyn herätyskello ei koskaan alkanut soida, kun hän oli lähdössä.</w:t>
      </w:r>
    </w:p>
    <w:p>
      <w:r>
        <w:rPr>
          <w:b/>
        </w:rPr>
        <w:t xml:space="preserve">Esimerkki 0,5083</w:t>
      </w:r>
    </w:p>
    <w:p>
      <w:r>
        <w:t xml:space="preserve">Alku: Dave oli aina huoneen onnellisin ihminen. Keskikohta: Daven sisko teki Davelle kepposen. Loppu: Dave huusi siskolleen, ja tämä oppi olemaan suututtamatta Davea.</w:t>
      </w:r>
    </w:p>
    <w:p>
      <w:r>
        <w:rPr>
          <w:b/>
        </w:rPr>
        <w:t xml:space="preserve">Tulos</w:t>
      </w:r>
    </w:p>
    <w:p>
      <w:r>
        <w:t xml:space="preserve">Daven sisko teki Joelle kepposen.</w:t>
      </w:r>
    </w:p>
    <w:p>
      <w:r>
        <w:rPr>
          <w:b/>
        </w:rPr>
        <w:t xml:space="preserve">Esimerkki 0,5084</w:t>
      </w:r>
    </w:p>
    <w:p>
      <w:r>
        <w:t xml:space="preserve">Alku: Hank haaveili menestyksestä. Keskikohta: Hank yritti löytää energiaa unelmiensa toteuttamiseen. Loppu: Mutta hänellä ei ollut motivaatiota toteuttaa unelmiaan.</w:t>
      </w:r>
    </w:p>
    <w:p>
      <w:r>
        <w:rPr>
          <w:b/>
        </w:rPr>
        <w:t xml:space="preserve">Tulos</w:t>
      </w:r>
    </w:p>
    <w:p>
      <w:r>
        <w:t xml:space="preserve">Hank tavoitteli unelmiaan tarmokkaasti.</w:t>
      </w:r>
    </w:p>
    <w:p>
      <w:r>
        <w:rPr>
          <w:b/>
        </w:rPr>
        <w:t xml:space="preserve">Tulos</w:t>
      </w:r>
    </w:p>
    <w:p>
      <w:r>
        <w:t xml:space="preserve">Hank yritti löytää vodkaa unohtaakseen murheensa.</w:t>
      </w:r>
    </w:p>
    <w:p>
      <w:r>
        <w:rPr>
          <w:b/>
        </w:rPr>
        <w:t xml:space="preserve">Tulos</w:t>
      </w:r>
    </w:p>
    <w:p>
      <w:r>
        <w:t xml:space="preserve">Hank käytti kaiken energiansa unelmiensa tavoitteluun.</w:t>
      </w:r>
    </w:p>
    <w:p>
      <w:r>
        <w:rPr>
          <w:b/>
        </w:rPr>
        <w:t xml:space="preserve">Esimerkki 0,5085</w:t>
      </w:r>
    </w:p>
    <w:p>
      <w:r>
        <w:t xml:space="preserve">Alku: Ryhmä opiskelijoita tuli ravintolaan. Keskikohta: He söivät enemmän kuin pystyivät maksamaan. Loppu: Nuoret kuitenkin pakenivat heti, kun tarjoilija käänsi selkänsä.</w:t>
      </w:r>
    </w:p>
    <w:p>
      <w:r>
        <w:rPr>
          <w:b/>
        </w:rPr>
        <w:t xml:space="preserve">Tulos</w:t>
      </w:r>
    </w:p>
    <w:p>
      <w:r>
        <w:t xml:space="preserve">He jättivät enemmän kuin heidän piti maksaa.</w:t>
      </w:r>
    </w:p>
    <w:p>
      <w:r>
        <w:rPr>
          <w:b/>
        </w:rPr>
        <w:t xml:space="preserve">Esimerkki 0.5086</w:t>
      </w:r>
    </w:p>
    <w:p>
      <w:r>
        <w:t xml:space="preserve">Alku: Chuck huomasi, että Jason alkoi riehua. Keskikohta: Chuck päätti antaa Jasonille välipalaa, jotta hän rauhoittuisi. Loppu: Jason oli paljon tyytyväisempi bagelinpaloihin kuin Chuck.</w:t>
      </w:r>
    </w:p>
    <w:p>
      <w:r>
        <w:rPr>
          <w:b/>
        </w:rPr>
        <w:t xml:space="preserve">Tulos</w:t>
      </w:r>
    </w:p>
    <w:p>
      <w:r>
        <w:t xml:space="preserve">Chuck päätti antaa hänelle aseen rauhoittaakseen häntä.</w:t>
      </w:r>
    </w:p>
    <w:p>
      <w:r>
        <w:rPr>
          <w:b/>
        </w:rPr>
        <w:t xml:space="preserve">Esimerkki 0,5087</w:t>
      </w:r>
    </w:p>
    <w:p>
      <w:r>
        <w:t xml:space="preserve">Alku: Micahilla oli hauskaa keksiä novelleja. Keskikohta: Mikan ystävät eivät halunneet kertoa enää tarinoita. Loppu: Mutta he tulisivat luultavasti joskus pian takaisin kirjoittamaan lisää!</w:t>
      </w:r>
    </w:p>
    <w:p>
      <w:r>
        <w:rPr>
          <w:b/>
        </w:rPr>
        <w:t xml:space="preserve">Tulos</w:t>
      </w:r>
    </w:p>
    <w:p>
      <w:r>
        <w:t xml:space="preserve">Mikan ystävät eivät halunneet lopettaa tarinoiden kertomista.</w:t>
      </w:r>
    </w:p>
    <w:p>
      <w:r>
        <w:rPr>
          <w:b/>
        </w:rPr>
        <w:t xml:space="preserve">Esimerkki 0,5088</w:t>
      </w:r>
    </w:p>
    <w:p>
      <w:r>
        <w:t xml:space="preserve">Alku: Sally halusi päästä koe-esiintymään koulun näytelmään. Keskikohta: Hän harjoitteli vuorosanojaan koko viikonlopun. Loppu: Sally sai pääroolin.</w:t>
      </w:r>
    </w:p>
    <w:p>
      <w:r>
        <w:rPr>
          <w:b/>
        </w:rPr>
        <w:t xml:space="preserve">Tulos</w:t>
      </w:r>
    </w:p>
    <w:p>
      <w:r>
        <w:t xml:space="preserve">Sally harjoitteli tennistä ja pianoa koko viikonlopun.</w:t>
      </w:r>
    </w:p>
    <w:p>
      <w:r>
        <w:rPr>
          <w:b/>
        </w:rPr>
        <w:t xml:space="preserve">Tulos</w:t>
      </w:r>
    </w:p>
    <w:p>
      <w:r>
        <w:t xml:space="preserve">Hän harjoitteli vuorosanojaan tunnin ajan sinä viikonloppuna.</w:t>
      </w:r>
    </w:p>
    <w:p>
      <w:r>
        <w:rPr>
          <w:b/>
        </w:rPr>
        <w:t xml:space="preserve">Tulos</w:t>
      </w:r>
    </w:p>
    <w:p>
      <w:r>
        <w:t xml:space="preserve">Hän harjoitteli lacrossea koko viikonlopun.</w:t>
      </w:r>
    </w:p>
    <w:p>
      <w:r>
        <w:rPr>
          <w:b/>
        </w:rPr>
        <w:t xml:space="preserve">Esimerkki 0.5089</w:t>
      </w:r>
    </w:p>
    <w:p>
      <w:r>
        <w:t xml:space="preserve">Alku: Beth ja Bobby olivat saamassa vauvan. Keskikohta: Beth ja Bobby pitävät makeisista. Loppu: Voittajanimi oli Candy - täydellinen maukas nimi heidän tyttärelleen!</w:t>
      </w:r>
    </w:p>
    <w:p>
      <w:r>
        <w:rPr>
          <w:b/>
        </w:rPr>
        <w:t xml:space="preserve">Tulos</w:t>
      </w:r>
    </w:p>
    <w:p>
      <w:r>
        <w:t xml:space="preserve">Beth ja Bobby syövät terveellisesti.</w:t>
      </w:r>
    </w:p>
    <w:p>
      <w:r>
        <w:rPr>
          <w:b/>
        </w:rPr>
        <w:t xml:space="preserve">Tulos</w:t>
      </w:r>
    </w:p>
    <w:p>
      <w:r>
        <w:t xml:space="preserve">Beth ja Bobby eivät pitäneet stripparinimistä.</w:t>
      </w:r>
    </w:p>
    <w:p>
      <w:r>
        <w:rPr>
          <w:b/>
        </w:rPr>
        <w:t xml:space="preserve">Tulos</w:t>
      </w:r>
    </w:p>
    <w:p>
      <w:r>
        <w:t xml:space="preserve">Beth ja Bobby saivat tietää, että vauva oli poika.</w:t>
      </w:r>
    </w:p>
    <w:p>
      <w:r>
        <w:rPr>
          <w:b/>
        </w:rPr>
        <w:t xml:space="preserve">Esimerkki 0,5090</w:t>
      </w:r>
    </w:p>
    <w:p>
      <w:r>
        <w:t xml:space="preserve">Alku: Kurt käveli kadulla sateessa. Keskikohta: Kurt oli rikkonut sateenvarjonsa. Loppu: Kurt tunsi kylmän sateen tulevan hänen päälleen ilman sateenvarjoa.</w:t>
      </w:r>
    </w:p>
    <w:p>
      <w:r>
        <w:rPr>
          <w:b/>
        </w:rPr>
        <w:t xml:space="preserve">Tulos</w:t>
      </w:r>
    </w:p>
    <w:p>
      <w:r>
        <w:t xml:space="preserve">Kurt oli vahvistanut sateenvarjonsa.</w:t>
      </w:r>
    </w:p>
    <w:p>
      <w:r>
        <w:rPr>
          <w:b/>
        </w:rPr>
        <w:t xml:space="preserve">Tulos</w:t>
      </w:r>
    </w:p>
    <w:p>
      <w:r>
        <w:t xml:space="preserve">Kurt oli korjannut heidän sateenvarjonsa.</w:t>
      </w:r>
    </w:p>
    <w:p>
      <w:r>
        <w:rPr>
          <w:b/>
        </w:rPr>
        <w:t xml:space="preserve">Tulos</w:t>
      </w:r>
    </w:p>
    <w:p>
      <w:r>
        <w:t xml:space="preserve">Kury oli murtanut varpaansa.</w:t>
      </w:r>
    </w:p>
    <w:p>
      <w:r>
        <w:rPr>
          <w:b/>
        </w:rPr>
        <w:t xml:space="preserve">Esimerkki 0,5091</w:t>
      </w:r>
    </w:p>
    <w:p>
      <w:r>
        <w:t xml:space="preserve">Alku: Yuko on hyvin nälkäinen asunnossaan. Keskikohta: Yuko ei osaa laittaa ruokaa. Loppu: Lopulta Yuko voi syödä illallista ravintolassa.</w:t>
      </w:r>
    </w:p>
    <w:p>
      <w:r>
        <w:rPr>
          <w:b/>
        </w:rPr>
        <w:t xml:space="preserve">Tulos</w:t>
      </w:r>
    </w:p>
    <w:p>
      <w:r>
        <w:t xml:space="preserve">Yuko osaa kyllä kokata.</w:t>
      </w:r>
    </w:p>
    <w:p>
      <w:r>
        <w:rPr>
          <w:b/>
        </w:rPr>
        <w:t xml:space="preserve">Tulos</w:t>
      </w:r>
    </w:p>
    <w:p>
      <w:r>
        <w:t xml:space="preserve">Yuko ei laita aamiaismurojaan itse.</w:t>
      </w:r>
    </w:p>
    <w:p>
      <w:r>
        <w:rPr>
          <w:b/>
        </w:rPr>
        <w:t xml:space="preserve">Tulos</w:t>
      </w:r>
    </w:p>
    <w:p>
      <w:r>
        <w:t xml:space="preserve">Yuko osaa kokata hyvin.</w:t>
      </w:r>
    </w:p>
    <w:p>
      <w:r>
        <w:rPr>
          <w:b/>
        </w:rPr>
        <w:t xml:space="preserve">Esimerkki 0.5092</w:t>
      </w:r>
    </w:p>
    <w:p>
      <w:r>
        <w:t xml:space="preserve">Alku: Mollylla on päiväkoti kotonaan, ja hänellä on päivittäin 8 pientä lasta. Keskikohta: Molly osti muovisen pöytäliinan keittiönsä pöytään. Loppu: Nyt kun pöytä likaantuu, hän voi helposti puhdistaa sen.</w:t>
      </w:r>
    </w:p>
    <w:p>
      <w:r>
        <w:rPr>
          <w:b/>
        </w:rPr>
        <w:t xml:space="preserve">Tulos</w:t>
      </w:r>
    </w:p>
    <w:p>
      <w:r>
        <w:t xml:space="preserve">Molly osti muovisen pöytäliinan sohvalleen.</w:t>
      </w:r>
    </w:p>
    <w:p>
      <w:r>
        <w:rPr>
          <w:b/>
        </w:rPr>
        <w:t xml:space="preserve">Tulos</w:t>
      </w:r>
    </w:p>
    <w:p>
      <w:r>
        <w:t xml:space="preserve">Molly osti samettisen pöytäliinan keittiön pöytäänsä.</w:t>
      </w:r>
    </w:p>
    <w:p>
      <w:r>
        <w:rPr>
          <w:b/>
        </w:rPr>
        <w:t xml:space="preserve">Tulos</w:t>
      </w:r>
    </w:p>
    <w:p>
      <w:r>
        <w:t xml:space="preserve">hän unohti sen täysin.</w:t>
      </w:r>
    </w:p>
    <w:p>
      <w:r>
        <w:rPr>
          <w:b/>
        </w:rPr>
        <w:t xml:space="preserve">Esimerkki 0.5093</w:t>
      </w:r>
    </w:p>
    <w:p>
      <w:r>
        <w:t xml:space="preserve">Alku: Joka päivä Marialla oli sama rutiini. Keskikohta: Mutta sitten Mary näki komean miehen. Loppu: Siitä lähtien hän myöhästyi joka päivä, jotta hän voisi tavata miehen.</w:t>
      </w:r>
    </w:p>
    <w:p>
      <w:r>
        <w:rPr>
          <w:b/>
        </w:rPr>
        <w:t xml:space="preserve">Tulos</w:t>
      </w:r>
    </w:p>
    <w:p>
      <w:r>
        <w:t xml:space="preserve">Mutta sitten Mary näki ruman miehen.</w:t>
      </w:r>
    </w:p>
    <w:p>
      <w:r>
        <w:rPr>
          <w:b/>
        </w:rPr>
        <w:t xml:space="preserve">Tulos</w:t>
      </w:r>
    </w:p>
    <w:p>
      <w:r>
        <w:t xml:space="preserve">Hän rakastui mieheen töissä.</w:t>
      </w:r>
    </w:p>
    <w:p>
      <w:r>
        <w:rPr>
          <w:b/>
        </w:rPr>
        <w:t xml:space="preserve">Esimerkki 0,5094</w:t>
      </w:r>
    </w:p>
    <w:p>
      <w:r>
        <w:t xml:space="preserve">Alku: Dominique otti uimaopetusta. Keskikohta: Dominique pärjäsi uinnissa todella hyvin. Loppu: Dominique ui eikä katsonut taakseen.</w:t>
      </w:r>
    </w:p>
    <w:p>
      <w:r>
        <w:rPr>
          <w:b/>
        </w:rPr>
        <w:t xml:space="preserve">Tulos</w:t>
      </w:r>
    </w:p>
    <w:p>
      <w:r>
        <w:t xml:space="preserve">Dominique pärjäsi kamalasti uinnissa.</w:t>
      </w:r>
    </w:p>
    <w:p>
      <w:r>
        <w:rPr>
          <w:b/>
        </w:rPr>
        <w:t xml:space="preserve">Tulos</w:t>
      </w:r>
    </w:p>
    <w:p>
      <w:r>
        <w:t xml:space="preserve">Dominique pärjäsi todella hyvin synnytykseneston kanssa.</w:t>
      </w:r>
    </w:p>
    <w:p>
      <w:r>
        <w:rPr>
          <w:b/>
        </w:rPr>
        <w:t xml:space="preserve">Tulos</w:t>
      </w:r>
    </w:p>
    <w:p>
      <w:r>
        <w:t xml:space="preserve">Dominique oli todella huono uimaan.</w:t>
      </w:r>
    </w:p>
    <w:p>
      <w:r>
        <w:rPr>
          <w:b/>
        </w:rPr>
        <w:t xml:space="preserve">Esimerkki 0,5095</w:t>
      </w:r>
    </w:p>
    <w:p>
      <w:r>
        <w:t xml:space="preserve">Alku: Penny oli juuri muuttanut uuteen kotiin. Keskikohta: Pennylle kerrottiin, että hänen pitäisi maksaa ylimääräisiä kiinteistöveroja, mutta hänelle kerrottiin väärin. Loppu: Penny oli helpottunut.</w:t>
      </w:r>
    </w:p>
    <w:p>
      <w:r>
        <w:rPr>
          <w:b/>
        </w:rPr>
        <w:t xml:space="preserve">Tulos</w:t>
      </w:r>
    </w:p>
    <w:p>
      <w:r>
        <w:t xml:space="preserve">Pennylle kerrottiin, että hän joutuisi maksamaan ylimääräisiä kiinteistöveroja, ja siitä tuli paljon rahaa.</w:t>
      </w:r>
    </w:p>
    <w:p>
      <w:r>
        <w:rPr>
          <w:b/>
        </w:rPr>
        <w:t xml:space="preserve">Tulos</w:t>
      </w:r>
    </w:p>
    <w:p>
      <w:r>
        <w:t xml:space="preserve">Pennylle kerrottiin, että hänen olisi maksettava ylimääräisiä kiinteistöveroja, ja hänelle kerrottiin oikein.</w:t>
      </w:r>
    </w:p>
    <w:p>
      <w:r>
        <w:rPr>
          <w:b/>
        </w:rPr>
        <w:t xml:space="preserve">Tulos</w:t>
      </w:r>
    </w:p>
    <w:p>
      <w:r>
        <w:t xml:space="preserve">Pennylle kerrottiin, ettei hänen tarvitsisi maksaa ylimääräisiä kiinteistöveroja, mutta hänelle kerrottiin väärin.</w:t>
      </w:r>
    </w:p>
    <w:p>
      <w:r>
        <w:rPr>
          <w:b/>
        </w:rPr>
        <w:t xml:space="preserve">Tulos</w:t>
      </w:r>
    </w:p>
    <w:p>
      <w:r>
        <w:t xml:space="preserve">hän on liian ncie.</w:t>
      </w:r>
    </w:p>
    <w:p>
      <w:r>
        <w:rPr>
          <w:b/>
        </w:rPr>
        <w:t xml:space="preserve">Esimerkki 0.5096</w:t>
      </w:r>
    </w:p>
    <w:p>
      <w:r>
        <w:t xml:space="preserve">Alku: Hän hymyili katsoessaan kohti aurinkoa. Keskellä: Tabitha tunsi positiivista energiaa. Loppu: Tulevaisuudesta innostuneena Tabitha liittyi onnellisuuteen keskittyvään ryhmään.</w:t>
      </w:r>
    </w:p>
    <w:p>
      <w:r>
        <w:rPr>
          <w:b/>
        </w:rPr>
        <w:t xml:space="preserve">Tulos</w:t>
      </w:r>
    </w:p>
    <w:p>
      <w:r>
        <w:t xml:space="preserve">Tabitha tunsi äärimmäisen negatiivisia energioita.</w:t>
      </w:r>
    </w:p>
    <w:p>
      <w:r>
        <w:rPr>
          <w:b/>
        </w:rPr>
        <w:t xml:space="preserve">Tulos</w:t>
      </w:r>
    </w:p>
    <w:p>
      <w:r>
        <w:t xml:space="preserve">Tabithalla oli kuuma ja kurja olo.</w:t>
      </w:r>
    </w:p>
    <w:p>
      <w:r>
        <w:rPr>
          <w:b/>
        </w:rPr>
        <w:t xml:space="preserve">Tulos</w:t>
      </w:r>
    </w:p>
    <w:p>
      <w:r>
        <w:t xml:space="preserve">Tabitha oli rakkauden positiivisen energian jumala.</w:t>
      </w:r>
    </w:p>
    <w:p>
      <w:r>
        <w:rPr>
          <w:b/>
        </w:rPr>
        <w:t xml:space="preserve">Esimerkki 0,5097</w:t>
      </w:r>
    </w:p>
    <w:p>
      <w:r>
        <w:t xml:space="preserve">Alku: Kyle menetti työnsä. Keskikohta: Kyle haastatteli 10 yritystä viikkoa myöhemmin. Loppu: Kyle löysi uuden työpaikan nopeasti ahkeruutensa ansiosta.</w:t>
      </w:r>
    </w:p>
    <w:p>
      <w:r>
        <w:rPr>
          <w:b/>
        </w:rPr>
        <w:t xml:space="preserve">Tulos</w:t>
      </w:r>
    </w:p>
    <w:p>
      <w:r>
        <w:t xml:space="preserve">Seuraavalla vuosikymmenellä Kyle haastatteli 10 yritystä.</w:t>
      </w:r>
    </w:p>
    <w:p>
      <w:r>
        <w:rPr>
          <w:b/>
        </w:rPr>
        <w:t xml:space="preserve">Tulos</w:t>
      </w:r>
    </w:p>
    <w:p>
      <w:r>
        <w:t xml:space="preserve">Seuraavalla viikolla Kyle haastatteli 10 yritystä, mutta häntä ei palkattu.</w:t>
      </w:r>
    </w:p>
    <w:p>
      <w:r>
        <w:rPr>
          <w:b/>
        </w:rPr>
        <w:t xml:space="preserve">Tulos</w:t>
      </w:r>
    </w:p>
    <w:p>
      <w:r>
        <w:t xml:space="preserve">Seuraavalla viikolla Kyle tapasi 10 perhettä.</w:t>
      </w:r>
    </w:p>
    <w:p>
      <w:r>
        <w:rPr>
          <w:b/>
        </w:rPr>
        <w:t xml:space="preserve">Esimerkki 0.5098</w:t>
      </w:r>
    </w:p>
    <w:p>
      <w:r>
        <w:t xml:space="preserve">Alku: Gina soitti ystävälleen Tamille. Keskikohta: Tami vaihtoi numeronsa. Loppu: Gina alkoi ymmärtää, ettei Tami ollut enää hänen ystävänsä.</w:t>
      </w:r>
    </w:p>
    <w:p>
      <w:r>
        <w:rPr>
          <w:b/>
        </w:rPr>
        <w:t xml:space="preserve">Tulos</w:t>
      </w:r>
    </w:p>
    <w:p>
      <w:r>
        <w:t xml:space="preserve">Tami vaihtoi Ginan numeron.</w:t>
      </w:r>
    </w:p>
    <w:p>
      <w:r>
        <w:rPr>
          <w:b/>
        </w:rPr>
        <w:t xml:space="preserve">Esimerkki 0.5099</w:t>
      </w:r>
    </w:p>
    <w:p>
      <w:r>
        <w:t xml:space="preserve">Alku: Benin kaupungissa pullotettu vesi oli halpaa. Keskikohta: Benin kaupungissa oli kuivuus. Loppu: Yhtäkkiä pullovesi ei ollut enää halpaa.</w:t>
      </w:r>
    </w:p>
    <w:p>
      <w:r>
        <w:rPr>
          <w:b/>
        </w:rPr>
        <w:t xml:space="preserve">Tulos</w:t>
      </w:r>
    </w:p>
    <w:p>
      <w:r>
        <w:t xml:space="preserve">Benin kaupungissa oli ylitarjontaa vedestä.</w:t>
      </w:r>
    </w:p>
    <w:p>
      <w:r>
        <w:rPr>
          <w:b/>
        </w:rPr>
        <w:t xml:space="preserve">Esimerkki 0.5100</w:t>
      </w:r>
    </w:p>
    <w:p>
      <w:r>
        <w:t xml:space="preserve">Alku: Sonya säästi rahaa pankkiinsa. Keskikohta: Sonya alkoi käyttää huumeita poikaystävänsä kanssa. Loppu: Sonyalla ei ole nyt rahaa.</w:t>
      </w:r>
    </w:p>
    <w:p>
      <w:r>
        <w:rPr>
          <w:b/>
        </w:rPr>
        <w:t xml:space="preserve">Tulos</w:t>
      </w:r>
    </w:p>
    <w:p>
      <w:r>
        <w:t xml:space="preserve">Hänellä on yli kolmetuhatta dollaria.</w:t>
      </w:r>
    </w:p>
    <w:p>
      <w:r>
        <w:rPr>
          <w:b/>
        </w:rPr>
        <w:t xml:space="preserve">Tulos</w:t>
      </w:r>
    </w:p>
    <w:p>
      <w:r>
        <w:t xml:space="preserve">Sonya avasi säästötilin poikaystävänsä kanssa.</w:t>
      </w:r>
    </w:p>
    <w:p>
      <w:r>
        <w:rPr>
          <w:b/>
        </w:rPr>
        <w:t xml:space="preserve">Tulos</w:t>
      </w:r>
    </w:p>
    <w:p>
      <w:r>
        <w:t xml:space="preserve">sonya, alkoi säästää rahaa poikaystävänsä kanssa.</w:t>
      </w:r>
    </w:p>
    <w:p>
      <w:r>
        <w:rPr>
          <w:b/>
        </w:rPr>
        <w:t xml:space="preserve">Esimerkki 0.5101</w:t>
      </w:r>
    </w:p>
    <w:p>
      <w:r>
        <w:t xml:space="preserve">Alku: Rod piti puheen häissä. Keskikohta: Rob teki vitsin, mutta sitä ei otettu hyvin vastaan. Loppu: Rod toivoi, ettei olisi kertonut vitsiä.</w:t>
      </w:r>
    </w:p>
    <w:p>
      <w:r>
        <w:rPr>
          <w:b/>
        </w:rPr>
        <w:t xml:space="preserve">Tulos</w:t>
      </w:r>
    </w:p>
    <w:p>
      <w:r>
        <w:t xml:space="preserve">Rob teki vitsin, ja se otettiin hyvin vastaan.</w:t>
      </w:r>
    </w:p>
    <w:p>
      <w:r>
        <w:rPr>
          <w:b/>
        </w:rPr>
        <w:t xml:space="preserve">Tulos</w:t>
      </w:r>
    </w:p>
    <w:p>
      <w:r>
        <w:t xml:space="preserve">Rob teki vitsin, mutta sitä ei annettu hyvin takaisin.</w:t>
      </w:r>
    </w:p>
    <w:p>
      <w:r>
        <w:rPr>
          <w:b/>
        </w:rPr>
        <w:t xml:space="preserve">Tulos</w:t>
      </w:r>
    </w:p>
    <w:p>
      <w:r>
        <w:t xml:space="preserve">Robin tekemä vitsi sai todella hyvän vastaanoton.</w:t>
      </w:r>
    </w:p>
    <w:p>
      <w:r>
        <w:rPr>
          <w:b/>
        </w:rPr>
        <w:t xml:space="preserve">Esimerkki 0,5102</w:t>
      </w:r>
    </w:p>
    <w:p>
      <w:r>
        <w:t xml:space="preserve">Alku: Fred ja James väittivät molemmat olevansa paras koripalloilija. Keskikohta: James puhui roskaa ja hävisi. Loppu: James oppi sinä päivänä keskittymään peliin, ei kehuskeluun.</w:t>
      </w:r>
    </w:p>
    <w:p>
      <w:r>
        <w:rPr>
          <w:b/>
        </w:rPr>
        <w:t xml:space="preserve">Tulos</w:t>
      </w:r>
    </w:p>
    <w:p>
      <w:r>
        <w:t xml:space="preserve">Jamesilla oli flunssa, joten hän ei voinut pelata koripalloa.</w:t>
      </w:r>
    </w:p>
    <w:p>
      <w:r>
        <w:rPr>
          <w:b/>
        </w:rPr>
        <w:t xml:space="preserve">Tulos</w:t>
      </w:r>
    </w:p>
    <w:p>
      <w:r>
        <w:t xml:space="preserve">James puhui roskaa ja voitti.</w:t>
      </w:r>
    </w:p>
    <w:p>
      <w:r>
        <w:rPr>
          <w:b/>
        </w:rPr>
        <w:t xml:space="preserve">Esimerkki 0.5103</w:t>
      </w:r>
    </w:p>
    <w:p>
      <w:r>
        <w:t xml:space="preserve">Alku: Ben oli lomalla perheensä kanssa. Keskikohta: Ben pelkäsi uutta ympäristöä. Loppu: Rauhoittava musiikki rauhoitti Benin, joten hän ei enää pelännyt.</w:t>
      </w:r>
    </w:p>
    <w:p>
      <w:r>
        <w:rPr>
          <w:b/>
        </w:rPr>
        <w:t xml:space="preserve">Tulos</w:t>
      </w:r>
    </w:p>
    <w:p>
      <w:r>
        <w:t xml:space="preserve">Ben pelkäsi uutta koiraa.</w:t>
      </w:r>
    </w:p>
    <w:p>
      <w:r>
        <w:rPr>
          <w:b/>
        </w:rPr>
        <w:t xml:space="preserve">Tulos</w:t>
      </w:r>
    </w:p>
    <w:p>
      <w:r>
        <w:t xml:space="preserve">Ben oli innoissaan uudesta ympäristöstä.</w:t>
      </w:r>
    </w:p>
    <w:p>
      <w:r>
        <w:rPr>
          <w:b/>
        </w:rPr>
        <w:t xml:space="preserve">Tulos</w:t>
      </w:r>
    </w:p>
    <w:p>
      <w:r>
        <w:t xml:space="preserve">Ben oli rakastunut uuteen ympäristöön.</w:t>
      </w:r>
    </w:p>
    <w:p>
      <w:r>
        <w:rPr>
          <w:b/>
        </w:rPr>
        <w:t xml:space="preserve">Esimerkki 0.5104</w:t>
      </w:r>
    </w:p>
    <w:p>
      <w:r>
        <w:t xml:space="preserve">Alku: Kate oli matkalla ystävien luo toiseen osavaltioon. Keskikohta: Hän eksyi pahasti. Loppu: Hän joutui kysymään tietä huoltoasemalla.</w:t>
      </w:r>
    </w:p>
    <w:p>
      <w:r>
        <w:rPr>
          <w:b/>
        </w:rPr>
        <w:t xml:space="preserve">Tulos</w:t>
      </w:r>
    </w:p>
    <w:p>
      <w:r>
        <w:t xml:space="preserve">Kate päätti, että hän halusi palata kotiin, eikä käynyt ystäviensä luona.</w:t>
      </w:r>
    </w:p>
    <w:p>
      <w:r>
        <w:rPr>
          <w:b/>
        </w:rPr>
        <w:t xml:space="preserve">Tulos</w:t>
      </w:r>
    </w:p>
    <w:p>
      <w:r>
        <w:t xml:space="preserve">Kate oli iloinen, että hän oli asentanut autoonsa uusimman GPS-järjestelmän.</w:t>
      </w:r>
    </w:p>
    <w:p>
      <w:r>
        <w:rPr>
          <w:b/>
        </w:rPr>
        <w:t xml:space="preserve">Tulos</w:t>
      </w:r>
    </w:p>
    <w:p>
      <w:r>
        <w:t xml:space="preserve">Hänestä tuli hyvin elävä.</w:t>
      </w:r>
    </w:p>
    <w:p>
      <w:r>
        <w:rPr>
          <w:b/>
        </w:rPr>
        <w:t xml:space="preserve">Esimerkki 0,5105</w:t>
      </w:r>
    </w:p>
    <w:p>
      <w:r>
        <w:t xml:space="preserve">Alku: Kohtaus: Eräänä päivänä auto pysähtyi tielle. Keskikohta: Sisällä ollut mies tarjosi minulle kyydin kaupunkiin. Loppu: Meistä tuli hyviä ystäviä sinä päivänä.</w:t>
      </w:r>
    </w:p>
    <w:p>
      <w:r>
        <w:rPr>
          <w:b/>
        </w:rPr>
        <w:t xml:space="preserve">Tulos</w:t>
      </w:r>
    </w:p>
    <w:p>
      <w:r>
        <w:t xml:space="preserve">Sisällä ollut mies kieltäytyi antamasta minulle kyytiä kaupunkiin.</w:t>
      </w:r>
    </w:p>
    <w:p>
      <w:r>
        <w:rPr>
          <w:b/>
        </w:rPr>
        <w:t xml:space="preserve">Tulos</w:t>
      </w:r>
    </w:p>
    <w:p>
      <w:r>
        <w:t xml:space="preserve">Sisällä oleva mies oli hyvin epäkohtelias.</w:t>
      </w:r>
    </w:p>
    <w:p>
      <w:r>
        <w:rPr>
          <w:b/>
        </w:rPr>
        <w:t xml:space="preserve">Tulos</w:t>
      </w:r>
    </w:p>
    <w:p>
      <w:r>
        <w:t xml:space="preserve">Sisällä oleva mursu tarjosi minulle kyydin kaupunkiin.</w:t>
      </w:r>
    </w:p>
    <w:p>
      <w:r>
        <w:rPr>
          <w:b/>
        </w:rPr>
        <w:t xml:space="preserve">Esimerkki 0.5106</w:t>
      </w:r>
    </w:p>
    <w:p>
      <w:r>
        <w:t xml:space="preserve">Alku: Amy halusi ostaa takin, kun se tuli myyntiin töissä. Keskikohta: Amy osti sen ja käytti sitä joka päivä. Loppu: Kuukauden kuluttua Amy tajusi, että takki oli liian iso.</w:t>
      </w:r>
    </w:p>
    <w:p>
      <w:r>
        <w:rPr>
          <w:b/>
        </w:rPr>
        <w:t xml:space="preserve">Tulos</w:t>
      </w:r>
    </w:p>
    <w:p>
      <w:r>
        <w:t xml:space="preserve">Amy osti sateenvarjon ja käytti sitä joka päivä.</w:t>
      </w:r>
    </w:p>
    <w:p>
      <w:r>
        <w:rPr>
          <w:b/>
        </w:rPr>
        <w:t xml:space="preserve">Tulos</w:t>
      </w:r>
    </w:p>
    <w:p>
      <w:r>
        <w:t xml:space="preserve">Amy osti sen ja käytti sitä aina.</w:t>
      </w:r>
    </w:p>
    <w:p>
      <w:r>
        <w:rPr>
          <w:b/>
        </w:rPr>
        <w:t xml:space="preserve">Tulos</w:t>
      </w:r>
    </w:p>
    <w:p>
      <w:r>
        <w:t xml:space="preserve">Amy osti topin ja käytti sitä joka päivä.</w:t>
      </w:r>
    </w:p>
    <w:p>
      <w:r>
        <w:rPr>
          <w:b/>
        </w:rPr>
        <w:t xml:space="preserve">Esimerkki 0.5107</w:t>
      </w:r>
    </w:p>
    <w:p>
      <w:r>
        <w:t xml:space="preserve">Alku: Sam oli ostamassa käytettyä autoa. Keskikohta: Sam vei auton koeajolle. Loppu: Sam osti auton ja koki saaneensa hyvän tarjouksen.</w:t>
      </w:r>
    </w:p>
    <w:p>
      <w:r>
        <w:rPr>
          <w:b/>
        </w:rPr>
        <w:t xml:space="preserve">Tulos</w:t>
      </w:r>
    </w:p>
    <w:p>
      <w:r>
        <w:t xml:space="preserve">Sam kolaroi auton koeajon aikana.</w:t>
      </w:r>
    </w:p>
    <w:p>
      <w:r>
        <w:rPr>
          <w:b/>
        </w:rPr>
        <w:t xml:space="preserve">Tulos</w:t>
      </w:r>
    </w:p>
    <w:p>
      <w:r>
        <w:t xml:space="preserve">Samin mielestä auto oli hieman kallis.</w:t>
      </w:r>
    </w:p>
    <w:p>
      <w:r>
        <w:rPr>
          <w:b/>
        </w:rPr>
        <w:t xml:space="preserve">Tulos</w:t>
      </w:r>
    </w:p>
    <w:p>
      <w:r>
        <w:t xml:space="preserve">Sam vei veneen koeajolle.</w:t>
      </w:r>
    </w:p>
    <w:p>
      <w:r>
        <w:rPr>
          <w:b/>
        </w:rPr>
        <w:t xml:space="preserve">Esimerkki 0.5108</w:t>
      </w:r>
    </w:p>
    <w:p>
      <w:r>
        <w:t xml:space="preserve">Alku: Jane halusi antaa hiustensa kasvaa pitkiksi. Keskikohta: Janen äiti halusi Janen leikkauttavan hiuksensa. Loppu: Jane päätti olla leikkaamatta hiuksiaan.</w:t>
      </w:r>
    </w:p>
    <w:p>
      <w:r>
        <w:rPr>
          <w:b/>
        </w:rPr>
        <w:t xml:space="preserve">Tulos</w:t>
      </w:r>
    </w:p>
    <w:p>
      <w:r>
        <w:t xml:space="preserve">Jane halusi leikata äitinsä hiukset.</w:t>
      </w:r>
    </w:p>
    <w:p>
      <w:r>
        <w:rPr>
          <w:b/>
        </w:rPr>
        <w:t xml:space="preserve">Tulos</w:t>
      </w:r>
    </w:p>
    <w:p>
      <w:r>
        <w:t xml:space="preserve">Janen äiti oli samaa mieltä siitä, ettei hänen pitäisi leikata hiuksiaan.</w:t>
      </w:r>
    </w:p>
    <w:p>
      <w:r>
        <w:rPr>
          <w:b/>
        </w:rPr>
        <w:t xml:space="preserve">Esimerkki 0.5109</w:t>
      </w:r>
    </w:p>
    <w:p>
      <w:r>
        <w:t xml:space="preserve">Alku: Ginan ystävällä Tamilla oli kansio, jota hän ei halunnut kenenkään muun saavan. Keskikohta: Gina päätti leikata nurmikkoa ansaitakseen rahaa kansion ostamiseen. Loppu: Gina leikkasi koko pihan eikä saanut apua keneltäkään.</w:t>
      </w:r>
    </w:p>
    <w:p>
      <w:r>
        <w:rPr>
          <w:b/>
        </w:rPr>
        <w:t xml:space="preserve">Tulos</w:t>
      </w:r>
    </w:p>
    <w:p>
      <w:r>
        <w:t xml:space="preserve">Gina päätti leikata nurmikkoa ansaitakseen rahaa kansion ostamiseen, mutta hänellä ei ollut ruohonleikkuria.</w:t>
      </w:r>
    </w:p>
    <w:p>
      <w:r>
        <w:rPr>
          <w:b/>
        </w:rPr>
        <w:t xml:space="preserve">Tulos</w:t>
      </w:r>
    </w:p>
    <w:p>
      <w:r>
        <w:t xml:space="preserve">Gina päätti ryhtyä temppuilemaan ansaitakseen rahaa kansion ostamiseen.</w:t>
      </w:r>
    </w:p>
    <w:p>
      <w:r>
        <w:rPr>
          <w:b/>
        </w:rPr>
        <w:t xml:space="preserve">Tulos</w:t>
      </w:r>
    </w:p>
    <w:p>
      <w:r>
        <w:t xml:space="preserve">Tami kieltäytyi myymästä sitä Ginalle.</w:t>
      </w:r>
    </w:p>
    <w:p>
      <w:r>
        <w:rPr>
          <w:b/>
        </w:rPr>
        <w:t xml:space="preserve">Esimerkki 0.5110</w:t>
      </w:r>
    </w:p>
    <w:p>
      <w:r>
        <w:t xml:space="preserve">Alku: David yritti laulaa kitarallaan. Keskikohta: Hän oli paikallisessa puistossa, ja mies istui läheisellä penkillä. Hän lähestyi Davidia ja kertoi työskentelevänsä Sony Recordsille. Loppu: Muutamaa päivää myöhemmin Davidin kappale soi paikallisella radioasemalla.</w:t>
      </w:r>
    </w:p>
    <w:p>
      <w:r>
        <w:rPr>
          <w:b/>
        </w:rPr>
        <w:t xml:space="preserve">Tulos</w:t>
      </w:r>
    </w:p>
    <w:p>
      <w:r>
        <w:t xml:space="preserve">David oli paikallisessa puistossa, mutta kukaan ei lähestynyt häntä, ja hän luopui pian musiikista.</w:t>
      </w:r>
    </w:p>
    <w:p>
      <w:r>
        <w:rPr>
          <w:b/>
        </w:rPr>
        <w:t xml:space="preserve">Tulos</w:t>
      </w:r>
    </w:p>
    <w:p>
      <w:r>
        <w:t xml:space="preserve">David oli niin huono laulamaan ja soittamaan, että hän heitti kitaransa roska-astiaan.</w:t>
      </w:r>
    </w:p>
    <w:p>
      <w:r>
        <w:rPr>
          <w:b/>
        </w:rPr>
        <w:t xml:space="preserve">Tulos</w:t>
      </w:r>
    </w:p>
    <w:p>
      <w:r>
        <w:t xml:space="preserve">Hän oli paikallisessa puistossa, ja eräs mies istui lähistöllä penkillä. Hän lähestyi Davidia ja sanoi, että hän oli kauhea.</w:t>
      </w:r>
    </w:p>
    <w:p>
      <w:r>
        <w:rPr>
          <w:b/>
        </w:rPr>
        <w:t xml:space="preserve">Esimerkki 0.5111</w:t>
      </w:r>
    </w:p>
    <w:p>
      <w:r>
        <w:t xml:space="preserve">Alku: Vein autoni ystäväni luo, joka tarjoutui maalaamaan sen. Keskikohta: Ystäväni halusi maalata sen oudolla värillä. Loppu: Kieltäydyin ystävällisesti ja etsin toisen henkilön tekemään työn.</w:t>
      </w:r>
    </w:p>
    <w:p>
      <w:r>
        <w:rPr>
          <w:b/>
        </w:rPr>
        <w:t xml:space="preserve">Tulos</w:t>
      </w:r>
    </w:p>
    <w:p>
      <w:r>
        <w:t xml:space="preserve">Ystäväni halusi maalata sen kauniilla värillä.</w:t>
      </w:r>
    </w:p>
    <w:p>
      <w:r>
        <w:rPr>
          <w:b/>
        </w:rPr>
        <w:t xml:space="preserve">Esimerkki 0.5112</w:t>
      </w:r>
    </w:p>
    <w:p>
      <w:r>
        <w:t xml:space="preserve">Alku: Kim rakastaa risteilyjä. Keskikohta: Kimillä ei ole varaa siihen, koska hänellä on liian vähän työtunteja. Loppu: Kim löysi uuden työpaikan ja lähti talvella!</w:t>
      </w:r>
    </w:p>
    <w:p>
      <w:r>
        <w:rPr>
          <w:b/>
        </w:rPr>
        <w:t xml:space="preserve">Tulos</w:t>
      </w:r>
    </w:p>
    <w:p>
      <w:r>
        <w:t xml:space="preserve">Kimillä ei ollut varaa siihen pitkien työpäiviensä vuoksi.</w:t>
      </w:r>
    </w:p>
    <w:p>
      <w:r>
        <w:rPr>
          <w:b/>
        </w:rPr>
        <w:t xml:space="preserve">Esimerkki 0,5113</w:t>
      </w:r>
    </w:p>
    <w:p>
      <w:r>
        <w:t xml:space="preserve">Alku: Tom oli baseball-joukkueensa ulkopelaaja. Keskimmäinen: Tom osallistui kilpailuun. Loppu: Onneksi hän oli tarkkaavainen, joten hän sai pallon kiinni.</w:t>
      </w:r>
    </w:p>
    <w:p>
      <w:r>
        <w:rPr>
          <w:b/>
        </w:rPr>
        <w:t xml:space="preserve">Tulos</w:t>
      </w:r>
    </w:p>
    <w:p>
      <w:r>
        <w:t xml:space="preserve">Tom tuomitsi kilpailua.</w:t>
      </w:r>
    </w:p>
    <w:p>
      <w:r>
        <w:rPr>
          <w:b/>
        </w:rPr>
        <w:t xml:space="preserve">Esimerkki 0.5114</w:t>
      </w:r>
    </w:p>
    <w:p>
      <w:r>
        <w:t xml:space="preserve">Alku: Rachelin poikaystävä oli antanut hänelle medaljongin. Keskikohta: Rachelilla oli riitaa poikaystävänsä kanssa. Loppu: Rachel oli niin järkyttynyt, että otti kaulakorun pois.</w:t>
      </w:r>
    </w:p>
    <w:p>
      <w:r>
        <w:rPr>
          <w:b/>
        </w:rPr>
        <w:t xml:space="preserve">Tulos</w:t>
      </w:r>
    </w:p>
    <w:p>
      <w:r>
        <w:t xml:space="preserve">Rachel söi illallista poikaystävänsä kanssa.</w:t>
      </w:r>
    </w:p>
    <w:p>
      <w:r>
        <w:rPr>
          <w:b/>
        </w:rPr>
        <w:t xml:space="preserve">Esimerkki 0,5115</w:t>
      </w:r>
    </w:p>
    <w:p>
      <w:r>
        <w:t xml:space="preserve">Alku: Bob on juuri saapunut Chicagoon. Keskikohta: Hän meni ulos ja katseli ympärilleen ihmeissään. Loppu: Hän ei voinut uskoa, miten henkeäsalpaavia kaikki yölliset valot olivat!</w:t>
      </w:r>
    </w:p>
    <w:p>
      <w:r>
        <w:rPr>
          <w:b/>
        </w:rPr>
        <w:t xml:space="preserve">Tulos</w:t>
      </w:r>
    </w:p>
    <w:p>
      <w:r>
        <w:t xml:space="preserve">Hän meni hotelliinsa ja nukahti sängylle.</w:t>
      </w:r>
    </w:p>
    <w:p>
      <w:r>
        <w:rPr>
          <w:b/>
        </w:rPr>
        <w:t xml:space="preserve">Tulos</w:t>
      </w:r>
    </w:p>
    <w:p>
      <w:r>
        <w:t xml:space="preserve">Hän meni ulos ja katseli auringonnousua.</w:t>
      </w:r>
    </w:p>
    <w:p>
      <w:r>
        <w:rPr>
          <w:b/>
        </w:rPr>
        <w:t xml:space="preserve">Tulos</w:t>
      </w:r>
    </w:p>
    <w:p>
      <w:r>
        <w:t xml:space="preserve">Hän meni aamulla ulos ja katseli ympärilleen ihmeissään.</w:t>
      </w:r>
    </w:p>
    <w:p>
      <w:r>
        <w:rPr>
          <w:b/>
        </w:rPr>
        <w:t xml:space="preserve">Esimerkki 0.5116</w:t>
      </w:r>
    </w:p>
    <w:p>
      <w:r>
        <w:t xml:space="preserve">Alku: Tin kirjoitti hienon runon englannin tunnilla. Keskikohta: Tim kirjoitti sen nimettömän kertojan kanssa. Loppu: Se oli Tim!</w:t>
      </w:r>
    </w:p>
    <w:p>
      <w:r>
        <w:rPr>
          <w:b/>
        </w:rPr>
        <w:t xml:space="preserve">Tulos</w:t>
      </w:r>
    </w:p>
    <w:p>
      <w:r>
        <w:t xml:space="preserve">Tim teki kertojasta naisen.</w:t>
      </w:r>
    </w:p>
    <w:p>
      <w:r>
        <w:rPr>
          <w:b/>
        </w:rPr>
        <w:t xml:space="preserve">Tulos</w:t>
      </w:r>
    </w:p>
    <w:p>
      <w:r>
        <w:t xml:space="preserve">Tim kirjoitti sen kertojana.</w:t>
      </w:r>
    </w:p>
    <w:p>
      <w:r>
        <w:rPr>
          <w:b/>
        </w:rPr>
        <w:t xml:space="preserve">Esimerkki 0.5117</w:t>
      </w:r>
    </w:p>
    <w:p>
      <w:r>
        <w:t xml:space="preserve">Alku: Johnnyn piti lähteä kotiin loman jälkeen. Keskikohta: Johnny odotti lentokentällä lentoaan. Loppu: Päivän päätteeksi hän ehti lennolle kotiin.</w:t>
      </w:r>
    </w:p>
    <w:p>
      <w:r>
        <w:rPr>
          <w:b/>
        </w:rPr>
        <w:t xml:space="preserve">Tulos</w:t>
      </w:r>
    </w:p>
    <w:p>
      <w:r>
        <w:t xml:space="preserve">Johnny odotti linja-autoasemalla lentoa.</w:t>
      </w:r>
    </w:p>
    <w:p>
      <w:r>
        <w:rPr>
          <w:b/>
        </w:rPr>
        <w:t xml:space="preserve">Tulos</w:t>
      </w:r>
    </w:p>
    <w:p>
      <w:r>
        <w:t xml:space="preserve">Johnny odotti taksissa kyytiä.</w:t>
      </w:r>
    </w:p>
    <w:p>
      <w:r>
        <w:rPr>
          <w:b/>
        </w:rPr>
        <w:t xml:space="preserve">Tulos</w:t>
      </w:r>
    </w:p>
    <w:p>
      <w:r>
        <w:t xml:space="preserve">Johnny odotti asemalla junaansa.</w:t>
      </w:r>
    </w:p>
    <w:p>
      <w:r>
        <w:rPr>
          <w:b/>
        </w:rPr>
        <w:t xml:space="preserve">Esimerkki 0.5118</w:t>
      </w:r>
    </w:p>
    <w:p>
      <w:r>
        <w:t xml:space="preserve">Alku: Urheilutoimittaja yöpyy Marriott-hotellissa. Keskikohta: Urheilutoimittaja raportoi hotellin huonosta kunnosta. Loppu: Kaikki kunnon ihmiset vannovat, etteivät enää koskaan yövy Marriott-hotellissa.</w:t>
      </w:r>
    </w:p>
    <w:p>
      <w:r>
        <w:rPr>
          <w:b/>
        </w:rPr>
        <w:t xml:space="preserve">Tulos</w:t>
      </w:r>
    </w:p>
    <w:p>
      <w:r>
        <w:t xml:space="preserve">Sokea toimittaja kertoi hotellin kauniista maisemista.</w:t>
      </w:r>
    </w:p>
    <w:p>
      <w:r>
        <w:rPr>
          <w:b/>
        </w:rPr>
        <w:t xml:space="preserve">Esimerkki 0.5119</w:t>
      </w:r>
    </w:p>
    <w:p>
      <w:r>
        <w:t xml:space="preserve">Alku: New Mexicon autiomaassa on paljon ilkeitä otuksia. Keskikohta: Näimme New Mexicossa pari tällaista inhottavaa otusta, jotka yrittivät ryömiä hiekan läpi. Loppu: Se oli hauskinta, mitä olen koskaan nähnyt.</w:t>
      </w:r>
    </w:p>
    <w:p>
      <w:r>
        <w:rPr>
          <w:b/>
        </w:rPr>
        <w:t xml:space="preserve">Tulos</w:t>
      </w:r>
    </w:p>
    <w:p>
      <w:r>
        <w:t xml:space="preserve">Yksi kiipesi jalkaani pitkin.</w:t>
      </w:r>
    </w:p>
    <w:p>
      <w:r>
        <w:rPr>
          <w:b/>
        </w:rPr>
        <w:t xml:space="preserve">Tulos</w:t>
      </w:r>
    </w:p>
    <w:p>
      <w:r>
        <w:t xml:space="preserve">Kun olimme New Mexicossa, näimme pari tällaista kamalaa otusta yrittämässä ryömiä hiekan läpi.</w:t>
      </w:r>
    </w:p>
    <w:p>
      <w:r>
        <w:rPr>
          <w:b/>
        </w:rPr>
        <w:t xml:space="preserve">Tulos</w:t>
      </w:r>
    </w:p>
    <w:p>
      <w:r>
        <w:t xml:space="preserve">New Mexicossa ollessamme näimme monia näistä ilkeistä otuksista yrittämässä ryömiä hiekan läpi.".</w:t>
      </w:r>
    </w:p>
    <w:p>
      <w:r>
        <w:rPr>
          <w:b/>
        </w:rPr>
        <w:t xml:space="preserve">Esimerkki 0,5120</w:t>
      </w:r>
    </w:p>
    <w:p>
      <w:r>
        <w:t xml:space="preserve">Alku: Amy jäi rattijuopon alle. Keskikohta: Amy loukkaantui vakavasti onnettomuudessa. Loppu: Amya pidettiin sairaalahoidossa kolme viikkoa.</w:t>
      </w:r>
    </w:p>
    <w:p>
      <w:r>
        <w:rPr>
          <w:b/>
        </w:rPr>
        <w:t xml:space="preserve">Tulos</w:t>
      </w:r>
    </w:p>
    <w:p>
      <w:r>
        <w:t xml:space="preserve">Hän ei loukkaantunut onnettomuudessa lainkaan.</w:t>
      </w:r>
    </w:p>
    <w:p>
      <w:r>
        <w:rPr>
          <w:b/>
        </w:rPr>
        <w:t xml:space="preserve">Tulos</w:t>
      </w:r>
    </w:p>
    <w:p>
      <w:r>
        <w:t xml:space="preserve">Hän loukkaantui melkein onnettomuudessa.</w:t>
      </w:r>
    </w:p>
    <w:p>
      <w:r>
        <w:rPr>
          <w:b/>
        </w:rPr>
        <w:t xml:space="preserve">Tulos</w:t>
      </w:r>
    </w:p>
    <w:p>
      <w:r>
        <w:t xml:space="preserve">Hän ei loukkaantunut onnettomuudessa lainkaan.</w:t>
      </w:r>
    </w:p>
    <w:p>
      <w:r>
        <w:rPr>
          <w:b/>
        </w:rPr>
        <w:t xml:space="preserve">Esimerkki 0.5121</w:t>
      </w:r>
    </w:p>
    <w:p>
      <w:r>
        <w:t xml:space="preserve">Alku: Jeremy istui työpöytänsä ääressä. Keskikohta: Jeremy joi tunkkaisen maitokupin. Loppu: Hän heitti kupin pois inhoten.</w:t>
      </w:r>
    </w:p>
    <w:p>
      <w:r>
        <w:rPr>
          <w:b/>
        </w:rPr>
        <w:t xml:space="preserve">Tulos</w:t>
      </w:r>
    </w:p>
    <w:p>
      <w:r>
        <w:t xml:space="preserve">Jeremy joi tunkkaisen kupin antipastillista.</w:t>
      </w:r>
    </w:p>
    <w:p>
      <w:r>
        <w:rPr>
          <w:b/>
        </w:rPr>
        <w:t xml:space="preserve">Tulos</w:t>
      </w:r>
    </w:p>
    <w:p>
      <w:r>
        <w:t xml:space="preserve">Jeremy joi tunkkaisen kupillisen vettä.</w:t>
      </w:r>
    </w:p>
    <w:p>
      <w:r>
        <w:rPr>
          <w:b/>
        </w:rPr>
        <w:t xml:space="preserve">Esimerkki 0.5122</w:t>
      </w:r>
    </w:p>
    <w:p>
      <w:r>
        <w:t xml:space="preserve">Alku: Sara kuuli, että hänen äitinsä oli loukkaantunut kaatumisessa. Keskikohta: Sara meni kirkkoon kukkien kanssa rukoilemaan. Loppu: Hän lähetti kukkia saadakseen äitinsä ja itsensä voimaan paremmin.</w:t>
      </w:r>
    </w:p>
    <w:p>
      <w:r>
        <w:rPr>
          <w:b/>
        </w:rPr>
        <w:t xml:space="preserve">Tulos</w:t>
      </w:r>
    </w:p>
    <w:p>
      <w:r>
        <w:t xml:space="preserve">Sara meni museoon kukkien kanssa.</w:t>
      </w:r>
    </w:p>
    <w:p>
      <w:r>
        <w:rPr>
          <w:b/>
        </w:rPr>
        <w:t xml:space="preserve">Esimerkki 0.5123</w:t>
      </w:r>
    </w:p>
    <w:p>
      <w:r>
        <w:t xml:space="preserve">Alku: Jillian käytti tietokonettaan. Keskikohta: Jillian osallistui tietokilpailuun. Loppu: Kun hän oli valmis, hän sai hauskan vastauksen.</w:t>
      </w:r>
    </w:p>
    <w:p>
      <w:r>
        <w:rPr>
          <w:b/>
        </w:rPr>
        <w:t xml:space="preserve">Tulos</w:t>
      </w:r>
    </w:p>
    <w:p>
      <w:r>
        <w:t xml:space="preserve">Jillian otti tietokilpailuvastauksen.</w:t>
      </w:r>
    </w:p>
    <w:p>
      <w:r>
        <w:rPr>
          <w:b/>
        </w:rPr>
        <w:t xml:space="preserve">Esimerkki 0.5124</w:t>
      </w:r>
    </w:p>
    <w:p>
      <w:r>
        <w:t xml:space="preserve">Alku: Andrea meni ruokakauppaan pienten lastensa kanssa. Keskikohta: Andrea harhautui, ja hänen lapsensa törmäsivät vanhempaan naiseen. Loppu: Iäkäs nainen huusi Andrealle, että hän saisi hillitä lapsensa paremmin.</w:t>
      </w:r>
    </w:p>
    <w:p>
      <w:r>
        <w:rPr>
          <w:b/>
        </w:rPr>
        <w:t xml:space="preserve">Tulos</w:t>
      </w:r>
    </w:p>
    <w:p>
      <w:r>
        <w:t xml:space="preserve">Andrea harhautui, ja hänen lapsensa tervehtivät vanhempaa naista.</w:t>
      </w:r>
    </w:p>
    <w:p>
      <w:r>
        <w:rPr>
          <w:b/>
        </w:rPr>
        <w:t xml:space="preserve">Esimerkki 0,5125</w:t>
      </w:r>
    </w:p>
    <w:p>
      <w:r>
        <w:t xml:space="preserve">Alku: Cam halusi tulla valokuvaajaksi lukion vuosikirjaan. Keskimmäinen: Joku muu valittiin Camin sijasta. Loppu: Ja valmistujaisissa hän jakoi kaikille oman kotitekoisen valokuva-albuminsa!</w:t>
      </w:r>
    </w:p>
    <w:p>
      <w:r>
        <w:rPr>
          <w:b/>
        </w:rPr>
        <w:t xml:space="preserve">Tulos</w:t>
      </w:r>
    </w:p>
    <w:p>
      <w:r>
        <w:t xml:space="preserve">Cam valittiin jonkun muun sijasta.</w:t>
      </w:r>
    </w:p>
    <w:p>
      <w:r>
        <w:rPr>
          <w:b/>
        </w:rPr>
        <w:t xml:space="preserve">Tulos</w:t>
      </w:r>
    </w:p>
    <w:p>
      <w:r>
        <w:t xml:space="preserve">Ei ketään muuta, joka olisi valittu Camin sijasta.</w:t>
      </w:r>
    </w:p>
    <w:p>
      <w:r>
        <w:rPr>
          <w:b/>
        </w:rPr>
        <w:t xml:space="preserve">Tulos</w:t>
      </w:r>
    </w:p>
    <w:p>
      <w:r>
        <w:t xml:space="preserve">paikallinen juoppo valittiin Camin sijasta.</w:t>
      </w:r>
    </w:p>
    <w:p>
      <w:r>
        <w:rPr>
          <w:b/>
        </w:rPr>
        <w:t xml:space="preserve">Esimerkki 0.5126</w:t>
      </w:r>
    </w:p>
    <w:p>
      <w:r>
        <w:t xml:space="preserve">Alku: Jose oli innoissaan. Keskellä: Hän aikoi mennä skeittaamaan ystävänsä kanssa, mutta rikkoi vahingossa skeittilaudan. Loppu: Jose heitti rullalautansa pois.</w:t>
      </w:r>
    </w:p>
    <w:p>
      <w:r>
        <w:rPr>
          <w:b/>
        </w:rPr>
        <w:t xml:space="preserve">Tulos</w:t>
      </w:r>
    </w:p>
    <w:p>
      <w:r>
        <w:t xml:space="preserve">Jose aikoi mennä skeittaamaan ystävänsä kanssa ja huomasi olevansa lahjakas.</w:t>
      </w:r>
    </w:p>
    <w:p>
      <w:r>
        <w:rPr>
          <w:b/>
        </w:rPr>
        <w:t xml:space="preserve">Tulos</w:t>
      </w:r>
    </w:p>
    <w:p>
      <w:r>
        <w:t xml:space="preserve">Jose aikoi mennä skeittaamaan ystävänsä kanssa ja osti uuden skeittilautan.</w:t>
      </w:r>
    </w:p>
    <w:p>
      <w:r>
        <w:rPr>
          <w:b/>
        </w:rPr>
        <w:t xml:space="preserve">Tulos</w:t>
      </w:r>
    </w:p>
    <w:p>
      <w:r>
        <w:t xml:space="preserve">ei ollut innoissaan.</w:t>
      </w:r>
    </w:p>
    <w:p>
      <w:r>
        <w:rPr>
          <w:b/>
        </w:rPr>
        <w:t xml:space="preserve">Esimerkki 0.5127</w:t>
      </w:r>
    </w:p>
    <w:p>
      <w:r>
        <w:t xml:space="preserve">Alku: Iowan halki ajetaan suuri pyöräilykilpailu. Keskikohta: Sam päätti osallistua kilpailuun. Loppu: Sam on kipeä kuukausia pyöräilyn jälkeen.</w:t>
      </w:r>
    </w:p>
    <w:p>
      <w:r>
        <w:rPr>
          <w:b/>
        </w:rPr>
        <w:t xml:space="preserve">Tulos</w:t>
      </w:r>
    </w:p>
    <w:p>
      <w:r>
        <w:t xml:space="preserve">Sam päätti olla osallistumatta kilpailuun.</w:t>
      </w:r>
    </w:p>
    <w:p>
      <w:r>
        <w:rPr>
          <w:b/>
        </w:rPr>
        <w:t xml:space="preserve">Tulos</w:t>
      </w:r>
    </w:p>
    <w:p>
      <w:r>
        <w:t xml:space="preserve">Sam päätti osallistua kisan yleisöön.</w:t>
      </w:r>
    </w:p>
    <w:p>
      <w:r>
        <w:rPr>
          <w:b/>
        </w:rPr>
        <w:t xml:space="preserve">Tulos</w:t>
      </w:r>
    </w:p>
    <w:p>
      <w:r>
        <w:t xml:space="preserve">Sam päätti jäädä pois kisasta.</w:t>
      </w:r>
    </w:p>
    <w:p>
      <w:r>
        <w:rPr>
          <w:b/>
        </w:rPr>
        <w:t xml:space="preserve">Esimerkki 0.5128</w:t>
      </w:r>
    </w:p>
    <w:p>
      <w:r>
        <w:t xml:space="preserve">Alku: Mollyn piti vaihtaa paita parempaan kokoon. Keskikohta: Heillä ei ollut hänen kokoaan varastossa. Loppu: Molly päätyi uuteen puseroon ja osti sen.</w:t>
      </w:r>
    </w:p>
    <w:p>
      <w:r>
        <w:rPr>
          <w:b/>
        </w:rPr>
        <w:t xml:space="preserve">Tulos</w:t>
      </w:r>
    </w:p>
    <w:p>
      <w:r>
        <w:t xml:space="preserve">Heillä ei ollut varastossa hänen merkitsemättömyyttään.</w:t>
      </w:r>
    </w:p>
    <w:p>
      <w:r>
        <w:rPr>
          <w:b/>
        </w:rPr>
        <w:t xml:space="preserve">Tulos</w:t>
      </w:r>
    </w:p>
    <w:p>
      <w:r>
        <w:t xml:space="preserve">Heillä oli laaja valikoima tyylejä ja kokoja.</w:t>
      </w:r>
    </w:p>
    <w:p>
      <w:r>
        <w:rPr>
          <w:b/>
        </w:rPr>
        <w:t xml:space="preserve">Tulos</w:t>
      </w:r>
    </w:p>
    <w:p>
      <w:r>
        <w:t xml:space="preserve">Heillä oli hänen kokoaan saatavilla.</w:t>
      </w:r>
    </w:p>
    <w:p>
      <w:r>
        <w:rPr>
          <w:b/>
        </w:rPr>
        <w:t xml:space="preserve">Esimerkki 0.5129</w:t>
      </w:r>
    </w:p>
    <w:p>
      <w:r>
        <w:t xml:space="preserve">Alku: Maria kutsuttiin setänsä testamentin käsittelyyn. Keskikohta: Setä antaa Marialle 50 000 dollaria. Loppu: Maria oli innoissaan uudesta rikkaudestaan!</w:t>
      </w:r>
    </w:p>
    <w:p>
      <w:r>
        <w:rPr>
          <w:b/>
        </w:rPr>
        <w:t xml:space="preserve">Tulos</w:t>
      </w:r>
    </w:p>
    <w:p>
      <w:r>
        <w:t xml:space="preserve">Hänen setänsä antaa Marylle 2 dollaria.</w:t>
      </w:r>
    </w:p>
    <w:p>
      <w:r>
        <w:rPr>
          <w:b/>
        </w:rPr>
        <w:t xml:space="preserve">Tulos</w:t>
      </w:r>
    </w:p>
    <w:p>
      <w:r>
        <w:t xml:space="preserve">Hänen setänsä antaa Marylle väärennetyn kaulakorun.</w:t>
      </w:r>
    </w:p>
    <w:p>
      <w:r>
        <w:rPr>
          <w:b/>
        </w:rPr>
        <w:t xml:space="preserve">Tulos</w:t>
      </w:r>
    </w:p>
    <w:p>
      <w:r>
        <w:t xml:space="preserve">Hänen setänsä ei jättänyt rahaa kenellekään.</w:t>
      </w:r>
    </w:p>
    <w:p>
      <w:r>
        <w:rPr>
          <w:b/>
        </w:rPr>
        <w:t xml:space="preserve">Esimerkki 0,5130</w:t>
      </w:r>
    </w:p>
    <w:p>
      <w:r>
        <w:t xml:space="preserve">Alku: Jimin piti kastella nurmikkoaan. Keskikohta: Hän alkoi kastella, mutta alkoi sataa. Loppu: Jim oli iloinen, ettei hänen tarvinnut enää kastella nurmikkoaan.</w:t>
      </w:r>
    </w:p>
    <w:p>
      <w:r>
        <w:rPr>
          <w:b/>
        </w:rPr>
        <w:t xml:space="preserve">Tulos</w:t>
      </w:r>
    </w:p>
    <w:p>
      <w:r>
        <w:t xml:space="preserve">Hän aloitti, mutta alkoi sataa lunta.</w:t>
      </w:r>
    </w:p>
    <w:p>
      <w:r>
        <w:rPr>
          <w:b/>
        </w:rPr>
        <w:t xml:space="preserve">Tulos</w:t>
      </w:r>
    </w:p>
    <w:p>
      <w:r>
        <w:t xml:space="preserve">Oli aurinkoinen päivä, ja Jim kasteli nurmikkoa.</w:t>
      </w:r>
    </w:p>
    <w:p>
      <w:r>
        <w:rPr>
          <w:b/>
        </w:rPr>
        <w:t xml:space="preserve">Tulos</w:t>
      </w:r>
    </w:p>
    <w:p>
      <w:r>
        <w:t xml:space="preserve">Jim aloitti, mutta alkoi tuulla.</w:t>
      </w:r>
    </w:p>
    <w:p>
      <w:r>
        <w:rPr>
          <w:b/>
        </w:rPr>
        <w:t xml:space="preserve">Esimerkki 0.5131</w:t>
      </w:r>
    </w:p>
    <w:p>
      <w:r>
        <w:t xml:space="preserve">Alku: Nousin junaan mennäkseni töihin. Keskikohta: Junan valot sammuivat. Loppu: Lopulta valot syttyivät taas, ja jatkoimme matkaa.</w:t>
      </w:r>
    </w:p>
    <w:p>
      <w:r>
        <w:rPr>
          <w:b/>
        </w:rPr>
        <w:t xml:space="preserve">Tulos</w:t>
      </w:r>
    </w:p>
    <w:p>
      <w:r>
        <w:t xml:space="preserve">Junan valot toimivat aina hyvin.</w:t>
      </w:r>
    </w:p>
    <w:p>
      <w:r>
        <w:rPr>
          <w:b/>
        </w:rPr>
        <w:t xml:space="preserve">Tulos</w:t>
      </w:r>
    </w:p>
    <w:p>
      <w:r>
        <w:t xml:space="preserve">Junan valot pysyivät päällä.</w:t>
      </w:r>
    </w:p>
    <w:p>
      <w:r>
        <w:rPr>
          <w:b/>
        </w:rPr>
        <w:t xml:space="preserve">Tulos</w:t>
      </w:r>
    </w:p>
    <w:p>
      <w:r>
        <w:t xml:space="preserve">Junan valot paloivat.</w:t>
      </w:r>
    </w:p>
    <w:p>
      <w:r>
        <w:rPr>
          <w:b/>
        </w:rPr>
        <w:t xml:space="preserve">Esimerkki 0,5132</w:t>
      </w:r>
    </w:p>
    <w:p>
      <w:r>
        <w:t xml:space="preserve">Alku: Sunnuntaina Tori sai tietää olevansa raskaana! Keskikohta: Tori ei halunnut lapsia. Loppu: Tori joutui käymään terapiassa, koska hän oli niin järkyttynyt.</w:t>
      </w:r>
    </w:p>
    <w:p>
      <w:r>
        <w:rPr>
          <w:b/>
        </w:rPr>
        <w:t xml:space="preserve">Tulos</w:t>
      </w:r>
    </w:p>
    <w:p>
      <w:r>
        <w:t xml:space="preserve">Lapset eivät halunneet Toria.</w:t>
      </w:r>
    </w:p>
    <w:p>
      <w:r>
        <w:rPr>
          <w:b/>
        </w:rPr>
        <w:t xml:space="preserve">Tulos</w:t>
      </w:r>
    </w:p>
    <w:p>
      <w:r>
        <w:t xml:space="preserve">Tori sai kerralla kaksikymmentä lasta.</w:t>
      </w:r>
    </w:p>
    <w:p>
      <w:r>
        <w:rPr>
          <w:b/>
        </w:rPr>
        <w:t xml:space="preserve">Tulos</w:t>
      </w:r>
    </w:p>
    <w:p>
      <w:r>
        <w:t xml:space="preserve">Tori halusi monta lasta.</w:t>
      </w:r>
    </w:p>
    <w:p>
      <w:r>
        <w:rPr>
          <w:b/>
        </w:rPr>
        <w:t xml:space="preserve">Esimerkki 0,5133</w:t>
      </w:r>
    </w:p>
    <w:p>
      <w:r>
        <w:t xml:space="preserve">Alku: Trent ja hänen perheensä lähtivät automatkalle. Keskikohta: Trent väisti peuraa. Loppu: Trent ajoi ulos tieltä ja auto romuttui.</w:t>
      </w:r>
    </w:p>
    <w:p>
      <w:r>
        <w:rPr>
          <w:b/>
        </w:rPr>
        <w:t xml:space="preserve">Tulos</w:t>
      </w:r>
    </w:p>
    <w:p>
      <w:r>
        <w:t xml:space="preserve">Trent ei väistänyt peuraa.</w:t>
      </w:r>
    </w:p>
    <w:p>
      <w:r>
        <w:rPr>
          <w:b/>
        </w:rPr>
        <w:t xml:space="preserve">Tulos</w:t>
      </w:r>
    </w:p>
    <w:p>
      <w:r>
        <w:t xml:space="preserve">Trent ajoi suoraan kohti peuraa.</w:t>
      </w:r>
    </w:p>
    <w:p>
      <w:r>
        <w:rPr>
          <w:b/>
        </w:rPr>
        <w:t xml:space="preserve">Tulos</w:t>
      </w:r>
    </w:p>
    <w:p>
      <w:r>
        <w:t xml:space="preserve">Trent oli täydellinen kuljettaja koko matkan ajan.</w:t>
      </w:r>
    </w:p>
    <w:p>
      <w:r>
        <w:rPr>
          <w:b/>
        </w:rPr>
        <w:t xml:space="preserve">Esimerkki 0,5134</w:t>
      </w:r>
    </w:p>
    <w:p>
      <w:r>
        <w:t xml:space="preserve">Alku: Kellyllä oli tentit. Keskikohta: Kokeessa oli 50 pisteen kysymys. Loppu: Hän oli kiitollinen siitä, että tiesi sen.</w:t>
      </w:r>
    </w:p>
    <w:p>
      <w:r>
        <w:rPr>
          <w:b/>
        </w:rPr>
        <w:t xml:space="preserve">Tulos</w:t>
      </w:r>
    </w:p>
    <w:p>
      <w:r>
        <w:t xml:space="preserve">Kokeessa oli 10 10 pisteen kysymystä.</w:t>
      </w:r>
    </w:p>
    <w:p>
      <w:r>
        <w:rPr>
          <w:b/>
        </w:rPr>
        <w:t xml:space="preserve">Tulos</w:t>
      </w:r>
    </w:p>
    <w:p>
      <w:r>
        <w:t xml:space="preserve">Kokeessa oli 0 pisteen kysymys.</w:t>
      </w:r>
    </w:p>
    <w:p>
      <w:r>
        <w:rPr>
          <w:b/>
        </w:rPr>
        <w:t xml:space="preserve">Esimerkki 0,5135</w:t>
      </w:r>
    </w:p>
    <w:p>
      <w:r>
        <w:t xml:space="preserve">Alku: Brandon yritti kaikkensa, mutta hän ei pystynyt ratkaisemaan matemaattista ongelmaa. Keskikohta: Hän pyysi ystäväänsä opettamaan häntä. Loppu: Ryan oppi sinä päivänä pari asiaa.</w:t>
      </w:r>
    </w:p>
    <w:p>
      <w:r>
        <w:rPr>
          <w:b/>
        </w:rPr>
        <w:t xml:space="preserve">Tulos</w:t>
      </w:r>
    </w:p>
    <w:p>
      <w:r>
        <w:t xml:space="preserve">Hän pyysi ystäväänsä opettamaan äitiään.</w:t>
      </w:r>
    </w:p>
    <w:p>
      <w:r>
        <w:rPr>
          <w:b/>
        </w:rPr>
        <w:t xml:space="preserve">Esimerkki 0,5136</w:t>
      </w:r>
    </w:p>
    <w:p>
      <w:r>
        <w:t xml:space="preserve">Alku: Chuck on upouusi isä! Keskikohta: Chuck rakasti viettää aikaa tyttärensä ja vaimonsa kanssa. Loppu: Chuck ja hänen vaimonsa ovat kasvattaneet oikein mukavan pikkutytön!</w:t>
      </w:r>
    </w:p>
    <w:p>
      <w:r>
        <w:rPr>
          <w:b/>
        </w:rPr>
        <w:t xml:space="preserve">Tulos</w:t>
      </w:r>
    </w:p>
    <w:p>
      <w:r>
        <w:t xml:space="preserve">Chuck erosi vaimostaan ja tyttärestään.</w:t>
      </w:r>
    </w:p>
    <w:p>
      <w:r>
        <w:rPr>
          <w:b/>
        </w:rPr>
        <w:t xml:space="preserve">Tulos</w:t>
      </w:r>
    </w:p>
    <w:p>
      <w:r>
        <w:t xml:space="preserve">Chuck vihasi viettää aikaa tyttärensä ja vaimonsa kanssa.</w:t>
      </w:r>
    </w:p>
    <w:p>
      <w:r>
        <w:rPr>
          <w:b/>
        </w:rPr>
        <w:t xml:space="preserve">Esimerkki 0,5137</w:t>
      </w:r>
    </w:p>
    <w:p>
      <w:r>
        <w:t xml:space="preserve">Alku: Toimitsija puhalsi pilliin kilpailun aloittamiseksi. Keskikohta: Maria ajatteli, että hän voittaisi, jos hän aloittaisi etukäteen. Lopetus: Toimitsija hylkäsi hänet.</w:t>
      </w:r>
    </w:p>
    <w:p>
      <w:r>
        <w:rPr>
          <w:b/>
        </w:rPr>
        <w:t xml:space="preserve">Tulos</w:t>
      </w:r>
    </w:p>
    <w:p>
      <w:r>
        <w:t xml:space="preserve">Mary ei uskonut, että hän voittaisi, jos hän aloittaisi etukäteen.</w:t>
      </w:r>
    </w:p>
    <w:p>
      <w:r>
        <w:rPr>
          <w:b/>
        </w:rPr>
        <w:t xml:space="preserve">Tulos</w:t>
      </w:r>
    </w:p>
    <w:p>
      <w:r>
        <w:t xml:space="preserve">Maria tiesi, että hän häviää, jos hän aloittaa etukäteen.</w:t>
      </w:r>
    </w:p>
    <w:p>
      <w:r>
        <w:rPr>
          <w:b/>
        </w:rPr>
        <w:t xml:space="preserve">Tulos</w:t>
      </w:r>
    </w:p>
    <w:p>
      <w:r>
        <w:t xml:space="preserve">Mary uskoi voittavansa, jos hän aloittaisi sääntöjen mukaan.</w:t>
      </w:r>
    </w:p>
    <w:p>
      <w:r>
        <w:rPr>
          <w:b/>
        </w:rPr>
        <w:t xml:space="preserve">Esimerkki 0,5138</w:t>
      </w:r>
    </w:p>
    <w:p>
      <w:r>
        <w:t xml:space="preserve">Alku: Karen oli aina ahkera työntekijä. Keskellä: Karen ei voinut hyvin. Loppu: Kävi ilmi, että hänellä oli itse asiassa flunssa ja hänen oli pakko jäädä kotiin.</w:t>
      </w:r>
    </w:p>
    <w:p>
      <w:r>
        <w:rPr>
          <w:b/>
        </w:rPr>
        <w:t xml:space="preserve">Tulos</w:t>
      </w:r>
    </w:p>
    <w:p>
      <w:r>
        <w:t xml:space="preserve">Karen tunsi olonsa hyväksi.</w:t>
      </w:r>
    </w:p>
    <w:p>
      <w:r>
        <w:rPr>
          <w:b/>
        </w:rPr>
        <w:t xml:space="preserve">Tulos</w:t>
      </w:r>
    </w:p>
    <w:p>
      <w:r>
        <w:t xml:space="preserve">Karenin olo oli loistava.</w:t>
      </w:r>
    </w:p>
    <w:p>
      <w:r>
        <w:rPr>
          <w:b/>
        </w:rPr>
        <w:t xml:space="preserve">Tulos</w:t>
      </w:r>
    </w:p>
    <w:p>
      <w:r>
        <w:t xml:space="preserve">Karen tunsi olonsa täysin hyväksi.</w:t>
      </w:r>
    </w:p>
    <w:p>
      <w:r>
        <w:rPr>
          <w:b/>
        </w:rPr>
        <w:t xml:space="preserve">Esimerkki 0,5139</w:t>
      </w:r>
    </w:p>
    <w:p>
      <w:r>
        <w:t xml:space="preserve">Alku: Michelle oli erinomainen tietokoneohjelmoija työssään. Keskikohta: Michelle auttoi eräänä päivänä suuren ongelman kanssa. Loppu: Sheila kehui Michelleä siitä, miten hän jälleen kerran pelasti päivän.</w:t>
      </w:r>
    </w:p>
    <w:p>
      <w:r>
        <w:rPr>
          <w:b/>
        </w:rPr>
        <w:t xml:space="preserve">Tulos</w:t>
      </w:r>
    </w:p>
    <w:p>
      <w:r>
        <w:t xml:space="preserve">Michelle sai viruksen tietokoneeseensa.</w:t>
      </w:r>
    </w:p>
    <w:p>
      <w:r>
        <w:rPr>
          <w:b/>
        </w:rPr>
        <w:t xml:space="preserve">Tulos</w:t>
      </w:r>
    </w:p>
    <w:p>
      <w:r>
        <w:t xml:space="preserve">Michelle laittoi viruksen kaikkiin tietokoneisiin.</w:t>
      </w:r>
    </w:p>
    <w:p>
      <w:r>
        <w:rPr>
          <w:b/>
        </w:rPr>
        <w:t xml:space="preserve">Tulos</w:t>
      </w:r>
    </w:p>
    <w:p>
      <w:r>
        <w:t xml:space="preserve">Michelle lopetti työnsä.</w:t>
      </w:r>
    </w:p>
    <w:p>
      <w:r>
        <w:rPr>
          <w:b/>
        </w:rPr>
        <w:t xml:space="preserve">Esimerkki 0,5140</w:t>
      </w:r>
    </w:p>
    <w:p>
      <w:r>
        <w:t xml:space="preserve">Alku: Kävin eilen juhlissa. Keskikohta: Söin paljon epäterveellistä ruokaa. Loppu: Nyt minun on mentävä kuntosalille.</w:t>
      </w:r>
    </w:p>
    <w:p>
      <w:r>
        <w:rPr>
          <w:b/>
        </w:rPr>
        <w:t xml:space="preserve">Tulos</w:t>
      </w:r>
    </w:p>
    <w:p>
      <w:r>
        <w:t xml:space="preserve">Söin vähän terveellistä ruokaa.</w:t>
      </w:r>
    </w:p>
    <w:p>
      <w:r>
        <w:rPr>
          <w:b/>
        </w:rPr>
        <w:t xml:space="preserve">Tulos</w:t>
      </w:r>
    </w:p>
    <w:p>
      <w:r>
        <w:t xml:space="preserve">Söin paljon salaatteja.</w:t>
      </w:r>
    </w:p>
    <w:p>
      <w:r>
        <w:rPr>
          <w:b/>
        </w:rPr>
        <w:t xml:space="preserve">Tulos</w:t>
      </w:r>
    </w:p>
    <w:p>
      <w:r>
        <w:t xml:space="preserve">Söin paljon pilaantunutta ruokaa.</w:t>
      </w:r>
    </w:p>
    <w:p>
      <w:r>
        <w:rPr>
          <w:b/>
        </w:rPr>
        <w:t xml:space="preserve">Esimerkki 0,5141</w:t>
      </w:r>
    </w:p>
    <w:p>
      <w:r>
        <w:t xml:space="preserve">Alku: Kay oli tekemässä mekkoa koulun muotinäytökseen. Keskikohta: Kaylla oli ongelmia mekkonsa valmistamisessa, ja se vei häneltä odotettua kauemmin. Loppu: Kay oli surullinen, koska ei saanut mahdollisuutta osallistua näytökseen.</w:t>
      </w:r>
    </w:p>
    <w:p>
      <w:r>
        <w:rPr>
          <w:b/>
        </w:rPr>
        <w:t xml:space="preserve">Tulos</w:t>
      </w:r>
    </w:p>
    <w:p>
      <w:r>
        <w:t xml:space="preserve">Kaylla ei ollut ongelmia pukunsa valmistamisessa, ja siihen kului odotettua vähemmän aikaa.</w:t>
      </w:r>
    </w:p>
    <w:p>
      <w:r>
        <w:rPr>
          <w:b/>
        </w:rPr>
        <w:t xml:space="preserve">Tulos</w:t>
      </w:r>
    </w:p>
    <w:p>
      <w:r>
        <w:t xml:space="preserve">Kaylla ei ollut mitään ongelmia mekkonsa valmistamisessa, mutta se vei hänet odotettua lyhyemmäksi.</w:t>
      </w:r>
    </w:p>
    <w:p>
      <w:r>
        <w:rPr>
          <w:b/>
        </w:rPr>
        <w:t xml:space="preserve">Tulos</w:t>
      </w:r>
    </w:p>
    <w:p>
      <w:r>
        <w:t xml:space="preserve">Kaylla oli ongelmia mekkonsa valmistamisessa, mutta se valmistui ajoissa.</w:t>
      </w:r>
    </w:p>
    <w:p>
      <w:r>
        <w:rPr>
          <w:b/>
        </w:rPr>
        <w:t xml:space="preserve">Esimerkki 0,5142</w:t>
      </w:r>
    </w:p>
    <w:p>
      <w:r>
        <w:t xml:space="preserve">Alku: Kim oli Vitamin Shoppen palkintopistekerhon jäsen. Keskimmäinen: Kim halusi lunastaa pistesaldonsa. Loppu: Hän kysyi sitä kaupassa vain saadakseen kuulla, että sen voimassaolo oli päättynyt edellisellä viikolla.</w:t>
      </w:r>
    </w:p>
    <w:p>
      <w:r>
        <w:rPr>
          <w:b/>
        </w:rPr>
        <w:t xml:space="preserve">Tulos</w:t>
      </w:r>
    </w:p>
    <w:p>
      <w:r>
        <w:t xml:space="preserve">Kim ei halunnut lunastaa pistesaldoaan.</w:t>
      </w:r>
    </w:p>
    <w:p>
      <w:r>
        <w:rPr>
          <w:b/>
        </w:rPr>
        <w:t xml:space="preserve">Esimerkki 0,5143</w:t>
      </w:r>
    </w:p>
    <w:p>
      <w:r>
        <w:t xml:space="preserve">Alku: Beverlyllä oli kaunis mekko, joka loisti kuin timantti. Keskellä: Beverly asteli ulos mekossaan ja ohitti palopostin. Loppu: Vesi purskahti vesipostista ja kasteli Beverlyn ja hänen kauniin mekkonsa.</w:t>
      </w:r>
    </w:p>
    <w:p>
      <w:r>
        <w:rPr>
          <w:b/>
        </w:rPr>
        <w:t xml:space="preserve">Tulos</w:t>
      </w:r>
    </w:p>
    <w:p>
      <w:r>
        <w:t xml:space="preserve">Beverly asteli sisälle mekossaan ja ohitti palopostin.</w:t>
      </w:r>
    </w:p>
    <w:p>
      <w:r>
        <w:rPr>
          <w:b/>
        </w:rPr>
        <w:t xml:space="preserve">Tulos</w:t>
      </w:r>
    </w:p>
    <w:p>
      <w:r>
        <w:t xml:space="preserve">Beverly asteli ulos mekossaan ja ohitti koiran.</w:t>
      </w:r>
    </w:p>
    <w:p>
      <w:r>
        <w:rPr>
          <w:b/>
        </w:rPr>
        <w:t xml:space="preserve">Tulos</w:t>
      </w:r>
    </w:p>
    <w:p>
      <w:r>
        <w:t xml:space="preserve">Beverly pysytteli sängyssä koko päivän.</w:t>
      </w:r>
    </w:p>
    <w:p>
      <w:r>
        <w:rPr>
          <w:b/>
        </w:rPr>
        <w:t xml:space="preserve">Esimerkki 0,5144</w:t>
      </w:r>
    </w:p>
    <w:p>
      <w:r>
        <w:t xml:space="preserve">Alku: Joen pikkuveli oli vihdoin alkanut ryömiä. Keskikohta: Joeyn veli oppi pian kävelemään. Loppu: Pian sen jälkeen Joen veli juoksi ympäriinsä kaikkialle, minne pystyi.</w:t>
      </w:r>
    </w:p>
    <w:p>
      <w:r>
        <w:rPr>
          <w:b/>
        </w:rPr>
        <w:t xml:space="preserve">Tulos</w:t>
      </w:r>
    </w:p>
    <w:p>
      <w:r>
        <w:t xml:space="preserve">Joeyn veli ei oppinut kävelemään.</w:t>
      </w:r>
    </w:p>
    <w:p>
      <w:r>
        <w:rPr>
          <w:b/>
        </w:rPr>
        <w:t xml:space="preserve">Tulos</w:t>
      </w:r>
    </w:p>
    <w:p>
      <w:r>
        <w:t xml:space="preserve">Joeyn veli ei koskaan oppinut kävelemään.</w:t>
      </w:r>
    </w:p>
    <w:p>
      <w:r>
        <w:rPr>
          <w:b/>
        </w:rPr>
        <w:t xml:space="preserve">Tulos</w:t>
      </w:r>
    </w:p>
    <w:p>
      <w:r>
        <w:t xml:space="preserve">Joeyn veli ei pystynyt kävelemään.</w:t>
      </w:r>
    </w:p>
    <w:p>
      <w:r>
        <w:rPr>
          <w:b/>
        </w:rPr>
        <w:t xml:space="preserve">Esimerkki 0,5145</w:t>
      </w:r>
    </w:p>
    <w:p>
      <w:r>
        <w:t xml:space="preserve">Alku: Tom oli terveystietoinen ihminen. Keskikohta: Tom kävi lääkärissä tarkastuksessa. Loppu: Myös hammaslääkäri antoi hänelle puhtaat paperit.</w:t>
      </w:r>
    </w:p>
    <w:p>
      <w:r>
        <w:rPr>
          <w:b/>
        </w:rPr>
        <w:t xml:space="preserve">Tulos</w:t>
      </w:r>
    </w:p>
    <w:p>
      <w:r>
        <w:t xml:space="preserve">Lääkäri meni Tomin luo tarkastukseen.</w:t>
      </w:r>
    </w:p>
    <w:p>
      <w:r>
        <w:rPr>
          <w:b/>
        </w:rPr>
        <w:t xml:space="preserve">Tulos</w:t>
      </w:r>
    </w:p>
    <w:p>
      <w:r>
        <w:t xml:space="preserve">Tom kävi lääkärissä tarkastuksessa.</w:t>
      </w:r>
    </w:p>
    <w:p>
      <w:r>
        <w:rPr>
          <w:b/>
        </w:rPr>
        <w:t xml:space="preserve">Tulos</w:t>
      </w:r>
    </w:p>
    <w:p>
      <w:r>
        <w:t xml:space="preserve">Tom kävi henkilökohtaisen valmentajansa luona tarkastuksessa.</w:t>
      </w:r>
    </w:p>
    <w:p>
      <w:r>
        <w:rPr>
          <w:b/>
        </w:rPr>
        <w:t xml:space="preserve">Esimerkki 0,5146</w:t>
      </w:r>
    </w:p>
    <w:p>
      <w:r>
        <w:t xml:space="preserve">Alku: Gil tarvitsi sipulia päivällistä varten. Keskikohta: Gil pyysi naapuriltaan sipulia. Loppu: Gil lainasi sipulin ja pelasti päivällisen!</w:t>
      </w:r>
    </w:p>
    <w:p>
      <w:r>
        <w:rPr>
          <w:b/>
        </w:rPr>
        <w:t xml:space="preserve">Tulos</w:t>
      </w:r>
    </w:p>
    <w:p>
      <w:r>
        <w:t xml:space="preserve">Gil pyysi tyttäreltään sipulia.</w:t>
      </w:r>
    </w:p>
    <w:p>
      <w:r>
        <w:rPr>
          <w:b/>
        </w:rPr>
        <w:t xml:space="preserve">Tulos</w:t>
      </w:r>
    </w:p>
    <w:p>
      <w:r>
        <w:t xml:space="preserve">Gil pyysi naapuriltaan sitruunaa.</w:t>
      </w:r>
    </w:p>
    <w:p>
      <w:r>
        <w:rPr>
          <w:b/>
        </w:rPr>
        <w:t xml:space="preserve">Tulos</w:t>
      </w:r>
    </w:p>
    <w:p>
      <w:r>
        <w:t xml:space="preserve">Gil pyysi naapuriltaan omenaa.</w:t>
      </w:r>
    </w:p>
    <w:p>
      <w:r>
        <w:rPr>
          <w:b/>
        </w:rPr>
        <w:t xml:space="preserve">Esimerkki 0,5147</w:t>
      </w:r>
    </w:p>
    <w:p>
      <w:r>
        <w:t xml:space="preserve">Alku: Billyn syntymäpäivä oli muutama viikko sitten. Keskikohta: Billy vei meidät laivaillalliselle. Loppu: Meillä oli upeaa koko yö veneessä ja myös seuraavana päivänä.</w:t>
      </w:r>
    </w:p>
    <w:p>
      <w:r>
        <w:rPr>
          <w:b/>
        </w:rPr>
        <w:t xml:space="preserve">Tulos</w:t>
      </w:r>
    </w:p>
    <w:p>
      <w:r>
        <w:t xml:space="preserve">Billy vei meidät junaillalliselle.</w:t>
      </w:r>
    </w:p>
    <w:p>
      <w:r>
        <w:rPr>
          <w:b/>
        </w:rPr>
        <w:t xml:space="preserve">Tulos</w:t>
      </w:r>
    </w:p>
    <w:p>
      <w:r>
        <w:t xml:space="preserve">Hän vei meidät iltapäivällä kiipeilemään.</w:t>
      </w:r>
    </w:p>
    <w:p>
      <w:r>
        <w:rPr>
          <w:b/>
        </w:rPr>
        <w:t xml:space="preserve">Tulos</w:t>
      </w:r>
    </w:p>
    <w:p>
      <w:r>
        <w:t xml:space="preserve">Billy vei meidät rikkinäiseen veneeseen illalliselle.</w:t>
      </w:r>
    </w:p>
    <w:p>
      <w:r>
        <w:rPr>
          <w:b/>
        </w:rPr>
        <w:t xml:space="preserve">Esimerkki 0,5148</w:t>
      </w:r>
    </w:p>
    <w:p>
      <w:r>
        <w:t xml:space="preserve">Alku: Jossin perhe isännöi vaihto-oppilasta. Keskikohta: Hän oli todella mukava. Loppu: Joss piti vaihto-oppilasta kuin siskonaan.</w:t>
      </w:r>
    </w:p>
    <w:p>
      <w:r>
        <w:rPr>
          <w:b/>
        </w:rPr>
        <w:t xml:space="preserve">Tulos</w:t>
      </w:r>
    </w:p>
    <w:p>
      <w:r>
        <w:t xml:space="preserve">Hän oli todella ilkeä.</w:t>
      </w:r>
    </w:p>
    <w:p>
      <w:r>
        <w:rPr>
          <w:b/>
        </w:rPr>
        <w:t xml:space="preserve">Tulos</w:t>
      </w:r>
    </w:p>
    <w:p>
      <w:r>
        <w:t xml:space="preserve">Hän oli todella ilkeä.</w:t>
      </w:r>
    </w:p>
    <w:p>
      <w:r>
        <w:rPr>
          <w:b/>
        </w:rPr>
        <w:t xml:space="preserve">Tulos</w:t>
      </w:r>
    </w:p>
    <w:p>
      <w:r>
        <w:t xml:space="preserve">Hän oli hyvin outo.</w:t>
      </w:r>
    </w:p>
    <w:p>
      <w:r>
        <w:rPr>
          <w:b/>
        </w:rPr>
        <w:t xml:space="preserve">Esimerkki 0,5149</w:t>
      </w:r>
    </w:p>
    <w:p>
      <w:r>
        <w:t xml:space="preserve">Alku: Dennis tapasi tytön töissä. Keskikohta: Kun he erosivat, se oli epämiellyttävää töissä. Loppu: Dennis tapaa nyt tyttöä työpaikkansa ulkopuolella.</w:t>
      </w:r>
    </w:p>
    <w:p>
      <w:r>
        <w:rPr>
          <w:b/>
        </w:rPr>
        <w:t xml:space="preserve">Tulos</w:t>
      </w:r>
    </w:p>
    <w:p>
      <w:r>
        <w:t xml:space="preserve">Kun he erosivat, oli helppo työskennellä yhdessä.</w:t>
      </w:r>
    </w:p>
    <w:p>
      <w:r>
        <w:rPr>
          <w:b/>
        </w:rPr>
        <w:t xml:space="preserve">Esimerkki 0,5150</w:t>
      </w:r>
    </w:p>
    <w:p>
      <w:r>
        <w:t xml:space="preserve">Alku: Mies tervehti minua koulussa. Keskikohta: Mies ei osannut puhua, mutta näytti eksyneeltä. Loppu: Hän osoitti, minne hänen piti mennä, ja minä näytin hänelle suuntaa.</w:t>
      </w:r>
    </w:p>
    <w:p>
      <w:r>
        <w:rPr>
          <w:b/>
        </w:rPr>
        <w:t xml:space="preserve">Tulos</w:t>
      </w:r>
    </w:p>
    <w:p>
      <w:r>
        <w:t xml:space="preserve">En pystynyt puhumaan, mutta näytin eksyneeltä.</w:t>
      </w:r>
    </w:p>
    <w:p>
      <w:r>
        <w:rPr>
          <w:b/>
        </w:rPr>
        <w:t xml:space="preserve">Tulos</w:t>
      </w:r>
    </w:p>
    <w:p>
      <w:r>
        <w:t xml:space="preserve">Koira ei pystynyt puhumaan, mutta näytti eksyneeltä.</w:t>
      </w:r>
    </w:p>
    <w:p>
      <w:r>
        <w:rPr>
          <w:b/>
        </w:rPr>
        <w:t xml:space="preserve">Tulos</w:t>
      </w:r>
    </w:p>
    <w:p>
      <w:r>
        <w:t xml:space="preserve">Mies ei kyennyt puhumaan, mutta katseli museota eksyneenä.</w:t>
      </w:r>
    </w:p>
    <w:p>
      <w:r>
        <w:rPr>
          <w:b/>
        </w:rPr>
        <w:t xml:space="preserve">Esimerkki 0,5151</w:t>
      </w:r>
    </w:p>
    <w:p>
      <w:r>
        <w:t xml:space="preserve">Alku: Linnunpoikanen oli pienessä pesässä. Keskikohta: Emo rohkaisi linnunpoikasta lentoon. Loppu: Siipien työnnöllä linnunpoikanen lensi korkealle taivaalle.</w:t>
      </w:r>
    </w:p>
    <w:p>
      <w:r>
        <w:rPr>
          <w:b/>
        </w:rPr>
        <w:t xml:space="preserve">Tulos</w:t>
      </w:r>
    </w:p>
    <w:p>
      <w:r>
        <w:t xml:space="preserve">Emo lannisti linnunpoikasen lentoonlähdöstä.</w:t>
      </w:r>
    </w:p>
    <w:p>
      <w:r>
        <w:rPr>
          <w:b/>
        </w:rPr>
        <w:t xml:space="preserve">Tulos</w:t>
      </w:r>
    </w:p>
    <w:p>
      <w:r>
        <w:t xml:space="preserve">emo rohkaisi linnunpoikasta syömään.</w:t>
      </w:r>
    </w:p>
    <w:p>
      <w:r>
        <w:rPr>
          <w:b/>
        </w:rPr>
        <w:t xml:space="preserve">Tulos</w:t>
      </w:r>
    </w:p>
    <w:p>
      <w:r>
        <w:t xml:space="preserve">emo rohkaisi linnunpoikasta lentoon, mutta se ei tuntunut siltä.</w:t>
      </w:r>
    </w:p>
    <w:p>
      <w:r>
        <w:rPr>
          <w:b/>
        </w:rPr>
        <w:t xml:space="preserve">Esimerkki 0,5152</w:t>
      </w:r>
    </w:p>
    <w:p>
      <w:r>
        <w:t xml:space="preserve">Alku: Kelly paistoi uunissa keksejä. Keskikohta: Kelly alkoi katsoa ohjelmaa ja unohti keksit. Lopetus: Kuten kävi ilmi, hän poltti keksit.</w:t>
      </w:r>
    </w:p>
    <w:p>
      <w:r>
        <w:rPr>
          <w:b/>
        </w:rPr>
        <w:t xml:space="preserve">Tulos</w:t>
      </w:r>
    </w:p>
    <w:p>
      <w:r>
        <w:t xml:space="preserve">Kelly alkoi katsoa ohjelmaa ja unohti pastan.</w:t>
      </w:r>
    </w:p>
    <w:p>
      <w:r>
        <w:rPr>
          <w:b/>
        </w:rPr>
        <w:t xml:space="preserve">Esimerkki 0,5153</w:t>
      </w:r>
    </w:p>
    <w:p>
      <w:r>
        <w:t xml:space="preserve">Alku: Heräsin lämpimään kevätpäivään pitkän talven jälkeen. Keskikohta: Menin ulos nauttimaan säästä. Loppu: Juoksin takaisin sisälle aivastellen kuin hullu.</w:t>
      </w:r>
    </w:p>
    <w:p>
      <w:r>
        <w:rPr>
          <w:b/>
        </w:rPr>
        <w:t xml:space="preserve">Tulos</w:t>
      </w:r>
    </w:p>
    <w:p>
      <w:r>
        <w:t xml:space="preserve">Pysyin sisällä välttääkseni siitepölyä.</w:t>
      </w:r>
    </w:p>
    <w:p>
      <w:r>
        <w:rPr>
          <w:b/>
        </w:rPr>
        <w:t xml:space="preserve">Tulos</w:t>
      </w:r>
    </w:p>
    <w:p>
      <w:r>
        <w:t xml:space="preserve">Menin sisälle nauttimaan säästä.</w:t>
      </w:r>
    </w:p>
    <w:p>
      <w:r>
        <w:rPr>
          <w:b/>
        </w:rPr>
        <w:t xml:space="preserve">Tulos</w:t>
      </w:r>
    </w:p>
    <w:p>
      <w:r>
        <w:t xml:space="preserve">Menin ulos nauttimaan jäätelöstä.</w:t>
      </w:r>
    </w:p>
    <w:p>
      <w:r>
        <w:rPr>
          <w:b/>
        </w:rPr>
        <w:t xml:space="preserve">Esimerkki 0,5154</w:t>
      </w:r>
    </w:p>
    <w:p>
      <w:r>
        <w:t xml:space="preserve">Alku: Frannie oli aina kylmä. Keskikohta: Frannie menetti kotinsa. Loppu: Frannie on nyt kylmä ja koditon.</w:t>
      </w:r>
    </w:p>
    <w:p>
      <w:r>
        <w:rPr>
          <w:b/>
        </w:rPr>
        <w:t xml:space="preserve">Tulos</w:t>
      </w:r>
    </w:p>
    <w:p>
      <w:r>
        <w:t xml:space="preserve">Frannie löysi kotinsa.</w:t>
      </w:r>
    </w:p>
    <w:p>
      <w:r>
        <w:rPr>
          <w:b/>
        </w:rPr>
        <w:t xml:space="preserve">Esimerkki 0,5155</w:t>
      </w:r>
    </w:p>
    <w:p>
      <w:r>
        <w:t xml:space="preserve">Alku: Walter oli yksinäinen siitä lähtien, kun hänen vaimonsa oli kuollut. Keskikohta: Walter pelasi keskiviikkoisin bingoa. Loppu: Hän pyysi bingosta tuttua naista kanssaan syömään.</w:t>
      </w:r>
    </w:p>
    <w:p>
      <w:r>
        <w:rPr>
          <w:b/>
        </w:rPr>
        <w:t xml:space="preserve">Tulos</w:t>
      </w:r>
    </w:p>
    <w:p>
      <w:r>
        <w:t xml:space="preserve">Walter ei pelannut bingoa keskiviikkoisin.</w:t>
      </w:r>
    </w:p>
    <w:p>
      <w:r>
        <w:rPr>
          <w:b/>
        </w:rPr>
        <w:t xml:space="preserve">Tulos</w:t>
      </w:r>
    </w:p>
    <w:p>
      <w:r>
        <w:t xml:space="preserve">Walter pelasi vesipalloa keskiviikkoisin.</w:t>
      </w:r>
    </w:p>
    <w:p>
      <w:r>
        <w:rPr>
          <w:b/>
        </w:rPr>
        <w:t xml:space="preserve">Esimerkki 0,5156</w:t>
      </w:r>
    </w:p>
    <w:p>
      <w:r>
        <w:t xml:space="preserve">Alku: Jasperin kämppikset ovat käskeneet häntä lopettamaan ilmastointilaitteen käytön. Keskikohta: Jasper ei suostu kuuntelemaan mitään, mitä hänen kämppäkaverinsa sanovat. Loppu: Lopulta kämppikset pyytävät Jasperia muuttamaan pois.</w:t>
      </w:r>
    </w:p>
    <w:p>
      <w:r>
        <w:rPr>
          <w:b/>
        </w:rPr>
        <w:t xml:space="preserve">Tulos</w:t>
      </w:r>
    </w:p>
    <w:p>
      <w:r>
        <w:t xml:space="preserve">Jasper suostui ja kuuntelee kaikkea, mitä hänen kämppäkaverinsa sanovat.</w:t>
      </w:r>
    </w:p>
    <w:p>
      <w:r>
        <w:rPr>
          <w:b/>
        </w:rPr>
        <w:t xml:space="preserve">Tulos</w:t>
      </w:r>
    </w:p>
    <w:p>
      <w:r>
        <w:t xml:space="preserve">Jasper kuuntelee kaikkea, mitä hänen kämppäkaverinsa sanovat.</w:t>
      </w:r>
    </w:p>
    <w:p>
      <w:r>
        <w:rPr>
          <w:b/>
        </w:rPr>
        <w:t xml:space="preserve">Tulos</w:t>
      </w:r>
    </w:p>
    <w:p>
      <w:r>
        <w:t xml:space="preserve">Jasper otti kämppäkaverinsa kritiikin todesta.</w:t>
      </w:r>
    </w:p>
    <w:p>
      <w:r>
        <w:rPr>
          <w:b/>
        </w:rPr>
        <w:t xml:space="preserve">Esimerkki 0,5157</w:t>
      </w:r>
    </w:p>
    <w:p>
      <w:r>
        <w:t xml:space="preserve">Alku: Tiedemies työskenteli myöhään yöllä laboratoriossaan erikoisprojektin parissa. Keskikohta: Tutkija ei halunnut kenenkään muun varastavan hänen tutkimustaan. Loppu: Hän kaivoi syvän kuopan ja hautasi kaiken.</w:t>
      </w:r>
    </w:p>
    <w:p>
      <w:r>
        <w:rPr>
          <w:b/>
        </w:rPr>
        <w:t xml:space="preserve">Tulos</w:t>
      </w:r>
    </w:p>
    <w:p>
      <w:r>
        <w:t xml:space="preserve">Tutkija halusi, että kaikki muutkin näkevät hänen tutkimuksensa.</w:t>
      </w:r>
    </w:p>
    <w:p>
      <w:r>
        <w:rPr>
          <w:b/>
        </w:rPr>
        <w:t xml:space="preserve">Esimerkki 0.5158</w:t>
      </w:r>
    </w:p>
    <w:p>
      <w:r>
        <w:t xml:space="preserve">Alku: Jennyn vauva rakasti roiskia kylvyssä. Keskikohta: Jenny ei pitänyt roiskimisesta. Loppu: Koska muovisukka piti Jennyn kuivana, kylpyaika oli taas hauskaa!</w:t>
      </w:r>
    </w:p>
    <w:p>
      <w:r>
        <w:rPr>
          <w:b/>
        </w:rPr>
        <w:t xml:space="preserve">Tulos</w:t>
      </w:r>
    </w:p>
    <w:p>
      <w:r>
        <w:t xml:space="preserve">Jenny päätti lopettaa lapsensa kylvettämisen.</w:t>
      </w:r>
    </w:p>
    <w:p>
      <w:r>
        <w:rPr>
          <w:b/>
        </w:rPr>
        <w:t xml:space="preserve">Tulos</w:t>
      </w:r>
    </w:p>
    <w:p>
      <w:r>
        <w:t xml:space="preserve">Jenny rakastaa roiskimista.</w:t>
      </w:r>
    </w:p>
    <w:p>
      <w:r>
        <w:rPr>
          <w:b/>
        </w:rPr>
        <w:t xml:space="preserve">Tulos</w:t>
      </w:r>
    </w:p>
    <w:p>
      <w:r>
        <w:t xml:space="preserve">Jenny rakasti roiskimista.</w:t>
      </w:r>
    </w:p>
    <w:p>
      <w:r>
        <w:rPr>
          <w:b/>
        </w:rPr>
        <w:t xml:space="preserve">Esimerkki 0,5159</w:t>
      </w:r>
    </w:p>
    <w:p>
      <w:r>
        <w:t xml:space="preserve">Alku: Tameka halusi naimisiin Charlesin kanssa, mutta hän oli köyhä. Keskikohta: Charlesia nolotti, ettei hän voinut elättää Tamekaa. Loppu: Tameka ja hänen poikansa ilmestyivät Charlesin talolle, mutta Charles jätti heidät portille.</w:t>
      </w:r>
    </w:p>
    <w:p>
      <w:r>
        <w:rPr>
          <w:b/>
        </w:rPr>
        <w:t xml:space="preserve">Tulos</w:t>
      </w:r>
    </w:p>
    <w:p>
      <w:r>
        <w:t xml:space="preserve">Tamekaa nolotti, ettei Charles voinut elättää häntä.</w:t>
      </w:r>
    </w:p>
    <w:p>
      <w:r>
        <w:rPr>
          <w:b/>
        </w:rPr>
        <w:t xml:space="preserve">Esimerkki 0,5160</w:t>
      </w:r>
    </w:p>
    <w:p>
      <w:r>
        <w:t xml:space="preserve">Alku: Rhondan sydän jyskytti, kun hänen eturenkaansa heilahti reunan yli. Keskikohta: Rhonda oli stunttina mission impossible -elokuvan kuvauspaikalla, mutta hän ei ollut juonut tarpeeksi vettä ja kärsi lämpöhalvauksesta tuona kuumana kesäpäivänä. Loppu: Ystävät ilmoittivat hänelle, että hän oli pyörtynyt ennen hyppyyritystä.</w:t>
      </w:r>
    </w:p>
    <w:p>
      <w:r>
        <w:rPr>
          <w:b/>
        </w:rPr>
        <w:t xml:space="preserve">Tulos</w:t>
      </w:r>
    </w:p>
    <w:p>
      <w:r>
        <w:t xml:space="preserve">Rhonda oli stunttina Benji -elokuvan kuvauksissa, mutta hän ei ollut juonut tarpeeksi vettä ja kärsi hypotermiasta tuona kuumana kesäpäivänä.</w:t>
      </w:r>
    </w:p>
    <w:p>
      <w:r>
        <w:rPr>
          <w:b/>
        </w:rPr>
        <w:t xml:space="preserve">Tulos</w:t>
      </w:r>
    </w:p>
    <w:p>
      <w:r>
        <w:t xml:space="preserve">Rhonda oli stunttina mission impossible -elokuvan kuvauksissa, mutta hän ei ollut juonut tarpeeksi vettä ja kärsi lämpöhalvauksesta sinä kylmänä talvipäivänä.</w:t>
      </w:r>
    </w:p>
    <w:p>
      <w:r>
        <w:rPr>
          <w:b/>
        </w:rPr>
        <w:t xml:space="preserve">Esimerkki 0,5161</w:t>
      </w:r>
    </w:p>
    <w:p>
      <w:r>
        <w:t xml:space="preserve">Alku: Vuonna 2004 veimme kälyni S&amp;S Deli -ravintolaan. Keskellä: Huijasimme häntä, koska herkkukauppa oli suljettu. Loppu: Kälyni ei ollut huvittunut.</w:t>
      </w:r>
    </w:p>
    <w:p>
      <w:r>
        <w:rPr>
          <w:b/>
        </w:rPr>
        <w:t xml:space="preserve">Tulos</w:t>
      </w:r>
    </w:p>
    <w:p>
      <w:r>
        <w:t xml:space="preserve">Huijasimme häntä, koska herkkukauppa oli herkullista.</w:t>
      </w:r>
    </w:p>
    <w:p>
      <w:r>
        <w:rPr>
          <w:b/>
        </w:rPr>
        <w:t xml:space="preserve">Esimerkki 0,5162</w:t>
      </w:r>
    </w:p>
    <w:p>
      <w:r>
        <w:t xml:space="preserve">Alku: Michelle tapasi eräänä päivänä musiikkifestivaaleilla mukavia hippejä. Keskikohta: Hippit pyysivät Michelleä juhlimaan heidän kanssaan. Loppu: Hän päätti heittää varovaisuutensa menemään ja liittyi heidän seuraansa.</w:t>
      </w:r>
    </w:p>
    <w:p>
      <w:r>
        <w:rPr>
          <w:b/>
        </w:rPr>
        <w:t xml:space="preserve">Tulos</w:t>
      </w:r>
    </w:p>
    <w:p>
      <w:r>
        <w:t xml:space="preserve">Hipit pyysivät Michelleä lähtemään.</w:t>
      </w:r>
    </w:p>
    <w:p>
      <w:r>
        <w:rPr>
          <w:b/>
        </w:rPr>
        <w:t xml:space="preserve">Tulos</w:t>
      </w:r>
    </w:p>
    <w:p>
      <w:r>
        <w:t xml:space="preserve">hän tapaa ilkeästi puhuvia hippejä.</w:t>
      </w:r>
    </w:p>
    <w:p>
      <w:r>
        <w:rPr>
          <w:b/>
        </w:rPr>
        <w:t xml:space="preserve">Esimerkki 0,5163</w:t>
      </w:r>
    </w:p>
    <w:p>
      <w:r>
        <w:t xml:space="preserve">Alku: Todd ja hänen kaverinsa ajoivat erämaassa sijaitsevalle leirintäalueelle. Keskikohta: He viettivät koko päivän kalastaen ja nuotiosta nauttien. Loppu: Sitten he asettivat makuupussit ja menivät nukkumaan.</w:t>
      </w:r>
    </w:p>
    <w:p>
      <w:r>
        <w:rPr>
          <w:b/>
        </w:rPr>
        <w:t xml:space="preserve">Tulos</w:t>
      </w:r>
    </w:p>
    <w:p>
      <w:r>
        <w:t xml:space="preserve">He viettivät koko päivän rullantorjunnassa ja nuotiosta nauttien.</w:t>
      </w:r>
    </w:p>
    <w:p>
      <w:r>
        <w:rPr>
          <w:b/>
        </w:rPr>
        <w:t xml:space="preserve">Tulos</w:t>
      </w:r>
    </w:p>
    <w:p>
      <w:r>
        <w:t xml:space="preserve">He tappelivat koko päivän.</w:t>
      </w:r>
    </w:p>
    <w:p>
      <w:r>
        <w:rPr>
          <w:b/>
        </w:rPr>
        <w:t xml:space="preserve">Tulos</w:t>
      </w:r>
    </w:p>
    <w:p>
      <w:r>
        <w:t xml:space="preserve">He viettivät koko päivän kalastaen ja menivät sitten kotiin.</w:t>
      </w:r>
    </w:p>
    <w:p>
      <w:r>
        <w:rPr>
          <w:b/>
        </w:rPr>
        <w:t xml:space="preserve">Esimerkki 0,5164</w:t>
      </w:r>
    </w:p>
    <w:p>
      <w:r>
        <w:t xml:space="preserve">Alku: Tim oli leikkaamassa palmuja kadun varrella. Keskikohta: Tim liukastui, mutta sai tasapainon. Loppu: Se oli hyvin lähellä.</w:t>
      </w:r>
    </w:p>
    <w:p>
      <w:r>
        <w:rPr>
          <w:b/>
        </w:rPr>
        <w:t xml:space="preserve">Tulos</w:t>
      </w:r>
    </w:p>
    <w:p>
      <w:r>
        <w:t xml:space="preserve">Tim ei liukastunut eikä menettänyt tasapainoaan.</w:t>
      </w:r>
    </w:p>
    <w:p>
      <w:r>
        <w:rPr>
          <w:b/>
        </w:rPr>
        <w:t xml:space="preserve">Tulos</w:t>
      </w:r>
    </w:p>
    <w:p>
      <w:r>
        <w:t xml:space="preserve">Tim liukastui, mutta kaatui lopulta.</w:t>
      </w:r>
    </w:p>
    <w:p>
      <w:r>
        <w:rPr>
          <w:b/>
        </w:rPr>
        <w:t xml:space="preserve">Tulos</w:t>
      </w:r>
    </w:p>
    <w:p>
      <w:r>
        <w:t xml:space="preserve">tim kaatui ja putosi.</w:t>
      </w:r>
    </w:p>
    <w:p>
      <w:r>
        <w:rPr>
          <w:b/>
        </w:rPr>
        <w:t xml:space="preserve">Esimerkki 0,5165</w:t>
      </w:r>
    </w:p>
    <w:p>
      <w:r>
        <w:t xml:space="preserve">Alku: James iski lyönnin kaikin voimin. Keskikohta: Hän päätyi kuitenkin lattialle levälleen. Loppu: Hän oli epäonnistunut ja jäi tajuttomaksi.</w:t>
      </w:r>
    </w:p>
    <w:p>
      <w:r>
        <w:rPr>
          <w:b/>
        </w:rPr>
        <w:t xml:space="preserve">Tulos</w:t>
      </w:r>
    </w:p>
    <w:p>
      <w:r>
        <w:t xml:space="preserve">Hän sai lopulta lyönnin osumaan.</w:t>
      </w:r>
    </w:p>
    <w:p>
      <w:r>
        <w:rPr>
          <w:b/>
        </w:rPr>
        <w:t xml:space="preserve">Tulos</w:t>
      </w:r>
    </w:p>
    <w:p>
      <w:r>
        <w:t xml:space="preserve">Hän päätyi voittoon eikä makasi lattialla.</w:t>
      </w:r>
    </w:p>
    <w:p>
      <w:r>
        <w:rPr>
          <w:b/>
        </w:rPr>
        <w:t xml:space="preserve">Tulos</w:t>
      </w:r>
    </w:p>
    <w:p>
      <w:r>
        <w:t xml:space="preserve">Silti hän päätyi lyömään äitiään.</w:t>
      </w:r>
    </w:p>
    <w:p>
      <w:r>
        <w:rPr>
          <w:b/>
        </w:rPr>
        <w:t xml:space="preserve">Esimerkki 0,5166</w:t>
      </w:r>
    </w:p>
    <w:p>
      <w:r>
        <w:t xml:space="preserve">Alku: Sally osallistui nettikilpailuun ja voitti lahjakortteja. Keskikohta: Sally päätti mennä verkkoon ja ostaa lahjakorteillaan jotain uutta. Loppu: Hän löysi hienon tuotteen ja osti sen iloisena.</w:t>
      </w:r>
    </w:p>
    <w:p>
      <w:r>
        <w:rPr>
          <w:b/>
        </w:rPr>
        <w:t xml:space="preserve">Tulos</w:t>
      </w:r>
    </w:p>
    <w:p>
      <w:r>
        <w:t xml:space="preserve">Sally päätti mennä verkkoon ja myydä lahjakorttejaan.</w:t>
      </w:r>
    </w:p>
    <w:p>
      <w:r>
        <w:rPr>
          <w:b/>
        </w:rPr>
        <w:t xml:space="preserve">Tulos</w:t>
      </w:r>
    </w:p>
    <w:p>
      <w:r>
        <w:t xml:space="preserve">Sally päätti antaa lahjakortit pois.</w:t>
      </w:r>
    </w:p>
    <w:p>
      <w:r>
        <w:rPr>
          <w:b/>
        </w:rPr>
        <w:t xml:space="preserve">Tulos</w:t>
      </w:r>
    </w:p>
    <w:p>
      <w:r>
        <w:t xml:space="preserve">Sally päätti mennä nettiin ja ostaa lahjakorteillaan jotain vanhaa.</w:t>
      </w:r>
    </w:p>
    <w:p>
      <w:r>
        <w:rPr>
          <w:b/>
        </w:rPr>
        <w:t xml:space="preserve">Esimerkki 0,5167</w:t>
      </w:r>
    </w:p>
    <w:p>
      <w:r>
        <w:t xml:space="preserve">Alku: Larryn työviikko oli hyvin hektinen. Keskikohta: Tänään on Larryn vapaapäivä. Loppu: Larry päätti, että tänään on hänen laiskottelupäivänsä.</w:t>
      </w:r>
    </w:p>
    <w:p>
      <w:r>
        <w:rPr>
          <w:b/>
        </w:rPr>
        <w:t xml:space="preserve">Tulos</w:t>
      </w:r>
    </w:p>
    <w:p>
      <w:r>
        <w:t xml:space="preserve">Tänään on Larryn täysi päivä.</w:t>
      </w:r>
    </w:p>
    <w:p>
      <w:r>
        <w:rPr>
          <w:b/>
        </w:rPr>
        <w:t xml:space="preserve">Tulos</w:t>
      </w:r>
    </w:p>
    <w:p>
      <w:r>
        <w:t xml:space="preserve">Tänään on Larryn kokous.</w:t>
      </w:r>
    </w:p>
    <w:p>
      <w:r>
        <w:rPr>
          <w:b/>
        </w:rPr>
        <w:t xml:space="preserve">Tulos</w:t>
      </w:r>
    </w:p>
    <w:p>
      <w:r>
        <w:t xml:space="preserve">Tänään on Larryn kehityskeskustelu.</w:t>
      </w:r>
    </w:p>
    <w:p>
      <w:r>
        <w:rPr>
          <w:b/>
        </w:rPr>
        <w:t xml:space="preserve">Esimerkki 0,5168</w:t>
      </w:r>
    </w:p>
    <w:p>
      <w:r>
        <w:t xml:space="preserve">Alku: Koomikko astui lavalle ja tarttui mikrofoniin. Keskikohta: Hänen vitseissään ei ollut järkeä eikä ne olleet hauskoja. Loppu: Yleisö ei suostunut edes hymyilemään, joten hän poistui lavalta.</w:t>
      </w:r>
    </w:p>
    <w:p>
      <w:r>
        <w:rPr>
          <w:b/>
        </w:rPr>
        <w:t xml:space="preserve">Tulos</w:t>
      </w:r>
    </w:p>
    <w:p>
      <w:r>
        <w:t xml:space="preserve">Hänen vitsinsä olivat loistavia, ja yleisö rakasti häntä.</w:t>
      </w:r>
    </w:p>
    <w:p>
      <w:r>
        <w:rPr>
          <w:b/>
        </w:rPr>
        <w:t xml:space="preserve">Tulos</w:t>
      </w:r>
    </w:p>
    <w:p>
      <w:r>
        <w:t xml:space="preserve">Koomikko oli hyvin hauska, ja kaikki nauroivat.</w:t>
      </w:r>
    </w:p>
    <w:p>
      <w:r>
        <w:rPr>
          <w:b/>
        </w:rPr>
        <w:t xml:space="preserve">Esimerkki 0,5169</w:t>
      </w:r>
    </w:p>
    <w:p>
      <w:r>
        <w:t xml:space="preserve">Alku: Ben meni uimaan louhokseen. Keskikohta: Iilimato tarttui hänen sukupuolielimiinsä. Loppu: Kun Ben vihdoin rauhoittui, hän pystyi repimään iilimadon irti.</w:t>
      </w:r>
    </w:p>
    <w:p>
      <w:r>
        <w:rPr>
          <w:b/>
        </w:rPr>
        <w:t xml:space="preserve">Tulos</w:t>
      </w:r>
    </w:p>
    <w:p>
      <w:r>
        <w:t xml:space="preserve">Ystävä tarttui heidän käsivarteensa.</w:t>
      </w:r>
    </w:p>
    <w:p>
      <w:r>
        <w:rPr>
          <w:b/>
        </w:rPr>
        <w:t xml:space="preserve">Tulos</w:t>
      </w:r>
    </w:p>
    <w:p>
      <w:r>
        <w:t xml:space="preserve">Iilimato viuhahti hänen sukupuolielimensä ohi.</w:t>
      </w:r>
    </w:p>
    <w:p>
      <w:r>
        <w:rPr>
          <w:b/>
        </w:rPr>
        <w:t xml:space="preserve">Tulos</w:t>
      </w:r>
    </w:p>
    <w:p>
      <w:r>
        <w:t xml:space="preserve">Iilimato ui hänen sukupuolielimissään.</w:t>
      </w:r>
    </w:p>
    <w:p>
      <w:r>
        <w:rPr>
          <w:b/>
        </w:rPr>
        <w:t xml:space="preserve">Esimerkki 0,5170</w:t>
      </w:r>
    </w:p>
    <w:p>
      <w:r>
        <w:t xml:space="preserve">Alku: John lähti ensimmäistä kertaa laskuvarjohyppäämään. Keskikohta: Tämä oli jotain, mitä John oli aina halunnut tehdä. Loppu: John rakasti laskuvarjohyppymatkan jokaista sekuntia.</w:t>
      </w:r>
    </w:p>
    <w:p>
      <w:r>
        <w:rPr>
          <w:b/>
        </w:rPr>
        <w:t xml:space="preserve">Tulos</w:t>
      </w:r>
    </w:p>
    <w:p>
      <w:r>
        <w:t xml:space="preserve">John kävi ystävänsä luona grillaamassa.</w:t>
      </w:r>
    </w:p>
    <w:p>
      <w:r>
        <w:rPr>
          <w:b/>
        </w:rPr>
        <w:t xml:space="preserve">Tulos</w:t>
      </w:r>
    </w:p>
    <w:p>
      <w:r>
        <w:t xml:space="preserve">Tätä John oli aina pelännyt tehdä.</w:t>
      </w:r>
    </w:p>
    <w:p>
      <w:r>
        <w:rPr>
          <w:b/>
        </w:rPr>
        <w:t xml:space="preserve">Tulos</w:t>
      </w:r>
    </w:p>
    <w:p>
      <w:r>
        <w:t xml:space="preserve">Tätä John ei ollut koskaan halunnut tehdä.</w:t>
      </w:r>
    </w:p>
    <w:p>
      <w:r>
        <w:rPr>
          <w:b/>
        </w:rPr>
        <w:t xml:space="preserve">Esimerkki 0,5171</w:t>
      </w:r>
    </w:p>
    <w:p>
      <w:r>
        <w:t xml:space="preserve">Alku: Bev täytti koiran kulhon kuistilla yöksi. Keskikohta: Hän laski kulhon alas. Lopetus: Sitten säikähtänyt opossumi juoksi ulos ja pihan poikki.</w:t>
      </w:r>
    </w:p>
    <w:p>
      <w:r>
        <w:rPr>
          <w:b/>
        </w:rPr>
        <w:t xml:space="preserve">Tulos</w:t>
      </w:r>
    </w:p>
    <w:p>
      <w:r>
        <w:t xml:space="preserve">Hän nosti kulhon ylös.</w:t>
      </w:r>
    </w:p>
    <w:p>
      <w:r>
        <w:rPr>
          <w:b/>
        </w:rPr>
        <w:t xml:space="preserve">Tulos</w:t>
      </w:r>
    </w:p>
    <w:p>
      <w:r>
        <w:t xml:space="preserve">Hän laski antiastian alas.</w:t>
      </w:r>
    </w:p>
    <w:p>
      <w:r>
        <w:rPr>
          <w:b/>
        </w:rPr>
        <w:t xml:space="preserve">Tulos</w:t>
      </w:r>
    </w:p>
    <w:p>
      <w:r>
        <w:t xml:space="preserve">Hän laski kulhon keittiön lattialle.</w:t>
      </w:r>
    </w:p>
    <w:p>
      <w:r>
        <w:rPr>
          <w:b/>
        </w:rPr>
        <w:t xml:space="preserve">Esimerkki 0,5172</w:t>
      </w:r>
    </w:p>
    <w:p>
      <w:r>
        <w:t xml:space="preserve">Alku: Paul rakasti jalkapalloa enemmän kuin mitään muuta maailmassa. Keskikohta: Paul harjoitteli kovasti ja pelasi jalkapalloa lukiossa ja yliopistossa. Loppu: Kaikki epäilivät Paulia, kunnes hänen nimensä kutsuttiin NFL:n varaustilaisuudessa.</w:t>
      </w:r>
    </w:p>
    <w:p>
      <w:r>
        <w:rPr>
          <w:b/>
        </w:rPr>
        <w:t xml:space="preserve">Tulos</w:t>
      </w:r>
    </w:p>
    <w:p>
      <w:r>
        <w:t xml:space="preserve">Paul harjoitteli kovasti ja pelasi lentopalloa lukiossa ja yliopistossa.</w:t>
      </w:r>
    </w:p>
    <w:p>
      <w:r>
        <w:rPr>
          <w:b/>
        </w:rPr>
        <w:t xml:space="preserve">Tulos</w:t>
      </w:r>
    </w:p>
    <w:p>
      <w:r>
        <w:t xml:space="preserve">Paul harjoitteli kovasti ja pelasi racquetballia lukiossa ja yliopistossa.</w:t>
      </w:r>
    </w:p>
    <w:p>
      <w:r>
        <w:rPr>
          <w:b/>
        </w:rPr>
        <w:t xml:space="preserve">Tulos</w:t>
      </w:r>
    </w:p>
    <w:p>
      <w:r>
        <w:t xml:space="preserve">Paul treenasi pehmeästi ja pelasi jalkapalloa lukiossa ja yliopistossa.</w:t>
      </w:r>
    </w:p>
    <w:p>
      <w:r>
        <w:rPr>
          <w:b/>
        </w:rPr>
        <w:t xml:space="preserve">Esimerkki 0,5173</w:t>
      </w:r>
    </w:p>
    <w:p>
      <w:r>
        <w:t xml:space="preserve">Alku: Olin eilen koirapuistossa. Keskikohta: Tapasin siellä paljon koiraharrastajia. Loppu: Nyt tajuan, että minäkin olen yksi näistä koiraihmisistä.</w:t>
      </w:r>
    </w:p>
    <w:p>
      <w:r>
        <w:rPr>
          <w:b/>
        </w:rPr>
        <w:t xml:space="preserve">Tulos</w:t>
      </w:r>
    </w:p>
    <w:p>
      <w:r>
        <w:t xml:space="preserve">Tapasin siellä paljon kissojen ystäviä.</w:t>
      </w:r>
    </w:p>
    <w:p>
      <w:r>
        <w:rPr>
          <w:b/>
        </w:rPr>
        <w:t xml:space="preserve">Esimerkki 0,5174</w:t>
      </w:r>
    </w:p>
    <w:p>
      <w:r>
        <w:t xml:space="preserve">Alku: Tilasin uudet aknelääkkeet. Keskikohta: Kokeilin sitä, mutta se kuivatti kasvoni todella pahasti. Loppu: Monet ihmiset huomasivat punaiset, hilseilevät kasvot.</w:t>
      </w:r>
    </w:p>
    <w:p>
      <w:r>
        <w:rPr>
          <w:b/>
        </w:rPr>
        <w:t xml:space="preserve">Tulos</w:t>
      </w:r>
    </w:p>
    <w:p>
      <w:r>
        <w:t xml:space="preserve">Kokeilin sitä ja se puhdisti kasvoni todella hyvin.</w:t>
      </w:r>
    </w:p>
    <w:p>
      <w:r>
        <w:rPr>
          <w:b/>
        </w:rPr>
        <w:t xml:space="preserve">Tulos</w:t>
      </w:r>
    </w:p>
    <w:p>
      <w:r>
        <w:t xml:space="preserve">Kokeilin sitä, eikä se kuivattanut kasvojani lainkaan.</w:t>
      </w:r>
    </w:p>
    <w:p>
      <w:r>
        <w:rPr>
          <w:b/>
        </w:rPr>
        <w:t xml:space="preserve">Tulos</w:t>
      </w:r>
    </w:p>
    <w:p>
      <w:r>
        <w:t xml:space="preserve">Kokeilin sitä, mutta se kosteutti kasvoni todella hyvin.</w:t>
      </w:r>
    </w:p>
    <w:p>
      <w:r>
        <w:rPr>
          <w:b/>
        </w:rPr>
        <w:t xml:space="preserve">Esimerkki 0,5175</w:t>
      </w:r>
    </w:p>
    <w:p>
      <w:r>
        <w:t xml:space="preserve">Alku: Mina halusi kissan. Keskikohta: Mina meni pelastuskotiin ja sai kissanpennun. Loppu: Mina rakasti uutta kisuaan!</w:t>
      </w:r>
    </w:p>
    <w:p>
      <w:r>
        <w:rPr>
          <w:b/>
        </w:rPr>
        <w:t xml:space="preserve">Tulos</w:t>
      </w:r>
    </w:p>
    <w:p>
      <w:r>
        <w:t xml:space="preserve">Mina meni ruokakauppaan ja hankki kissanpennun.</w:t>
      </w:r>
    </w:p>
    <w:p>
      <w:r>
        <w:rPr>
          <w:b/>
        </w:rPr>
        <w:t xml:space="preserve">Esimerkki 0,5176</w:t>
      </w:r>
    </w:p>
    <w:p>
      <w:r>
        <w:t xml:space="preserve">Alku: Dave valmisti kahvia kaikessa rauhassa. Keskellä: Dave maistoi sitä ja pettyi siihen. Loppu: Hän päätti, ettei se maistunut kovin hyvältä, kun valo hiipui hänen silmissään.</w:t>
      </w:r>
    </w:p>
    <w:p>
      <w:r>
        <w:rPr>
          <w:b/>
        </w:rPr>
        <w:t xml:space="preserve">Tulos</w:t>
      </w:r>
    </w:p>
    <w:p>
      <w:r>
        <w:t xml:space="preserve">Dave maistoi sitä ja oli ihastunut.</w:t>
      </w:r>
    </w:p>
    <w:p>
      <w:r>
        <w:rPr>
          <w:b/>
        </w:rPr>
        <w:t xml:space="preserve">Esimerkki 0,5177</w:t>
      </w:r>
    </w:p>
    <w:p>
      <w:r>
        <w:t xml:space="preserve">Alku: Abe pelkäsi hylkäämistä niin paljon, että se vaikutti hänen rakkauselämäänsä. Keskikohta: Abe haki apua neuvojalta kerran viikossa muutaman kuukauden ajan. Loppu: Aben mielestä hylkäämisen pelon voittaminen oli hienoa.</w:t>
      </w:r>
    </w:p>
    <w:p>
      <w:r>
        <w:rPr>
          <w:b/>
        </w:rPr>
        <w:t xml:space="preserve">Tulos</w:t>
      </w:r>
    </w:p>
    <w:p>
      <w:r>
        <w:t xml:space="preserve">Abe haki apua neuvojalta kerran viikossa yhden päivän ajan.</w:t>
      </w:r>
    </w:p>
    <w:p>
      <w:r>
        <w:rPr>
          <w:b/>
        </w:rPr>
        <w:t xml:space="preserve">Esimerkki 0,5178</w:t>
      </w:r>
    </w:p>
    <w:p>
      <w:r>
        <w:t xml:space="preserve">Alku: Kuljettaja yritti siirtää huonekaluja myymälään. Keskikohta: Kuljettaja laittoi sohvan lähelle ajoneuvoaan. Loppu: Toinen kuljettaja törmäsi sohvaan.</w:t>
      </w:r>
    </w:p>
    <w:p>
      <w:r>
        <w:rPr>
          <w:b/>
        </w:rPr>
        <w:t xml:space="preserve">Tulos</w:t>
      </w:r>
    </w:p>
    <w:p>
      <w:r>
        <w:t xml:space="preserve">Kuljettaja laittoi television ajoneuvonsa lähelle.</w:t>
      </w:r>
    </w:p>
    <w:p>
      <w:r>
        <w:rPr>
          <w:b/>
        </w:rPr>
        <w:t xml:space="preserve">Tulos</w:t>
      </w:r>
    </w:p>
    <w:p>
      <w:r>
        <w:t xml:space="preserve">Kuljettaja laittoi sohvan autoonsa.</w:t>
      </w:r>
    </w:p>
    <w:p>
      <w:r>
        <w:rPr>
          <w:b/>
        </w:rPr>
        <w:t xml:space="preserve">Tulos</w:t>
      </w:r>
    </w:p>
    <w:p>
      <w:r>
        <w:t xml:space="preserve">Kuljettaja laittoi sohvan takapihalle.</w:t>
      </w:r>
    </w:p>
    <w:p>
      <w:r>
        <w:rPr>
          <w:b/>
        </w:rPr>
        <w:t xml:space="preserve">Esimerkki 0,5179</w:t>
      </w:r>
    </w:p>
    <w:p>
      <w:r>
        <w:t xml:space="preserve">Alku: Frank nauroi niin kovaa, että alkoi itkeä. Keskikohta: Frank voitti jättipotin tuossa arvonnassa. Loppu: Frank tiesi, että hänestä ei koskaan tulisi kuuluisampaa.</w:t>
      </w:r>
    </w:p>
    <w:p>
      <w:r>
        <w:rPr>
          <w:b/>
        </w:rPr>
        <w:t xml:space="preserve">Tulos</w:t>
      </w:r>
    </w:p>
    <w:p>
      <w:r>
        <w:t xml:space="preserve">Frank hävisi jättipotin arvonnassa.</w:t>
      </w:r>
    </w:p>
    <w:p>
      <w:r>
        <w:rPr>
          <w:b/>
        </w:rPr>
        <w:t xml:space="preserve">Tulos</w:t>
      </w:r>
    </w:p>
    <w:p>
      <w:r>
        <w:t xml:space="preserve">Frank hävisi kyseisen arvonnan jättipotin.</w:t>
      </w:r>
    </w:p>
    <w:p>
      <w:r>
        <w:rPr>
          <w:b/>
        </w:rPr>
        <w:t xml:space="preserve">Tulos</w:t>
      </w:r>
    </w:p>
    <w:p>
      <w:r>
        <w:t xml:space="preserve">Frank teki seksivideon.</w:t>
      </w:r>
    </w:p>
    <w:p>
      <w:r>
        <w:rPr>
          <w:b/>
        </w:rPr>
        <w:t xml:space="preserve">Esimerkki 0,5180</w:t>
      </w:r>
    </w:p>
    <w:p>
      <w:r>
        <w:t xml:space="preserve">Alku: Edgar yritti monta vuotta kirjoittaa kirjaa. Keskikohta: Edgar päätti eläkkeelle jäätyään, että hän tekisi sen. Loppu: Hänen tarinansa hyväksyttiin ja sitä myytiin paljon kappaleita.</w:t>
      </w:r>
    </w:p>
    <w:p>
      <w:r>
        <w:rPr>
          <w:b/>
        </w:rPr>
        <w:t xml:space="preserve">Tulos</w:t>
      </w:r>
    </w:p>
    <w:p>
      <w:r>
        <w:t xml:space="preserve">Edgar päätti eläkkeelle jäätyään, ettei pystyisi siihen.</w:t>
      </w:r>
    </w:p>
    <w:p>
      <w:r>
        <w:rPr>
          <w:b/>
        </w:rPr>
        <w:t xml:space="preserve">Tulos</w:t>
      </w:r>
    </w:p>
    <w:p>
      <w:r>
        <w:t xml:space="preserve">Edgar päätti eläkkeelle jäätyään juosta maratonin.</w:t>
      </w:r>
    </w:p>
    <w:p>
      <w:r>
        <w:rPr>
          <w:b/>
        </w:rPr>
        <w:t xml:space="preserve">Tulos</w:t>
      </w:r>
    </w:p>
    <w:p>
      <w:r>
        <w:t xml:space="preserve">Edgar päätti ennen eläkkeelle jäämistään tehdä sen.</w:t>
      </w:r>
    </w:p>
    <w:p>
      <w:r>
        <w:rPr>
          <w:b/>
        </w:rPr>
        <w:t xml:space="preserve">Esimerkki 0,5181</w:t>
      </w:r>
    </w:p>
    <w:p>
      <w:r>
        <w:t xml:space="preserve">Alku: Clem teki hassun naaman vauvalleen. Keskikohta: Clem sai vauvan itkemään. Loppu: Clemin vaimo löi häntä, ja kaikki lakkasivat nauramasta.</w:t>
      </w:r>
    </w:p>
    <w:p>
      <w:r>
        <w:rPr>
          <w:b/>
        </w:rPr>
        <w:t xml:space="preserve">Tulos</w:t>
      </w:r>
    </w:p>
    <w:p>
      <w:r>
        <w:t xml:space="preserve">Clem sai vauvan hymyilemään.</w:t>
      </w:r>
    </w:p>
    <w:p>
      <w:r>
        <w:rPr>
          <w:b/>
        </w:rPr>
        <w:t xml:space="preserve">Tulos</w:t>
      </w:r>
    </w:p>
    <w:p>
      <w:r>
        <w:t xml:space="preserve">Vauva sai Clemin itkemään.</w:t>
      </w:r>
    </w:p>
    <w:p>
      <w:r>
        <w:rPr>
          <w:b/>
        </w:rPr>
        <w:t xml:space="preserve">Esimerkki 0,5182</w:t>
      </w:r>
    </w:p>
    <w:p>
      <w:r>
        <w:t xml:space="preserve">Alku: Dean oli vieraantunut perheestään. Keskikohta: Vanhemmat hylkäsivät Deanin. Loppu: Pitkän ajan kuluttua he vihdoin löysivät hänet.</w:t>
      </w:r>
    </w:p>
    <w:p>
      <w:r>
        <w:rPr>
          <w:b/>
        </w:rPr>
        <w:t xml:space="preserve">Tulos</w:t>
      </w:r>
    </w:p>
    <w:p>
      <w:r>
        <w:t xml:space="preserve">Vanhemmat löysivät Deanin.</w:t>
      </w:r>
    </w:p>
    <w:p>
      <w:r>
        <w:rPr>
          <w:b/>
        </w:rPr>
        <w:t xml:space="preserve">Tulos</w:t>
      </w:r>
    </w:p>
    <w:p>
      <w:r>
        <w:t xml:space="preserve">Vanhemmat hemmottelivat Deania.</w:t>
      </w:r>
    </w:p>
    <w:p>
      <w:r>
        <w:rPr>
          <w:b/>
        </w:rPr>
        <w:t xml:space="preserve">Tulos</w:t>
      </w:r>
    </w:p>
    <w:p>
      <w:r>
        <w:t xml:space="preserve">Marc joutui vanhempiensa hylkäämäksi.</w:t>
      </w:r>
    </w:p>
    <w:p>
      <w:r>
        <w:rPr>
          <w:b/>
        </w:rPr>
        <w:t xml:space="preserve">Esimerkki 0,5183</w:t>
      </w:r>
    </w:p>
    <w:p>
      <w:r>
        <w:t xml:space="preserve">Alku: Sally ajatteli, että hän olisi itsevarmempi, jos hänellä olisi enemmän hiuksia. Keskikohta: Hän meni ulos ja osti peruukin. Loppu: Sally tajusi ostaneensa peruukin, joka oli aivan liian suuri.</w:t>
      </w:r>
    </w:p>
    <w:p>
      <w:r>
        <w:rPr>
          <w:b/>
        </w:rPr>
        <w:t xml:space="preserve">Tulos</w:t>
      </w:r>
    </w:p>
    <w:p>
      <w:r>
        <w:t xml:space="preserve">Sally antoi hiustensa kasvaa.</w:t>
      </w:r>
    </w:p>
    <w:p>
      <w:r>
        <w:rPr>
          <w:b/>
        </w:rPr>
        <w:t xml:space="preserve">Tulos</w:t>
      </w:r>
    </w:p>
    <w:p>
      <w:r>
        <w:t xml:space="preserve">Hän meni ulos ja osti mekon.</w:t>
      </w:r>
    </w:p>
    <w:p>
      <w:r>
        <w:rPr>
          <w:b/>
        </w:rPr>
        <w:t xml:space="preserve">Tulos</w:t>
      </w:r>
    </w:p>
    <w:p>
      <w:r>
        <w:t xml:space="preserve">Hän meni ulos ja osti hatun.</w:t>
      </w:r>
    </w:p>
    <w:p>
      <w:r>
        <w:rPr>
          <w:b/>
        </w:rPr>
        <w:t xml:space="preserve">Esimerkki 0,5184</w:t>
      </w:r>
    </w:p>
    <w:p>
      <w:r>
        <w:t xml:space="preserve">Alku: Pähkinänsärkijä. Keskikohta: Se oli jokaisen pennin arvoinen. Loppu: Halusin nähdä sen uudelleen.</w:t>
      </w:r>
    </w:p>
    <w:p>
      <w:r>
        <w:rPr>
          <w:b/>
        </w:rPr>
        <w:t xml:space="preserve">Tulos</w:t>
      </w:r>
    </w:p>
    <w:p>
      <w:r>
        <w:t xml:space="preserve">Se maksoi enemmän kuin vuokrani.</w:t>
      </w:r>
    </w:p>
    <w:p>
      <w:r>
        <w:rPr>
          <w:b/>
        </w:rPr>
        <w:t xml:space="preserve">Tulos</w:t>
      </w:r>
    </w:p>
    <w:p>
      <w:r>
        <w:t xml:space="preserve">Se ei ollut rahan arvoinen.</w:t>
      </w:r>
    </w:p>
    <w:p>
      <w:r>
        <w:rPr>
          <w:b/>
        </w:rPr>
        <w:t xml:space="preserve">Tulos</w:t>
      </w:r>
    </w:p>
    <w:p>
      <w:r>
        <w:t xml:space="preserve">Se oli niin arvoton.</w:t>
      </w:r>
    </w:p>
    <w:p>
      <w:r>
        <w:rPr>
          <w:b/>
        </w:rPr>
        <w:t xml:space="preserve">Esimerkki 0,5185</w:t>
      </w:r>
    </w:p>
    <w:p>
      <w:r>
        <w:t xml:space="preserve">Alku: Yrjöllä oli koira nimeltä Oliver. Keskikohta: Yrjö vei Oliveria kävelylle, ja se väsyi. Loppu: Kävelyn jälkeen Georgen oli kannettava Oliver takaisin autoon.</w:t>
      </w:r>
    </w:p>
    <w:p>
      <w:r>
        <w:rPr>
          <w:b/>
        </w:rPr>
        <w:t xml:space="preserve">Tulos</w:t>
      </w:r>
    </w:p>
    <w:p>
      <w:r>
        <w:t xml:space="preserve">George vei Oliverin kotiin, koska hän oli väsynyt.</w:t>
      </w:r>
    </w:p>
    <w:p>
      <w:r>
        <w:rPr>
          <w:b/>
        </w:rPr>
        <w:t xml:space="preserve">Esimerkki 0,5186</w:t>
      </w:r>
    </w:p>
    <w:p>
      <w:r>
        <w:t xml:space="preserve">Alku: Kary aloitti tänään suhteen uuden poikaystävänsä kanssa. Keskikohta: Näin Karyn heti seuraavana päivänä. Loppu: Hän kertoi minulle olevansa raskaana.</w:t>
      </w:r>
    </w:p>
    <w:p>
      <w:r>
        <w:rPr>
          <w:b/>
        </w:rPr>
        <w:t xml:space="preserve">Tulos</w:t>
      </w:r>
    </w:p>
    <w:p>
      <w:r>
        <w:t xml:space="preserve">En löytänyt Karya heti seuraavana päivänä.".</w:t>
      </w:r>
    </w:p>
    <w:p>
      <w:r>
        <w:rPr>
          <w:b/>
        </w:rPr>
        <w:t xml:space="preserve">Tulos</w:t>
      </w:r>
    </w:p>
    <w:p>
      <w:r>
        <w:t xml:space="preserve">Näin Karysin poikaystävän heti seuraavana päivänä.</w:t>
      </w:r>
    </w:p>
    <w:p>
      <w:r>
        <w:rPr>
          <w:b/>
        </w:rPr>
        <w:t xml:space="preserve">Tulos</w:t>
      </w:r>
    </w:p>
    <w:p>
      <w:r>
        <w:t xml:space="preserve">Karylla ei ollut aiempia poikaystäviä.</w:t>
      </w:r>
    </w:p>
    <w:p>
      <w:r>
        <w:rPr>
          <w:b/>
        </w:rPr>
        <w:t xml:space="preserve">Esimerkki 0,5187</w:t>
      </w:r>
    </w:p>
    <w:p>
      <w:r>
        <w:t xml:space="preserve">Alku: Mies meni huoltoasemalle tankkaamaan. Keskikohta: Hän tajusi unohtaneensa rahansa. Loppu: Virkailija sanoi hänelle, ettei tarvitse huolehtia rahasta ja että tankkaus oli ilmaista.</w:t>
      </w:r>
    </w:p>
    <w:p>
      <w:r>
        <w:rPr>
          <w:b/>
        </w:rPr>
        <w:t xml:space="preserve">Tulos</w:t>
      </w:r>
    </w:p>
    <w:p>
      <w:r>
        <w:t xml:space="preserve">Hän tajusi, että hänellä oli rahansa.</w:t>
      </w:r>
    </w:p>
    <w:p>
      <w:r>
        <w:rPr>
          <w:b/>
        </w:rPr>
        <w:t xml:space="preserve">Tulos</w:t>
      </w:r>
    </w:p>
    <w:p>
      <w:r>
        <w:t xml:space="preserve">Hän tajusi muistavansa rahansa.</w:t>
      </w:r>
    </w:p>
    <w:p>
      <w:r>
        <w:rPr>
          <w:b/>
        </w:rPr>
        <w:t xml:space="preserve">Esimerkki 0,5188</w:t>
      </w:r>
    </w:p>
    <w:p>
      <w:r>
        <w:t xml:space="preserve">Alku: Kävimme tänä kesänä kalastamassa. Keskikohta: Muistan, kun eräänä päivänä menimme kalaan. Loppu: Päivän päätteeksi sain viisi kalaa, mutta en saanut yhtään kotiin.</w:t>
      </w:r>
    </w:p>
    <w:p>
      <w:r>
        <w:rPr>
          <w:b/>
        </w:rPr>
        <w:t xml:space="preserve">Tulos</w:t>
      </w:r>
    </w:p>
    <w:p>
      <w:r>
        <w:t xml:space="preserve">Muistan eräänä päivänä, kun menimme anti-trollaamaan.</w:t>
      </w:r>
    </w:p>
    <w:p>
      <w:r>
        <w:rPr>
          <w:b/>
        </w:rPr>
        <w:t xml:space="preserve">Tulos</w:t>
      </w:r>
    </w:p>
    <w:p>
      <w:r>
        <w:t xml:space="preserve">Muistan, kun eräänä päivänä menimme ostoskeskukseen.</w:t>
      </w:r>
    </w:p>
    <w:p>
      <w:r>
        <w:rPr>
          <w:b/>
        </w:rPr>
        <w:t xml:space="preserve">Tulos</w:t>
      </w:r>
    </w:p>
    <w:p>
      <w:r>
        <w:t xml:space="preserve">Muistan, että eräänä päivänä saimme hiiriä sen sijaan.</w:t>
      </w:r>
    </w:p>
    <w:p>
      <w:r>
        <w:rPr>
          <w:b/>
        </w:rPr>
        <w:t xml:space="preserve">Esimerkki 0,5189</w:t>
      </w:r>
    </w:p>
    <w:p>
      <w:r>
        <w:t xml:space="preserve">Alku: Susan ei ole koskaan ennen käyttänyt silmälaseja. Keskikohta: Susan sai vihdoin silmälasit. Loppu: Nyt hän näkee vihdoin paremmin.</w:t>
      </w:r>
    </w:p>
    <w:p>
      <w:r>
        <w:rPr>
          <w:b/>
        </w:rPr>
        <w:t xml:space="preserve">Tulos</w:t>
      </w:r>
    </w:p>
    <w:p>
      <w:r>
        <w:t xml:space="preserve">Susan hankki vihdoin kissan.</w:t>
      </w:r>
    </w:p>
    <w:p>
      <w:r>
        <w:rPr>
          <w:b/>
        </w:rPr>
        <w:t xml:space="preserve">Tulos</w:t>
      </w:r>
    </w:p>
    <w:p>
      <w:r>
        <w:t xml:space="preserve">Susan sai vihdoin kuulolaitteet.</w:t>
      </w:r>
    </w:p>
    <w:p>
      <w:r>
        <w:rPr>
          <w:b/>
        </w:rPr>
        <w:t xml:space="preserve">Tulos</w:t>
      </w:r>
    </w:p>
    <w:p>
      <w:r>
        <w:t xml:space="preserve">Susan ei vieläkään saanut silmälaseja.</w:t>
      </w:r>
    </w:p>
    <w:p>
      <w:r>
        <w:rPr>
          <w:b/>
        </w:rPr>
        <w:t xml:space="preserve">Esimerkki 0,5190</w:t>
      </w:r>
    </w:p>
    <w:p>
      <w:r>
        <w:t xml:space="preserve">Alku: Kaikkia työntekijöitä pyydettiin tuomaan ruokaa toimistojuhliin. Keskikohta: Zack päätti tehdä tacodipin. Loppu: Valitettavasti hän mittasi väärin, ja dippi oli liian mausteinen syötäväksi.</w:t>
      </w:r>
    </w:p>
    <w:p>
      <w:r>
        <w:rPr>
          <w:b/>
        </w:rPr>
        <w:t xml:space="preserve">Tulos</w:t>
      </w:r>
    </w:p>
    <w:p>
      <w:r>
        <w:t xml:space="preserve">Zack päätti tehdä tacon.</w:t>
      </w:r>
    </w:p>
    <w:p>
      <w:r>
        <w:rPr>
          <w:b/>
        </w:rPr>
        <w:t xml:space="preserve">Esimerkki 0,5191</w:t>
      </w:r>
    </w:p>
    <w:p>
      <w:r>
        <w:t xml:space="preserve">Alku: Amyn ex-kaveri kaatoi punaista maalia hänen valkoisille housuilleen. Keskikohta: Amy joutui heittämään housunsa pois. Loppu: Amy oli järkyttynyt, hän vihasi menettää uudet valkoiset housunsa.</w:t>
      </w:r>
    </w:p>
    <w:p>
      <w:r>
        <w:rPr>
          <w:b/>
        </w:rPr>
        <w:t xml:space="preserve">Tulos</w:t>
      </w:r>
    </w:p>
    <w:p>
      <w:r>
        <w:t xml:space="preserve">Amy joutui heittämään maalinsa pois.</w:t>
      </w:r>
    </w:p>
    <w:p>
      <w:r>
        <w:rPr>
          <w:b/>
        </w:rPr>
        <w:t xml:space="preserve">Tulos</w:t>
      </w:r>
    </w:p>
    <w:p>
      <w:r>
        <w:t xml:space="preserve">Amyn oli heitettävä paitansa pois.</w:t>
      </w:r>
    </w:p>
    <w:p>
      <w:r>
        <w:rPr>
          <w:b/>
        </w:rPr>
        <w:t xml:space="preserve">Tulos</w:t>
      </w:r>
    </w:p>
    <w:p>
      <w:r>
        <w:t xml:space="preserve">Amy pesi tahran pois.</w:t>
      </w:r>
    </w:p>
    <w:p>
      <w:r>
        <w:rPr>
          <w:b/>
        </w:rPr>
        <w:t xml:space="preserve">Esimerkki 0,5192</w:t>
      </w:r>
    </w:p>
    <w:p>
      <w:r>
        <w:t xml:space="preserve">Alku: Alexis näki eräänä päivänä pupun pihallaan. Keskikohta: Alexis istui hiljaa eikä liikkunut. Loppu: Hän pystyi katselemaan pupua pitkään.</w:t>
      </w:r>
    </w:p>
    <w:p>
      <w:r>
        <w:rPr>
          <w:b/>
        </w:rPr>
        <w:t xml:space="preserve">Tulos</w:t>
      </w:r>
    </w:p>
    <w:p>
      <w:r>
        <w:t xml:space="preserve">Alexis ei pystynyt istumaan ja liikkui paljon.</w:t>
      </w:r>
    </w:p>
    <w:p>
      <w:r>
        <w:rPr>
          <w:b/>
        </w:rPr>
        <w:t xml:space="preserve">Tulos</w:t>
      </w:r>
    </w:p>
    <w:p>
      <w:r>
        <w:t xml:space="preserve">Alexis istui hiljaa eikä lopettanut liikkumista.</w:t>
      </w:r>
    </w:p>
    <w:p>
      <w:r>
        <w:rPr>
          <w:b/>
        </w:rPr>
        <w:t xml:space="preserve">Tulos</w:t>
      </w:r>
    </w:p>
    <w:p>
      <w:r>
        <w:t xml:space="preserve">Alexis istui äänekkäästi eikä liikkunut.</w:t>
      </w:r>
    </w:p>
    <w:p>
      <w:r>
        <w:rPr>
          <w:b/>
        </w:rPr>
        <w:t xml:space="preserve">Esimerkki 0,5193</w:t>
      </w:r>
    </w:p>
    <w:p>
      <w:r>
        <w:t xml:space="preserve">Alku: Dan yritti kerskua tyttöystävälleen. Keskikohta: Dan teki voltin ja laskeutui kädelleen. Loppu: Se osoittautui pahasti murtuneeksi.</w:t>
      </w:r>
    </w:p>
    <w:p>
      <w:r>
        <w:rPr>
          <w:b/>
        </w:rPr>
        <w:t xml:space="preserve">Tulos</w:t>
      </w:r>
    </w:p>
    <w:p>
      <w:r>
        <w:t xml:space="preserve">Dan teki voltin ja laskeutui tyttöystävänsä päälle.</w:t>
      </w:r>
    </w:p>
    <w:p>
      <w:r>
        <w:rPr>
          <w:b/>
        </w:rPr>
        <w:t xml:space="preserve">Tulos</w:t>
      </w:r>
    </w:p>
    <w:p>
      <w:r>
        <w:t xml:space="preserve">Dan teki voltin ja laskeutui tyynyilleen.</w:t>
      </w:r>
    </w:p>
    <w:p>
      <w:r>
        <w:rPr>
          <w:b/>
        </w:rPr>
        <w:t xml:space="preserve">Tulos</w:t>
      </w:r>
    </w:p>
    <w:p>
      <w:r>
        <w:t xml:space="preserve">Dan teki voltin ja laskeutui täydellisesti jaloilleen.</w:t>
      </w:r>
    </w:p>
    <w:p>
      <w:r>
        <w:rPr>
          <w:b/>
        </w:rPr>
        <w:t xml:space="preserve">Esimerkki 0,5194</w:t>
      </w:r>
    </w:p>
    <w:p>
      <w:r>
        <w:t xml:space="preserve">Alku: Ina halusi tuottaa musiikkialbumin. Keskivaihe: Ina löysi paikallisen äänitysstudion ja varasi ajan. Loppu: Ina oli iloinen, että hän oli saanut studiossa aikaa levynsä äänittämiseen.</w:t>
      </w:r>
    </w:p>
    <w:p>
      <w:r>
        <w:rPr>
          <w:b/>
        </w:rPr>
        <w:t xml:space="preserve">Tulos</w:t>
      </w:r>
    </w:p>
    <w:p>
      <w:r>
        <w:t xml:space="preserve">Ina löysi paikallisen äänitysstudion ja peruutti tapaamisen.</w:t>
      </w:r>
    </w:p>
    <w:p>
      <w:r>
        <w:rPr>
          <w:b/>
        </w:rPr>
        <w:t xml:space="preserve">Tulos</w:t>
      </w:r>
    </w:p>
    <w:p>
      <w:r>
        <w:t xml:space="preserve">Ina löysi kansainvälisen äänitysstudion ja varasi ajan.</w:t>
      </w:r>
    </w:p>
    <w:p>
      <w:r>
        <w:rPr>
          <w:b/>
        </w:rPr>
        <w:t xml:space="preserve">Tulos</w:t>
      </w:r>
    </w:p>
    <w:p>
      <w:r>
        <w:t xml:space="preserve">Ina kadotti paikallisen äänitysstudion ja varasi ajan.</w:t>
      </w:r>
    </w:p>
    <w:p>
      <w:r>
        <w:rPr>
          <w:b/>
        </w:rPr>
        <w:t xml:space="preserve">Esimerkki 0,5195</w:t>
      </w:r>
    </w:p>
    <w:p>
      <w:r>
        <w:t xml:space="preserve">Alku: Charlesilla on huonoin onni työnhaussa. Keskikohta: Hän oli vähällä luopua toivosta. Loppu: Charles sai työpaikan ja tienaa kuusitoista dollaria tunnissa.</w:t>
      </w:r>
    </w:p>
    <w:p>
      <w:r>
        <w:rPr>
          <w:b/>
        </w:rPr>
        <w:t xml:space="preserve">Tulos</w:t>
      </w:r>
    </w:p>
    <w:p>
      <w:r>
        <w:t xml:space="preserve">Charles oli lähellä luopua poikansa huoltajuudesta.</w:t>
      </w:r>
    </w:p>
    <w:p>
      <w:r>
        <w:rPr>
          <w:b/>
        </w:rPr>
        <w:t xml:space="preserve">Esimerkki 0,5196</w:t>
      </w:r>
    </w:p>
    <w:p>
      <w:r>
        <w:t xml:space="preserve">Alku: Oli eräs mies, joka käveli Kiinassa. Keskikohta: Hän tapasi kauniin tytön. Loppu: Hän oli iloinen, että käveli.</w:t>
      </w:r>
    </w:p>
    <w:p>
      <w:r>
        <w:rPr>
          <w:b/>
        </w:rPr>
        <w:t xml:space="preserve">Tulos</w:t>
      </w:r>
    </w:p>
    <w:p>
      <w:r>
        <w:t xml:space="preserve">Hän ei ollut koskaan elämässään tavannut kaunista tyttöä.</w:t>
      </w:r>
    </w:p>
    <w:p>
      <w:r>
        <w:rPr>
          <w:b/>
        </w:rPr>
        <w:t xml:space="preserve">Esimerkki 0,5197</w:t>
      </w:r>
    </w:p>
    <w:p>
      <w:r>
        <w:t xml:space="preserve">Alku: Leo oli paikallisen sanomalehden toimittaja. Keskikohta: Leo haastatteli julkkista. Loppu: Leo sai loistavan haastattelun ja sai ylennyksen juttunsa ansiosta.</w:t>
      </w:r>
    </w:p>
    <w:p>
      <w:r>
        <w:rPr>
          <w:b/>
        </w:rPr>
        <w:t xml:space="preserve">Tulos</w:t>
      </w:r>
    </w:p>
    <w:p>
      <w:r>
        <w:t xml:space="preserve">Leo haastatteli kuollutta miestä.</w:t>
      </w:r>
    </w:p>
    <w:p>
      <w:r>
        <w:rPr>
          <w:b/>
        </w:rPr>
        <w:t xml:space="preserve">Tulos</w:t>
      </w:r>
    </w:p>
    <w:p>
      <w:r>
        <w:t xml:space="preserve">Leo haastatteli huumeidenkäyttäjää.</w:t>
      </w:r>
    </w:p>
    <w:p>
      <w:r>
        <w:rPr>
          <w:b/>
        </w:rPr>
        <w:t xml:space="preserve">Tulos</w:t>
      </w:r>
    </w:p>
    <w:p>
      <w:r>
        <w:t xml:space="preserve">Leo suututti julkkiksen.</w:t>
      </w:r>
    </w:p>
    <w:p>
      <w:r>
        <w:rPr>
          <w:b/>
        </w:rPr>
        <w:t xml:space="preserve">Esimerkki 0,5198</w:t>
      </w:r>
    </w:p>
    <w:p>
      <w:r>
        <w:t xml:space="preserve">Alku: Val näki Alin menevän vessaan. Keskikohta: Val oli Alin edessä jonossa. Loppu: Juuri kun Alin ystävä June tuli sisään ja pelasti Alin tappelusta.</w:t>
      </w:r>
    </w:p>
    <w:p>
      <w:r>
        <w:rPr>
          <w:b/>
        </w:rPr>
        <w:t xml:space="preserve">Tulos</w:t>
      </w:r>
    </w:p>
    <w:p>
      <w:r>
        <w:t xml:space="preserve">Ali oli Sonyan edessä luolassa.</w:t>
      </w:r>
    </w:p>
    <w:p>
      <w:r>
        <w:rPr>
          <w:b/>
        </w:rPr>
        <w:t xml:space="preserve">Tulos</w:t>
      </w:r>
    </w:p>
    <w:p>
      <w:r>
        <w:t xml:space="preserve">Val oli linjassa pois Alista.</w:t>
      </w:r>
    </w:p>
    <w:p>
      <w:r>
        <w:rPr>
          <w:b/>
        </w:rPr>
        <w:t xml:space="preserve">Tulos</w:t>
      </w:r>
    </w:p>
    <w:p>
      <w:r>
        <w:t xml:space="preserve">Val oli paljon Alin takana jonossa.</w:t>
      </w:r>
    </w:p>
    <w:p>
      <w:r>
        <w:rPr>
          <w:b/>
        </w:rPr>
        <w:t xml:space="preserve">Esimerkki 0.5199</w:t>
      </w:r>
    </w:p>
    <w:p>
      <w:r>
        <w:t xml:space="preserve">Alku: Tyttöystäväni rakastaa musikaaleja. Keskikohta: Päätin mennä hänen kanssaan musikaaliin. Loppu: Hän oli iloinen, että menin, ja se oli kuitenkin sen arvoista.</w:t>
      </w:r>
    </w:p>
    <w:p>
      <w:r>
        <w:rPr>
          <w:b/>
        </w:rPr>
        <w:t xml:space="preserve">Tulos</w:t>
      </w:r>
    </w:p>
    <w:p>
      <w:r>
        <w:t xml:space="preserve">Vihasin niitä enkä koskaan mennyt hänen kanssaan.</w:t>
      </w:r>
    </w:p>
    <w:p>
      <w:r>
        <w:rPr>
          <w:b/>
        </w:rPr>
        <w:t xml:space="preserve">Tulos</w:t>
      </w:r>
    </w:p>
    <w:p>
      <w:r>
        <w:t xml:space="preserve">Epäröin mennä hänen kanssaan musikaaliin.</w:t>
      </w:r>
    </w:p>
    <w:p>
      <w:r>
        <w:rPr>
          <w:b/>
        </w:rPr>
        <w:t xml:space="preserve">Esimerkki 0.5200</w:t>
      </w:r>
    </w:p>
    <w:p>
      <w:r>
        <w:t xml:space="preserve">Alku: Siskoni koira sai pentuja, ja äitini antoi minun valita yhden, jonka sain pitää. Keskikohta: Valitsin suurimman pennun. Loppu: Nyt se on iso, terve koira.</w:t>
      </w:r>
    </w:p>
    <w:p>
      <w:r>
        <w:rPr>
          <w:b/>
        </w:rPr>
        <w:t xml:space="preserve">Tulos</w:t>
      </w:r>
    </w:p>
    <w:p>
      <w:r>
        <w:t xml:space="preserve">Valitsin pienen epäterveen koiranpennun.</w:t>
      </w:r>
    </w:p>
    <w:p>
      <w:r>
        <w:rPr>
          <w:b/>
        </w:rPr>
        <w:t xml:space="preserve">Tulos</w:t>
      </w:r>
    </w:p>
    <w:p>
      <w:r>
        <w:t xml:space="preserve">Valitsin suurimman kissanpennun.</w:t>
      </w:r>
    </w:p>
    <w:p>
      <w:r>
        <w:rPr>
          <w:b/>
        </w:rPr>
        <w:t xml:space="preserve">Tulos</w:t>
      </w:r>
    </w:p>
    <w:p>
      <w:r>
        <w:t xml:space="preserve">Valitsin suurimman kisun.</w:t>
      </w:r>
    </w:p>
    <w:p>
      <w:r>
        <w:rPr>
          <w:b/>
        </w:rPr>
        <w:t xml:space="preserve">Esimerkki 0.5201</w:t>
      </w:r>
    </w:p>
    <w:p>
      <w:r>
        <w:t xml:space="preserve">Alku: Paul osti Cindylle pienen lahjan syntymäpäivälahjaksi. Keskikohta: Hän halusi ostaa Cindylle jotain erityistä. Loppu: Cindy tiesi, että se oli huomaavaisin lahja, jonka hän sai sinä päivänä.</w:t>
      </w:r>
    </w:p>
    <w:p>
      <w:r>
        <w:rPr>
          <w:b/>
        </w:rPr>
        <w:t xml:space="preserve">Tulos</w:t>
      </w:r>
    </w:p>
    <w:p>
      <w:r>
        <w:t xml:space="preserve">Hän ei miettinyt, mitä hän osti tytölle.</w:t>
      </w:r>
    </w:p>
    <w:p>
      <w:r>
        <w:rPr>
          <w:b/>
        </w:rPr>
        <w:t xml:space="preserve">Tulos</w:t>
      </w:r>
    </w:p>
    <w:p>
      <w:r>
        <w:t xml:space="preserve">Hän halusi hankkia tytölle jotain typerää.</w:t>
      </w:r>
    </w:p>
    <w:p>
      <w:r>
        <w:rPr>
          <w:b/>
        </w:rPr>
        <w:t xml:space="preserve">Tulos</w:t>
      </w:r>
    </w:p>
    <w:p>
      <w:r>
        <w:t xml:space="preserve">Paul osti itselleen kirjan.</w:t>
      </w:r>
    </w:p>
    <w:p>
      <w:r>
        <w:rPr>
          <w:b/>
        </w:rPr>
        <w:t xml:space="preserve">Esimerkki 0.5202</w:t>
      </w:r>
    </w:p>
    <w:p>
      <w:r>
        <w:t xml:space="preserve">Alku: John käveli eräänä päivänä puistossa. Keskikohta: John näki teinien hyökkäävän juoksijan kimppuun ja soitti poliisille. Loppu: Poliisi ei onnistunut jäljittämään teini-ikäisiä.</w:t>
      </w:r>
    </w:p>
    <w:p>
      <w:r>
        <w:rPr>
          <w:b/>
        </w:rPr>
        <w:t xml:space="preserve">Tulos</w:t>
      </w:r>
    </w:p>
    <w:p>
      <w:r>
        <w:t xml:space="preserve">John näki juoksijan hyökkäävän teinien kimppuun ja soitti poliisille.</w:t>
      </w:r>
    </w:p>
    <w:p>
      <w:r>
        <w:rPr>
          <w:b/>
        </w:rPr>
        <w:t xml:space="preserve">Tulos</w:t>
      </w:r>
    </w:p>
    <w:p>
      <w:r>
        <w:t xml:space="preserve">John näki teinien hyökkäävän juoksijan kimppuun ja pahoinpitelevän heidät.</w:t>
      </w:r>
    </w:p>
    <w:p>
      <w:r>
        <w:rPr>
          <w:b/>
        </w:rPr>
        <w:t xml:space="preserve">Tulos</w:t>
      </w:r>
    </w:p>
    <w:p>
      <w:r>
        <w:t xml:space="preserve">John näki teinien auttavan juoksijaa ja soitti uutiset.</w:t>
      </w:r>
    </w:p>
    <w:p>
      <w:r>
        <w:rPr>
          <w:b/>
        </w:rPr>
        <w:t xml:space="preserve">Esimerkki 0.5203</w:t>
      </w:r>
    </w:p>
    <w:p>
      <w:r>
        <w:t xml:space="preserve">Alku: Ryhmä meistä pelaa shakkia töissä. Keskikohta: Päätimme katsoa ammattilaisten shakkiturnauksen. Loppu: Se oli hauska reissu, mutta emme koskaan menneet takaisin.</w:t>
      </w:r>
    </w:p>
    <w:p>
      <w:r>
        <w:rPr>
          <w:b/>
        </w:rPr>
        <w:t xml:space="preserve">Tulos</w:t>
      </w:r>
    </w:p>
    <w:p>
      <w:r>
        <w:t xml:space="preserve">Päätimme katsoa Scooby Doo -elokuvan.</w:t>
      </w:r>
    </w:p>
    <w:p>
      <w:r>
        <w:rPr>
          <w:b/>
        </w:rPr>
        <w:t xml:space="preserve">Tulos</w:t>
      </w:r>
    </w:p>
    <w:p>
      <w:r>
        <w:t xml:space="preserve">Päätimme katsoa ammattilaistammi-turnauksen.</w:t>
      </w:r>
    </w:p>
    <w:p>
      <w:r>
        <w:rPr>
          <w:b/>
        </w:rPr>
        <w:t xml:space="preserve">Tulos</w:t>
      </w:r>
    </w:p>
    <w:p>
      <w:r>
        <w:t xml:space="preserve">Päätimme katsoa ammattilaisgolfturnauksen.</w:t>
      </w:r>
    </w:p>
    <w:p>
      <w:r>
        <w:rPr>
          <w:b/>
        </w:rPr>
        <w:t xml:space="preserve">Esimerkki 0.5204</w:t>
      </w:r>
    </w:p>
    <w:p>
      <w:r>
        <w:t xml:space="preserve">Alku: Isoisän silmät olivat tiukasti kiinni ja hän kuorsasi. Keskikohta: Mark katseli piirrettyjä hiljaa. Loppu: Mark tiesi paremmin kuin koskea kaukosäätimeen, kun isoisä katsoi!</w:t>
      </w:r>
    </w:p>
    <w:p>
      <w:r>
        <w:rPr>
          <w:b/>
        </w:rPr>
        <w:t xml:space="preserve">Tulos</w:t>
      </w:r>
    </w:p>
    <w:p>
      <w:r>
        <w:t xml:space="preserve">Mark katseli isoisän koiria.</w:t>
      </w:r>
    </w:p>
    <w:p>
      <w:r>
        <w:rPr>
          <w:b/>
        </w:rPr>
        <w:t xml:space="preserve">Tulos</w:t>
      </w:r>
    </w:p>
    <w:p>
      <w:r>
        <w:t xml:space="preserve">Mark katseli kuuta hiljaa.</w:t>
      </w:r>
    </w:p>
    <w:p>
      <w:r>
        <w:rPr>
          <w:b/>
        </w:rPr>
        <w:t xml:space="preserve">Tulos</w:t>
      </w:r>
    </w:p>
    <w:p>
      <w:r>
        <w:t xml:space="preserve">Markin sarjakuvat olivat äänekkäitä.</w:t>
      </w:r>
    </w:p>
    <w:p>
      <w:r>
        <w:rPr>
          <w:b/>
        </w:rPr>
        <w:t xml:space="preserve">Esimerkki 0.5205</w:t>
      </w:r>
    </w:p>
    <w:p>
      <w:r>
        <w:t xml:space="preserve">Alku: Becky istui portailla ja katseli, kun tytöt hyppivät köyttä. Keskikohta: Hän rakasti sitä sitten itse. Loppu: Hän opetti tyttärensä hyppäämään köyttä.</w:t>
      </w:r>
    </w:p>
    <w:p>
      <w:r>
        <w:rPr>
          <w:b/>
        </w:rPr>
        <w:t xml:space="preserve">Tulos</w:t>
      </w:r>
    </w:p>
    <w:p>
      <w:r>
        <w:t xml:space="preserve">Becky aloitti nyrkkeilyn.</w:t>
      </w:r>
    </w:p>
    <w:p>
      <w:r>
        <w:rPr>
          <w:b/>
        </w:rPr>
        <w:t xml:space="preserve">Esimerkki 0.5206</w:t>
      </w:r>
    </w:p>
    <w:p>
      <w:r>
        <w:t xml:space="preserve">Alku: Emily oli eräänä päivänä hyvin sairas. Keskikohta: Hän oli eilen suudellut kurkkutulehduksen saanutta poikaa. Loppu: Hänkin oli saanut kurkkutulehduksen!</w:t>
      </w:r>
    </w:p>
    <w:p>
      <w:r>
        <w:rPr>
          <w:b/>
        </w:rPr>
        <w:t xml:space="preserve">Tulos</w:t>
      </w:r>
    </w:p>
    <w:p>
      <w:r>
        <w:t xml:space="preserve">Hän oli eilen suudellut flunssaista poikaa.</w:t>
      </w:r>
    </w:p>
    <w:p>
      <w:r>
        <w:rPr>
          <w:b/>
        </w:rPr>
        <w:t xml:space="preserve">Tulos</w:t>
      </w:r>
    </w:p>
    <w:p>
      <w:r>
        <w:t xml:space="preserve">Hän oli eilen ohittanut kurkkutulehduksen saaneen pojan.</w:t>
      </w:r>
    </w:p>
    <w:p>
      <w:r>
        <w:rPr>
          <w:b/>
        </w:rPr>
        <w:t xml:space="preserve">Tulos</w:t>
      </w:r>
    </w:p>
    <w:p>
      <w:r>
        <w:t xml:space="preserve">hänellä oli flunssa.</w:t>
      </w:r>
    </w:p>
    <w:p>
      <w:r>
        <w:rPr>
          <w:b/>
        </w:rPr>
        <w:t xml:space="preserve">Esimerkki 0.5207</w:t>
      </w:r>
    </w:p>
    <w:p>
      <w:r>
        <w:t xml:space="preserve">Alku: Jeff suunnittelee häitä! Keskikohta: Jeffin häistä on tulossa kalliit. Loppu: Jeff tekee edelleen kahta työtä ja tienaa paljon rahaa!</w:t>
      </w:r>
    </w:p>
    <w:p>
      <w:r>
        <w:rPr>
          <w:b/>
        </w:rPr>
        <w:t xml:space="preserve">Tulos</w:t>
      </w:r>
    </w:p>
    <w:p>
      <w:r>
        <w:t xml:space="preserve">Jeffin häistä on tulossa halvat juhlat.</w:t>
      </w:r>
    </w:p>
    <w:p>
      <w:r>
        <w:rPr>
          <w:b/>
        </w:rPr>
        <w:t xml:space="preserve">Tulos</w:t>
      </w:r>
    </w:p>
    <w:p>
      <w:r>
        <w:t xml:space="preserve">Jeffin häistä on tulossa halvat.</w:t>
      </w:r>
    </w:p>
    <w:p>
      <w:r>
        <w:rPr>
          <w:b/>
        </w:rPr>
        <w:t xml:space="preserve">Tulos</w:t>
      </w:r>
    </w:p>
    <w:p>
      <w:r>
        <w:t xml:space="preserve">Jeffin häistä on tulossa hyvin mauttomat.</w:t>
      </w:r>
    </w:p>
    <w:p>
      <w:r>
        <w:rPr>
          <w:b/>
        </w:rPr>
        <w:t xml:space="preserve">Esimerkki 0.5208</w:t>
      </w:r>
    </w:p>
    <w:p>
      <w:r>
        <w:t xml:space="preserve">Alku: Lou löysi kadulta lompakon. Keskikohta: Lou löysi lompakon omistajan. Loppu: Hän antoi sinulle jopa 50 dollarin palkkion.</w:t>
      </w:r>
    </w:p>
    <w:p>
      <w:r>
        <w:rPr>
          <w:b/>
        </w:rPr>
        <w:t xml:space="preserve">Tulos</w:t>
      </w:r>
    </w:p>
    <w:p>
      <w:r>
        <w:t xml:space="preserve">Lou löysi lompakon koiran.</w:t>
      </w:r>
    </w:p>
    <w:p>
      <w:r>
        <w:rPr>
          <w:b/>
        </w:rPr>
        <w:t xml:space="preserve">Tulos</w:t>
      </w:r>
    </w:p>
    <w:p>
      <w:r>
        <w:t xml:space="preserve">Lou sai selville, että lompakon omistaja oli kuollut.</w:t>
      </w:r>
    </w:p>
    <w:p>
      <w:r>
        <w:rPr>
          <w:b/>
        </w:rPr>
        <w:t xml:space="preserve">Tulos</w:t>
      </w:r>
    </w:p>
    <w:p>
      <w:r>
        <w:t xml:space="preserve">Lompakon omistaja löysi Loun.</w:t>
      </w:r>
    </w:p>
    <w:p>
      <w:r>
        <w:rPr>
          <w:b/>
        </w:rPr>
        <w:t xml:space="preserve">Esimerkki 0.5209</w:t>
      </w:r>
    </w:p>
    <w:p>
      <w:r>
        <w:t xml:space="preserve">Alku: Jerry tunsi vasemman jalkansa puutuvan. Keskikohta: Jerryn ystävät auttoivat häntä, kun hän loukkasi jalkansa. Loppu: Jerryn jalka pysyi kuivana koko loppumatkan ajan.</w:t>
      </w:r>
    </w:p>
    <w:p>
      <w:r>
        <w:rPr>
          <w:b/>
        </w:rPr>
        <w:t xml:space="preserve">Tulos</w:t>
      </w:r>
    </w:p>
    <w:p>
      <w:r>
        <w:t xml:space="preserve">Jerryn ystävät eivät auttaneet häntä, kun hän loukkasi jalkansa.</w:t>
      </w:r>
    </w:p>
    <w:p>
      <w:r>
        <w:rPr>
          <w:b/>
        </w:rPr>
        <w:t xml:space="preserve">Tulos</w:t>
      </w:r>
    </w:p>
    <w:p>
      <w:r>
        <w:t xml:space="preserve">Jerryn ystävät auttoivat häntä, jotta hän ei vahingoittaisi jalkaansa.</w:t>
      </w:r>
    </w:p>
    <w:p>
      <w:r>
        <w:rPr>
          <w:b/>
        </w:rPr>
        <w:t xml:space="preserve">Tulos</w:t>
      </w:r>
    </w:p>
    <w:p>
      <w:r>
        <w:t xml:space="preserve">Jerryn ystävät auttoivat häntä, kun hän loukkasi kätensä.</w:t>
      </w:r>
    </w:p>
    <w:p>
      <w:r>
        <w:rPr>
          <w:b/>
        </w:rPr>
        <w:t xml:space="preserve">Esimerkki 0.5210</w:t>
      </w:r>
    </w:p>
    <w:p>
      <w:r>
        <w:t xml:space="preserve">Alku: Yritin asettaa rumpuja bändiluokassani. Keskikohta: Pudotin rummun jalalleni. Loppu: Ystäväni tuli luokseni katsomaan, olinko kunnossa.</w:t>
      </w:r>
    </w:p>
    <w:p>
      <w:r>
        <w:rPr>
          <w:b/>
        </w:rPr>
        <w:t xml:space="preserve">Tulos</w:t>
      </w:r>
    </w:p>
    <w:p>
      <w:r>
        <w:t xml:space="preserve">Pudotin rummun ystäväni jalkaan.</w:t>
      </w:r>
    </w:p>
    <w:p>
      <w:r>
        <w:rPr>
          <w:b/>
        </w:rPr>
        <w:t xml:space="preserve">Tulos</w:t>
      </w:r>
    </w:p>
    <w:p>
      <w:r>
        <w:t xml:space="preserve">Tönäisin rumpua kevyesti jalallani.</w:t>
      </w:r>
    </w:p>
    <w:p>
      <w:r>
        <w:rPr>
          <w:b/>
        </w:rPr>
        <w:t xml:space="preserve">Tulos</w:t>
      </w:r>
    </w:p>
    <w:p>
      <w:r>
        <w:t xml:space="preserve">Ystäväni pudotti rummun jalkansa päälle.</w:t>
      </w:r>
    </w:p>
    <w:p>
      <w:r>
        <w:rPr>
          <w:b/>
        </w:rPr>
        <w:t xml:space="preserve">Esimerkki 0.5211</w:t>
      </w:r>
    </w:p>
    <w:p>
      <w:r>
        <w:t xml:space="preserve">Alku: Amelia päätti mennä elokuviin, mutta hän ei halunnut mennä yksin. Keskikohta: Amelia vei parhaan ystävänsä Amyn elokuviin. Loppu: Heillä oli hauskaa!</w:t>
      </w:r>
    </w:p>
    <w:p>
      <w:r>
        <w:rPr>
          <w:b/>
        </w:rPr>
        <w:t xml:space="preserve">Tulos</w:t>
      </w:r>
    </w:p>
    <w:p>
      <w:r>
        <w:t xml:space="preserve">Amelia jätti parhaan ystävänsä Amyn mennessään elokuviin.</w:t>
      </w:r>
    </w:p>
    <w:p>
      <w:r>
        <w:rPr>
          <w:b/>
        </w:rPr>
        <w:t xml:space="preserve">Tulos</w:t>
      </w:r>
    </w:p>
    <w:p>
      <w:r>
        <w:t xml:space="preserve">Amelia vei parhaan ystävänsä Amyn klubille.</w:t>
      </w:r>
    </w:p>
    <w:p>
      <w:r>
        <w:rPr>
          <w:b/>
        </w:rPr>
        <w:t xml:space="preserve">Tulos</w:t>
      </w:r>
    </w:p>
    <w:p>
      <w:r>
        <w:t xml:space="preserve">Amelia vei parhaan ystävänsä Amyn lääkäriin.</w:t>
      </w:r>
    </w:p>
    <w:p>
      <w:r>
        <w:rPr>
          <w:b/>
        </w:rPr>
        <w:t xml:space="preserve">Esimerkki 0.5212</w:t>
      </w:r>
    </w:p>
    <w:p>
      <w:r>
        <w:t xml:space="preserve">Alku: Cornelia on aina rakastanut sitä, miltä hänen hiuksensa näyttävät, kun ne ovat pitkät. Keskikohta: Cornelia kävi leikkauttamassa hiuksensa. Loppu: Hän on hyvin ylpeä siitä, että otti riskin ja leikkasi hiuksensa lyhyiksi.</w:t>
      </w:r>
    </w:p>
    <w:p>
      <w:r>
        <w:rPr>
          <w:b/>
        </w:rPr>
        <w:t xml:space="preserve">Tulos</w:t>
      </w:r>
    </w:p>
    <w:p>
      <w:r>
        <w:t xml:space="preserve">Cornelia kävi tekemässä permanentin.</w:t>
      </w:r>
    </w:p>
    <w:p>
      <w:r>
        <w:rPr>
          <w:b/>
        </w:rPr>
        <w:t xml:space="preserve">Esimerkki 0.5213</w:t>
      </w:r>
    </w:p>
    <w:p>
      <w:r>
        <w:t xml:space="preserve">Alku: Eräänä jouluna sain äidilleni korillisen suklaata. Keskikohta: Joulun jälkeisenä päivänä kori oli tyhjä. Loppu: Löysimme myös lemmikkimopsimme, joka näytti hyvin syylliseltä ja sairaalta.</w:t>
      </w:r>
    </w:p>
    <w:p>
      <w:r>
        <w:rPr>
          <w:b/>
        </w:rPr>
        <w:t xml:space="preserve">Tulos</w:t>
      </w:r>
    </w:p>
    <w:p>
      <w:r>
        <w:t xml:space="preserve">Joulun jälkeisenä päivänä söin kaikki suklaat.</w:t>
      </w:r>
    </w:p>
    <w:p>
      <w:r>
        <w:rPr>
          <w:b/>
        </w:rPr>
        <w:t xml:space="preserve">Esimerkki 0.5214</w:t>
      </w:r>
    </w:p>
    <w:p>
      <w:r>
        <w:t xml:space="preserve">Alku: Sally halusi muuttaa uuteen kaupunkiin. Keskikohta: Becky tapasi alueen kiinteistönvälittäjän. Loppu: He kävivät yhdessä kahvilla ja allekirjoittivat vuokrasopimuksen samana päivänä.</w:t>
      </w:r>
    </w:p>
    <w:p>
      <w:r>
        <w:rPr>
          <w:b/>
        </w:rPr>
        <w:t xml:space="preserve">Tulos</w:t>
      </w:r>
    </w:p>
    <w:p>
      <w:r>
        <w:t xml:space="preserve">Becky vahingoitti pahasti alueen kiinteistönvälittäjää.</w:t>
      </w:r>
    </w:p>
    <w:p>
      <w:r>
        <w:rPr>
          <w:b/>
        </w:rPr>
        <w:t xml:space="preserve">Tulos</w:t>
      </w:r>
    </w:p>
    <w:p>
      <w:r>
        <w:t xml:space="preserve">Becky tapasi alueen vaikuttajan.</w:t>
      </w:r>
    </w:p>
    <w:p>
      <w:r>
        <w:rPr>
          <w:b/>
        </w:rPr>
        <w:t xml:space="preserve">Tulos</w:t>
      </w:r>
    </w:p>
    <w:p>
      <w:r>
        <w:t xml:space="preserve">Becky tapasi kiinteistönvälittäjän, joka ei ollut alueella.</w:t>
      </w:r>
    </w:p>
    <w:p>
      <w:r>
        <w:rPr>
          <w:b/>
        </w:rPr>
        <w:t xml:space="preserve">Esimerkki 0.5215</w:t>
      </w:r>
    </w:p>
    <w:p>
      <w:r>
        <w:t xml:space="preserve">Alku: Mies oli vaeltamassa jyrkkää mäkeä. Keskikohta: Mies tajusi, ettei hän saanut otetta kivistä. Loppu: Kiipeilyvarusteet otettiin aina mukaan tuleville retkille.</w:t>
      </w:r>
    </w:p>
    <w:p>
      <w:r>
        <w:rPr>
          <w:b/>
        </w:rPr>
        <w:t xml:space="preserve">Tulos</w:t>
      </w:r>
    </w:p>
    <w:p>
      <w:r>
        <w:t xml:space="preserve">Mies osasi kiivetä kallioille ilman varusteita.</w:t>
      </w:r>
    </w:p>
    <w:p>
      <w:r>
        <w:rPr>
          <w:b/>
        </w:rPr>
        <w:t xml:space="preserve">Tulos</w:t>
      </w:r>
    </w:p>
    <w:p>
      <w:r>
        <w:t xml:space="preserve">Mies tarttui helposti kiviin.</w:t>
      </w:r>
    </w:p>
    <w:p>
      <w:r>
        <w:rPr>
          <w:b/>
        </w:rPr>
        <w:t xml:space="preserve">Tulos</w:t>
      </w:r>
    </w:p>
    <w:p>
      <w:r>
        <w:t xml:space="preserve">Mies tajusi, että hän pystyi helposti tarttumaan kiviin.</w:t>
      </w:r>
    </w:p>
    <w:p>
      <w:r>
        <w:rPr>
          <w:b/>
        </w:rPr>
        <w:t xml:space="preserve">Esimerkki 0.5216</w:t>
      </w:r>
    </w:p>
    <w:p>
      <w:r>
        <w:t xml:space="preserve">Alku: Anitan äiti vei hänet eläintarhaan. Keskikohta: Anitalla ja hänen äidillään oli mahtava päivä. Loppu: Se oli hieno päivä, jonka Anita muistaa ikuisesti.</w:t>
      </w:r>
    </w:p>
    <w:p>
      <w:r>
        <w:rPr>
          <w:b/>
        </w:rPr>
        <w:t xml:space="preserve">Tulos</w:t>
      </w:r>
    </w:p>
    <w:p>
      <w:r>
        <w:t xml:space="preserve">Anita ja hänen äitinsä tunsivat olonsa sairaaksi.</w:t>
      </w:r>
    </w:p>
    <w:p>
      <w:r>
        <w:rPr>
          <w:b/>
        </w:rPr>
        <w:t xml:space="preserve">Tulos</w:t>
      </w:r>
    </w:p>
    <w:p>
      <w:r>
        <w:t xml:space="preserve">Anitalla ja hänen äidillään oli kamala päivä.</w:t>
      </w:r>
    </w:p>
    <w:p>
      <w:r>
        <w:rPr>
          <w:b/>
        </w:rPr>
        <w:t xml:space="preserve">Tulos</w:t>
      </w:r>
    </w:p>
    <w:p>
      <w:r>
        <w:t xml:space="preserve">Anitan ja hänen äitinsä päälle alkoi sataa.</w:t>
      </w:r>
    </w:p>
    <w:p>
      <w:r>
        <w:rPr>
          <w:b/>
        </w:rPr>
        <w:t xml:space="preserve">Esimerkki 0.5217</w:t>
      </w:r>
    </w:p>
    <w:p>
      <w:r>
        <w:t xml:space="preserve">Alku: Joan oli aina halunnut osallistua shakkiturnaukseen. Keskikohta: Hän harjoitteli kuukausia ennen kilpailuun osallistumista. Loppu: Joan on niin tyytyväinen tuloksiinsa shakkiturnauksessa.</w:t>
      </w:r>
    </w:p>
    <w:p>
      <w:r>
        <w:rPr>
          <w:b/>
        </w:rPr>
        <w:t xml:space="preserve">Tulos</w:t>
      </w:r>
    </w:p>
    <w:p>
      <w:r>
        <w:t xml:space="preserve">Joanin äiti kuoli, ja hän joutui jättämään turnauksen väliin.</w:t>
      </w:r>
    </w:p>
    <w:p>
      <w:r>
        <w:rPr>
          <w:b/>
        </w:rPr>
        <w:t xml:space="preserve">Tulos</w:t>
      </w:r>
    </w:p>
    <w:p>
      <w:r>
        <w:t xml:space="preserve">Hän harjoitteli vuosituhansien ajan ennen kilpailuun osallistumista.</w:t>
      </w:r>
    </w:p>
    <w:p>
      <w:r>
        <w:rPr>
          <w:b/>
        </w:rPr>
        <w:t xml:space="preserve">Tulos</w:t>
      </w:r>
    </w:p>
    <w:p>
      <w:r>
        <w:t xml:space="preserve">Hän harjoitteli kuukausia, mutta ei päässyt mukaan kilpailuun.</w:t>
      </w:r>
    </w:p>
    <w:p>
      <w:r>
        <w:rPr>
          <w:b/>
        </w:rPr>
        <w:t xml:space="preserve">Esimerkki 0.5218</w:t>
      </w:r>
    </w:p>
    <w:p>
      <w:r>
        <w:t xml:space="preserve">Alku: Rick oli baarissa, kun hän näki ajokortin maassa. Keskikohta: Rick päätti palauttaa ajokortin. Loppu: Rick antoi ajokortin kuljettajalle ja teki kuljettajan onnelliseksi.</w:t>
      </w:r>
    </w:p>
    <w:p>
      <w:r>
        <w:rPr>
          <w:b/>
        </w:rPr>
        <w:t xml:space="preserve">Tulos</w:t>
      </w:r>
    </w:p>
    <w:p>
      <w:r>
        <w:t xml:space="preserve">Rick päätti polttaa lisenssin.</w:t>
      </w:r>
    </w:p>
    <w:p>
      <w:r>
        <w:rPr>
          <w:b/>
        </w:rPr>
        <w:t xml:space="preserve">Tulos</w:t>
      </w:r>
    </w:p>
    <w:p>
      <w:r>
        <w:t xml:space="preserve">Rick päätti pitää lisenssin.</w:t>
      </w:r>
    </w:p>
    <w:p>
      <w:r>
        <w:rPr>
          <w:b/>
        </w:rPr>
        <w:t xml:space="preserve">Tulos</w:t>
      </w:r>
    </w:p>
    <w:p>
      <w:r>
        <w:t xml:space="preserve">Rick päätti palauttaa linssit.</w:t>
      </w:r>
    </w:p>
    <w:p>
      <w:r>
        <w:rPr>
          <w:b/>
        </w:rPr>
        <w:t xml:space="preserve">Esimerkki 0.5219</w:t>
      </w:r>
    </w:p>
    <w:p>
      <w:r>
        <w:t xml:space="preserve">Alku: Nancy istui lähellä tiederakennusta. Keskikohta: Joku pisti piirakan ulos 2-kerroksisesta ikkunasta. Loppu: Nancy nappasi piirakan ja alkoi syödä sitä.</w:t>
      </w:r>
    </w:p>
    <w:p>
      <w:r>
        <w:rPr>
          <w:b/>
        </w:rPr>
        <w:t xml:space="preserve">Tulos</w:t>
      </w:r>
    </w:p>
    <w:p>
      <w:r>
        <w:t xml:space="preserve">Nancy kakun läpi kahden kerroksen ikkunasta.</w:t>
      </w:r>
    </w:p>
    <w:p>
      <w:r>
        <w:rPr>
          <w:b/>
        </w:rPr>
        <w:t xml:space="preserve">Tulos</w:t>
      </w:r>
    </w:p>
    <w:p>
      <w:r>
        <w:t xml:space="preserve">Nancy odotti ystäväänsä, jotta hän voisi heittää tälle piirakan.</w:t>
      </w:r>
    </w:p>
    <w:p>
      <w:r>
        <w:rPr>
          <w:b/>
        </w:rPr>
        <w:t xml:space="preserve">Tulos</w:t>
      </w:r>
    </w:p>
    <w:p>
      <w:r>
        <w:t xml:space="preserve">Joku heitti kranaatin toisen kerroksen ikkunasta.</w:t>
      </w:r>
    </w:p>
    <w:p>
      <w:r>
        <w:rPr>
          <w:b/>
        </w:rPr>
        <w:t xml:space="preserve">Esimerkki 0,5220</w:t>
      </w:r>
    </w:p>
    <w:p>
      <w:r>
        <w:t xml:space="preserve">Alku: Jane näki oravan seisoessaan pihallaan. Keskikohta: Jane yritti saada oravaa kiinni, mutta epäonnistui. Loppu: Jane oppi, että oravat ovat nopeita.</w:t>
      </w:r>
    </w:p>
    <w:p>
      <w:r>
        <w:rPr>
          <w:b/>
        </w:rPr>
        <w:t xml:space="preserve">Tulos</w:t>
      </w:r>
    </w:p>
    <w:p>
      <w:r>
        <w:t xml:space="preserve">Jane yritti saada kissaa kiinni, mutta epäonnistui siinä.</w:t>
      </w:r>
    </w:p>
    <w:p>
      <w:r>
        <w:rPr>
          <w:b/>
        </w:rPr>
        <w:t xml:space="preserve">Tulos</w:t>
      </w:r>
    </w:p>
    <w:p>
      <w:r>
        <w:t xml:space="preserve">Jane käytti verkkoa oravan pyydystämiseen.</w:t>
      </w:r>
    </w:p>
    <w:p>
      <w:r>
        <w:rPr>
          <w:b/>
        </w:rPr>
        <w:t xml:space="preserve">Tulos</w:t>
      </w:r>
    </w:p>
    <w:p>
      <w:r>
        <w:t xml:space="preserve">Orava käveli Janen luo ja tuijotti häntä.</w:t>
      </w:r>
    </w:p>
    <w:p>
      <w:r>
        <w:rPr>
          <w:b/>
        </w:rPr>
        <w:t xml:space="preserve">Esimerkki 0,5221</w:t>
      </w:r>
    </w:p>
    <w:p>
      <w:r>
        <w:t xml:space="preserve">Alku: John lähti lomalle Meksikoon. Keskikohta: John paloi auringossa ensimmäisenä päivänä. Loppu: John oli koko matkan ajan niin kipeä, että pystyi tuskin kävelemään.</w:t>
      </w:r>
    </w:p>
    <w:p>
      <w:r>
        <w:rPr>
          <w:b/>
        </w:rPr>
        <w:t xml:space="preserve">Tulos</w:t>
      </w:r>
    </w:p>
    <w:p>
      <w:r>
        <w:t xml:space="preserve">John paloi auringossa ensimmäisenä päivänä Havaijilla.</w:t>
      </w:r>
    </w:p>
    <w:p>
      <w:r>
        <w:rPr>
          <w:b/>
        </w:rPr>
        <w:t xml:space="preserve">Tulos</w:t>
      </w:r>
    </w:p>
    <w:p>
      <w:r>
        <w:t xml:space="preserve">John kastui ensimmäisenä päivänä.</w:t>
      </w:r>
    </w:p>
    <w:p>
      <w:r>
        <w:rPr>
          <w:b/>
        </w:rPr>
        <w:t xml:space="preserve">Tulos</w:t>
      </w:r>
    </w:p>
    <w:p>
      <w:r>
        <w:t xml:space="preserve">John käytti aurinkosuojaa ja pysytteli varjossa.</w:t>
      </w:r>
    </w:p>
    <w:p>
      <w:r>
        <w:rPr>
          <w:b/>
        </w:rPr>
        <w:t xml:space="preserve">Esimerkki 0.5222</w:t>
      </w:r>
    </w:p>
    <w:p>
      <w:r>
        <w:t xml:space="preserve">Alku: Työskentelin tehtaassa. Keskimmäinen: Eräänä päivänä raskas palkki putosi jalkojeni päälle. Loppu: Minun oli lopetettava työni kuntouttaakseni jalkojani.</w:t>
      </w:r>
    </w:p>
    <w:p>
      <w:r>
        <w:rPr>
          <w:b/>
        </w:rPr>
        <w:t xml:space="preserve">Tulos</w:t>
      </w:r>
    </w:p>
    <w:p>
      <w:r>
        <w:t xml:space="preserve">Eräänä päivänä raskas palkki putosi pääni päälle.</w:t>
      </w:r>
    </w:p>
    <w:p>
      <w:r>
        <w:rPr>
          <w:b/>
        </w:rPr>
        <w:t xml:space="preserve">Esimerkki 0,5223</w:t>
      </w:r>
    </w:p>
    <w:p>
      <w:r>
        <w:t xml:space="preserve">Alku: Sara työskenteli koko yön kouluraporttinsa parissa. Keskikohta: Koira söi raportin ennen kuin Sara lähti kouluun. Loppu: Sara reputti historian kurssin.</w:t>
      </w:r>
    </w:p>
    <w:p>
      <w:r>
        <w:rPr>
          <w:b/>
        </w:rPr>
        <w:t xml:space="preserve">Tulos</w:t>
      </w:r>
    </w:p>
    <w:p>
      <w:r>
        <w:t xml:space="preserve">Koira söi hänen raporttinsa Saran lähdettyä kouluun.</w:t>
      </w:r>
    </w:p>
    <w:p>
      <w:r>
        <w:rPr>
          <w:b/>
        </w:rPr>
        <w:t xml:space="preserve">Tulos</w:t>
      </w:r>
    </w:p>
    <w:p>
      <w:r>
        <w:t xml:space="preserve">Koira antoi hänelle raportin ennen kuin Sara lähti kouluun.</w:t>
      </w:r>
    </w:p>
    <w:p>
      <w:r>
        <w:rPr>
          <w:b/>
        </w:rPr>
        <w:t xml:space="preserve">Tulos</w:t>
      </w:r>
    </w:p>
    <w:p>
      <w:r>
        <w:t xml:space="preserve">Hänen äitinsä hyväksyi hänen raporttinsa ennen kuin Sara lähti kouluun.</w:t>
      </w:r>
    </w:p>
    <w:p>
      <w:r>
        <w:rPr>
          <w:b/>
        </w:rPr>
        <w:t xml:space="preserve">Esimerkki 0,5224</w:t>
      </w:r>
    </w:p>
    <w:p>
      <w:r>
        <w:t xml:space="preserve">Alku: Shaunna oli vastikään eronnut sinkkunainen. Keskikohta: Shaunalla oli kaksi lippua, mutta ei ketään, joka olisi lähtenyt hänen kanssaan peliin. Loppu: Shaunan tytär tarjoutui menemään, ja heillä oli hauskaa.</w:t>
      </w:r>
    </w:p>
    <w:p>
      <w:r>
        <w:rPr>
          <w:b/>
        </w:rPr>
        <w:t xml:space="preserve">Tulos</w:t>
      </w:r>
    </w:p>
    <w:p>
      <w:r>
        <w:t xml:space="preserve">Shaunalla oli 2 lippua ja paljon ihmisiä, jotka halusivat lähteä hänen kanssaan peliin.</w:t>
      </w:r>
    </w:p>
    <w:p>
      <w:r>
        <w:rPr>
          <w:b/>
        </w:rPr>
        <w:t xml:space="preserve">Tulos</w:t>
      </w:r>
    </w:p>
    <w:p>
      <w:r>
        <w:t xml:space="preserve">Shaunalla oli 2 lippua ja monta ystävää, jotka lähtivät hänen kanssaan peliin.</w:t>
      </w:r>
    </w:p>
    <w:p>
      <w:r>
        <w:rPr>
          <w:b/>
        </w:rPr>
        <w:t xml:space="preserve">Tulos</w:t>
      </w:r>
    </w:p>
    <w:p>
      <w:r>
        <w:t xml:space="preserve">Shaunalla ei ollut lippuja, mutta kaksi ihmistä halusi lähteä peliin hänen kanssaan.</w:t>
      </w:r>
    </w:p>
    <w:p>
      <w:r>
        <w:rPr>
          <w:b/>
        </w:rPr>
        <w:t xml:space="preserve">Esimerkki 0,5225</w:t>
      </w:r>
    </w:p>
    <w:p>
      <w:r>
        <w:t xml:space="preserve">Alku: Kandyn luokassa oli karkkiarvonta. Keskikohta: Kandy sai valita karkin ämpäristä. Loppu: Hän valitsi tikkarin.</w:t>
      </w:r>
    </w:p>
    <w:p>
      <w:r>
        <w:rPr>
          <w:b/>
        </w:rPr>
        <w:t xml:space="preserve">Tulos</w:t>
      </w:r>
    </w:p>
    <w:p>
      <w:r>
        <w:t xml:space="preserve">Kandy ei saanut valita mitään ämpäristä.</w:t>
      </w:r>
    </w:p>
    <w:p>
      <w:r>
        <w:rPr>
          <w:b/>
        </w:rPr>
        <w:t xml:space="preserve">Esimerkki 0,5226</w:t>
      </w:r>
    </w:p>
    <w:p>
      <w:r>
        <w:t xml:space="preserve">Alku: Tyttärentyttäreni päivähoidossa vietetään kiinalaista uutta vuotta. Keskikohta: Päiväkodin ohjaaja antoi tyttärentyttärelleni mekon. Loppu: Kaksivuotias lapsenlapseni kieltäytyi sovittamasta sitä!</w:t>
      </w:r>
    </w:p>
    <w:p>
      <w:r>
        <w:rPr>
          <w:b/>
        </w:rPr>
        <w:t xml:space="preserve">Tulos</w:t>
      </w:r>
    </w:p>
    <w:p>
      <w:r>
        <w:t xml:space="preserve">Päiväkodin ohjaaja ei antanut tyttärentyttärelleni mekkoa.</w:t>
      </w:r>
    </w:p>
    <w:p>
      <w:r>
        <w:rPr>
          <w:b/>
        </w:rPr>
        <w:t xml:space="preserve">Tulos</w:t>
      </w:r>
    </w:p>
    <w:p>
      <w:r>
        <w:t xml:space="preserve">Päiväkodin ohjaaja antoi pojanpojalleni mekon.</w:t>
      </w:r>
    </w:p>
    <w:p>
      <w:r>
        <w:rPr>
          <w:b/>
        </w:rPr>
        <w:t xml:space="preserve">Tulos</w:t>
      </w:r>
    </w:p>
    <w:p>
      <w:r>
        <w:t xml:space="preserve">päiväkodin ohjaaja antoi tyttärentyttärelleni mekon. Hän rakasti sitä.</w:t>
      </w:r>
    </w:p>
    <w:p>
      <w:r>
        <w:rPr>
          <w:b/>
        </w:rPr>
        <w:t xml:space="preserve">Esimerkki 0,5227</w:t>
      </w:r>
    </w:p>
    <w:p>
      <w:r>
        <w:t xml:space="preserve">Alku: Radio autossani on rikki. Keskikohta: Haluan todella kuunnella musiikkia. Loppu: Joten kuuntelen sen sijaan kuulokkeillani.</w:t>
      </w:r>
    </w:p>
    <w:p>
      <w:r>
        <w:rPr>
          <w:b/>
        </w:rPr>
        <w:t xml:space="preserve">Tulos</w:t>
      </w:r>
    </w:p>
    <w:p>
      <w:r>
        <w:t xml:space="preserve">En koskaan halua kuunnella musiikkia.</w:t>
      </w:r>
    </w:p>
    <w:p>
      <w:r>
        <w:rPr>
          <w:b/>
        </w:rPr>
        <w:t xml:space="preserve">Tulos</w:t>
      </w:r>
    </w:p>
    <w:p>
      <w:r>
        <w:t xml:space="preserve">Halusin todella lukea musiikkia.</w:t>
      </w:r>
    </w:p>
    <w:p>
      <w:r>
        <w:rPr>
          <w:b/>
        </w:rPr>
        <w:t xml:space="preserve">Esimerkki 0,5228</w:t>
      </w:r>
    </w:p>
    <w:p>
      <w:r>
        <w:t xml:space="preserve">Alku: Geoffilla on aina ongelmia jalkojensa kanssa. Keskikohta: Geoffilla oli erittäin kuiva iho, ja jatkuva kenkien käyttäminen pahensi tilannetta. Loppu: Geoffin oli varattava aika jalkahoitajalle asian hoitamiseksi.</w:t>
      </w:r>
    </w:p>
    <w:p>
      <w:r>
        <w:rPr>
          <w:b/>
        </w:rPr>
        <w:t xml:space="preserve">Tulos</w:t>
      </w:r>
    </w:p>
    <w:p>
      <w:r>
        <w:t xml:space="preserve">Geoffilla oli erittäin kuiva iho, ja jatkuva käsineiden käyttäminen pahensi tilannetta.".</w:t>
      </w:r>
    </w:p>
    <w:p>
      <w:r>
        <w:rPr>
          <w:b/>
        </w:rPr>
        <w:t xml:space="preserve">Esimerkki 0,5229</w:t>
      </w:r>
    </w:p>
    <w:p>
      <w:r>
        <w:t xml:space="preserve">Alku: Lilan äidinmaidonkorvike oli loppumassa. Keskikohta: Hän meni kauppaan. Loppu: Sieltä hän haki uutta äidinmaidonkorviketta.</w:t>
      </w:r>
    </w:p>
    <w:p>
      <w:r>
        <w:rPr>
          <w:b/>
        </w:rPr>
        <w:t xml:space="preserve">Tulos</w:t>
      </w:r>
    </w:p>
    <w:p>
      <w:r>
        <w:t xml:space="preserve">Hän ei voinut mennä kauppaan.</w:t>
      </w:r>
    </w:p>
    <w:p>
      <w:r>
        <w:rPr>
          <w:b/>
        </w:rPr>
        <w:t xml:space="preserve">Tulos</w:t>
      </w:r>
    </w:p>
    <w:p>
      <w:r>
        <w:t xml:space="preserve">Hän jätti kaupassa käymisen väliin.</w:t>
      </w:r>
    </w:p>
    <w:p>
      <w:r>
        <w:rPr>
          <w:b/>
        </w:rPr>
        <w:t xml:space="preserve">Tulos</w:t>
      </w:r>
    </w:p>
    <w:p>
      <w:r>
        <w:t xml:space="preserve">Hän meni kirjastoon.</w:t>
      </w:r>
    </w:p>
    <w:p>
      <w:r>
        <w:rPr>
          <w:b/>
        </w:rPr>
        <w:t xml:space="preserve">Esimerkki 0,5230</w:t>
      </w:r>
    </w:p>
    <w:p>
      <w:r>
        <w:t xml:space="preserve">Alku: Jared rakasti nettipelejä. Keskikohta: Jared ei ymmärtänyt ketään pelissä. Loppu: Kunnes hän tajusi olevansa väärässä verkossa.</w:t>
      </w:r>
    </w:p>
    <w:p>
      <w:r>
        <w:rPr>
          <w:b/>
        </w:rPr>
        <w:t xml:space="preserve">Tulos</w:t>
      </w:r>
    </w:p>
    <w:p>
      <w:r>
        <w:t xml:space="preserve">Jared ei ymmärtänyt ketään jalkapallopelissä.</w:t>
      </w:r>
    </w:p>
    <w:p>
      <w:r>
        <w:rPr>
          <w:b/>
        </w:rPr>
        <w:t xml:space="preserve">Tulos</w:t>
      </w:r>
    </w:p>
    <w:p>
      <w:r>
        <w:t xml:space="preserve">Jared ei ymmärtänyt ketään maailmassa.</w:t>
      </w:r>
    </w:p>
    <w:p>
      <w:r>
        <w:rPr>
          <w:b/>
        </w:rPr>
        <w:t xml:space="preserve">Tulos</w:t>
      </w:r>
    </w:p>
    <w:p>
      <w:r>
        <w:t xml:space="preserve">Jared tunsi kaikki pelin osanottajat hyvin.</w:t>
      </w:r>
    </w:p>
    <w:p>
      <w:r>
        <w:rPr>
          <w:b/>
        </w:rPr>
        <w:t xml:space="preserve">Tulos</w:t>
      </w:r>
    </w:p>
    <w:p>
      <w:r>
        <w:t xml:space="preserve">sinulla on yöpöytä.</w:t>
      </w:r>
    </w:p>
    <w:p>
      <w:r>
        <w:rPr>
          <w:b/>
        </w:rPr>
        <w:t xml:space="preserve">Esimerkki 0,5231</w:t>
      </w:r>
    </w:p>
    <w:p>
      <w:r>
        <w:t xml:space="preserve">Alku: Burt päätti mennä Comic Coniin. Keskikohta: Burtin piti pukeutua joksikin. Loppu: Hän meni Luigiksi.</w:t>
      </w:r>
    </w:p>
    <w:p>
      <w:r>
        <w:rPr>
          <w:b/>
        </w:rPr>
        <w:t xml:space="preserve">Tulos</w:t>
      </w:r>
    </w:p>
    <w:p>
      <w:r>
        <w:t xml:space="preserve">Burt päätti olla pukeutumatta joksikin.</w:t>
      </w:r>
    </w:p>
    <w:p>
      <w:r>
        <w:rPr>
          <w:b/>
        </w:rPr>
        <w:t xml:space="preserve">Tulos</w:t>
      </w:r>
    </w:p>
    <w:p>
      <w:r>
        <w:t xml:space="preserve">Burtin piti pukeutua itsekseen.</w:t>
      </w:r>
    </w:p>
    <w:p>
      <w:r>
        <w:rPr>
          <w:b/>
        </w:rPr>
        <w:t xml:space="preserve">Tulos</w:t>
      </w:r>
    </w:p>
    <w:p>
      <w:r>
        <w:t xml:space="preserve">Burtin piti pukeutua joksikin pelottavaksi.</w:t>
      </w:r>
    </w:p>
    <w:p>
      <w:r>
        <w:rPr>
          <w:b/>
        </w:rPr>
        <w:t xml:space="preserve">Esimerkki 0,5232</w:t>
      </w:r>
    </w:p>
    <w:p>
      <w:r>
        <w:t xml:space="preserve">Alku: Tami halusi adoptoida kissan eläinsuojasta. Keskikohta: Tami löysi kissan, joka piti hänen selästään. Loppu: Tami adoptoi Millyn ja toi sen takaisin kotiin.</w:t>
      </w:r>
    </w:p>
    <w:p>
      <w:r>
        <w:rPr>
          <w:b/>
        </w:rPr>
        <w:t xml:space="preserve">Tulos</w:t>
      </w:r>
    </w:p>
    <w:p>
      <w:r>
        <w:t xml:space="preserve">Tami löysi kissan, joka vihasi häntä takaisin.</w:t>
      </w:r>
    </w:p>
    <w:p>
      <w:r>
        <w:rPr>
          <w:b/>
        </w:rPr>
        <w:t xml:space="preserve">Tulos</w:t>
      </w:r>
    </w:p>
    <w:p>
      <w:r>
        <w:t xml:space="preserve">Tami löysi kissan, joka vihasi häntä.</w:t>
      </w:r>
    </w:p>
    <w:p>
      <w:r>
        <w:rPr>
          <w:b/>
        </w:rPr>
        <w:t xml:space="preserve">Tulos</w:t>
      </w:r>
    </w:p>
    <w:p>
      <w:r>
        <w:t xml:space="preserve">Vauvat hylättiin syntyessään.</w:t>
      </w:r>
    </w:p>
    <w:p>
      <w:r>
        <w:rPr>
          <w:b/>
        </w:rPr>
        <w:t xml:space="preserve">Esimerkki 0,5233</w:t>
      </w:r>
    </w:p>
    <w:p>
      <w:r>
        <w:t xml:space="preserve">Alku: Kerroin tänään tarinoita lapsenlapsilleni. Keskikohta: Kerron vain samat tarinat uudelleen, mutta lisään eri yksityiskohtia. Loppu: Näin tarinat eivät koskaan lopu kesken.</w:t>
      </w:r>
    </w:p>
    <w:p>
      <w:r>
        <w:rPr>
          <w:b/>
        </w:rPr>
        <w:t xml:space="preserve">Tulos</w:t>
      </w:r>
    </w:p>
    <w:p>
      <w:r>
        <w:t xml:space="preserve">Kerron vain samat tarinat uudelleen ja lisään niihin uusia juonenkäänteitä.</w:t>
      </w:r>
    </w:p>
    <w:p>
      <w:r>
        <w:rPr>
          <w:b/>
        </w:rPr>
        <w:t xml:space="preserve">Tulos</w:t>
      </w:r>
    </w:p>
    <w:p>
      <w:r>
        <w:t xml:space="preserve">Kerron vain samat tarinat uudelleen, mutta lisään eri nimet.</w:t>
      </w:r>
    </w:p>
    <w:p>
      <w:r>
        <w:rPr>
          <w:b/>
        </w:rPr>
        <w:t xml:space="preserve">Tulos</w:t>
      </w:r>
    </w:p>
    <w:p>
      <w:r>
        <w:t xml:space="preserve">Kerron vain samat tarinat uudestaan, mutta takaperin.</w:t>
      </w:r>
    </w:p>
    <w:p>
      <w:r>
        <w:rPr>
          <w:b/>
        </w:rPr>
        <w:t xml:space="preserve">Esimerkki 0,5234</w:t>
      </w:r>
    </w:p>
    <w:p>
      <w:r>
        <w:t xml:space="preserve">Alku: Kim ja Beth olivat kiertueella NBC:n studiolla New Yorkissa. Keskellä: Kim ja Beth halusivat nähdä Today-show'n kuvauspaikan. Loppu: Heille kerrottiin, että siellä kuvattiin, joten he eivät päässeet katsomaan kuvauspaikkaa.</w:t>
      </w:r>
    </w:p>
    <w:p>
      <w:r>
        <w:rPr>
          <w:b/>
        </w:rPr>
        <w:t xml:space="preserve">Tulos</w:t>
      </w:r>
    </w:p>
    <w:p>
      <w:r>
        <w:t xml:space="preserve">Kim ja Beth halusivat nähdä Brady Bunchin kuvauspaikan.</w:t>
      </w:r>
    </w:p>
    <w:p>
      <w:r>
        <w:rPr>
          <w:b/>
        </w:rPr>
        <w:t xml:space="preserve">Tulos</w:t>
      </w:r>
    </w:p>
    <w:p>
      <w:r>
        <w:t xml:space="preserve">Kim ja Beth halusivat nähdä auringonlaskun tänään.</w:t>
      </w:r>
    </w:p>
    <w:p>
      <w:r>
        <w:rPr>
          <w:b/>
        </w:rPr>
        <w:t xml:space="preserve">Tulos</w:t>
      </w:r>
    </w:p>
    <w:p>
      <w:r>
        <w:t xml:space="preserve">Today-ohjelman kuvausryhmä halusi tavata Kimin ja Bethin.</w:t>
      </w:r>
    </w:p>
    <w:p>
      <w:r>
        <w:rPr>
          <w:b/>
        </w:rPr>
        <w:t xml:space="preserve">Esimerkki 0,5235</w:t>
      </w:r>
    </w:p>
    <w:p>
      <w:r>
        <w:t xml:space="preserve">Alku: Marie oli messuilla. Keskikohta: Marie näki siellä paljon ostettavaa. Loppu: Marie päätyi ostamaan hienoja pieniä vempaimia.</w:t>
      </w:r>
    </w:p>
    <w:p>
      <w:r>
        <w:rPr>
          <w:b/>
        </w:rPr>
        <w:t xml:space="preserve">Tulos</w:t>
      </w:r>
    </w:p>
    <w:p>
      <w:r>
        <w:t xml:space="preserve">Marie näki siellä paljon romua.</w:t>
      </w:r>
    </w:p>
    <w:p>
      <w:r>
        <w:rPr>
          <w:b/>
        </w:rPr>
        <w:t xml:space="preserve">Tulos</w:t>
      </w:r>
    </w:p>
    <w:p>
      <w:r>
        <w:t xml:space="preserve">Marie ei nähnyt siellä mitään ostettavaa.</w:t>
      </w:r>
    </w:p>
    <w:p>
      <w:r>
        <w:rPr>
          <w:b/>
        </w:rPr>
        <w:t xml:space="preserve">Tulos</w:t>
      </w:r>
    </w:p>
    <w:p>
      <w:r>
        <w:t xml:space="preserve">Marie halusi ostaa sieltä paljon tavaraa.</w:t>
      </w:r>
    </w:p>
    <w:p>
      <w:r>
        <w:rPr>
          <w:b/>
        </w:rPr>
        <w:t xml:space="preserve">Esimerkki 0,5236</w:t>
      </w:r>
    </w:p>
    <w:p>
      <w:r>
        <w:t xml:space="preserve">Alku: Viime viikolla kävin ystäväni luona hänen uudessa asunnossaan. Keskikohta: En syönyt koko matkapäivänä. Loppu: Kun pääsin perille, olin melkein pyörtyä ja minut piti auttaa sisään.</w:t>
      </w:r>
    </w:p>
    <w:p>
      <w:r>
        <w:rPr>
          <w:b/>
        </w:rPr>
        <w:t xml:space="preserve">Tulos</w:t>
      </w:r>
    </w:p>
    <w:p>
      <w:r>
        <w:t xml:space="preserve">Söin liikaa koko matkapäivän ajan.</w:t>
      </w:r>
    </w:p>
    <w:p>
      <w:r>
        <w:rPr>
          <w:b/>
        </w:rPr>
        <w:t xml:space="preserve">Esimerkki 0.5237</w:t>
      </w:r>
    </w:p>
    <w:p>
      <w:r>
        <w:t xml:space="preserve">Alku: Viime viikolla otimme ystävieni kanssa kelkat ja menimme mäkeen. Keskikohta: Menimme mäkeä alas monta kertaa sinä päivänä. Loppu: Se oli hauska päivä, ja meistä kaikista tuntui, että olimme voittajia.</w:t>
      </w:r>
    </w:p>
    <w:p>
      <w:r>
        <w:rPr>
          <w:b/>
        </w:rPr>
        <w:t xml:space="preserve">Tulos</w:t>
      </w:r>
    </w:p>
    <w:p>
      <w:r>
        <w:t xml:space="preserve">Emme koskaan menneet mäkeä alas sinä päivänä.</w:t>
      </w:r>
    </w:p>
    <w:p>
      <w:r>
        <w:rPr>
          <w:b/>
        </w:rPr>
        <w:t xml:space="preserve">Tulos</w:t>
      </w:r>
    </w:p>
    <w:p>
      <w:r>
        <w:t xml:space="preserve">Laskeuduimme mäkeä alas vain kerran sinä päivänä.</w:t>
      </w:r>
    </w:p>
    <w:p>
      <w:r>
        <w:rPr>
          <w:b/>
        </w:rPr>
        <w:t xml:space="preserve">Tulos</w:t>
      </w:r>
    </w:p>
    <w:p>
      <w:r>
        <w:t xml:space="preserve">Menimme mäkeä alas kerran sinä päivänä.</w:t>
      </w:r>
    </w:p>
    <w:p>
      <w:r>
        <w:rPr>
          <w:b/>
        </w:rPr>
        <w:t xml:space="preserve">Esimerkki 0.5238</w:t>
      </w:r>
    </w:p>
    <w:p>
      <w:r>
        <w:t xml:space="preserve">Alku: Opin toissapäivänä käyttämään Facetimea. Keskikohta: Sain nähdä veljentyttäreni, joka on kaukana. Loppu: Veljentyttäreni rakastaa Facetimea nyt koko ajan.</w:t>
      </w:r>
    </w:p>
    <w:p>
      <w:r>
        <w:rPr>
          <w:b/>
        </w:rPr>
        <w:t xml:space="preserve">Tulos</w:t>
      </w:r>
    </w:p>
    <w:p>
      <w:r>
        <w:t xml:space="preserve">Sain nähdä veljentyttäreni, joka on aave.</w:t>
      </w:r>
    </w:p>
    <w:p>
      <w:r>
        <w:rPr>
          <w:b/>
        </w:rPr>
        <w:t xml:space="preserve">Tulos</w:t>
      </w:r>
    </w:p>
    <w:p>
      <w:r>
        <w:t xml:space="preserve">Pääsin tapaamaan veljentytärtäni, joka asuu talossani.</w:t>
      </w:r>
    </w:p>
    <w:p>
      <w:r>
        <w:rPr>
          <w:b/>
        </w:rPr>
        <w:t xml:space="preserve">Tulos</w:t>
      </w:r>
    </w:p>
    <w:p>
      <w:r>
        <w:t xml:space="preserve">Sain nähdä lemmikkikani, joka on lähellä.</w:t>
      </w:r>
    </w:p>
    <w:p>
      <w:r>
        <w:rPr>
          <w:b/>
        </w:rPr>
        <w:t xml:space="preserve">Esimerkki 0,5239</w:t>
      </w:r>
    </w:p>
    <w:p>
      <w:r>
        <w:t xml:space="preserve">Alku: Linda halusi uuden hiustenleikkauksen. Keskikohta: Linda meni kampaamoon, jossa hänelle leikattiin kamala tukka. Loppu: Linda oli kohtelias, mutta hän ei enää koskaan mennyt kyseiseen kampaamoon.</w:t>
      </w:r>
    </w:p>
    <w:p>
      <w:r>
        <w:rPr>
          <w:b/>
        </w:rPr>
        <w:t xml:space="preserve">Tulos</w:t>
      </w:r>
    </w:p>
    <w:p>
      <w:r>
        <w:t xml:space="preserve">Linda meni kampaamoon, ja hänelle tehtiin hieno hiustenleikkaus.</w:t>
      </w:r>
    </w:p>
    <w:p>
      <w:r>
        <w:rPr>
          <w:b/>
        </w:rPr>
        <w:t xml:space="preserve">Esimerkki 0.5240</w:t>
      </w:r>
    </w:p>
    <w:p>
      <w:r>
        <w:t xml:space="preserve">Alku: Sandy meni keittämään itselleen kupin kahvia. Keskikohta: Sandy oli hyvin väsynyt. Loppu: Sandy tunsi olonsa hereillä ollessaan kahvinsa jälkeen.</w:t>
      </w:r>
    </w:p>
    <w:p>
      <w:r>
        <w:rPr>
          <w:b/>
        </w:rPr>
        <w:t xml:space="preserve">Tulos</w:t>
      </w:r>
    </w:p>
    <w:p>
      <w:r>
        <w:t xml:space="preserve">Sandy oli hyvin energinen.</w:t>
      </w:r>
    </w:p>
    <w:p>
      <w:r>
        <w:rPr>
          <w:b/>
        </w:rPr>
        <w:t xml:space="preserve">Esimerkki 0,5241</w:t>
      </w:r>
    </w:p>
    <w:p>
      <w:r>
        <w:t xml:space="preserve">Alku: Äiti ei halunnut tehdä illallista tänään. Keskikohta: Äiti sanoi, että päivällistä ei tule ollenkaan. Loppu: Olimme kaikki hyvin järkyttyneitä.</w:t>
      </w:r>
    </w:p>
    <w:p>
      <w:r>
        <w:rPr>
          <w:b/>
        </w:rPr>
        <w:t xml:space="preserve">Tulos</w:t>
      </w:r>
    </w:p>
    <w:p>
      <w:r>
        <w:t xml:space="preserve">Äiti sanoi, että päivällistä olisi sittenkin tarjolla.</w:t>
      </w:r>
    </w:p>
    <w:p>
      <w:r>
        <w:rPr>
          <w:b/>
        </w:rPr>
        <w:t xml:space="preserve">Tulos</w:t>
      </w:r>
    </w:p>
    <w:p>
      <w:r>
        <w:t xml:space="preserve">Äiti sanoi, että olisi päivällistä.</w:t>
      </w:r>
    </w:p>
    <w:p>
      <w:r>
        <w:rPr>
          <w:b/>
        </w:rPr>
        <w:t xml:space="preserve">Tulos</w:t>
      </w:r>
    </w:p>
    <w:p>
      <w:r>
        <w:t xml:space="preserve">Äiti sanoi, että meillä oli voileipiä.</w:t>
      </w:r>
    </w:p>
    <w:p>
      <w:r>
        <w:rPr>
          <w:b/>
        </w:rPr>
        <w:t xml:space="preserve">Esimerkki 0,5242</w:t>
      </w:r>
    </w:p>
    <w:p>
      <w:r>
        <w:t xml:space="preserve">Alku: Joka vuosi me kaikki laitamme kuusen. Keskikohta: Tänä vuonna kuusen pystyttäminen olisi erilaista. Loppu: Isäni ei olisi täällä tänä jouluna.</w:t>
      </w:r>
    </w:p>
    <w:p>
      <w:r>
        <w:rPr>
          <w:b/>
        </w:rPr>
        <w:t xml:space="preserve">Tulos</w:t>
      </w:r>
    </w:p>
    <w:p>
      <w:r>
        <w:t xml:space="preserve">Tänä vuonna kuusen koristelu olisi samanlaista.</w:t>
      </w:r>
    </w:p>
    <w:p>
      <w:r>
        <w:rPr>
          <w:b/>
        </w:rPr>
        <w:t xml:space="preserve">Tulos</w:t>
      </w:r>
    </w:p>
    <w:p>
      <w:r>
        <w:t xml:space="preserve">Tänä vuonna puun kaataminen olisi erilaista.</w:t>
      </w:r>
    </w:p>
    <w:p>
      <w:r>
        <w:rPr>
          <w:b/>
        </w:rPr>
        <w:t xml:space="preserve">Tulos</w:t>
      </w:r>
    </w:p>
    <w:p>
      <w:r>
        <w:t xml:space="preserve">Tänä vuonna kuusen korotus olisi erilainen, ja siinä olisi hopeinen laminaatti.</w:t>
      </w:r>
    </w:p>
    <w:p>
      <w:r>
        <w:rPr>
          <w:b/>
        </w:rPr>
        <w:t xml:space="preserve">Esimerkki 0,5243</w:t>
      </w:r>
    </w:p>
    <w:p>
      <w:r>
        <w:t xml:space="preserve">Alku: Timin huoneessa oli kuuma. Keskikohta: Laitoimme ikkunan ilmastointilaitteen päälle. Loppu: Mutta sen ilmanlaatu huononi.</w:t>
      </w:r>
    </w:p>
    <w:p>
      <w:r>
        <w:rPr>
          <w:b/>
        </w:rPr>
        <w:t xml:space="preserve">Tulos</w:t>
      </w:r>
    </w:p>
    <w:p>
      <w:r>
        <w:t xml:space="preserve">Sammutimme ikkunan ilmastointilaitteen.</w:t>
      </w:r>
    </w:p>
    <w:p>
      <w:r>
        <w:rPr>
          <w:b/>
        </w:rPr>
        <w:t xml:space="preserve">Tulos</w:t>
      </w:r>
    </w:p>
    <w:p>
      <w:r>
        <w:t xml:space="preserve">Laitoimme lämmittimen päälle.</w:t>
      </w:r>
    </w:p>
    <w:p>
      <w:r>
        <w:rPr>
          <w:b/>
        </w:rPr>
        <w:t xml:space="preserve">Tulos</w:t>
      </w:r>
    </w:p>
    <w:p>
      <w:r>
        <w:t xml:space="preserve">Laitoimme uuden ikkunan ilmastointilaitteen päälle.</w:t>
      </w:r>
    </w:p>
    <w:p>
      <w:r>
        <w:rPr>
          <w:b/>
        </w:rPr>
        <w:t xml:space="preserve">Esimerkki 0,5244</w:t>
      </w:r>
    </w:p>
    <w:p>
      <w:r>
        <w:t xml:space="preserve">Alku: Mieheni ja minä menimme San Juanin saarille häämatkalle. Keskikohta: Mieheni ja minä voitimme joitakin pelkojamme. Loppu: Olimme ylpeitä itsestämme ja meillä oli hieno päivä.</w:t>
      </w:r>
    </w:p>
    <w:p>
      <w:r>
        <w:rPr>
          <w:b/>
        </w:rPr>
        <w:t xml:space="preserve">Tulos</w:t>
      </w:r>
    </w:p>
    <w:p>
      <w:r>
        <w:t xml:space="preserve">Veljeni ja minä voitimme osan peloistamme.</w:t>
      </w:r>
    </w:p>
    <w:p>
      <w:r>
        <w:rPr>
          <w:b/>
        </w:rPr>
        <w:t xml:space="preserve">Tulos</w:t>
      </w:r>
    </w:p>
    <w:p>
      <w:r>
        <w:t xml:space="preserve">Mieheni ja minä emme koskaan pystyneet voittamaan pelkojamme.</w:t>
      </w:r>
    </w:p>
    <w:p>
      <w:r>
        <w:rPr>
          <w:b/>
        </w:rPr>
        <w:t xml:space="preserve">Tulos</w:t>
      </w:r>
    </w:p>
    <w:p>
      <w:r>
        <w:t xml:space="preserve">Emme voittaneet mitään pelkoja.</w:t>
      </w:r>
    </w:p>
    <w:p>
      <w:r>
        <w:rPr>
          <w:b/>
        </w:rPr>
        <w:t xml:space="preserve">Esimerkki 0,5245</w:t>
      </w:r>
    </w:p>
    <w:p>
      <w:r>
        <w:t xml:space="preserve">Alku: Kykyjenetsintäkilpailu jatkui pitkään. Keskikohta: Toinen tietty ryhmä aloitti vahvasti. Loppu: Heidän ryhmänsä voitti lopussa.</w:t>
      </w:r>
    </w:p>
    <w:p>
      <w:r>
        <w:rPr>
          <w:b/>
        </w:rPr>
        <w:t xml:space="preserve">Tulos</w:t>
      </w:r>
    </w:p>
    <w:p>
      <w:r>
        <w:t xml:space="preserve">Eräs toinen konsertti alkoi hyvin nopeasti.</w:t>
      </w:r>
    </w:p>
    <w:p>
      <w:r>
        <w:rPr>
          <w:b/>
        </w:rPr>
        <w:t xml:space="preserve">Tulos</w:t>
      </w:r>
    </w:p>
    <w:p>
      <w:r>
        <w:t xml:space="preserve">Toinen tietty ryhmä aloitti vahvasti jalkapallopelissä.</w:t>
      </w:r>
    </w:p>
    <w:p>
      <w:r>
        <w:rPr>
          <w:b/>
        </w:rPr>
        <w:t xml:space="preserve">Tulos</w:t>
      </w:r>
    </w:p>
    <w:p>
      <w:r>
        <w:t xml:space="preserve">Eräs toinen ryhmä aloitti heikosti.</w:t>
      </w:r>
    </w:p>
    <w:p>
      <w:r>
        <w:rPr>
          <w:b/>
        </w:rPr>
        <w:t xml:space="preserve">Esimerkki 0,5246</w:t>
      </w:r>
    </w:p>
    <w:p>
      <w:r>
        <w:t xml:space="preserve">Alku: Keskimmäinen: Sam haluaa kasvattaa tomaattikasvin: Sam istuttaa tomaatin siemeniä. Loppu: Samilla on nyt tomaattikasvi!</w:t>
      </w:r>
    </w:p>
    <w:p>
      <w:r>
        <w:rPr>
          <w:b/>
        </w:rPr>
        <w:t xml:space="preserve">Tulos</w:t>
      </w:r>
    </w:p>
    <w:p>
      <w:r>
        <w:t xml:space="preserve">Sam istutti porkkanansiemeniä.</w:t>
      </w:r>
    </w:p>
    <w:p>
      <w:r>
        <w:rPr>
          <w:b/>
        </w:rPr>
        <w:t xml:space="preserve">Tulos</w:t>
      </w:r>
    </w:p>
    <w:p>
      <w:r>
        <w:t xml:space="preserve">Sam istutti maissin siemeniä.</w:t>
      </w:r>
    </w:p>
    <w:p>
      <w:r>
        <w:rPr>
          <w:b/>
        </w:rPr>
        <w:t xml:space="preserve">Esimerkki 0,5247</w:t>
      </w:r>
    </w:p>
    <w:p>
      <w:r>
        <w:t xml:space="preserve">Alku: Sarah tunsi olevansa liian vanha rakastamaan poikabändejä. Keskikohta: Hän kertoi ystävälleen tietystä poikabändistä, josta hän piti. Loppu: Molemmat myönsivät, kuinka paljon he rakastivat sitä, ja olivat vihdoin oma itsensä.</w:t>
      </w:r>
    </w:p>
    <w:p>
      <w:r>
        <w:rPr>
          <w:b/>
        </w:rPr>
        <w:t xml:space="preserve">Tulos</w:t>
      </w:r>
    </w:p>
    <w:p>
      <w:r>
        <w:t xml:space="preserve">Hän kertoi ystävälleen eräästä poikabändistä, jota hän inhosi.</w:t>
      </w:r>
    </w:p>
    <w:p>
      <w:r>
        <w:rPr>
          <w:b/>
        </w:rPr>
        <w:t xml:space="preserve">Tulos</w:t>
      </w:r>
    </w:p>
    <w:p>
      <w:r>
        <w:t xml:space="preserve">Hän valehteli ystävälleen tietystä tyttöbändistä, josta hän piti.</w:t>
      </w:r>
    </w:p>
    <w:p>
      <w:r>
        <w:rPr>
          <w:b/>
        </w:rPr>
        <w:t xml:space="preserve">Esimerkki 0,5248</w:t>
      </w:r>
    </w:p>
    <w:p>
      <w:r>
        <w:t xml:space="preserve">Alku: Ginan piti mennä keskustan kirjastoon. Keskikohta: Gina puki kengät jalkaansa ja otti kirjastokorttinsa. Loppu: Gina tarttui reppuunsa ja lähti kirjastoon.</w:t>
      </w:r>
    </w:p>
    <w:p>
      <w:r>
        <w:rPr>
          <w:b/>
        </w:rPr>
        <w:t xml:space="preserve">Tulos</w:t>
      </w:r>
    </w:p>
    <w:p>
      <w:r>
        <w:t xml:space="preserve">Gina laittoi kirjastokorttinsa ja tarttui kenkiinsä.</w:t>
      </w:r>
    </w:p>
    <w:p>
      <w:r>
        <w:rPr>
          <w:b/>
        </w:rPr>
        <w:t xml:space="preserve">Tulos</w:t>
      </w:r>
    </w:p>
    <w:p>
      <w:r>
        <w:t xml:space="preserve">Gina puki kengät jalkaansa ja otti kuntosalikorttinsa.</w:t>
      </w:r>
    </w:p>
    <w:p>
      <w:r>
        <w:rPr>
          <w:b/>
        </w:rPr>
        <w:t xml:space="preserve">Tulos</w:t>
      </w:r>
    </w:p>
    <w:p>
      <w:r>
        <w:t xml:space="preserve">Gina laittoi kengät ja juhlamekon jalkaansa.</w:t>
      </w:r>
    </w:p>
    <w:p>
      <w:r>
        <w:rPr>
          <w:b/>
        </w:rPr>
        <w:t xml:space="preserve">Esimerkki 0,5249</w:t>
      </w:r>
    </w:p>
    <w:p>
      <w:r>
        <w:t xml:space="preserve">Alku: Menin metsään. Keskikohta: Kaadoin puun ja pilkoin sen polttopuuksi. Loppu: Lastasin pilkotut puut kuorma-autoni takapenkille.</w:t>
      </w:r>
    </w:p>
    <w:p>
      <w:r>
        <w:rPr>
          <w:b/>
        </w:rPr>
        <w:t xml:space="preserve">Tulos</w:t>
      </w:r>
    </w:p>
    <w:p>
      <w:r>
        <w:t xml:space="preserve">Kaadoin puun ja poltin sen polttopuuksi.</w:t>
      </w:r>
    </w:p>
    <w:p>
      <w:r>
        <w:rPr>
          <w:b/>
        </w:rPr>
        <w:t xml:space="preserve">Esimerkki 0,5250</w:t>
      </w:r>
    </w:p>
    <w:p>
      <w:r>
        <w:t xml:space="preserve">Alku: Ava oli vihainen siitä, että hänen piti pitää altaassa liivejä. Keskikohta: Uima-allas poisti tuon säännön, mutta joku hukkui seuraavana päivänä. Loppu: Ava oli järkyttynyt siitä, ettei hänen enää tarvinnut pitää liivejä.</w:t>
      </w:r>
    </w:p>
    <w:p>
      <w:r>
        <w:rPr>
          <w:b/>
        </w:rPr>
        <w:t xml:space="preserve">Tulos</w:t>
      </w:r>
    </w:p>
    <w:p>
      <w:r>
        <w:t xml:space="preserve">Allas piti säännön voimassa.</w:t>
      </w:r>
    </w:p>
    <w:p>
      <w:r>
        <w:rPr>
          <w:b/>
        </w:rPr>
        <w:t xml:space="preserve">Tulos</w:t>
      </w:r>
    </w:p>
    <w:p>
      <w:r>
        <w:t xml:space="preserve">Uima-allas poisti tämän säännön, mutta Ava käytti liiviä seuraavana päivänä.</w:t>
      </w:r>
    </w:p>
    <w:p>
      <w:r>
        <w:rPr>
          <w:b/>
        </w:rPr>
        <w:t xml:space="preserve">Tulos</w:t>
      </w:r>
    </w:p>
    <w:p>
      <w:r>
        <w:t xml:space="preserve">Allas ei poistaisi liivisääntöä.</w:t>
      </w:r>
    </w:p>
    <w:p>
      <w:r>
        <w:rPr>
          <w:b/>
        </w:rPr>
        <w:t xml:space="preserve">Esimerkki 0,5251</w:t>
      </w:r>
    </w:p>
    <w:p>
      <w:r>
        <w:t xml:space="preserve">Alku: Juliella oli kaunis vaaleanpunainen pallo, jota hän rakasti pomppia ulkona. Keskikohta: Julie leikki pallollaan ulkona. Loppu: Julie jatkoi pallon kanssa leikkimistä koko iltapäivän.</w:t>
      </w:r>
    </w:p>
    <w:p>
      <w:r>
        <w:rPr>
          <w:b/>
        </w:rPr>
        <w:t xml:space="preserve">Tulos</w:t>
      </w:r>
    </w:p>
    <w:p>
      <w:r>
        <w:t xml:space="preserve">Julie pelasi koripalloa sisällä.</w:t>
      </w:r>
    </w:p>
    <w:p>
      <w:r>
        <w:rPr>
          <w:b/>
        </w:rPr>
        <w:t xml:space="preserve">Tulos</w:t>
      </w:r>
    </w:p>
    <w:p>
      <w:r>
        <w:t xml:space="preserve">Julie leikki pyörällään ulkona.</w:t>
      </w:r>
    </w:p>
    <w:p>
      <w:r>
        <w:rPr>
          <w:b/>
        </w:rPr>
        <w:t xml:space="preserve">Tulos</w:t>
      </w:r>
    </w:p>
    <w:p>
      <w:r>
        <w:t xml:space="preserve">Julie leikki koiransa kanssa ulkona.</w:t>
      </w:r>
    </w:p>
    <w:p>
      <w:r>
        <w:rPr>
          <w:b/>
        </w:rPr>
        <w:t xml:space="preserve">Esimerkki 0.5252</w:t>
      </w:r>
    </w:p>
    <w:p>
      <w:r>
        <w:t xml:space="preserve">Alku: Boris tarvitsi rahaa. Keskikohta: Boris ryösti pankin aseen kanssa. Loppu: Poliisi ampui Borista ja pidätti hänet.</w:t>
      </w:r>
    </w:p>
    <w:p>
      <w:r>
        <w:rPr>
          <w:b/>
        </w:rPr>
        <w:t xml:space="preserve">Tulos</w:t>
      </w:r>
    </w:p>
    <w:p>
      <w:r>
        <w:t xml:space="preserve">Boris ryösti pankin pennillä.</w:t>
      </w:r>
    </w:p>
    <w:p>
      <w:r>
        <w:rPr>
          <w:b/>
        </w:rPr>
        <w:t xml:space="preserve">Esimerkki 0.5253</w:t>
      </w:r>
    </w:p>
    <w:p>
      <w:r>
        <w:t xml:space="preserve">Alku: Ashley M työskenteli eläinsuojassa. Keskimmäinen: Ashley pyysi ystäväänsä Katieta tulemaan eläinsuojaan. Loppu: Katie otti koiran kotiinsa, koska hän rakasti sitä niin paljon!</w:t>
      </w:r>
    </w:p>
    <w:p>
      <w:r>
        <w:rPr>
          <w:b/>
        </w:rPr>
        <w:t xml:space="preserve">Tulos</w:t>
      </w:r>
    </w:p>
    <w:p>
      <w:r>
        <w:t xml:space="preserve">Ashley käski ystäväänsä Katieta pysymään poissa turvakodista.</w:t>
      </w:r>
    </w:p>
    <w:p>
      <w:r>
        <w:rPr>
          <w:b/>
        </w:rPr>
        <w:t xml:space="preserve">Tulos</w:t>
      </w:r>
    </w:p>
    <w:p>
      <w:r>
        <w:t xml:space="preserve">Ashley kehotti ystäväänsä olemaan tulematta turvakotiin.</w:t>
      </w:r>
    </w:p>
    <w:p>
      <w:r>
        <w:rPr>
          <w:b/>
        </w:rPr>
        <w:t xml:space="preserve">Tulos</w:t>
      </w:r>
    </w:p>
    <w:p>
      <w:r>
        <w:t xml:space="preserve">Katie pyysi ystäväänsä Ashleytä tulemaan turvakotiin.</w:t>
      </w:r>
    </w:p>
    <w:p>
      <w:r>
        <w:rPr>
          <w:b/>
        </w:rPr>
        <w:t xml:space="preserve">Esimerkki 0,5254</w:t>
      </w:r>
    </w:p>
    <w:p>
      <w:r>
        <w:t xml:space="preserve">Alku: Michael oli lenkkaripää. Keskikohta: Michael sai tietää, että hänen suosikkikenkänsä upouusi pari julkaistaan viideltä aamulla. Loppu: Hän valvoo koko yön toivoen olevansa ensimmäinen.</w:t>
      </w:r>
    </w:p>
    <w:p>
      <w:r>
        <w:rPr>
          <w:b/>
        </w:rPr>
        <w:t xml:space="preserve">Tulos</w:t>
      </w:r>
    </w:p>
    <w:p>
      <w:r>
        <w:t xml:space="preserve">Michael sai tietää, että hänen suosikkikenkänsä upouusi pari julkaistaan viideltä aamulla, mutta hän ei ollut kiinnostunut.</w:t>
      </w:r>
    </w:p>
    <w:p>
      <w:r>
        <w:rPr>
          <w:b/>
        </w:rPr>
        <w:t xml:space="preserve">Esimerkki 0,5255</w:t>
      </w:r>
    </w:p>
    <w:p>
      <w:r>
        <w:t xml:space="preserve">Alku: Vianna oli kokopäiväinen opiskelija. Keskikohta: Mutta hän oli väsynyt myös yötyöstä. Loppu: Vianna lopetti työnteon.</w:t>
      </w:r>
    </w:p>
    <w:p>
      <w:r>
        <w:rPr>
          <w:b/>
        </w:rPr>
        <w:t xml:space="preserve">Tulos</w:t>
      </w:r>
    </w:p>
    <w:p>
      <w:r>
        <w:t xml:space="preserve">Mutta hänellä oli energiaa myös yötyöstä.</w:t>
      </w:r>
    </w:p>
    <w:p>
      <w:r>
        <w:rPr>
          <w:b/>
        </w:rPr>
        <w:t xml:space="preserve">Tulos</w:t>
      </w:r>
    </w:p>
    <w:p>
      <w:r>
        <w:t xml:space="preserve">Mutta hän oli harvoin väsynyt, koska teki aina yötyötä.</w:t>
      </w:r>
    </w:p>
    <w:p>
      <w:r>
        <w:rPr>
          <w:b/>
        </w:rPr>
        <w:t xml:space="preserve">Tulos</w:t>
      </w:r>
    </w:p>
    <w:p>
      <w:r>
        <w:t xml:space="preserve">mutta hän oli väsynyt yöllisistä kotitehtävistä.</w:t>
      </w:r>
    </w:p>
    <w:p>
      <w:r>
        <w:rPr>
          <w:b/>
        </w:rPr>
        <w:t xml:space="preserve">Esimerkki 0,5256</w:t>
      </w:r>
    </w:p>
    <w:p>
      <w:r>
        <w:t xml:space="preserve">Alku: Iris ja Lisa riitelivät. Keskikohta: Iris heitti Lisan puhelimen lattialle. Loppu: Iris joutui sitten nostamaan sen.</w:t>
      </w:r>
    </w:p>
    <w:p>
      <w:r>
        <w:rPr>
          <w:b/>
        </w:rPr>
        <w:t xml:space="preserve">Tulos</w:t>
      </w:r>
    </w:p>
    <w:p>
      <w:r>
        <w:t xml:space="preserve">Iris nappaa Lisan puhelimen alas lattialle.".</w:t>
      </w:r>
    </w:p>
    <w:p>
      <w:r>
        <w:rPr>
          <w:b/>
        </w:rPr>
        <w:t xml:space="preserve">Tulos</w:t>
      </w:r>
    </w:p>
    <w:p>
      <w:r>
        <w:t xml:space="preserve">Iris ojensi Lisalle puhelimensa lattialla.</w:t>
      </w:r>
    </w:p>
    <w:p>
      <w:r>
        <w:rPr>
          <w:b/>
        </w:rPr>
        <w:t xml:space="preserve">Tulos</w:t>
      </w:r>
    </w:p>
    <w:p>
      <w:r>
        <w:t xml:space="preserve">Iris heitti Lisan puhelimen syvään kaivoon.</w:t>
      </w:r>
    </w:p>
    <w:p>
      <w:r>
        <w:rPr>
          <w:b/>
        </w:rPr>
        <w:t xml:space="preserve">Esimerkki 0.5257</w:t>
      </w:r>
    </w:p>
    <w:p>
      <w:r>
        <w:t xml:space="preserve">Alku: Joe ja Star olivat kaksi finalistia oikeinkirjoituskilpailun mestaruuskilpailussa. Keskikohta: Tähti oli parempi kuin Joe. Loppu: Tähti voitti Joen ja hänestä tuli oikeinkirjoituksen mestari!</w:t>
      </w:r>
    </w:p>
    <w:p>
      <w:r>
        <w:rPr>
          <w:b/>
        </w:rPr>
        <w:t xml:space="preserve">Tulos</w:t>
      </w:r>
    </w:p>
    <w:p>
      <w:r>
        <w:t xml:space="preserve">Joe oli parempi kuin Joe.</w:t>
      </w:r>
    </w:p>
    <w:p>
      <w:r>
        <w:rPr>
          <w:b/>
        </w:rPr>
        <w:t xml:space="preserve">Esimerkki 0.5258</w:t>
      </w:r>
    </w:p>
    <w:p>
      <w:r>
        <w:t xml:space="preserve">Alku: Ystävä kertoi minulle, että alueellamme järjestetään koirakilpailu. Keskikohta: Päätin ilmoittaa koirani prinsessaksi. Loppu: Prinsessa voitti toisen palkinnon komeimpana koirana.</w:t>
      </w:r>
    </w:p>
    <w:p>
      <w:r>
        <w:rPr>
          <w:b/>
        </w:rPr>
        <w:t xml:space="preserve">Tulos</w:t>
      </w:r>
    </w:p>
    <w:p>
      <w:r>
        <w:t xml:space="preserve">Päätin ilmoittaa kissani Prinsessan.</w:t>
      </w:r>
    </w:p>
    <w:p>
      <w:r>
        <w:rPr>
          <w:b/>
        </w:rPr>
        <w:t xml:space="preserve">Tulos</w:t>
      </w:r>
    </w:p>
    <w:p>
      <w:r>
        <w:t xml:space="preserve">Päätin ilmoittaa kissaprinsessani.</w:t>
      </w:r>
    </w:p>
    <w:p>
      <w:r>
        <w:rPr>
          <w:b/>
        </w:rPr>
        <w:t xml:space="preserve">Tulos</w:t>
      </w:r>
    </w:p>
    <w:p>
      <w:r>
        <w:t xml:space="preserve">Olin hiljattain hankkiutunut eroon koirastani.</w:t>
      </w:r>
    </w:p>
    <w:p>
      <w:r>
        <w:rPr>
          <w:b/>
        </w:rPr>
        <w:t xml:space="preserve">Esimerkki 0.5259</w:t>
      </w:r>
    </w:p>
    <w:p>
      <w:r>
        <w:t xml:space="preserve">Alku: Eddie ja Emma menivät puistoon kelkkailemaan. Keskikohta: He huomasivat, että puiston portit olivat lukossa. Loppu: He kävelivät kotiin asti ja kelkkailivat hänen pihallaan olevalla mäellä!</w:t>
      </w:r>
    </w:p>
    <w:p>
      <w:r>
        <w:rPr>
          <w:b/>
        </w:rPr>
        <w:t xml:space="preserve">Tulos</w:t>
      </w:r>
    </w:p>
    <w:p>
      <w:r>
        <w:t xml:space="preserve">He saivat selville, että puiston portit olivat auki.</w:t>
      </w:r>
    </w:p>
    <w:p>
      <w:r>
        <w:rPr>
          <w:b/>
        </w:rPr>
        <w:t xml:space="preserve">Esimerkki 0,5260</w:t>
      </w:r>
    </w:p>
    <w:p>
      <w:r>
        <w:t xml:space="preserve">Alku: Kay halusi säästää rahaa antaakseen lapsilleen kivan joulun. Keskikohta: Kayn perhe päätti osallistua. Loppu: Heidän avullaan Kay säästi jouluun mennessä lähes 500 dollaria!</w:t>
      </w:r>
    </w:p>
    <w:p>
      <w:r>
        <w:rPr>
          <w:b/>
        </w:rPr>
        <w:t xml:space="preserve">Tulos</w:t>
      </w:r>
    </w:p>
    <w:p>
      <w:r>
        <w:t xml:space="preserve">Kayn perhe päätti osallistua leikkaukseen.</w:t>
      </w:r>
    </w:p>
    <w:p>
      <w:r>
        <w:rPr>
          <w:b/>
        </w:rPr>
        <w:t xml:space="preserve">Esimerkki 0,5261</w:t>
      </w:r>
    </w:p>
    <w:p>
      <w:r>
        <w:t xml:space="preserve">Alku: Larry lähti hiljattain lennolle Floridaan. Keskikohta: Larry halusi mennä Star Wars -näyttelyyn. Loppu: Larryllä on hauskinta olla Star Wars -näyttelyssä.</w:t>
      </w:r>
    </w:p>
    <w:p>
      <w:r>
        <w:rPr>
          <w:b/>
        </w:rPr>
        <w:t xml:space="preserve">Tulos</w:t>
      </w:r>
    </w:p>
    <w:p>
      <w:r>
        <w:t xml:space="preserve">Larryn kissa halusi mennä Star Wars -näyttelyyn.</w:t>
      </w:r>
    </w:p>
    <w:p>
      <w:r>
        <w:rPr>
          <w:b/>
        </w:rPr>
        <w:t xml:space="preserve">Esimerkki 0,5262</w:t>
      </w:r>
    </w:p>
    <w:p>
      <w:r>
        <w:t xml:space="preserve">Alku: Jada oli janoinen. Keskikohta: Hän juoksi nopeimman 5 kilometrin juoksunsa ikinä!. Loppu: Sitten hän tuli kotiin ja joi juomansa.</w:t>
      </w:r>
    </w:p>
    <w:p>
      <w:r>
        <w:rPr>
          <w:b/>
        </w:rPr>
        <w:t xml:space="preserve">Tulos</w:t>
      </w:r>
    </w:p>
    <w:p>
      <w:r>
        <w:t xml:space="preserve">Hän juoksi hitaamman 1k koskaan!.</w:t>
      </w:r>
    </w:p>
    <w:p>
      <w:r>
        <w:rPr>
          <w:b/>
        </w:rPr>
        <w:t xml:space="preserve">Tulos</w:t>
      </w:r>
    </w:p>
    <w:p>
      <w:r>
        <w:t xml:space="preserve">Hän juoksi hitaimman 5 km:n ikinä!.</w:t>
      </w:r>
    </w:p>
    <w:p>
      <w:r>
        <w:rPr>
          <w:b/>
        </w:rPr>
        <w:t xml:space="preserve">Esimerkki 0,5263</w:t>
      </w:r>
    </w:p>
    <w:p>
      <w:r>
        <w:t xml:space="preserve">Alku: Dave sai sodan aikana käskyn pysäyttää vihollisen junan. Keskikohta: Dave tiesi loistavan idean avulla pystyvänsä pysäyttämään junan. Loppu: Dave oli surullinen siitä, että hänen suunnitelmansa ei toiminut.</w:t>
      </w:r>
    </w:p>
    <w:p>
      <w:r>
        <w:rPr>
          <w:b/>
        </w:rPr>
        <w:t xml:space="preserve">Tulos</w:t>
      </w:r>
    </w:p>
    <w:p>
      <w:r>
        <w:t xml:space="preserve">Kauhea ajatus sai hänet tietämään, että hän voisi pysäyttää junan.</w:t>
      </w:r>
    </w:p>
    <w:p>
      <w:r>
        <w:rPr>
          <w:b/>
        </w:rPr>
        <w:t xml:space="preserve">Esimerkki 0,5264</w:t>
      </w:r>
    </w:p>
    <w:p>
      <w:r>
        <w:t xml:space="preserve">Alku: Markuksen perheellä oli nälkä. Keskikohta: Mark vei perheensä ravintolaan. Loppu: Mark söi päivällistä perheensä kanssa.</w:t>
      </w:r>
    </w:p>
    <w:p>
      <w:r>
        <w:rPr>
          <w:b/>
        </w:rPr>
        <w:t xml:space="preserve">Tulos</w:t>
      </w:r>
    </w:p>
    <w:p>
      <w:r>
        <w:t xml:space="preserve">Mark vei perheensä kirjastoon.</w:t>
      </w:r>
    </w:p>
    <w:p>
      <w:r>
        <w:rPr>
          <w:b/>
        </w:rPr>
        <w:t xml:space="preserve">Tulos</w:t>
      </w:r>
    </w:p>
    <w:p>
      <w:r>
        <w:t xml:space="preserve">Mark vei perheensä eläintarhaan.</w:t>
      </w:r>
    </w:p>
    <w:p>
      <w:r>
        <w:rPr>
          <w:b/>
        </w:rPr>
        <w:t xml:space="preserve">Tulos</w:t>
      </w:r>
    </w:p>
    <w:p>
      <w:r>
        <w:t xml:space="preserve">Mark meni nukkumaan.</w:t>
      </w:r>
    </w:p>
    <w:p>
      <w:r>
        <w:rPr>
          <w:b/>
        </w:rPr>
        <w:t xml:space="preserve">Esimerkki 0,5265</w:t>
      </w:r>
    </w:p>
    <w:p>
      <w:r>
        <w:t xml:space="preserve">Alku: Ina löysi koulun käytävältä kultaisen sormuksen. Keskikohta: Ina tiesi, että hän haluaisi sen takaisin, jos se olisi hänen. Loppu: Ina vei sormuksen suoraan löytötavaratoimistoon.</w:t>
      </w:r>
    </w:p>
    <w:p>
      <w:r>
        <w:rPr>
          <w:b/>
        </w:rPr>
        <w:t xml:space="preserve">Tulos</w:t>
      </w:r>
    </w:p>
    <w:p>
      <w:r>
        <w:t xml:space="preserve">Ina rakasti sitä ja halusi pitää sen.</w:t>
      </w:r>
    </w:p>
    <w:p>
      <w:r>
        <w:rPr>
          <w:b/>
        </w:rPr>
        <w:t xml:space="preserve">Esimerkki 0,5266</w:t>
      </w:r>
    </w:p>
    <w:p>
      <w:r>
        <w:t xml:space="preserve">Alku: Martha matkustaa vanhempiensa kanssa. Keskikohta: He vierailivat kauniissa ja luonnonkauniissa paikassa. Loppu: Martha ajattelee, että ehkä hän haluaisi jäädä tänne ikuisesti.</w:t>
      </w:r>
    </w:p>
    <w:p>
      <w:r>
        <w:rPr>
          <w:b/>
        </w:rPr>
        <w:t xml:space="preserve">Tulos</w:t>
      </w:r>
    </w:p>
    <w:p>
      <w:r>
        <w:t xml:space="preserve">He vierailivat kauniilla ja luonnonkauniilla romuttamolla.</w:t>
      </w:r>
    </w:p>
    <w:p>
      <w:r>
        <w:rPr>
          <w:b/>
        </w:rPr>
        <w:t xml:space="preserve">Tulos</w:t>
      </w:r>
    </w:p>
    <w:p>
      <w:r>
        <w:t xml:space="preserve">He vierailivat ränsistyneellä ja rumalla paikalla.</w:t>
      </w:r>
    </w:p>
    <w:p>
      <w:r>
        <w:rPr>
          <w:b/>
        </w:rPr>
        <w:t xml:space="preserve">Tulos</w:t>
      </w:r>
    </w:p>
    <w:p>
      <w:r>
        <w:t xml:space="preserve">He kävivät kauheassa ja rumassa paikassa.".</w:t>
      </w:r>
    </w:p>
    <w:p>
      <w:r>
        <w:rPr>
          <w:b/>
        </w:rPr>
        <w:t xml:space="preserve">Esimerkki 0,5267</w:t>
      </w:r>
    </w:p>
    <w:p>
      <w:r>
        <w:t xml:space="preserve">Alku: Ed halusi maalata talonsa siniseksi. Keskikohta: Edin vaimo ei halunnut. Loppu: He maalasivat talon valkoiseksi sinisillä ikkunaluukuilla!</w:t>
      </w:r>
    </w:p>
    <w:p>
      <w:r>
        <w:rPr>
          <w:b/>
        </w:rPr>
        <w:t xml:space="preserve">Tulos</w:t>
      </w:r>
    </w:p>
    <w:p>
      <w:r>
        <w:t xml:space="preserve">Myös Edin vaimo teki niin.</w:t>
      </w:r>
    </w:p>
    <w:p>
      <w:r>
        <w:rPr>
          <w:b/>
        </w:rPr>
        <w:t xml:space="preserve">Tulos</w:t>
      </w:r>
    </w:p>
    <w:p>
      <w:r>
        <w:t xml:space="preserve">Edin vaimo myös.</w:t>
      </w:r>
    </w:p>
    <w:p>
      <w:r>
        <w:rPr>
          <w:b/>
        </w:rPr>
        <w:t xml:space="preserve">Tulos</w:t>
      </w:r>
    </w:p>
    <w:p>
      <w:r>
        <w:t xml:space="preserve">Kaikki värit sopivat yhteen, kun ne olivat valmiit.</w:t>
      </w:r>
    </w:p>
    <w:p>
      <w:r>
        <w:rPr>
          <w:b/>
        </w:rPr>
        <w:t xml:space="preserve">Esimerkki 0,5268</w:t>
      </w:r>
    </w:p>
    <w:p>
      <w:r>
        <w:t xml:space="preserve">Alku: Eva sai koulussa hyvin vähän ystäviä. Keskikohta: Eva jutteli heidän kanssaan ja he pitivät toisistaan. Loppu: Eva oli iloinen saadessaan vihdoin ystäviä!</w:t>
      </w:r>
    </w:p>
    <w:p>
      <w:r>
        <w:rPr>
          <w:b/>
        </w:rPr>
        <w:t xml:space="preserve">Tulos</w:t>
      </w:r>
    </w:p>
    <w:p>
      <w:r>
        <w:t xml:space="preserve">Eräänä päivänä Eva otti aseen kouluun ja ampui kaikki luokkansa oppilaat.</w:t>
      </w:r>
    </w:p>
    <w:p>
      <w:r>
        <w:rPr>
          <w:b/>
        </w:rPr>
        <w:t xml:space="preserve">Esimerkki 0,5269</w:t>
      </w:r>
    </w:p>
    <w:p>
      <w:r>
        <w:t xml:space="preserve">Alku: Jane halusi sairaanhoitajaksi. Keskikohta: Jane haki sairaanhoitajakouluun. Loppu: Jane hyväksyttiin ja hän oli erittäin innoissaan.</w:t>
      </w:r>
    </w:p>
    <w:p>
      <w:r>
        <w:rPr>
          <w:b/>
        </w:rPr>
        <w:t xml:space="preserve">Tulos</w:t>
      </w:r>
    </w:p>
    <w:p>
      <w:r>
        <w:t xml:space="preserve">Jane haki kirjanpitokouluun.</w:t>
      </w:r>
    </w:p>
    <w:p>
      <w:r>
        <w:rPr>
          <w:b/>
        </w:rPr>
        <w:t xml:space="preserve">Tulos</w:t>
      </w:r>
    </w:p>
    <w:p>
      <w:r>
        <w:t xml:space="preserve">Jane haki pellekouluun.</w:t>
      </w:r>
    </w:p>
    <w:p>
      <w:r>
        <w:rPr>
          <w:b/>
        </w:rPr>
        <w:t xml:space="preserve">Tulos</w:t>
      </w:r>
    </w:p>
    <w:p>
      <w:r>
        <w:t xml:space="preserve">Jane haki musiikkikouluun.</w:t>
      </w:r>
    </w:p>
    <w:p>
      <w:r>
        <w:rPr>
          <w:b/>
        </w:rPr>
        <w:t xml:space="preserve">Tulos</w:t>
      </w:r>
    </w:p>
    <w:p>
      <w:r>
        <w:t xml:space="preserve">Jane haki eläinlääketieteelliseen kouluun.</w:t>
      </w:r>
    </w:p>
    <w:p>
      <w:r>
        <w:rPr>
          <w:b/>
        </w:rPr>
        <w:t xml:space="preserve">Tulos</w:t>
      </w:r>
    </w:p>
    <w:p>
      <w:r>
        <w:t xml:space="preserve">Jane meni sen sijaan puusepänkouluun.</w:t>
      </w:r>
    </w:p>
    <w:p>
      <w:r>
        <w:rPr>
          <w:b/>
        </w:rPr>
        <w:t xml:space="preserve">Esimerkki 0,5270</w:t>
      </w:r>
    </w:p>
    <w:p>
      <w:r>
        <w:t xml:space="preserve">Alku: Bill etsi uutta työtä. Keskikohta: Billille tarjottiin avointa työpaikkaa. Lopetus: Bill otti työn, joka tekisi hänet onnelliseksi.</w:t>
      </w:r>
    </w:p>
    <w:p>
      <w:r>
        <w:rPr>
          <w:b/>
        </w:rPr>
        <w:t xml:space="preserve">Tulos</w:t>
      </w:r>
    </w:p>
    <w:p>
      <w:r>
        <w:t xml:space="preserve">Bill ei löytänyt avointa työpaikkaa.</w:t>
      </w:r>
    </w:p>
    <w:p>
      <w:r>
        <w:rPr>
          <w:b/>
        </w:rPr>
        <w:t xml:space="preserve">Tulos</w:t>
      </w:r>
    </w:p>
    <w:p>
      <w:r>
        <w:t xml:space="preserve">Billiltä evättiin työpaikka.</w:t>
      </w:r>
    </w:p>
    <w:p>
      <w:r>
        <w:rPr>
          <w:b/>
        </w:rPr>
        <w:t xml:space="preserve">Tulos</w:t>
      </w:r>
    </w:p>
    <w:p>
      <w:r>
        <w:t xml:space="preserve">Billille ei tarjottu avointa työpaikkaa.</w:t>
      </w:r>
    </w:p>
    <w:p>
      <w:r>
        <w:rPr>
          <w:b/>
        </w:rPr>
        <w:t xml:space="preserve">Esimerkki 0,5271</w:t>
      </w:r>
    </w:p>
    <w:p>
      <w:r>
        <w:t xml:space="preserve">Alku: Meg oli töissä laihdutuskerhossa, mutta kukaan tytöistä ei laihtunut. Keskikohta: Megin kerho päätti jakaa rahaa palkintona, jotta ryhmä motivoituisi. Loppu: Meg oli niin motivoitunut, että hän laihtui kolmekymmentä kiloa ja voitti rahat!</w:t>
      </w:r>
    </w:p>
    <w:p>
      <w:r>
        <w:rPr>
          <w:b/>
        </w:rPr>
        <w:t xml:space="preserve">Tulos</w:t>
      </w:r>
    </w:p>
    <w:p>
      <w:r>
        <w:t xml:space="preserve">Megin klubi epäröi yhdistää rahaa palkinnoksi saadakseen ryhmän motivoitumaan.</w:t>
      </w:r>
    </w:p>
    <w:p>
      <w:r>
        <w:rPr>
          <w:b/>
        </w:rPr>
        <w:t xml:space="preserve">Esimerkki 0.5272</w:t>
      </w:r>
    </w:p>
    <w:p>
      <w:r>
        <w:t xml:space="preserve">Alku: Kourtney oli raskaana ja menossa naimisiin. Keskikohta: Kourtneylla oli pitkä tapaaminen ennen pukuostoksia. Loppu: Hänen siskonsa hermostuivat sitten, koska heillä oli tylsää.</w:t>
      </w:r>
    </w:p>
    <w:p>
      <w:r>
        <w:rPr>
          <w:b/>
        </w:rPr>
        <w:t xml:space="preserve">Tulos</w:t>
      </w:r>
    </w:p>
    <w:p>
      <w:r>
        <w:t xml:space="preserve">Kourtneylla oli lyhyt tapaaminen ennen pukuostoksia.</w:t>
      </w:r>
    </w:p>
    <w:p>
      <w:r>
        <w:rPr>
          <w:b/>
        </w:rPr>
        <w:t xml:space="preserve">Tulos</w:t>
      </w:r>
    </w:p>
    <w:p>
      <w:r>
        <w:t xml:space="preserve">Kourtney jätti tapaamisensa väliin ja lähti mekko-ostoksille.</w:t>
      </w:r>
    </w:p>
    <w:p>
      <w:r>
        <w:rPr>
          <w:b/>
        </w:rPr>
        <w:t xml:space="preserve">Tulos</w:t>
      </w:r>
    </w:p>
    <w:p>
      <w:r>
        <w:t xml:space="preserve">Kourtneyn siskojen oli pakko tehdä töitä.</w:t>
      </w:r>
    </w:p>
    <w:p>
      <w:r>
        <w:rPr>
          <w:b/>
        </w:rPr>
        <w:t xml:space="preserve">Esimerkki 0,5273</w:t>
      </w:r>
    </w:p>
    <w:p>
      <w:r>
        <w:t xml:space="preserve">Alku: Hailie oli lenkillä. Keskikohta: Hailie juoksi polkua pitkin ja löysi kissanpennun, joka kyyristeli muovipussin alla. Sillä oli kylmä ja nälkä, joten hän otti sen kotiinsa. Loppu: Hän antoi kissalle nimen Runner ja piti sitä 20 vuotta.</w:t>
      </w:r>
    </w:p>
    <w:p>
      <w:r>
        <w:rPr>
          <w:b/>
        </w:rPr>
        <w:t xml:space="preserve">Tulos</w:t>
      </w:r>
    </w:p>
    <w:p>
      <w:r>
        <w:t xml:space="preserve">Hailie juoksi polkua pitkin ja löysi kissanpennun, joka kyyristeli muovipussin alla. Sillä oli kylmä ja nälkä, joten hän vei sen eläinsuojaan.</w:t>
      </w:r>
    </w:p>
    <w:p>
      <w:r>
        <w:rPr>
          <w:b/>
        </w:rPr>
        <w:t xml:space="preserve">Esimerkki 0.5274</w:t>
      </w:r>
    </w:p>
    <w:p>
      <w:r>
        <w:t xml:space="preserve">Alku: Lorraine oli softball-pelaaja. Keskimmäinen: Lorraine löi mailan pois. Loppu: Lorraine oli todella surullinen.</w:t>
      </w:r>
    </w:p>
    <w:p>
      <w:r>
        <w:rPr>
          <w:b/>
        </w:rPr>
        <w:t xml:space="preserve">Tulos</w:t>
      </w:r>
    </w:p>
    <w:p>
      <w:r>
        <w:t xml:space="preserve">Lorraine sai osuman mailalla.</w:t>
      </w:r>
    </w:p>
    <w:p>
      <w:r>
        <w:rPr>
          <w:b/>
        </w:rPr>
        <w:t xml:space="preserve">Tulos</w:t>
      </w:r>
    </w:p>
    <w:p>
      <w:r>
        <w:t xml:space="preserve">Lorraine löi kunnarin.</w:t>
      </w:r>
    </w:p>
    <w:p>
      <w:r>
        <w:rPr>
          <w:b/>
        </w:rPr>
        <w:t xml:space="preserve">Tulos</w:t>
      </w:r>
    </w:p>
    <w:p>
      <w:r>
        <w:t xml:space="preserve">Lorraine teki yhden lyönnin.</w:t>
      </w:r>
    </w:p>
    <w:p>
      <w:r>
        <w:rPr>
          <w:b/>
        </w:rPr>
        <w:t xml:space="preserve">Esimerkki 0,5275</w:t>
      </w:r>
    </w:p>
    <w:p>
      <w:r>
        <w:t xml:space="preserve">Alku: Molly ja Mary heräsivät varhain pääsiäissunnuntaina. Keskikohta: Molly ja Mary menivät kirkkoon. Loppu: He menivät kotiin ja lukivat raamattunsa ennen nukkumaanmenoa sinä iltana.</w:t>
      </w:r>
    </w:p>
    <w:p>
      <w:r>
        <w:rPr>
          <w:b/>
        </w:rPr>
        <w:t xml:space="preserve">Tulos</w:t>
      </w:r>
    </w:p>
    <w:p>
      <w:r>
        <w:t xml:space="preserve">Molly ja Mary menivät takaisin nukkumaan.</w:t>
      </w:r>
    </w:p>
    <w:p>
      <w:r>
        <w:rPr>
          <w:b/>
        </w:rPr>
        <w:t xml:space="preserve">Esimerkki 0,5276</w:t>
      </w:r>
    </w:p>
    <w:p>
      <w:r>
        <w:t xml:space="preserve">Alku: David halusi keittää teetä. Keskikohta: David sai vahingossa teensä kiehumaan yli. Loppu: Nyt hänen on siivottava se ja aloitettava alusta.</w:t>
      </w:r>
    </w:p>
    <w:p>
      <w:r>
        <w:rPr>
          <w:b/>
        </w:rPr>
        <w:t xml:space="preserve">Tulos</w:t>
      </w:r>
    </w:p>
    <w:p>
      <w:r>
        <w:t xml:space="preserve">David sai vahingossa oluensa kiehumaan yli.</w:t>
      </w:r>
    </w:p>
    <w:p>
      <w:r>
        <w:rPr>
          <w:b/>
        </w:rPr>
        <w:t xml:space="preserve">Tulos</w:t>
      </w:r>
    </w:p>
    <w:p>
      <w:r>
        <w:t xml:space="preserve">David melkein vahingossa sai teensä kiehumaan yli.</w:t>
      </w:r>
    </w:p>
    <w:p>
      <w:r>
        <w:rPr>
          <w:b/>
        </w:rPr>
        <w:t xml:space="preserve">Tulos</w:t>
      </w:r>
    </w:p>
    <w:p>
      <w:r>
        <w:t xml:space="preserve">Hän keitti sen sijaan kahvia, ja se oli herkullista.</w:t>
      </w:r>
    </w:p>
    <w:p>
      <w:r>
        <w:rPr>
          <w:b/>
        </w:rPr>
        <w:t xml:space="preserve">Esimerkki 0,5277</w:t>
      </w:r>
    </w:p>
    <w:p>
      <w:r>
        <w:t xml:space="preserve">Alku: Rakastin taskulamppuja lapsena. Keskimmäinen: Kävin kaupassa ja ostin paljon taskulamppuja. Loppu: Taloni on nyt täynnä taskulamppuja, joiden kanssa en tiedä mitä tehdä.</w:t>
      </w:r>
    </w:p>
    <w:p>
      <w:r>
        <w:rPr>
          <w:b/>
        </w:rPr>
        <w:t xml:space="preserve">Tulos</w:t>
      </w:r>
    </w:p>
    <w:p>
      <w:r>
        <w:t xml:space="preserve">Kävin kaupassa ja ostin paljon ruokaa.</w:t>
      </w:r>
    </w:p>
    <w:p>
      <w:r>
        <w:rPr>
          <w:b/>
        </w:rPr>
        <w:t xml:space="preserve">Tulos</w:t>
      </w:r>
    </w:p>
    <w:p>
      <w:r>
        <w:t xml:space="preserve">vihasi pimeää.</w:t>
      </w:r>
    </w:p>
    <w:p>
      <w:r>
        <w:rPr>
          <w:b/>
        </w:rPr>
        <w:t xml:space="preserve">Esimerkki 0.5278</w:t>
      </w:r>
    </w:p>
    <w:p>
      <w:r>
        <w:t xml:space="preserve">Alku: Vuonna 1997 matkustin vanhassa bussissa. Keskellä: Ajoin bussilla huvipuistoon. Loppu: Minulla oli hauskaa!</w:t>
      </w:r>
    </w:p>
    <w:p>
      <w:r>
        <w:rPr>
          <w:b/>
        </w:rPr>
        <w:t xml:space="preserve">Tulos</w:t>
      </w:r>
    </w:p>
    <w:p>
      <w:r>
        <w:t xml:space="preserve">Ajoin bussilla huvipuistoon.</w:t>
      </w:r>
    </w:p>
    <w:p>
      <w:r>
        <w:rPr>
          <w:b/>
        </w:rPr>
        <w:t xml:space="preserve">Tulos</w:t>
      </w:r>
    </w:p>
    <w:p>
      <w:r>
        <w:t xml:space="preserve">Menin bussilla kotiin.</w:t>
      </w:r>
    </w:p>
    <w:p>
      <w:r>
        <w:rPr>
          <w:b/>
        </w:rPr>
        <w:t xml:space="preserve">Tulos</w:t>
      </w:r>
    </w:p>
    <w:p>
      <w:r>
        <w:t xml:space="preserve">Matkustin bussilla vuoteen 1997.</w:t>
      </w:r>
    </w:p>
    <w:p>
      <w:r>
        <w:rPr>
          <w:b/>
        </w:rPr>
        <w:t xml:space="preserve">Esimerkki 0,5279</w:t>
      </w:r>
    </w:p>
    <w:p>
      <w:r>
        <w:t xml:space="preserve">Alku: Johnin luokkatoveri teki maapähkinävoi-keksejä. Keskikohta: Hän söi yhden ja unohti olevansa allerginen. Loppu: Nopeasti hän antoi Epi-Pen-hoitonsa.</w:t>
      </w:r>
    </w:p>
    <w:p>
      <w:r>
        <w:rPr>
          <w:b/>
        </w:rPr>
        <w:t xml:space="preserve">Tulos</w:t>
      </w:r>
    </w:p>
    <w:p>
      <w:r>
        <w:t xml:space="preserve">Hän söi yhden ja unohti inhoavansa maapähkinävoita.</w:t>
      </w:r>
    </w:p>
    <w:p>
      <w:r>
        <w:rPr>
          <w:b/>
        </w:rPr>
        <w:t xml:space="preserve">Tulos</w:t>
      </w:r>
    </w:p>
    <w:p>
      <w:r>
        <w:t xml:space="preserve">Hän söi yhden ja piti siitä.</w:t>
      </w:r>
    </w:p>
    <w:p>
      <w:r>
        <w:rPr>
          <w:b/>
        </w:rPr>
        <w:t xml:space="preserve">Tulos</w:t>
      </w:r>
    </w:p>
    <w:p>
      <w:r>
        <w:t xml:space="preserve">Hän söi yhden ja muisti, ettei ollut allerginen.</w:t>
      </w:r>
    </w:p>
    <w:p>
      <w:r>
        <w:rPr>
          <w:b/>
        </w:rPr>
        <w:t xml:space="preserve">Esimerkki 0.5280</w:t>
      </w:r>
    </w:p>
    <w:p>
      <w:r>
        <w:t xml:space="preserve">Alku: Lily tulee koulusta kotiin matematiikan kotitehtävien kanssa. Keskikohta: Lily oli hukkua töihin. Loppu: Nyt Lily ei voi leikkiä Beckyn kanssa viikkoon!</w:t>
      </w:r>
    </w:p>
    <w:p>
      <w:r>
        <w:rPr>
          <w:b/>
        </w:rPr>
        <w:t xml:space="preserve">Tulos</w:t>
      </w:r>
    </w:p>
    <w:p>
      <w:r>
        <w:t xml:space="preserve">Lily sai kaikki työnsä valmiiksi etuajassa.</w:t>
      </w:r>
    </w:p>
    <w:p>
      <w:r>
        <w:rPr>
          <w:b/>
        </w:rPr>
        <w:t xml:space="preserve">Tulos</w:t>
      </w:r>
    </w:p>
    <w:p>
      <w:r>
        <w:t xml:space="preserve">Lily sai kaikki kotitehtävänsä valmiiksi.</w:t>
      </w:r>
    </w:p>
    <w:p>
      <w:r>
        <w:rPr>
          <w:b/>
        </w:rPr>
        <w:t xml:space="preserve">Tulos</w:t>
      </w:r>
    </w:p>
    <w:p>
      <w:r>
        <w:t xml:space="preserve">Lily oli hukkua töihin, mutta sai ne valmiiksi.</w:t>
      </w:r>
    </w:p>
    <w:p>
      <w:r>
        <w:rPr>
          <w:b/>
        </w:rPr>
        <w:t xml:space="preserve">Esimerkki 0,5281</w:t>
      </w:r>
    </w:p>
    <w:p>
      <w:r>
        <w:t xml:space="preserve">Alku: Jerry oli stand up -koomikko, joka ei ollut hauska. Keskikohta: Jerry esiintyi sitten yksin ja yleisö taputti. Loppu: Jerry huomasi, että hän esiintyy paremmin ryhmissä kuin yksin.</w:t>
      </w:r>
    </w:p>
    <w:p>
      <w:r>
        <w:rPr>
          <w:b/>
        </w:rPr>
        <w:t xml:space="preserve">Tulos</w:t>
      </w:r>
    </w:p>
    <w:p>
      <w:r>
        <w:t xml:space="preserve">Sitten Jerry esiintyi yksin, ja yleisö buuasi.</w:t>
      </w:r>
    </w:p>
    <w:p>
      <w:r>
        <w:rPr>
          <w:b/>
        </w:rPr>
        <w:t xml:space="preserve">Tulos</w:t>
      </w:r>
    </w:p>
    <w:p>
      <w:r>
        <w:t xml:space="preserve">Sitten Jerry soitti kitaraa yksin, ja yleisö taputti.</w:t>
      </w:r>
    </w:p>
    <w:p>
      <w:r>
        <w:rPr>
          <w:b/>
        </w:rPr>
        <w:t xml:space="preserve">Tulos</w:t>
      </w:r>
    </w:p>
    <w:p>
      <w:r>
        <w:t xml:space="preserve">Sitten Jerry esiintyi ryhmässä, ja yleisö taputti.</w:t>
      </w:r>
    </w:p>
    <w:p>
      <w:r>
        <w:rPr>
          <w:b/>
        </w:rPr>
        <w:t xml:space="preserve">Tulos</w:t>
      </w:r>
    </w:p>
    <w:p>
      <w:r>
        <w:t xml:space="preserve">hän sai hänet itkemään.</w:t>
      </w:r>
    </w:p>
    <w:p>
      <w:r>
        <w:rPr>
          <w:b/>
        </w:rPr>
        <w:t xml:space="preserve">Esimerkki 0,5282</w:t>
      </w:r>
    </w:p>
    <w:p>
      <w:r>
        <w:t xml:space="preserve">Alku: Katie oli päättänyt luopua lihansyönnistä paaston aikana. Keskikohta: Katie yritti syödä sen sijaan vegaanisia välipaloja. Loppu: Ne olivat niin herkullisia, että hän jatkoi niiden syömistä paastonajan jälkeenkin!</w:t>
      </w:r>
    </w:p>
    <w:p>
      <w:r>
        <w:rPr>
          <w:b/>
        </w:rPr>
        <w:t xml:space="preserve">Tulos</w:t>
      </w:r>
    </w:p>
    <w:p>
      <w:r>
        <w:t xml:space="preserve">Katie inhosi sen sijaan syömiään vegaanisia välipaloja.</w:t>
      </w:r>
    </w:p>
    <w:p>
      <w:r>
        <w:rPr>
          <w:b/>
        </w:rPr>
        <w:t xml:space="preserve">Tulos</w:t>
      </w:r>
    </w:p>
    <w:p>
      <w:r>
        <w:t xml:space="preserve">Katie yritti syödä sen sijaan kuivattuja välipaloja.</w:t>
      </w:r>
    </w:p>
    <w:p>
      <w:r>
        <w:rPr>
          <w:b/>
        </w:rPr>
        <w:t xml:space="preserve">Tulos</w:t>
      </w:r>
    </w:p>
    <w:p>
      <w:r>
        <w:t xml:space="preserve">Katie yritti syödä vegaanisia välipaloja, mutta inhosi niitä.</w:t>
      </w:r>
    </w:p>
    <w:p>
      <w:r>
        <w:rPr>
          <w:b/>
        </w:rPr>
        <w:t xml:space="preserve">Esimerkki 0,5283</w:t>
      </w:r>
    </w:p>
    <w:p>
      <w:r>
        <w:t xml:space="preserve">Alku: Nimeni oli Bob. Keskimmäinen: Bob: Sitten sain tietää, että se oli myös esi-isäni nimi. Loppu: Nyt minä rakastin nimeäni!</w:t>
      </w:r>
    </w:p>
    <w:p>
      <w:r>
        <w:rPr>
          <w:b/>
        </w:rPr>
        <w:t xml:space="preserve">Tulos</w:t>
      </w:r>
    </w:p>
    <w:p>
      <w:r>
        <w:t xml:space="preserve">Sitten sain tietää, että se oli myös siskoni nimi.</w:t>
      </w:r>
    </w:p>
    <w:p>
      <w:r>
        <w:rPr>
          <w:b/>
        </w:rPr>
        <w:t xml:space="preserve">Esimerkki 0,5284</w:t>
      </w:r>
    </w:p>
    <w:p>
      <w:r>
        <w:t xml:space="preserve">Alku: Jasmine halusi hammasraudat. Keskikohta: Hänen piti ensin vetää hampaat. Loppu: Onneksi hampaiden vetäminen ei ollut kovin paha.</w:t>
      </w:r>
    </w:p>
    <w:p>
      <w:r>
        <w:rPr>
          <w:b/>
        </w:rPr>
        <w:t xml:space="preserve">Tulos</w:t>
      </w:r>
    </w:p>
    <w:p>
      <w:r>
        <w:t xml:space="preserve">Hän sai puvun nopeasti päälle.</w:t>
      </w:r>
    </w:p>
    <w:p>
      <w:r>
        <w:rPr>
          <w:b/>
        </w:rPr>
        <w:t xml:space="preserve">Tulos</w:t>
      </w:r>
    </w:p>
    <w:p>
      <w:r>
        <w:t xml:space="preserve">Hänelle oli ensin asennettava hampaat.</w:t>
      </w:r>
    </w:p>
    <w:p>
      <w:r>
        <w:rPr>
          <w:b/>
        </w:rPr>
        <w:t xml:space="preserve">Esimerkki 0,5285</w:t>
      </w:r>
    </w:p>
    <w:p>
      <w:r>
        <w:t xml:space="preserve">Alku: Hannah oli ruokakaupassa. Keskikohta: Hänen lempiruokansa oli kadonnut. Loppu: Hän meni kotiin ja oli masentunut koko loppupäivän.</w:t>
      </w:r>
    </w:p>
    <w:p>
      <w:r>
        <w:rPr>
          <w:b/>
        </w:rPr>
        <w:t xml:space="preserve">Tulos</w:t>
      </w:r>
    </w:p>
    <w:p>
      <w:r>
        <w:t xml:space="preserve">Hänen lempiruokansa oli myynnissä.</w:t>
      </w:r>
    </w:p>
    <w:p>
      <w:r>
        <w:rPr>
          <w:b/>
        </w:rPr>
        <w:t xml:space="preserve">Tulos</w:t>
      </w:r>
    </w:p>
    <w:p>
      <w:r>
        <w:t xml:space="preserve">hänen lempiruokansa oli varastossa.</w:t>
      </w:r>
    </w:p>
    <w:p>
      <w:r>
        <w:rPr>
          <w:b/>
        </w:rPr>
        <w:t xml:space="preserve">Esimerkki 0,5286</w:t>
      </w:r>
    </w:p>
    <w:p>
      <w:r>
        <w:t xml:space="preserve">Alku: Sara oli Disneylandissa perheensä kanssa. Keskikohta: Sara nukahti kyydin jonossa. Loppu: Lopulta he pääsivät ajelulle ja Sara heräsi.</w:t>
      </w:r>
    </w:p>
    <w:p>
      <w:r>
        <w:rPr>
          <w:b/>
        </w:rPr>
        <w:t xml:space="preserve">Tulos</w:t>
      </w:r>
    </w:p>
    <w:p>
      <w:r>
        <w:t xml:space="preserve">Sara romahti kyytijonossa.</w:t>
      </w:r>
    </w:p>
    <w:p>
      <w:r>
        <w:rPr>
          <w:b/>
        </w:rPr>
        <w:t xml:space="preserve">Tulos</w:t>
      </w:r>
    </w:p>
    <w:p>
      <w:r>
        <w:t xml:space="preserve">Sara nukahti kyytiin.</w:t>
      </w:r>
    </w:p>
    <w:p>
      <w:r>
        <w:rPr>
          <w:b/>
        </w:rPr>
        <w:t xml:space="preserve">Tulos</w:t>
      </w:r>
    </w:p>
    <w:p>
      <w:r>
        <w:t xml:space="preserve">Sara nukahti jonossa ei-joyride-ajelulle.</w:t>
      </w:r>
    </w:p>
    <w:p>
      <w:r>
        <w:rPr>
          <w:b/>
        </w:rPr>
        <w:t xml:space="preserve">Esimerkki 0,5287</w:t>
      </w:r>
    </w:p>
    <w:p>
      <w:r>
        <w:t xml:space="preserve">Alku: Kara oli hyvin läheinen äitinsä kanssa, kun hän kasvoi. Keskikohta: Karan äiti oli huumeriippuvainen. Loppu: Kun hän astui taloon, hän löysi äitinsä kuolleena lattialta.</w:t>
      </w:r>
    </w:p>
    <w:p>
      <w:r>
        <w:rPr>
          <w:b/>
        </w:rPr>
        <w:t xml:space="preserve">Tulos</w:t>
      </w:r>
    </w:p>
    <w:p>
      <w:r>
        <w:t xml:space="preserve">Karan äiti oli hyvin terve.</w:t>
      </w:r>
    </w:p>
    <w:p>
      <w:r>
        <w:rPr>
          <w:b/>
        </w:rPr>
        <w:t xml:space="preserve">Esimerkki 0.5288</w:t>
      </w:r>
    </w:p>
    <w:p>
      <w:r>
        <w:t xml:space="preserve">Alku: John soitti pianoa. Keskikohta: Hän yritti kuumeisesti kääntää nuotteja, ja paperit lensivät kaikkialle. Loppu: Paperi oli pudonnut pianoon ja oli jousien päällä.</w:t>
      </w:r>
    </w:p>
    <w:p>
      <w:r>
        <w:rPr>
          <w:b/>
        </w:rPr>
        <w:t xml:space="preserve">Tulos</w:t>
      </w:r>
    </w:p>
    <w:p>
      <w:r>
        <w:t xml:space="preserve">Hän yritti kuumeisesti kääntää nuotteja, ja paperit lensivät kaikkialle, eikä yksikään niistä pudonnut pianolle.</w:t>
      </w:r>
    </w:p>
    <w:p>
      <w:r>
        <w:rPr>
          <w:b/>
        </w:rPr>
        <w:t xml:space="preserve">Tulos</w:t>
      </w:r>
    </w:p>
    <w:p>
      <w:r>
        <w:t xml:space="preserve">Hän yritti kuumeisesti kääntää nuotteja, ja piano lensi kaikkialle.".</w:t>
      </w:r>
    </w:p>
    <w:p>
      <w:r>
        <w:rPr>
          <w:b/>
        </w:rPr>
        <w:t xml:space="preserve">Tulos</w:t>
      </w:r>
    </w:p>
    <w:p>
      <w:r>
        <w:t xml:space="preserve">Hän yritti kuumeisesti kääntää nuotteja, mutta paperit pysyivät paikoillaan.</w:t>
      </w:r>
    </w:p>
    <w:p>
      <w:r>
        <w:rPr>
          <w:b/>
        </w:rPr>
        <w:t xml:space="preserve">Esimerkki 0.5289</w:t>
      </w:r>
    </w:p>
    <w:p>
      <w:r>
        <w:t xml:space="preserve">Alku: Isäni nauhoitti suosikkiohjelmansa joka viikko. Keskikohta: Hän katsoi aina tätä ohjelmaa, jossa isä jätti perheensä. Loppu: Siksi hän taisi päättää jättää meidät.</w:t>
      </w:r>
    </w:p>
    <w:p>
      <w:r>
        <w:rPr>
          <w:b/>
        </w:rPr>
        <w:t xml:space="preserve">Tulos</w:t>
      </w:r>
    </w:p>
    <w:p>
      <w:r>
        <w:t xml:space="preserve">Hän katsoi Oprahia aina äidin kanssa, ja he olivat hyvin läheisiä.</w:t>
      </w:r>
    </w:p>
    <w:p>
      <w:r>
        <w:rPr>
          <w:b/>
        </w:rPr>
        <w:t xml:space="preserve">Esimerkki 0,5290</w:t>
      </w:r>
    </w:p>
    <w:p>
      <w:r>
        <w:t xml:space="preserve">Alku: Kim rakasti patikointia. Keskimmäinen: Hän pakkasi vesipulloonsa jäitä. Loppu: Jää oli sulanut ja kylmää, kun hänellä oli jano.</w:t>
      </w:r>
    </w:p>
    <w:p>
      <w:r>
        <w:rPr>
          <w:b/>
        </w:rPr>
        <w:t xml:space="preserve">Tulos</w:t>
      </w:r>
    </w:p>
    <w:p>
      <w:r>
        <w:t xml:space="preserve">Hän pakkasi vesipulloonsa kuumaa kaakaota.</w:t>
      </w:r>
    </w:p>
    <w:p>
      <w:r>
        <w:rPr>
          <w:b/>
        </w:rPr>
        <w:t xml:space="preserve">Tulos</w:t>
      </w:r>
    </w:p>
    <w:p>
      <w:r>
        <w:t xml:space="preserve">Hän pakkasi kuumaa teetä vesipulloonsa.</w:t>
      </w:r>
    </w:p>
    <w:p>
      <w:r>
        <w:rPr>
          <w:b/>
        </w:rPr>
        <w:t xml:space="preserve">Tulos</w:t>
      </w:r>
    </w:p>
    <w:p>
      <w:r>
        <w:t xml:space="preserve">Hän pakkasi rahaa lompakkoonsa.</w:t>
      </w:r>
    </w:p>
    <w:p>
      <w:r>
        <w:rPr>
          <w:b/>
        </w:rPr>
        <w:t xml:space="preserve">Esimerkki 0,5291</w:t>
      </w:r>
    </w:p>
    <w:p>
      <w:r>
        <w:t xml:space="preserve">Alku: Ronnie rikkoi vahingossa tyttöystävänsä kannettavan tietokoneen näytön. Keskikohta: Ronnie on tilannut uuden kannettavan tietokoneen. Loppu: Seuraavana päivänä Ronnie heräsi ja näki tytön avaavan paketin.</w:t>
      </w:r>
    </w:p>
    <w:p>
      <w:r>
        <w:rPr>
          <w:b/>
        </w:rPr>
        <w:t xml:space="preserve">Tulos</w:t>
      </w:r>
    </w:p>
    <w:p>
      <w:r>
        <w:t xml:space="preserve">Ronnie on hankkinut uuden kannettavan tietokoneen.</w:t>
      </w:r>
    </w:p>
    <w:p>
      <w:r>
        <w:rPr>
          <w:b/>
        </w:rPr>
        <w:t xml:space="preserve">Esimerkki 0,5292</w:t>
      </w:r>
    </w:p>
    <w:p>
      <w:r>
        <w:t xml:space="preserve">Alku: Derek oli säästänyt lounasrahansa pizzaa varten. Keskikohta: Derekillä oli yhä nälkä saada lisää pizzaa. Loppu: Hän nappasi palan pizzaa ja söi sen salaa nurkassa.</w:t>
      </w:r>
    </w:p>
    <w:p>
      <w:r>
        <w:rPr>
          <w:b/>
        </w:rPr>
        <w:t xml:space="preserve">Tulos</w:t>
      </w:r>
    </w:p>
    <w:p>
      <w:r>
        <w:t xml:space="preserve">Derekillä oli yhä nälkä saada lisää homeista pizzaa.</w:t>
      </w:r>
    </w:p>
    <w:p>
      <w:r>
        <w:rPr>
          <w:b/>
        </w:rPr>
        <w:t xml:space="preserve">Esimerkki 0.5293</w:t>
      </w:r>
    </w:p>
    <w:p>
      <w:r>
        <w:t xml:space="preserve">Alku: Tänä vuonna on tulossa niin paljon hyviä elokuvia. Keskikohta: Halusin nähdä yhden niistä ensi-iltana. Loppu: Huomenna varaan ensimmäisen elokuvalippuni!</w:t>
      </w:r>
    </w:p>
    <w:p>
      <w:r>
        <w:rPr>
          <w:b/>
        </w:rPr>
        <w:t xml:space="preserve">Tulos</w:t>
      </w:r>
    </w:p>
    <w:p>
      <w:r>
        <w:t xml:space="preserve">Halusin nähdä sirkuksen ensi-illan.</w:t>
      </w:r>
    </w:p>
    <w:p>
      <w:r>
        <w:rPr>
          <w:b/>
        </w:rPr>
        <w:t xml:space="preserve">Esimerkki 0.5294</w:t>
      </w:r>
    </w:p>
    <w:p>
      <w:r>
        <w:t xml:space="preserve">Alku: Beth halusi makeaa herkkua, mutta ei halunnut lähteä kotoa. Keskikohta: Beth teki itse keksejä. Loppu: Bethin iloksi hänen perussokerikeksinsä olivat herkullisia.</w:t>
      </w:r>
    </w:p>
    <w:p>
      <w:r>
        <w:rPr>
          <w:b/>
        </w:rPr>
        <w:t xml:space="preserve">Tulos</w:t>
      </w:r>
    </w:p>
    <w:p>
      <w:r>
        <w:t xml:space="preserve">Beth unohti tehdä omat keksinsä.</w:t>
      </w:r>
    </w:p>
    <w:p>
      <w:r>
        <w:rPr>
          <w:b/>
        </w:rPr>
        <w:t xml:space="preserve">Tulos</w:t>
      </w:r>
    </w:p>
    <w:p>
      <w:r>
        <w:t xml:space="preserve">Beth teki omat browniet.</w:t>
      </w:r>
    </w:p>
    <w:p>
      <w:r>
        <w:rPr>
          <w:b/>
        </w:rPr>
        <w:t xml:space="preserve">Tulos</w:t>
      </w:r>
    </w:p>
    <w:p>
      <w:r>
        <w:t xml:space="preserve">Beth teki matkan tacoja varten.</w:t>
      </w:r>
    </w:p>
    <w:p>
      <w:r>
        <w:rPr>
          <w:b/>
        </w:rPr>
        <w:t xml:space="preserve">Esimerkki 0,5295</w:t>
      </w:r>
    </w:p>
    <w:p>
      <w:r>
        <w:t xml:space="preserve">Alku: Eilen kannoin uutta lasia keittiöön. Keskikohta: Laitoin lasin sisäpuoliselle ikkunalaudalle. Loppu: Rakastin sitä, miltä lasi nyt näytti.</w:t>
      </w:r>
    </w:p>
    <w:p>
      <w:r>
        <w:rPr>
          <w:b/>
        </w:rPr>
        <w:t xml:space="preserve">Tulos</w:t>
      </w:r>
    </w:p>
    <w:p>
      <w:r>
        <w:t xml:space="preserve">Rikoin lasin sisäpuolen ikkunalaudalla.</w:t>
      </w:r>
    </w:p>
    <w:p>
      <w:r>
        <w:rPr>
          <w:b/>
        </w:rPr>
        <w:t xml:space="preserve">Tulos</w:t>
      </w:r>
    </w:p>
    <w:p>
      <w:r>
        <w:t xml:space="preserve">Laitoin lasin takaisin laatikkoon.</w:t>
      </w:r>
    </w:p>
    <w:p>
      <w:r>
        <w:rPr>
          <w:b/>
        </w:rPr>
        <w:t xml:space="preserve">Tulos</w:t>
      </w:r>
    </w:p>
    <w:p>
      <w:r>
        <w:t xml:space="preserve">Laitoin lasin roskiin.</w:t>
      </w:r>
    </w:p>
    <w:p>
      <w:r>
        <w:rPr>
          <w:b/>
        </w:rPr>
        <w:t xml:space="preserve">Esimerkki 0.5296</w:t>
      </w:r>
    </w:p>
    <w:p>
      <w:r>
        <w:t xml:space="preserve">Alku: Huhtikuun pilapäivänä muutin kaikkien 30 äitini kellot 1 tunnin eteenpäin. Keskikohta: Rakastin kepposten tekemistä. Loppu: Kerroin hänelle, mitä olin tehnyt, ja hän sanoi, että se oli paras kepponen ikinä.</w:t>
      </w:r>
    </w:p>
    <w:p>
      <w:r>
        <w:rPr>
          <w:b/>
        </w:rPr>
        <w:t xml:space="preserve">Tulos</w:t>
      </w:r>
    </w:p>
    <w:p>
      <w:r>
        <w:t xml:space="preserve">En nauttinut kepposista.</w:t>
      </w:r>
    </w:p>
    <w:p>
      <w:r>
        <w:rPr>
          <w:b/>
        </w:rPr>
        <w:t xml:space="preserve">Esimerkki 0,5297</w:t>
      </w:r>
    </w:p>
    <w:p>
      <w:r>
        <w:t xml:space="preserve">Alku: Chadilla oli eilen kiire töihin. Keskikohta: Shaqin näköinen poliisi pysäytti hänet. Loppu: Chad oli innoissaan nähdessään suosikkikoripalloilijansa poliisina.</w:t>
      </w:r>
    </w:p>
    <w:p>
      <w:r>
        <w:rPr>
          <w:b/>
        </w:rPr>
        <w:t xml:space="preserve">Tulos</w:t>
      </w:r>
    </w:p>
    <w:p>
      <w:r>
        <w:t xml:space="preserve">Britney Spearsin näköinen poliisi pysäytti hänet.</w:t>
      </w:r>
    </w:p>
    <w:p>
      <w:r>
        <w:rPr>
          <w:b/>
        </w:rPr>
        <w:t xml:space="preserve">Tulos</w:t>
      </w:r>
    </w:p>
    <w:p>
      <w:r>
        <w:t xml:space="preserve">Chadin näköinen poliisi pysäytti hänet.</w:t>
      </w:r>
    </w:p>
    <w:p>
      <w:r>
        <w:rPr>
          <w:b/>
        </w:rPr>
        <w:t xml:space="preserve">Tulos</w:t>
      </w:r>
    </w:p>
    <w:p>
      <w:r>
        <w:t xml:space="preserve">Poliisi, joka näytti lyhyeltä ja epäystävälliseltä, pysäytti hänet.</w:t>
      </w:r>
    </w:p>
    <w:p>
      <w:r>
        <w:rPr>
          <w:b/>
        </w:rPr>
        <w:t xml:space="preserve">Esimerkki 0.5298</w:t>
      </w:r>
    </w:p>
    <w:p>
      <w:r>
        <w:t xml:space="preserve">Alku: Elsie on surkea moottorikelkan ajamisessa. Keskikohta: Elsie kaatui ja loukkasi kätensä viime kerralla, kun hän ajoi. Loppu: Nyt hänen sormensa on murtunut.</w:t>
      </w:r>
    </w:p>
    <w:p>
      <w:r>
        <w:rPr>
          <w:b/>
        </w:rPr>
        <w:t xml:space="preserve">Tulos</w:t>
      </w:r>
    </w:p>
    <w:p>
      <w:r>
        <w:t xml:space="preserve">Elsie kaatui ja loukkasi jalkansa viime kerralla, kun hän ajoi.".</w:t>
      </w:r>
    </w:p>
    <w:p>
      <w:r>
        <w:rPr>
          <w:b/>
        </w:rPr>
        <w:t xml:space="preserve">Tulos</w:t>
      </w:r>
    </w:p>
    <w:p>
      <w:r>
        <w:t xml:space="preserve">Elsiellä ei ole koskaan ollut ongelmia ajamisen kanssa.</w:t>
      </w:r>
    </w:p>
    <w:p>
      <w:r>
        <w:rPr>
          <w:b/>
        </w:rPr>
        <w:t xml:space="preserve">Tulos</w:t>
      </w:r>
    </w:p>
    <w:p>
      <w:r>
        <w:t xml:space="preserve">Elsie pysyi kyydissä, ja hänen kätensä oli kunnossa, kun hän viimeksi ajoi.</w:t>
      </w:r>
    </w:p>
    <w:p>
      <w:r>
        <w:rPr>
          <w:b/>
        </w:rPr>
        <w:t xml:space="preserve">Esimerkki 0.5299</w:t>
      </w:r>
    </w:p>
    <w:p>
      <w:r>
        <w:t xml:space="preserve">Alku: Aurora ja Joona rakentavat hiekkalinnaa. Keskikohta: Aurora ja Joona päättävät tehdä siitä kolmikerroksisen. Loppu: He hymyilevät tyytyväisinä tutkiessaan valmista rakennelmaansa.</w:t>
      </w:r>
    </w:p>
    <w:p>
      <w:r>
        <w:rPr>
          <w:b/>
        </w:rPr>
        <w:t xml:space="preserve">Tulos</w:t>
      </w:r>
    </w:p>
    <w:p>
      <w:r>
        <w:t xml:space="preserve">Aurora ja Joona päättävät tehdä siitä kolme totuutta.</w:t>
      </w:r>
    </w:p>
    <w:p>
      <w:r>
        <w:rPr>
          <w:b/>
        </w:rPr>
        <w:t xml:space="preserve">Tulos</w:t>
      </w:r>
    </w:p>
    <w:p>
      <w:r>
        <w:t xml:space="preserve">Aurora ja Joona päättivät kaataa sen.</w:t>
      </w:r>
    </w:p>
    <w:p>
      <w:r>
        <w:rPr>
          <w:b/>
        </w:rPr>
        <w:t xml:space="preserve">Esimerkki 0.5300</w:t>
      </w:r>
    </w:p>
    <w:p>
      <w:r>
        <w:t xml:space="preserve">Alku: Asumme korkeassa rakennuksessa. Keskikohta: Tuuli puhalsi jatkuvasti ja piti meidät usein hereillä. Loppu: Rakastimme kovaa tuulta ja unen puutetta.</w:t>
      </w:r>
    </w:p>
    <w:p>
      <w:r>
        <w:rPr>
          <w:b/>
        </w:rPr>
        <w:t xml:space="preserve">Tulos</w:t>
      </w:r>
    </w:p>
    <w:p>
      <w:r>
        <w:t xml:space="preserve">Ei koskaan puhaltanut, ja me nukkuimme sikeästi.</w:t>
      </w:r>
    </w:p>
    <w:p>
      <w:r>
        <w:rPr>
          <w:b/>
        </w:rPr>
        <w:t xml:space="preserve">Tulos</w:t>
      </w:r>
    </w:p>
    <w:p>
      <w:r>
        <w:t xml:space="preserve">Tuuli puhalsi jatkuvasti ja nukutti meidät usein.</w:t>
      </w:r>
    </w:p>
    <w:p>
      <w:r>
        <w:rPr>
          <w:b/>
        </w:rPr>
        <w:t xml:space="preserve">Tulos</w:t>
      </w:r>
    </w:p>
    <w:p>
      <w:r>
        <w:t xml:space="preserve">Tuuli oli tyyni ja auttoi meitä nukkumaan.</w:t>
      </w:r>
    </w:p>
    <w:p>
      <w:r>
        <w:rPr>
          <w:b/>
        </w:rPr>
        <w:t xml:space="preserve">Esimerkki 0.5301</w:t>
      </w:r>
    </w:p>
    <w:p>
      <w:r>
        <w:t xml:space="preserve">Alku: Ryan halusi antaa Darcylle hieronnan. Keskikohta: Ryan antoi Darcylle ihanan viestin. Loppu: Darcy oli sen jälkeen ystävällinen Ryanille.</w:t>
      </w:r>
    </w:p>
    <w:p>
      <w:r>
        <w:rPr>
          <w:b/>
        </w:rPr>
        <w:t xml:space="preserve">Tulos</w:t>
      </w:r>
    </w:p>
    <w:p>
      <w:r>
        <w:t xml:space="preserve">Ryan osoitti Darcylle ihanaa piittaamattomuutta.</w:t>
      </w:r>
    </w:p>
    <w:p>
      <w:r>
        <w:rPr>
          <w:b/>
        </w:rPr>
        <w:t xml:space="preserve">Tulos</w:t>
      </w:r>
    </w:p>
    <w:p>
      <w:r>
        <w:t xml:space="preserve">Ryan antoi Darcylle ilkeän viestin.</w:t>
      </w:r>
    </w:p>
    <w:p>
      <w:r>
        <w:rPr>
          <w:b/>
        </w:rPr>
        <w:t xml:space="preserve">Esimerkki 0.5302</w:t>
      </w:r>
    </w:p>
    <w:p>
      <w:r>
        <w:t xml:space="preserve">Alku: Greg halusi kokeilla puntaburgeria. Keskikohta: Greg onnistui syömään koko annoksen. Loppu: Hän sai sitten nimensä seinälle siitä, että teki niin.</w:t>
      </w:r>
    </w:p>
    <w:p>
      <w:r>
        <w:rPr>
          <w:b/>
        </w:rPr>
        <w:t xml:space="preserve">Tulos</w:t>
      </w:r>
    </w:p>
    <w:p>
      <w:r>
        <w:t xml:space="preserve">Greg ei pystynyt lukemaan koko kirjaa loppuun.</w:t>
      </w:r>
    </w:p>
    <w:p>
      <w:r>
        <w:rPr>
          <w:b/>
        </w:rPr>
        <w:t xml:space="preserve">Tulos</w:t>
      </w:r>
    </w:p>
    <w:p>
      <w:r>
        <w:t xml:space="preserve">Greg onnistui syömään puolet hampurilaisesta.</w:t>
      </w:r>
    </w:p>
    <w:p>
      <w:r>
        <w:rPr>
          <w:b/>
        </w:rPr>
        <w:t xml:space="preserve">Tulos</w:t>
      </w:r>
    </w:p>
    <w:p>
      <w:r>
        <w:t xml:space="preserve">Hän tuli ravintolaan, mutta puntahampurilaiset olivat loppu.</w:t>
      </w:r>
    </w:p>
    <w:p>
      <w:r>
        <w:rPr>
          <w:b/>
        </w:rPr>
        <w:t xml:space="preserve">Esimerkki 0.5303</w:t>
      </w:r>
    </w:p>
    <w:p>
      <w:r>
        <w:t xml:space="preserve">Alku: Asiakas tilasi kahvin, jossa oli vaahtoavaa maitoa. Keskikohta: Päällimmäisenä leijui sydämenmuoto. Loppu: Hän otti valokuvan ennen kuin joi sen.</w:t>
      </w:r>
    </w:p>
    <w:p>
      <w:r>
        <w:rPr>
          <w:b/>
        </w:rPr>
        <w:t xml:space="preserve">Tulos</w:t>
      </w:r>
    </w:p>
    <w:p>
      <w:r>
        <w:t xml:space="preserve">Päällä kellui vaahtomuovilaastari.</w:t>
      </w:r>
    </w:p>
    <w:p>
      <w:r>
        <w:rPr>
          <w:b/>
        </w:rPr>
        <w:t xml:space="preserve">Tulos</w:t>
      </w:r>
    </w:p>
    <w:p>
      <w:r>
        <w:t xml:space="preserve">Sen päällä kellui ihminen.</w:t>
      </w:r>
    </w:p>
    <w:p>
      <w:r>
        <w:rPr>
          <w:b/>
        </w:rPr>
        <w:t xml:space="preserve">Tulos</w:t>
      </w:r>
    </w:p>
    <w:p>
      <w:r>
        <w:t xml:space="preserve">Yläpuolella ei ollut mitään muotoa.</w:t>
      </w:r>
    </w:p>
    <w:p>
      <w:r>
        <w:rPr>
          <w:b/>
        </w:rPr>
        <w:t xml:space="preserve">Esimerkki 0,5304</w:t>
      </w:r>
    </w:p>
    <w:p>
      <w:r>
        <w:t xml:space="preserve">Alku: Jason ja kolme ystävää lähtivät Coloradoon kalastamaan. Keskikohta: Jason sai ison kalan siimaansa. Loppu: Kala veti niin kovaa, että Jason putosi laidan yli.</w:t>
      </w:r>
    </w:p>
    <w:p>
      <w:r>
        <w:rPr>
          <w:b/>
        </w:rPr>
        <w:t xml:space="preserve">Tulos</w:t>
      </w:r>
    </w:p>
    <w:p>
      <w:r>
        <w:t xml:space="preserve">Jason ei saanut siimastaan puremaa.</w:t>
      </w:r>
    </w:p>
    <w:p>
      <w:r>
        <w:rPr>
          <w:b/>
        </w:rPr>
        <w:t xml:space="preserve">Tulos</w:t>
      </w:r>
    </w:p>
    <w:p>
      <w:r>
        <w:t xml:space="preserve">Jason sai ison karhun siimaansa.</w:t>
      </w:r>
    </w:p>
    <w:p>
      <w:r>
        <w:rPr>
          <w:b/>
        </w:rPr>
        <w:t xml:space="preserve">Tulos</w:t>
      </w:r>
    </w:p>
    <w:p>
      <w:r>
        <w:t xml:space="preserve">Jason sai pienen kalan siimaansa.</w:t>
      </w:r>
    </w:p>
    <w:p>
      <w:r>
        <w:rPr>
          <w:b/>
        </w:rPr>
        <w:t xml:space="preserve">Esimerkki 0,5305</w:t>
      </w:r>
    </w:p>
    <w:p>
      <w:r>
        <w:t xml:space="preserve">Alku: Rita oli juuri saanut kosinnan. Keskikohta: Hän järjesti juhlat juhliakseen. Loppu: He sanoivat hänelle, että hän oli suunnitellut hienot juhlat!</w:t>
      </w:r>
    </w:p>
    <w:p>
      <w:r>
        <w:rPr>
          <w:b/>
        </w:rPr>
        <w:t xml:space="preserve">Tulos</w:t>
      </w:r>
    </w:p>
    <w:p>
      <w:r>
        <w:t xml:space="preserve">hän järjesti hautajaiset surun vuoksi.</w:t>
      </w:r>
    </w:p>
    <w:p>
      <w:r>
        <w:rPr>
          <w:b/>
        </w:rPr>
        <w:t xml:space="preserve">Esimerkki 0,5306</w:t>
      </w:r>
    </w:p>
    <w:p>
      <w:r>
        <w:t xml:space="preserve">Alku: Annabellella oli laaja kokoelma nukkeja. Keskikohta: Hän rakasti leikkiä niillä. Loppu: Hän kuvitteli, että he olivat yhdessä rakastava kuninkaallinen perhe.</w:t>
      </w:r>
    </w:p>
    <w:p>
      <w:r>
        <w:rPr>
          <w:b/>
        </w:rPr>
        <w:t xml:space="preserve">Tulos</w:t>
      </w:r>
    </w:p>
    <w:p>
      <w:r>
        <w:t xml:space="preserve">Hän vihasi leikkiä niillä.</w:t>
      </w:r>
    </w:p>
    <w:p>
      <w:r>
        <w:rPr>
          <w:b/>
        </w:rPr>
        <w:t xml:space="preserve">Esimerkki 0.5307</w:t>
      </w:r>
    </w:p>
    <w:p>
      <w:r>
        <w:t xml:space="preserve">Alku: Kysyin, voisiko DJ soittaa enemmän Kendrickiä. Keskivaihe: Hän nauroi ja pilkkasi musiikkipyyntöäni. Hän sanoi: "Vain luuserit pitävät tuollaisesta musiikista!". Loppu: Mutta hän käveli pois ja me lähdimme juhlista.</w:t>
      </w:r>
    </w:p>
    <w:p>
      <w:r>
        <w:rPr>
          <w:b/>
        </w:rPr>
        <w:t xml:space="preserve">Tulos</w:t>
      </w:r>
    </w:p>
    <w:p>
      <w:r>
        <w:t xml:space="preserve">DJ soitti Kendrickiä minulle.</w:t>
      </w:r>
    </w:p>
    <w:p>
      <w:r>
        <w:rPr>
          <w:b/>
        </w:rPr>
        <w:t xml:space="preserve">Esimerkki 0.5308</w:t>
      </w:r>
    </w:p>
    <w:p>
      <w:r>
        <w:t xml:space="preserve">Alku: Tunsin kerran tytön nimeltä Sammy. Keskimmäinen: Hän kärsi masennuksesta. Loppu: Hän sai apua ja kaikki oli hyvin.</w:t>
      </w:r>
    </w:p>
    <w:p>
      <w:r>
        <w:rPr>
          <w:b/>
        </w:rPr>
        <w:t xml:space="preserve">Tulos</w:t>
      </w:r>
    </w:p>
    <w:p>
      <w:r>
        <w:t xml:space="preserve">Kärsin masennuksesta.</w:t>
      </w:r>
    </w:p>
    <w:p>
      <w:r>
        <w:rPr>
          <w:b/>
        </w:rPr>
        <w:t xml:space="preserve">Tulos</w:t>
      </w:r>
    </w:p>
    <w:p>
      <w:r>
        <w:t xml:space="preserve">Sammy ei ollut koskaan masentunut.</w:t>
      </w:r>
    </w:p>
    <w:p>
      <w:r>
        <w:rPr>
          <w:b/>
        </w:rPr>
        <w:t xml:space="preserve">Tulos</w:t>
      </w:r>
    </w:p>
    <w:p>
      <w:r>
        <w:t xml:space="preserve">Hän rakasti koulua ja oli mukavin ja iloisin ihminen.</w:t>
      </w:r>
    </w:p>
    <w:p>
      <w:r>
        <w:rPr>
          <w:b/>
        </w:rPr>
        <w:t xml:space="preserve">Esimerkki 0.5309</w:t>
      </w:r>
    </w:p>
    <w:p>
      <w:r>
        <w:t xml:space="preserve">Alku: Ann vei koiransa kävelylle. Keskikohta: Koira hyökkäsi kahden kissanpennun kimppuun. Loppu: Ann vei kissanpennut eläinlääkärille varmistaakseen, että ne olivat terveitä.</w:t>
      </w:r>
    </w:p>
    <w:p>
      <w:r>
        <w:rPr>
          <w:b/>
        </w:rPr>
        <w:t xml:space="preserve">Tulos</w:t>
      </w:r>
    </w:p>
    <w:p>
      <w:r>
        <w:t xml:space="preserve">Hänen koiransa ei hyökännyt kenenkään kimppuun.</w:t>
      </w:r>
    </w:p>
    <w:p>
      <w:r>
        <w:rPr>
          <w:b/>
        </w:rPr>
        <w:t xml:space="preserve">Esimerkki 0,5310</w:t>
      </w:r>
    </w:p>
    <w:p>
      <w:r>
        <w:t xml:space="preserve">Alku: Olin aina halunnut työskennellä kotoa käsin. Keskivaihe: Sitten sain tilaisuuden työskennellä kotoa käsin. Loppu: Olen työskennellyt kotona kuuden kuukauden ajan.</w:t>
      </w:r>
    </w:p>
    <w:p>
      <w:r>
        <w:rPr>
          <w:b/>
        </w:rPr>
        <w:t xml:space="preserve">Tulos</w:t>
      </w:r>
    </w:p>
    <w:p>
      <w:r>
        <w:t xml:space="preserve">En koskaan saanut mahdollisuutta työskennellä kotoa käsin.</w:t>
      </w:r>
    </w:p>
    <w:p>
      <w:r>
        <w:rPr>
          <w:b/>
        </w:rPr>
        <w:t xml:space="preserve">Tulos</w:t>
      </w:r>
    </w:p>
    <w:p>
      <w:r>
        <w:t xml:space="preserve">Sitten sain tilaisuuden kotoa käsin.</w:t>
      </w:r>
    </w:p>
    <w:p>
      <w:r>
        <w:rPr>
          <w:b/>
        </w:rPr>
        <w:t xml:space="preserve">Tulos</w:t>
      </w:r>
    </w:p>
    <w:p>
      <w:r>
        <w:t xml:space="preserve">Sitten sain mahdollisuuden työskennellä töistä käsin.</w:t>
      </w:r>
    </w:p>
    <w:p>
      <w:r>
        <w:rPr>
          <w:b/>
        </w:rPr>
        <w:t xml:space="preserve">Esimerkki 0,5311</w:t>
      </w:r>
    </w:p>
    <w:p>
      <w:r>
        <w:t xml:space="preserve">Alku: Layla ja Matt riitelivät. Keskikohta: Layla lukitsi Mattin ulos talosta. Loppu: Layla sulki talon: Lopulta Layla tunsi huonoa omaatuntoa ja päästi Mattin sisälle.</w:t>
      </w:r>
    </w:p>
    <w:p>
      <w:r>
        <w:rPr>
          <w:b/>
        </w:rPr>
        <w:t xml:space="preserve">Tulos</w:t>
      </w:r>
    </w:p>
    <w:p>
      <w:r>
        <w:t xml:space="preserve">Layla johdatti Mattin ulos talosta.</w:t>
      </w:r>
    </w:p>
    <w:p>
      <w:r>
        <w:rPr>
          <w:b/>
        </w:rPr>
        <w:t xml:space="preserve">Esimerkki 0.5312</w:t>
      </w:r>
    </w:p>
    <w:p>
      <w:r>
        <w:t xml:space="preserve">Alku: Kun kävelin jalkakäytävällä, huomasin mukavan koiran istuvan siellä. Keskikohta: Koira alkoi seurata minua. Loppu: Niinpä otin sen kotiin uudeksi ystäväkseni, mutta huomasin, että se olikin nainen.</w:t>
      </w:r>
    </w:p>
    <w:p>
      <w:r>
        <w:rPr>
          <w:b/>
        </w:rPr>
        <w:t xml:space="preserve">Tulos</w:t>
      </w:r>
    </w:p>
    <w:p>
      <w:r>
        <w:t xml:space="preserve">Koira juoksi pois luotani.</w:t>
      </w:r>
    </w:p>
    <w:p>
      <w:r>
        <w:rPr>
          <w:b/>
        </w:rPr>
        <w:t xml:space="preserve">Esimerkki 0.5313</w:t>
      </w:r>
    </w:p>
    <w:p>
      <w:r>
        <w:t xml:space="preserve">Alku: Sue oli junassa odottamassa pysäkkiä. Keskikohta: Sue alkoi laskea ohi kulkevia puita. Loppu: Laskeminen osoittautui hyvin hauskaksi ja jännittäväksi.</w:t>
      </w:r>
    </w:p>
    <w:p>
      <w:r>
        <w:rPr>
          <w:b/>
        </w:rPr>
        <w:t xml:space="preserve">Tulos</w:t>
      </w:r>
    </w:p>
    <w:p>
      <w:r>
        <w:t xml:space="preserve">Sue alkoi lukea ohi kulkeville puille.</w:t>
      </w:r>
    </w:p>
    <w:p>
      <w:r>
        <w:rPr>
          <w:b/>
        </w:rPr>
        <w:t xml:space="preserve">Esimerkki 0.5314</w:t>
      </w:r>
    </w:p>
    <w:p>
      <w:r>
        <w:t xml:space="preserve">Alku: Olin todella nälkäinen. Keskikohta: Söin kämppikseni Miken voileipiä. Loppu: Nyt Mike on vihainen.</w:t>
      </w:r>
    </w:p>
    <w:p>
      <w:r>
        <w:rPr>
          <w:b/>
        </w:rPr>
        <w:t xml:space="preserve">Tulos</w:t>
      </w:r>
    </w:p>
    <w:p>
      <w:r>
        <w:t xml:space="preserve">En voinut vastustaa, joten söin kämppikseni Miken.</w:t>
      </w:r>
    </w:p>
    <w:p>
      <w:r>
        <w:rPr>
          <w:b/>
        </w:rPr>
        <w:t xml:space="preserve">Tulos</w:t>
      </w:r>
    </w:p>
    <w:p>
      <w:r>
        <w:t xml:space="preserve">En voinut vastustaa, joten tein kämppikselleni Mikelle voileipiä.</w:t>
      </w:r>
    </w:p>
    <w:p>
      <w:r>
        <w:rPr>
          <w:b/>
        </w:rPr>
        <w:t xml:space="preserve">Tulos</w:t>
      </w:r>
    </w:p>
    <w:p>
      <w:r>
        <w:t xml:space="preserve">En voinut vastustaa, joten tein kämppikseni Mikelle voileipiä.</w:t>
      </w:r>
    </w:p>
    <w:p>
      <w:r>
        <w:rPr>
          <w:b/>
        </w:rPr>
        <w:t xml:space="preserve">Tulos</w:t>
      </w:r>
    </w:p>
    <w:p>
      <w:r>
        <w:t xml:space="preserve">minun oli lopetettava sen syöminen.</w:t>
      </w:r>
    </w:p>
    <w:p>
      <w:r>
        <w:rPr>
          <w:b/>
        </w:rPr>
        <w:t xml:space="preserve">Esimerkki 0.5315</w:t>
      </w:r>
    </w:p>
    <w:p>
      <w:r>
        <w:t xml:space="preserve">Alku: Mies oli myöhässä. Keskikohta: Hän näki junansa lähtevän ja juoksi nopeammin. Loppu: Hän ehti juuri ja juuri junaan!</w:t>
      </w:r>
    </w:p>
    <w:p>
      <w:r>
        <w:rPr>
          <w:b/>
        </w:rPr>
        <w:t xml:space="preserve">Tulos</w:t>
      </w:r>
    </w:p>
    <w:p>
      <w:r>
        <w:t xml:space="preserve">Hän näki koneensa lähtevän ja juoksi nopeammin.</w:t>
      </w:r>
    </w:p>
    <w:p>
      <w:r>
        <w:rPr>
          <w:b/>
        </w:rPr>
        <w:t xml:space="preserve">Esimerkki 0.5316</w:t>
      </w:r>
    </w:p>
    <w:p>
      <w:r>
        <w:t xml:space="preserve">Alku: Naapurustossa oli vanha talo, joka oli hylätty. Keskikohta: Tim näki kulkukoiran vaeltelevan naapurustossa. Loppu: Tim adoptoi koiran ja vei sen kotiin.</w:t>
      </w:r>
    </w:p>
    <w:p>
      <w:r>
        <w:rPr>
          <w:b/>
        </w:rPr>
        <w:t xml:space="preserve">Tulos</w:t>
      </w:r>
    </w:p>
    <w:p>
      <w:r>
        <w:t xml:space="preserve">Tim näki kulkukissan vaeltelevan naapurustossa.</w:t>
      </w:r>
    </w:p>
    <w:p>
      <w:r>
        <w:rPr>
          <w:b/>
        </w:rPr>
        <w:t xml:space="preserve">Tulos</w:t>
      </w:r>
    </w:p>
    <w:p>
      <w:r>
        <w:t xml:space="preserve">Tim näki kulkukissan vaeltelevan naapurustossa.</w:t>
      </w:r>
    </w:p>
    <w:p>
      <w:r>
        <w:rPr>
          <w:b/>
        </w:rPr>
        <w:t xml:space="preserve">Tulos</w:t>
      </w:r>
    </w:p>
    <w:p>
      <w:r>
        <w:t xml:space="preserve">Tim ampui kuoliaaksi naapurustossa vaeltelevan kulkukoiran.</w:t>
      </w:r>
    </w:p>
    <w:p>
      <w:r>
        <w:rPr>
          <w:b/>
        </w:rPr>
        <w:t xml:space="preserve">Esimerkki 0.5317</w:t>
      </w:r>
    </w:p>
    <w:p>
      <w:r>
        <w:t xml:space="preserve">Alku: Lee halusi avata säästötilin. Keskikohta: Lee avasi säästötilin. Loppu: Lee ei malttanut odottaa säästämisen aloittamista!</w:t>
      </w:r>
    </w:p>
    <w:p>
      <w:r>
        <w:rPr>
          <w:b/>
        </w:rPr>
        <w:t xml:space="preserve">Tulos</w:t>
      </w:r>
    </w:p>
    <w:p>
      <w:r>
        <w:t xml:space="preserve">Lee sulkee säästötilin.</w:t>
      </w:r>
    </w:p>
    <w:p>
      <w:r>
        <w:rPr>
          <w:b/>
        </w:rPr>
        <w:t xml:space="preserve">Tulos</w:t>
      </w:r>
    </w:p>
    <w:p>
      <w:r>
        <w:t xml:space="preserve">Lee avasi sekkitilin.</w:t>
      </w:r>
    </w:p>
    <w:p>
      <w:r>
        <w:rPr>
          <w:b/>
        </w:rPr>
        <w:t xml:space="preserve">Tulos</w:t>
      </w:r>
    </w:p>
    <w:p>
      <w:r>
        <w:t xml:space="preserve">Lee avasi lahjan.</w:t>
      </w:r>
    </w:p>
    <w:p>
      <w:r>
        <w:rPr>
          <w:b/>
        </w:rPr>
        <w:t xml:space="preserve">Esimerkki 0.5318</w:t>
      </w:r>
    </w:p>
    <w:p>
      <w:r>
        <w:t xml:space="preserve">Alku: Jimmy halusi äitinsä vievän hänet supersankarielokuvaan. Keskikohta: Hän ja hänen äitinsä olivat pilvessä. Loppu: Teatterin työntekijä löysi heidät ja heitti heidät ulos.</w:t>
      </w:r>
    </w:p>
    <w:p>
      <w:r>
        <w:rPr>
          <w:b/>
        </w:rPr>
        <w:t xml:space="preserve">Tulos</w:t>
      </w:r>
    </w:p>
    <w:p>
      <w:r>
        <w:t xml:space="preserve">Hänellä ja hänen äidillään oli hauskaa.</w:t>
      </w:r>
    </w:p>
    <w:p>
      <w:r>
        <w:rPr>
          <w:b/>
        </w:rPr>
        <w:t xml:space="preserve">Tulos</w:t>
      </w:r>
    </w:p>
    <w:p>
      <w:r>
        <w:t xml:space="preserve">Hänet ja hänen pojanpoikansa kivitettiin.</w:t>
      </w:r>
    </w:p>
    <w:p>
      <w:r>
        <w:rPr>
          <w:b/>
        </w:rPr>
        <w:t xml:space="preserve">Tulos</w:t>
      </w:r>
    </w:p>
    <w:p>
      <w:r>
        <w:t xml:space="preserve">hän ja hänen äitinsä olivat normaaleja.</w:t>
      </w:r>
    </w:p>
    <w:p>
      <w:r>
        <w:rPr>
          <w:b/>
        </w:rPr>
        <w:t xml:space="preserve">Esimerkki 0.5319</w:t>
      </w:r>
    </w:p>
    <w:p>
      <w:r>
        <w:t xml:space="preserve">Alku: Sean soitti sävelmää kitarallaan. Keskikohta: Sean alkoi soittaa kitarallaan toisen kaverin kanssa. Loppu: Yhdessä he saivat aikaan pienen laulun.</w:t>
      </w:r>
    </w:p>
    <w:p>
      <w:r>
        <w:rPr>
          <w:b/>
        </w:rPr>
        <w:t xml:space="preserve">Tulos</w:t>
      </w:r>
    </w:p>
    <w:p>
      <w:r>
        <w:t xml:space="preserve">Sean jatkoi yksin kitaransoittoa.</w:t>
      </w:r>
    </w:p>
    <w:p>
      <w:r>
        <w:rPr>
          <w:b/>
        </w:rPr>
        <w:t xml:space="preserve">Tulos</w:t>
      </w:r>
    </w:p>
    <w:p>
      <w:r>
        <w:t xml:space="preserve">Sean alkoi pelata x-boxillaan.</w:t>
      </w:r>
    </w:p>
    <w:p>
      <w:r>
        <w:rPr>
          <w:b/>
        </w:rPr>
        <w:t xml:space="preserve">Tulos</w:t>
      </w:r>
    </w:p>
    <w:p>
      <w:r>
        <w:t xml:space="preserve">Sean oli yksin asunnossaan.</w:t>
      </w:r>
    </w:p>
    <w:p>
      <w:r>
        <w:rPr>
          <w:b/>
        </w:rPr>
        <w:t xml:space="preserve">Esimerkki 0,5320</w:t>
      </w:r>
    </w:p>
    <w:p>
      <w:r>
        <w:t xml:space="preserve">Alku: Tim oli todella mukava. Keskellä: Mutta hän tykkäsi pelotella ihmisiä. Loppu: Tim nauroi ja juoksi pois.</w:t>
      </w:r>
    </w:p>
    <w:p>
      <w:r>
        <w:rPr>
          <w:b/>
        </w:rPr>
        <w:t xml:space="preserve">Tulos</w:t>
      </w:r>
    </w:p>
    <w:p>
      <w:r>
        <w:t xml:space="preserve">Mutta hän halasi mielellään ihmisiä.</w:t>
      </w:r>
    </w:p>
    <w:p>
      <w:r>
        <w:rPr>
          <w:b/>
        </w:rPr>
        <w:t xml:space="preserve">Tulos</w:t>
      </w:r>
    </w:p>
    <w:p>
      <w:r>
        <w:t xml:space="preserve">Hän halusi auttaa ihmisiä.</w:t>
      </w:r>
    </w:p>
    <w:p>
      <w:r>
        <w:rPr>
          <w:b/>
        </w:rPr>
        <w:t xml:space="preserve">Esimerkki 0,5321</w:t>
      </w:r>
    </w:p>
    <w:p>
      <w:r>
        <w:t xml:space="preserve">Alku: William oli ulkona tyttöystävänsä kanssa. Keskikohta: William vei hänet kävelylle ja jäätelölle. Loppu: He nauttivat herkusta ja jatkoivat kävelyä yhdessä.</w:t>
      </w:r>
    </w:p>
    <w:p>
      <w:r>
        <w:rPr>
          <w:b/>
        </w:rPr>
        <w:t xml:space="preserve">Tulos</w:t>
      </w:r>
    </w:p>
    <w:p>
      <w:r>
        <w:t xml:space="preserve">William vei sen kävelylle ja laittoi sen hihnaan.</w:t>
      </w:r>
    </w:p>
    <w:p>
      <w:r>
        <w:rPr>
          <w:b/>
        </w:rPr>
        <w:t xml:space="preserve">Esimerkki 0,5322</w:t>
      </w:r>
    </w:p>
    <w:p>
      <w:r>
        <w:t xml:space="preserve">Alku: John on aina halunnut oppia soittamaan pianoa. Keskivaihe: John harjoitteli päivästä toiseen. Loppu: Myöhemmin vuoden aikana John voitti pianonsoittokilpailun.</w:t>
      </w:r>
    </w:p>
    <w:p>
      <w:r>
        <w:rPr>
          <w:b/>
        </w:rPr>
        <w:t xml:space="preserve">Tulos</w:t>
      </w:r>
    </w:p>
    <w:p>
      <w:r>
        <w:t xml:space="preserve">John harjoitteli viikon ajan päivästä toiseen.</w:t>
      </w:r>
    </w:p>
    <w:p>
      <w:r>
        <w:rPr>
          <w:b/>
        </w:rPr>
        <w:t xml:space="preserve">Tulos</w:t>
      </w:r>
    </w:p>
    <w:p>
      <w:r>
        <w:t xml:space="preserve">John harjoitteli yhtenä päivänä viikossa.</w:t>
      </w:r>
    </w:p>
    <w:p>
      <w:r>
        <w:rPr>
          <w:b/>
        </w:rPr>
        <w:t xml:space="preserve">Tulos</w:t>
      </w:r>
    </w:p>
    <w:p>
      <w:r>
        <w:t xml:space="preserve">John lauloi päivästä toiseen.</w:t>
      </w:r>
    </w:p>
    <w:p>
      <w:r>
        <w:rPr>
          <w:b/>
        </w:rPr>
        <w:t xml:space="preserve">Esimerkki 0,5323</w:t>
      </w:r>
    </w:p>
    <w:p>
      <w:r>
        <w:t xml:space="preserve">Alku: Ellien piti eilen illalla hakea maitoa ruokakaupasta. Keskikohta: Ellie melkein jäi rattijuopon alle. Loppu: Nyt Ellie kieltäytyy ajamasta yöllä.</w:t>
      </w:r>
    </w:p>
    <w:p>
      <w:r>
        <w:rPr>
          <w:b/>
        </w:rPr>
        <w:t xml:space="preserve">Tulos</w:t>
      </w:r>
    </w:p>
    <w:p>
      <w:r>
        <w:t xml:space="preserve">Ellie jäi rattijuopon alle ja kuoli.</w:t>
      </w:r>
    </w:p>
    <w:p>
      <w:r>
        <w:rPr>
          <w:b/>
        </w:rPr>
        <w:t xml:space="preserve">Esimerkki 0.5324</w:t>
      </w:r>
    </w:p>
    <w:p>
      <w:r>
        <w:t xml:space="preserve">Alku: Tony heräsi myöhään töistä. Keskikohta: Tony ryntäsi ovesta ulos töihin. Loppu: Hänen pomonsa ei ollut töissä, eikä kukaan muu huomannut Tonyn myöhästyneen.</w:t>
      </w:r>
    </w:p>
    <w:p>
      <w:r>
        <w:rPr>
          <w:b/>
        </w:rPr>
        <w:t xml:space="preserve">Tulos</w:t>
      </w:r>
    </w:p>
    <w:p>
      <w:r>
        <w:t xml:space="preserve">Tony päätti olla menemättä töihin.</w:t>
      </w:r>
    </w:p>
    <w:p>
      <w:r>
        <w:rPr>
          <w:b/>
        </w:rPr>
        <w:t xml:space="preserve">Esimerkki 0,5325</w:t>
      </w:r>
    </w:p>
    <w:p>
      <w:r>
        <w:t xml:space="preserve">Alku: Hannah nautti toisesta vakavasta suhteestaan jonkin aikaa. Keskikohta: Hannah oli pian kyllästynyt siihen. Loppu: Hänellä oli kuitenkin lopulta voimaa jatkaa eteenpäin.</w:t>
      </w:r>
    </w:p>
    <w:p>
      <w:r>
        <w:rPr>
          <w:b/>
        </w:rPr>
        <w:t xml:space="preserve">Tulos</w:t>
      </w:r>
    </w:p>
    <w:p>
      <w:r>
        <w:t xml:space="preserve">Hanna oli pian valmis avioliittoon.</w:t>
      </w:r>
    </w:p>
    <w:p>
      <w:r>
        <w:rPr>
          <w:b/>
        </w:rPr>
        <w:t xml:space="preserve">Tulos</w:t>
      </w:r>
    </w:p>
    <w:p>
      <w:r>
        <w:t xml:space="preserve">Hannah päätti lopettaa suhteen nopeasti.</w:t>
      </w:r>
    </w:p>
    <w:p>
      <w:r>
        <w:rPr>
          <w:b/>
        </w:rPr>
        <w:t xml:space="preserve">Tulos</w:t>
      </w:r>
    </w:p>
    <w:p>
      <w:r>
        <w:t xml:space="preserve">Pian Hannah oli siitä riemuissaan.</w:t>
      </w:r>
    </w:p>
    <w:p>
      <w:r>
        <w:rPr>
          <w:b/>
        </w:rPr>
        <w:t xml:space="preserve">Esimerkki 0,5326</w:t>
      </w:r>
    </w:p>
    <w:p>
      <w:r>
        <w:t xml:space="preserve">Alku: Barry määrättiin vartijaksi tulipaloon. Keskikohta: Barry aloitti evakuoinnin, kun tulipalo tuli liian lähelle rakennusta. Lopetus: Henkilökunta evakuoitiin turvallisesti Barryn huolellisuuden ansiosta.</w:t>
      </w:r>
    </w:p>
    <w:p>
      <w:r>
        <w:rPr>
          <w:b/>
        </w:rPr>
        <w:t xml:space="preserve">Tulos</w:t>
      </w:r>
    </w:p>
    <w:p>
      <w:r>
        <w:t xml:space="preserve">Barry ei tarvinnut evakuointia, koska tulipalo ei ollut lähellä rakennusta.</w:t>
      </w:r>
    </w:p>
    <w:p>
      <w:r>
        <w:rPr>
          <w:b/>
        </w:rPr>
        <w:t xml:space="preserve">Esimerkki 0,5327</w:t>
      </w:r>
    </w:p>
    <w:p>
      <w:r>
        <w:t xml:space="preserve">Alku: Terrillä oli lemmikkinä kultakala. Keskikohta: Terri ei tajunnut, että hänen vanhempansa olivat vaihtaneet kalan. Loppu: Terri sai tietää vasta aikuisena.</w:t>
      </w:r>
    </w:p>
    <w:p>
      <w:r>
        <w:rPr>
          <w:b/>
        </w:rPr>
        <w:t xml:space="preserve">Tulos</w:t>
      </w:r>
    </w:p>
    <w:p>
      <w:r>
        <w:t xml:space="preserve">Terri ei tiennyt, että hänen vanhempansa olivat vaihtaneet kalan tetraan.</w:t>
      </w:r>
    </w:p>
    <w:p>
      <w:r>
        <w:rPr>
          <w:b/>
        </w:rPr>
        <w:t xml:space="preserve">Esimerkki 0,5328</w:t>
      </w:r>
    </w:p>
    <w:p>
      <w:r>
        <w:t xml:space="preserve">Alku: Vaimoni ja minä olimme sängyssä. Keskikohta: Pyysin häntä sammuttamaan valot. Loppu: Lopulta hän antoi periksi ja nousi ylös.</w:t>
      </w:r>
    </w:p>
    <w:p>
      <w:r>
        <w:rPr>
          <w:b/>
        </w:rPr>
        <w:t xml:space="preserve">Tulos</w:t>
      </w:r>
    </w:p>
    <w:p>
      <w:r>
        <w:t xml:space="preserve">Pyysin häntä sytyttämään valon.</w:t>
      </w:r>
    </w:p>
    <w:p>
      <w:r>
        <w:rPr>
          <w:b/>
        </w:rPr>
        <w:t xml:space="preserve">Tulos</w:t>
      </w:r>
    </w:p>
    <w:p>
      <w:r>
        <w:t xml:space="preserve">Pyysin häntä sytyttämään stroboskooppivalon.</w:t>
      </w:r>
    </w:p>
    <w:p>
      <w:r>
        <w:rPr>
          <w:b/>
        </w:rPr>
        <w:t xml:space="preserve">Esimerkki 0,5329</w:t>
      </w:r>
    </w:p>
    <w:p>
      <w:r>
        <w:t xml:space="preserve">Alku: Kissani jäi auton alle. Keskikohta: Kissa ei loukkaantunut lainkaan pahasti. Loppu: Kissalla on nyt kai kahdeksan elämää jäljellä.</w:t>
      </w:r>
    </w:p>
    <w:p>
      <w:r>
        <w:rPr>
          <w:b/>
        </w:rPr>
        <w:t xml:space="preserve">Tulos</w:t>
      </w:r>
    </w:p>
    <w:p>
      <w:r>
        <w:t xml:space="preserve">Kissani loukkaantui pahasti ja kuoli.</w:t>
      </w:r>
    </w:p>
    <w:p>
      <w:r>
        <w:rPr>
          <w:b/>
        </w:rPr>
        <w:t xml:space="preserve">Tulos</w:t>
      </w:r>
    </w:p>
    <w:p>
      <w:r>
        <w:t xml:space="preserve">Kissani loukkaantui pahasti ja kuoli.</w:t>
      </w:r>
    </w:p>
    <w:p>
      <w:r>
        <w:rPr>
          <w:b/>
        </w:rPr>
        <w:t xml:space="preserve">Tulos</w:t>
      </w:r>
    </w:p>
    <w:p>
      <w:r>
        <w:t xml:space="preserve">Jalkani ei ollut lainkaan pahasti kipeä.</w:t>
      </w:r>
    </w:p>
    <w:p>
      <w:r>
        <w:rPr>
          <w:b/>
        </w:rPr>
        <w:t xml:space="preserve">Esimerkki 0,5330</w:t>
      </w:r>
    </w:p>
    <w:p>
      <w:r>
        <w:t xml:space="preserve">Alku: Kyle otti kirjan kirjastosta. Keskikohta: Kyle palautti kirjan myöhässä. Loppu: Kyle toi kirjan takaisin kirjastoon ja joutui maksamaan suuren sakon.</w:t>
      </w:r>
    </w:p>
    <w:p>
      <w:r>
        <w:rPr>
          <w:b/>
        </w:rPr>
        <w:t xml:space="preserve">Tulos</w:t>
      </w:r>
    </w:p>
    <w:p>
      <w:r>
        <w:t xml:space="preserve">Kyle palautti kirjan useita päiviä etuajassa.</w:t>
      </w:r>
    </w:p>
    <w:p>
      <w:r>
        <w:rPr>
          <w:b/>
        </w:rPr>
        <w:t xml:space="preserve">Tulos</w:t>
      </w:r>
    </w:p>
    <w:p>
      <w:r>
        <w:t xml:space="preserve">Kyle palautti kirjan etuajassa.</w:t>
      </w:r>
    </w:p>
    <w:p>
      <w:r>
        <w:rPr>
          <w:b/>
        </w:rPr>
        <w:t xml:space="preserve">Esimerkki 0,5331</w:t>
      </w:r>
    </w:p>
    <w:p>
      <w:r>
        <w:t xml:space="preserve">Alku: Anna halusi mennä rannalle. Keskikohta: Anna kutsui useita ystäviä. Loppu: Anna ja hänen ystävänsä pitivät päivästä rannalla!</w:t>
      </w:r>
    </w:p>
    <w:p>
      <w:r>
        <w:rPr>
          <w:b/>
        </w:rPr>
        <w:t xml:space="preserve">Tulos</w:t>
      </w:r>
    </w:p>
    <w:p>
      <w:r>
        <w:t xml:space="preserve">Anna soitti useille yrityksille.</w:t>
      </w:r>
    </w:p>
    <w:p>
      <w:r>
        <w:rPr>
          <w:b/>
        </w:rPr>
        <w:t xml:space="preserve">Tulos</w:t>
      </w:r>
    </w:p>
    <w:p>
      <w:r>
        <w:t xml:space="preserve">Anna päätti mennä yksin.</w:t>
      </w:r>
    </w:p>
    <w:p>
      <w:r>
        <w:rPr>
          <w:b/>
        </w:rPr>
        <w:t xml:space="preserve">Tulos</w:t>
      </w:r>
    </w:p>
    <w:p>
      <w:r>
        <w:t xml:space="preserve">Anna heitti ulos useita ystäviä.</w:t>
      </w:r>
    </w:p>
    <w:p>
      <w:r>
        <w:rPr>
          <w:b/>
        </w:rPr>
        <w:t xml:space="preserve">Tulos</w:t>
      </w:r>
    </w:p>
    <w:p>
      <w:r>
        <w:t xml:space="preserve">Annalla ei ollut ystäviä.</w:t>
      </w:r>
    </w:p>
    <w:p>
      <w:r>
        <w:rPr>
          <w:b/>
        </w:rPr>
        <w:t xml:space="preserve">Esimerkki 0,5332</w:t>
      </w:r>
    </w:p>
    <w:p>
      <w:r>
        <w:t xml:space="preserve">Alku: Minulta poistettiin viisaudenhampaat, kun olin kaksikymmentäkahdeksanvuotias. Keskikohta: Minusta hampaat näyttivät siisteiltä. Loppu: Kysyin hoitajilta, voisinko pitää poistetut hampaat.</w:t>
      </w:r>
    </w:p>
    <w:p>
      <w:r>
        <w:rPr>
          <w:b/>
        </w:rPr>
        <w:t xml:space="preserve">Tulos</w:t>
      </w:r>
    </w:p>
    <w:p>
      <w:r>
        <w:t xml:space="preserve">Minusta hampaat näyttivät ällöttäviltä ja karmivilta.</w:t>
      </w:r>
    </w:p>
    <w:p>
      <w:r>
        <w:rPr>
          <w:b/>
        </w:rPr>
        <w:t xml:space="preserve">Tulos</w:t>
      </w:r>
    </w:p>
    <w:p>
      <w:r>
        <w:t xml:space="preserve">Minusta kirahvi näytti siistiltä.</w:t>
      </w:r>
    </w:p>
    <w:p>
      <w:r>
        <w:rPr>
          <w:b/>
        </w:rPr>
        <w:t xml:space="preserve">Tulos</w:t>
      </w:r>
    </w:p>
    <w:p>
      <w:r>
        <w:t xml:space="preserve">Minusta ei-tuhkarautaiset näyttivät siisteiltä.</w:t>
      </w:r>
    </w:p>
    <w:p>
      <w:r>
        <w:rPr>
          <w:b/>
        </w:rPr>
        <w:t xml:space="preserve">Esimerkki 0,5333</w:t>
      </w:r>
    </w:p>
    <w:p>
      <w:r>
        <w:t xml:space="preserve">Alku: Jill halusi liittyä kuoroon. Keskimmäinen: Jill päätti kokeilla. Loppu: Kun koe-esiintymisen aika koitti, hän kuulosti upealta ja pääsi kuoroon.</w:t>
      </w:r>
    </w:p>
    <w:p>
      <w:r>
        <w:rPr>
          <w:b/>
        </w:rPr>
        <w:t xml:space="preserve">Tulos</w:t>
      </w:r>
    </w:p>
    <w:p>
      <w:r>
        <w:t xml:space="preserve">Jill päätti kokeilla cheerleadingia.</w:t>
      </w:r>
    </w:p>
    <w:p>
      <w:r>
        <w:rPr>
          <w:b/>
        </w:rPr>
        <w:t xml:space="preserve">Tulos</w:t>
      </w:r>
    </w:p>
    <w:p>
      <w:r>
        <w:t xml:space="preserve">Jill päätti, ettei hän aio kokeilla.</w:t>
      </w:r>
    </w:p>
    <w:p>
      <w:r>
        <w:rPr>
          <w:b/>
        </w:rPr>
        <w:t xml:space="preserve">Tulos</w:t>
      </w:r>
    </w:p>
    <w:p>
      <w:r>
        <w:t xml:space="preserve">Jill epäröi kokeilla.</w:t>
      </w:r>
    </w:p>
    <w:p>
      <w:r>
        <w:rPr>
          <w:b/>
        </w:rPr>
        <w:t xml:space="preserve">Esimerkki 0,5334</w:t>
      </w:r>
    </w:p>
    <w:p>
      <w:r>
        <w:t xml:space="preserve">Alku: Tyttö luki kirjaa. Keskikohta: Hän tutki jokaista kuvaa lukiessaan ääneen pikkusiskolleen. Loppu: Tyttö ymmärsi sitten kirjan.</w:t>
      </w:r>
    </w:p>
    <w:p>
      <w:r>
        <w:rPr>
          <w:b/>
        </w:rPr>
        <w:t xml:space="preserve">Tulos</w:t>
      </w:r>
    </w:p>
    <w:p>
      <w:r>
        <w:t xml:space="preserve">Hän ei katsonut kuvia lukiessaan ääneen pikkusiskolleen.</w:t>
      </w:r>
    </w:p>
    <w:p>
      <w:r>
        <w:rPr>
          <w:b/>
        </w:rPr>
        <w:t xml:space="preserve">Tulos</w:t>
      </w:r>
    </w:p>
    <w:p>
      <w:r>
        <w:t xml:space="preserve">Hän tutki jokaista kuvaa lukiessaan sitä hiljaa isälleen.</w:t>
      </w:r>
    </w:p>
    <w:p>
      <w:r>
        <w:rPr>
          <w:b/>
        </w:rPr>
        <w:t xml:space="preserve">Tulos</w:t>
      </w:r>
    </w:p>
    <w:p>
      <w:r>
        <w:t xml:space="preserve">Hän tutki jokaista kuvaa lukiessaan lehteä ääneen pikkusiskolleen.</w:t>
      </w:r>
    </w:p>
    <w:p>
      <w:r>
        <w:rPr>
          <w:b/>
        </w:rPr>
        <w:t xml:space="preserve">Esimerkki 0,5335</w:t>
      </w:r>
    </w:p>
    <w:p>
      <w:r>
        <w:t xml:space="preserve">Alku: Chad on innokas jousimetsästäjä. Keskikohta: Chad ampui. Loppu: Nuoli ei osu hirveen vaan puuhun.</w:t>
      </w:r>
    </w:p>
    <w:p>
      <w:r>
        <w:rPr>
          <w:b/>
        </w:rPr>
        <w:t xml:space="preserve">Tulos</w:t>
      </w:r>
    </w:p>
    <w:p>
      <w:r>
        <w:t xml:space="preserve">Chad otti epäonnen.</w:t>
      </w:r>
    </w:p>
    <w:p>
      <w:r>
        <w:rPr>
          <w:b/>
        </w:rPr>
        <w:t xml:space="preserve">Tulos</w:t>
      </w:r>
    </w:p>
    <w:p>
      <w:r>
        <w:t xml:space="preserve">Chad otti jäykän ryypyn.</w:t>
      </w:r>
    </w:p>
    <w:p>
      <w:r>
        <w:rPr>
          <w:b/>
        </w:rPr>
        <w:t xml:space="preserve">Tulos</w:t>
      </w:r>
    </w:p>
    <w:p>
      <w:r>
        <w:t xml:space="preserve">Chad otti laukauksia.</w:t>
      </w:r>
    </w:p>
    <w:p>
      <w:r>
        <w:rPr>
          <w:b/>
        </w:rPr>
        <w:t xml:space="preserve">Esimerkki 0,5336</w:t>
      </w:r>
    </w:p>
    <w:p>
      <w:r>
        <w:t xml:space="preserve">Alku: Ben oli väsynyt päivän päätteeksi. Keskikohta: Ben teki kuitenkin parhaansa. Loppu: Asiakas ilahtui erityispalvelusta.</w:t>
      </w:r>
    </w:p>
    <w:p>
      <w:r>
        <w:rPr>
          <w:b/>
        </w:rPr>
        <w:t xml:space="preserve">Tulos</w:t>
      </w:r>
    </w:p>
    <w:p>
      <w:r>
        <w:t xml:space="preserve">Ben teki parhaansa ärsyttääkseen asiakasta.</w:t>
      </w:r>
    </w:p>
    <w:p>
      <w:r>
        <w:rPr>
          <w:b/>
        </w:rPr>
        <w:t xml:space="preserve">Tulos</w:t>
      </w:r>
    </w:p>
    <w:p>
      <w:r>
        <w:t xml:space="preserve">Ben teki huonoimman työnsä ikinä.</w:t>
      </w:r>
    </w:p>
    <w:p>
      <w:r>
        <w:rPr>
          <w:b/>
        </w:rPr>
        <w:t xml:space="preserve">Tulos</w:t>
      </w:r>
    </w:p>
    <w:p>
      <w:r>
        <w:t xml:space="preserve">Ben soitti puhelimellaan töissä.</w:t>
      </w:r>
    </w:p>
    <w:p>
      <w:r>
        <w:rPr>
          <w:b/>
        </w:rPr>
        <w:t xml:space="preserve">Esimerkki 0,5337</w:t>
      </w:r>
    </w:p>
    <w:p>
      <w:r>
        <w:t xml:space="preserve">Alku: Ed löysi katuojasta uudenveroisen iPhonen. Keskikohta: Hän ajatteli, että sen täytyy kuulua jollekulle ja että he tulisivat takaisin etsimään sitä. Loppu: Hän laittoi sen takaisin katuojaan, josta löysi sen.</w:t>
      </w:r>
    </w:p>
    <w:p>
      <w:r>
        <w:rPr>
          <w:b/>
        </w:rPr>
        <w:t xml:space="preserve">Tulos</w:t>
      </w:r>
    </w:p>
    <w:p>
      <w:r>
        <w:t xml:space="preserve">Hän ajatteli, että sen täytyi kuulua jollekin, ja he menisivät poliisiasemalle etsimään sitä.</w:t>
      </w:r>
    </w:p>
    <w:p>
      <w:r>
        <w:rPr>
          <w:b/>
        </w:rPr>
        <w:t xml:space="preserve">Esimerkki 0,5338</w:t>
      </w:r>
    </w:p>
    <w:p>
      <w:r>
        <w:t xml:space="preserve">Alku: Eräs mies halusi tietää, miksi uskonto oli niin kiistanalainen. Keskikohta: Mies alkoi käydä kirkossa. Loppu: Hän näki elämänsä paranevan.</w:t>
      </w:r>
    </w:p>
    <w:p>
      <w:r>
        <w:rPr>
          <w:b/>
        </w:rPr>
        <w:t xml:space="preserve">Tulos</w:t>
      </w:r>
    </w:p>
    <w:p>
      <w:r>
        <w:t xml:space="preserve">Mies vältti kirkkoa.</w:t>
      </w:r>
    </w:p>
    <w:p>
      <w:r>
        <w:rPr>
          <w:b/>
        </w:rPr>
        <w:t xml:space="preserve">Tulos</w:t>
      </w:r>
    </w:p>
    <w:p>
      <w:r>
        <w:t xml:space="preserve">Mies alkoi hylätä kirkkoa.</w:t>
      </w:r>
    </w:p>
    <w:p>
      <w:r>
        <w:rPr>
          <w:b/>
        </w:rPr>
        <w:t xml:space="preserve">Tulos</w:t>
      </w:r>
    </w:p>
    <w:p>
      <w:r>
        <w:t xml:space="preserve">Mies pysyi ateistina.</w:t>
      </w:r>
    </w:p>
    <w:p>
      <w:r>
        <w:rPr>
          <w:b/>
        </w:rPr>
        <w:t xml:space="preserve">Esimerkki 0,5339</w:t>
      </w:r>
    </w:p>
    <w:p>
      <w:r>
        <w:t xml:space="preserve">Alku: Jason oli innoissaan siitä, että tänään oli uima-allaspäivä. Keskikohta: Mutta uima-altaassa oli paljon väkeä, ja se oli hyvin äänekäs, mikä aiheutti Jasonille päänsärkyä. Loppu: Jason valitti äänekkäästi koko kotimatkan.</w:t>
      </w:r>
    </w:p>
    <w:p>
      <w:r>
        <w:rPr>
          <w:b/>
        </w:rPr>
        <w:t xml:space="preserve">Tulos</w:t>
      </w:r>
    </w:p>
    <w:p>
      <w:r>
        <w:t xml:space="preserve">Allas oli kuitenkin hyvin rauhallinen ja hiljainen, mikä aiheutti Jasonille päänsärkyä.</w:t>
      </w:r>
    </w:p>
    <w:p>
      <w:r>
        <w:rPr>
          <w:b/>
        </w:rPr>
        <w:t xml:space="preserve">Tulos</w:t>
      </w:r>
    </w:p>
    <w:p>
      <w:r>
        <w:t xml:space="preserve">Allas oli kuitenkin hyvin täynnä ihmisiä ja hyvin äänekäs, joten Jasonilla oli hauskaa.</w:t>
      </w:r>
    </w:p>
    <w:p>
      <w:r>
        <w:rPr>
          <w:b/>
        </w:rPr>
        <w:t xml:space="preserve">Tulos</w:t>
      </w:r>
    </w:p>
    <w:p>
      <w:r>
        <w:t xml:space="preserve">Allas oli kuitenkin hyvin harva ja todella hiljainen, mikä sai Jasonin hymyilemään.</w:t>
      </w:r>
    </w:p>
    <w:p>
      <w:r>
        <w:rPr>
          <w:b/>
        </w:rPr>
        <w:t xml:space="preserve">Esimerkki 0,5340</w:t>
      </w:r>
    </w:p>
    <w:p>
      <w:r>
        <w:t xml:space="preserve">Alku: Karin tykkää juhlia. Keskikohta: Karin oli rikkaiden luona ja humaltui. Loppu: Hän oli onnellinen, ettei hänen oluensa kuitenkaan kaatunut.</w:t>
      </w:r>
    </w:p>
    <w:p>
      <w:r>
        <w:rPr>
          <w:b/>
        </w:rPr>
        <w:t xml:space="preserve">Tulos</w:t>
      </w:r>
    </w:p>
    <w:p>
      <w:r>
        <w:t xml:space="preserve">Karin oli rikkaiden talossa ja oli selvin päin.</w:t>
      </w:r>
    </w:p>
    <w:p>
      <w:r>
        <w:rPr>
          <w:b/>
        </w:rPr>
        <w:t xml:space="preserve">Tulos</w:t>
      </w:r>
    </w:p>
    <w:p>
      <w:r>
        <w:t xml:space="preserve">Karin oli rikkaassa ravintolassa ja tuli täyteen.</w:t>
      </w:r>
    </w:p>
    <w:p>
      <w:r>
        <w:rPr>
          <w:b/>
        </w:rPr>
        <w:t xml:space="preserve">Esimerkki 0,5341</w:t>
      </w:r>
    </w:p>
    <w:p>
      <w:r>
        <w:t xml:space="preserve">Alku: Judy halusi tehdä keksejä. Keskikohta: Hän lisäsi niihin liikaa jauhoja. Loppu: Ne eivät maistuneet hyvältä.</w:t>
      </w:r>
    </w:p>
    <w:p>
      <w:r>
        <w:rPr>
          <w:b/>
        </w:rPr>
        <w:t xml:space="preserve">Tulos</w:t>
      </w:r>
    </w:p>
    <w:p>
      <w:r>
        <w:t xml:space="preserve">Hän lisäsi niihin juuri ja juuri tarpeeksi jauhoja.</w:t>
      </w:r>
    </w:p>
    <w:p>
      <w:r>
        <w:rPr>
          <w:b/>
        </w:rPr>
        <w:t xml:space="preserve">Tulos</w:t>
      </w:r>
    </w:p>
    <w:p>
      <w:r>
        <w:t xml:space="preserve">Hän lisäsi niihin oikean määrän jauhoja.</w:t>
      </w:r>
    </w:p>
    <w:p>
      <w:r>
        <w:rPr>
          <w:b/>
        </w:rPr>
        <w:t xml:space="preserve">Tulos</w:t>
      </w:r>
    </w:p>
    <w:p>
      <w:r>
        <w:t xml:space="preserve">Hän noudatti reseptiä tarkasti ja oli hyvin ylpeä siitä, miten herkullisia ne olivat.</w:t>
      </w:r>
    </w:p>
    <w:p>
      <w:r>
        <w:rPr>
          <w:b/>
        </w:rPr>
        <w:t xml:space="preserve">Esimerkki 0,5342</w:t>
      </w:r>
    </w:p>
    <w:p>
      <w:r>
        <w:t xml:space="preserve">Alku: Tim ja hänen pikkuveljensä saivat jäätelökioskista jäätelöannoksia. Keskikohta: Tim pudotti jäätelöannoksensa eikä hänellä ollut rahaa toiseen, joten hänen pikkuveljensä jakoi omansa. Loppu: Tim tunsi olevansa onnekas, kun hänellä oli niin mukava ja huolehtiva veli.</w:t>
      </w:r>
    </w:p>
    <w:p>
      <w:r>
        <w:rPr>
          <w:b/>
        </w:rPr>
        <w:t xml:space="preserve">Tulos</w:t>
      </w:r>
    </w:p>
    <w:p>
      <w:r>
        <w:t xml:space="preserve">Tim söi jäätelönsä.</w:t>
      </w:r>
    </w:p>
    <w:p>
      <w:r>
        <w:rPr>
          <w:b/>
        </w:rPr>
        <w:t xml:space="preserve">Tulos</w:t>
      </w:r>
    </w:p>
    <w:p>
      <w:r>
        <w:t xml:space="preserve">Tim pudotti jäätelöannoksensa eikä hänellä ollut rahaa toiseen, joten hänen pikkuveljensä söi omansa.</w:t>
      </w:r>
    </w:p>
    <w:p>
      <w:r>
        <w:rPr>
          <w:b/>
        </w:rPr>
        <w:t xml:space="preserve">Tulos</w:t>
      </w:r>
    </w:p>
    <w:p>
      <w:r>
        <w:t xml:space="preserve">Tim pudotti jäätelöannoksensa, eikä hänellä ollut rahaa toiseen, joten hänen pikkusiskonsa jakoi omansa.</w:t>
      </w:r>
    </w:p>
    <w:p>
      <w:r>
        <w:rPr>
          <w:b/>
        </w:rPr>
        <w:t xml:space="preserve">Esimerkki 0,5343</w:t>
      </w:r>
    </w:p>
    <w:p>
      <w:r>
        <w:t xml:space="preserve">Alku: Molly rakasti mennä kasinolle pelaamaan. Keskikohta: Molly hävisi yli 1000 dollaria korttipelissä. Loppu: Molly ei enää koskaan palannut kasinolle.</w:t>
      </w:r>
    </w:p>
    <w:p>
      <w:r>
        <w:rPr>
          <w:b/>
        </w:rPr>
        <w:t xml:space="preserve">Tulos</w:t>
      </w:r>
    </w:p>
    <w:p>
      <w:r>
        <w:t xml:space="preserve">Molly voitti yli 1000 dollaria korttipelissä.</w:t>
      </w:r>
    </w:p>
    <w:p>
      <w:r>
        <w:rPr>
          <w:b/>
        </w:rPr>
        <w:t xml:space="preserve">Tulos</w:t>
      </w:r>
    </w:p>
    <w:p>
      <w:r>
        <w:t xml:space="preserve">Molly voitti yli 1000 dollaria korttipelissä.</w:t>
      </w:r>
    </w:p>
    <w:p>
      <w:r>
        <w:rPr>
          <w:b/>
        </w:rPr>
        <w:t xml:space="preserve">Esimerkki 0,5344</w:t>
      </w:r>
    </w:p>
    <w:p>
      <w:r>
        <w:t xml:space="preserve">Alku: Eva ilmoittautui spinning-tunnille. Keskimmäinen: Eva oli hermostunut siitä, ettei hän pitäisi siitä. Loppu: Evan tunnilla oli lopulta ihanaa!</w:t>
      </w:r>
    </w:p>
    <w:p>
      <w:r>
        <w:rPr>
          <w:b/>
        </w:rPr>
        <w:t xml:space="preserve">Tulos</w:t>
      </w:r>
    </w:p>
    <w:p>
      <w:r>
        <w:t xml:space="preserve">Eva pelkäsi, ettei hän pitäisi kokkauskurssista.</w:t>
      </w:r>
    </w:p>
    <w:p>
      <w:r>
        <w:rPr>
          <w:b/>
        </w:rPr>
        <w:t xml:space="preserve">Esimerkki 0,5345</w:t>
      </w:r>
    </w:p>
    <w:p>
      <w:r>
        <w:t xml:space="preserve">Alku: Tyttöystäväni jeeppi vuoti vettä sisävalosta. Keskikohta: Korjasin sen hänelle. Loppu: Pyyhittyäni kaiken, laitoin kannen takaisin paikalleen.</w:t>
      </w:r>
    </w:p>
    <w:p>
      <w:r>
        <w:rPr>
          <w:b/>
        </w:rPr>
        <w:t xml:space="preserve">Tulos</w:t>
      </w:r>
    </w:p>
    <w:p>
      <w:r>
        <w:t xml:space="preserve">En halunnut korjata tyttöystäväni autoa.</w:t>
      </w:r>
    </w:p>
    <w:p>
      <w:r>
        <w:rPr>
          <w:b/>
        </w:rPr>
        <w:t xml:space="preserve">Tulos</w:t>
      </w:r>
    </w:p>
    <w:p>
      <w:r>
        <w:t xml:space="preserve">Annoin hänen korjata sen.</w:t>
      </w:r>
    </w:p>
    <w:p>
      <w:r>
        <w:rPr>
          <w:b/>
        </w:rPr>
        <w:t xml:space="preserve">Tulos</w:t>
      </w:r>
    </w:p>
    <w:p>
      <w:r>
        <w:t xml:space="preserve">Minä pilasin sen hänelle.</w:t>
      </w:r>
    </w:p>
    <w:p>
      <w:r>
        <w:rPr>
          <w:b/>
        </w:rPr>
        <w:t xml:space="preserve">Esimerkki 0,5346</w:t>
      </w:r>
    </w:p>
    <w:p>
      <w:r>
        <w:t xml:space="preserve">Alku: Neil lensi Venäjälle. Keskikohta: Hän oppi ja näki paljon. Loppu: Neil piti matkaa innostavana.</w:t>
      </w:r>
    </w:p>
    <w:p>
      <w:r>
        <w:rPr>
          <w:b/>
        </w:rPr>
        <w:t xml:space="preserve">Tulos</w:t>
      </w:r>
    </w:p>
    <w:p>
      <w:r>
        <w:t xml:space="preserve">Hän ei oppinut mitään eikä nähnyt mitään.</w:t>
      </w:r>
    </w:p>
    <w:p>
      <w:r>
        <w:rPr>
          <w:b/>
        </w:rPr>
        <w:t xml:space="preserve">Tulos</w:t>
      </w:r>
    </w:p>
    <w:p>
      <w:r>
        <w:t xml:space="preserve">Hän ei oppinut mitään eikä nähnyt paljoakaan.</w:t>
      </w:r>
    </w:p>
    <w:p>
      <w:r>
        <w:rPr>
          <w:b/>
        </w:rPr>
        <w:t xml:space="preserve">Tulos</w:t>
      </w:r>
    </w:p>
    <w:p>
      <w:r>
        <w:t xml:space="preserve">Hän oli sairas ja jäi huoneeseensa.</w:t>
      </w:r>
    </w:p>
    <w:p>
      <w:r>
        <w:rPr>
          <w:b/>
        </w:rPr>
        <w:t xml:space="preserve">Esimerkki 0,5347</w:t>
      </w:r>
    </w:p>
    <w:p>
      <w:r>
        <w:t xml:space="preserve">Alku: Darlene ja Bill olivat lukiolaisia 50 vuotta sitten. Keskikohta: Darlene tuli sairaalaan, kun Bill oli sairas. Loppu: Ainoa kyynel vieri Darlen poskea pitkin, kun Darlen poistui tästä maailmasta.</w:t>
      </w:r>
    </w:p>
    <w:p>
      <w:r>
        <w:rPr>
          <w:b/>
        </w:rPr>
        <w:t xml:space="preserve">Tulos</w:t>
      </w:r>
    </w:p>
    <w:p>
      <w:r>
        <w:t xml:space="preserve">Darlene tuli saliin, kun Bill esiintyi.</w:t>
      </w:r>
    </w:p>
    <w:p>
      <w:r>
        <w:rPr>
          <w:b/>
        </w:rPr>
        <w:t xml:space="preserve">Tulos</w:t>
      </w:r>
    </w:p>
    <w:p>
      <w:r>
        <w:t xml:space="preserve">Darlene tuli sairaalaan, kun Bill parani.</w:t>
      </w:r>
    </w:p>
    <w:p>
      <w:r>
        <w:rPr>
          <w:b/>
        </w:rPr>
        <w:t xml:space="preserve">Tulos</w:t>
      </w:r>
    </w:p>
    <w:p>
      <w:r>
        <w:t xml:space="preserve">Darlene seurasi hänen edistymistään joka päivä sairaalassa.</w:t>
      </w:r>
    </w:p>
    <w:p>
      <w:r>
        <w:rPr>
          <w:b/>
        </w:rPr>
        <w:t xml:space="preserve">Esimerkki 0,5348</w:t>
      </w:r>
    </w:p>
    <w:p>
      <w:r>
        <w:t xml:space="preserve">Alku: Billy oli voinut huonosti melkein koko päivän. Keskikohta: Bill kompastui mäkeä alas, koska häntä huimasi. Loppu: Rinne oli vain loiva lasku, ja Billy nousi lammasmaisesti ylös, turvallisesti.</w:t>
      </w:r>
    </w:p>
    <w:p>
      <w:r>
        <w:rPr>
          <w:b/>
        </w:rPr>
        <w:t xml:space="preserve">Tulos</w:t>
      </w:r>
    </w:p>
    <w:p>
      <w:r>
        <w:t xml:space="preserve">Bill rullasi mäkeä ylös, koska häntä huimasi.</w:t>
      </w:r>
    </w:p>
    <w:p>
      <w:r>
        <w:rPr>
          <w:b/>
        </w:rPr>
        <w:t xml:space="preserve">Tulos</w:t>
      </w:r>
    </w:p>
    <w:p>
      <w:r>
        <w:t xml:space="preserve">Bill pysyi sängyssä koko päivän.</w:t>
      </w:r>
    </w:p>
    <w:p>
      <w:r>
        <w:rPr>
          <w:b/>
        </w:rPr>
        <w:t xml:space="preserve">Tulos</w:t>
      </w:r>
    </w:p>
    <w:p>
      <w:r>
        <w:t xml:space="preserve">Bill otti pienet nokoset kukkulalla.</w:t>
      </w:r>
    </w:p>
    <w:p>
      <w:r>
        <w:rPr>
          <w:b/>
        </w:rPr>
        <w:t xml:space="preserve">Esimerkki 0,5349</w:t>
      </w:r>
    </w:p>
    <w:p>
      <w:r>
        <w:t xml:space="preserve">Alku: Ginan perhe oli lähdössä automatkalle. Keskikohta: Ginan perhe pysähtyi huoltoasemalle, ja Gina osti pussillisen sipsejä matkan varalle. Loppu: Gina katseli maisemaa syödessään sipsejä.</w:t>
      </w:r>
    </w:p>
    <w:p>
      <w:r>
        <w:rPr>
          <w:b/>
        </w:rPr>
        <w:t xml:space="preserve">Tulos</w:t>
      </w:r>
    </w:p>
    <w:p>
      <w:r>
        <w:t xml:space="preserve">Ginan perhe pysähtyi huoltoasemalle, ja Gina osti jäätelöä matkan varalle.</w:t>
      </w:r>
    </w:p>
    <w:p>
      <w:r>
        <w:rPr>
          <w:b/>
        </w:rPr>
        <w:t xml:space="preserve">Esimerkki 0,5350</w:t>
      </w:r>
    </w:p>
    <w:p>
      <w:r>
        <w:t xml:space="preserve">Alku: Ashley halusi ballerinaksi. Keskimmäinen: Ashleyn äiti laittoi hänet balettitunnille, ja hän oli mukana vuosittaisessa esityksessä. Loppu: Hän teki hienoa työtä.</w:t>
      </w:r>
    </w:p>
    <w:p>
      <w:r>
        <w:rPr>
          <w:b/>
        </w:rPr>
        <w:t xml:space="preserve">Tulos</w:t>
      </w:r>
    </w:p>
    <w:p>
      <w:r>
        <w:t xml:space="preserve">Ashleyn äiti ei koskaan antanut hänen tanssia.</w:t>
      </w:r>
    </w:p>
    <w:p>
      <w:r>
        <w:rPr>
          <w:b/>
        </w:rPr>
        <w:t xml:space="preserve">Esimerkki 0,5351</w:t>
      </w:r>
    </w:p>
    <w:p>
      <w:r>
        <w:t xml:space="preserve">Alku: Jonesin perhe oli lähdössä lomalle. Keskikohta: Perhe oli innoissaan päästäkseen Vegas Stripille. Loppu: He viettivät koko päivän kävellen sitä pitkin ja pitkin, ja heillä oli hauskaa.</w:t>
      </w:r>
    </w:p>
    <w:p>
      <w:r>
        <w:rPr>
          <w:b/>
        </w:rPr>
        <w:t xml:space="preserve">Tulos</w:t>
      </w:r>
    </w:p>
    <w:p>
      <w:r>
        <w:t xml:space="preserve">Perhe oli innoissaan strippaamisesta Vagasissa.</w:t>
      </w:r>
    </w:p>
    <w:p>
      <w:r>
        <w:rPr>
          <w:b/>
        </w:rPr>
        <w:t xml:space="preserve">Esimerkki 0,5352</w:t>
      </w:r>
    </w:p>
    <w:p>
      <w:r>
        <w:t xml:space="preserve">Alku: Doug ja hänen ystävänsä Lou hiipivät kauhuelokuvaan. Keskikohta: Doug ja Lou pelästyivät hyvin nopeasti. Loppu: Elokuvalle oli annettu R-luokitus hyvästä syystä.</w:t>
      </w:r>
    </w:p>
    <w:p>
      <w:r>
        <w:rPr>
          <w:b/>
        </w:rPr>
        <w:t xml:space="preserve">Tulos</w:t>
      </w:r>
    </w:p>
    <w:p>
      <w:r>
        <w:t xml:space="preserve">Doug ja Lou löysivät elokuvan hauskaksi hyvin nopeasti.</w:t>
      </w:r>
    </w:p>
    <w:p>
      <w:r>
        <w:rPr>
          <w:b/>
        </w:rPr>
        <w:t xml:space="preserve">Esimerkki 0,5353</w:t>
      </w:r>
    </w:p>
    <w:p>
      <w:r>
        <w:t xml:space="preserve">Alku: Lo oli kaksitoistavuotias, kun hänen vanhempansa ilmoittivat odottavansa jälleen lasta. Keskikohta: Yhdeksän kuukautta kului, kun Lo innostui yhä enemmän ja enemmän siitä, että hänestä tulisi isosisko. Loppu: Pian hän kiirehti kotiin odottamaan, että hän saisi toivottaa uuden pikkuveljen tervetulleeksi!</w:t>
      </w:r>
    </w:p>
    <w:p>
      <w:r>
        <w:rPr>
          <w:b/>
        </w:rPr>
        <w:t xml:space="preserve">Tulos</w:t>
      </w:r>
    </w:p>
    <w:p>
      <w:r>
        <w:t xml:space="preserve">Yhdeksän kuukautta kului, ja Lo innostui yhä enemmän ja enemmän mahdollisuudesta adoptoida iso koira.</w:t>
      </w:r>
    </w:p>
    <w:p>
      <w:r>
        <w:rPr>
          <w:b/>
        </w:rPr>
        <w:t xml:space="preserve">Esimerkki 0,5354</w:t>
      </w:r>
    </w:p>
    <w:p>
      <w:r>
        <w:t xml:space="preserve">Alku: Lähdin kiipeämään vuorelle kello 4:00 aamulla kaiken tarvitsemani kanssa. Keskikohta: Tiesin, että tästä tulisi haaste. Loppu: Auringonlaskuun mennessä olin valloittanut vuoren ja osoittanut kaikkien olevan väärässä.</w:t>
      </w:r>
    </w:p>
    <w:p>
      <w:r>
        <w:rPr>
          <w:b/>
        </w:rPr>
        <w:t xml:space="preserve">Tulos</w:t>
      </w:r>
    </w:p>
    <w:p>
      <w:r>
        <w:t xml:space="preserve">En tiennyt, että tämä olisi haaste.</w:t>
      </w:r>
    </w:p>
    <w:p>
      <w:r>
        <w:rPr>
          <w:b/>
        </w:rPr>
        <w:t xml:space="preserve">Esimerkki 0,5355</w:t>
      </w:r>
    </w:p>
    <w:p>
      <w:r>
        <w:t xml:space="preserve">Alku: Pelaan todella mielelläni videopelejä. Keskimmäinen: Playstationini lakkasi toimimasta. Loppu: En voinut pelata videopelejä ennen kuin ostin uuden.</w:t>
      </w:r>
    </w:p>
    <w:p>
      <w:r>
        <w:rPr>
          <w:b/>
        </w:rPr>
        <w:t xml:space="preserve">Tulos</w:t>
      </w:r>
    </w:p>
    <w:p>
      <w:r>
        <w:t xml:space="preserve">Myin playstationini.</w:t>
      </w:r>
    </w:p>
    <w:p>
      <w:r>
        <w:rPr>
          <w:b/>
        </w:rPr>
        <w:t xml:space="preserve">Tulos</w:t>
      </w:r>
    </w:p>
    <w:p>
      <w:r>
        <w:t xml:space="preserve">PlayStation oli todella hauska.n.</w:t>
      </w:r>
    </w:p>
    <w:p>
      <w:r>
        <w:rPr>
          <w:b/>
        </w:rPr>
        <w:t xml:space="preserve">Tulos</w:t>
      </w:r>
    </w:p>
    <w:p>
      <w:r>
        <w:t xml:space="preserve">Playstationini oli aivan uusi.</w:t>
      </w:r>
    </w:p>
    <w:p>
      <w:r>
        <w:rPr>
          <w:b/>
        </w:rPr>
        <w:t xml:space="preserve">Esimerkki 0,5356</w:t>
      </w:r>
    </w:p>
    <w:p>
      <w:r>
        <w:t xml:space="preserve">Alku: Kelly halusi todella uuden koiranpennun. Keskikohta: Kellyn ystävällä oli pentuja myytävänä. Loppu: Kelly oli innoissaan.</w:t>
      </w:r>
    </w:p>
    <w:p>
      <w:r>
        <w:rPr>
          <w:b/>
        </w:rPr>
        <w:t xml:space="preserve">Tulos</w:t>
      </w:r>
    </w:p>
    <w:p>
      <w:r>
        <w:t xml:space="preserve">Kellyn ystävällä oli kukkia myytävänä.</w:t>
      </w:r>
    </w:p>
    <w:p>
      <w:r>
        <w:rPr>
          <w:b/>
        </w:rPr>
        <w:t xml:space="preserve">Esimerkki 0,5357</w:t>
      </w:r>
    </w:p>
    <w:p>
      <w:r>
        <w:t xml:space="preserve">Alku: Lena oli ajamassa kotiin ostoskeskuksesta. Keskikohta: Lena halusi mennä kotiin. Loppu: Lena joutui soittamaan poikaystävälleen, jotta tämä tulisi hakemaan hänet.</w:t>
      </w:r>
    </w:p>
    <w:p>
      <w:r>
        <w:rPr>
          <w:b/>
        </w:rPr>
        <w:t xml:space="preserve">Tulos</w:t>
      </w:r>
    </w:p>
    <w:p>
      <w:r>
        <w:t xml:space="preserve">Lena halusi olla yksin kotona.</w:t>
      </w:r>
    </w:p>
    <w:p>
      <w:r>
        <w:rPr>
          <w:b/>
        </w:rPr>
        <w:t xml:space="preserve">Tulos</w:t>
      </w:r>
    </w:p>
    <w:p>
      <w:r>
        <w:t xml:space="preserve">Lena halusi lähteä ulkomaille.</w:t>
      </w:r>
    </w:p>
    <w:p>
      <w:r>
        <w:rPr>
          <w:b/>
        </w:rPr>
        <w:t xml:space="preserve">Tulos</w:t>
      </w:r>
    </w:p>
    <w:p>
      <w:r>
        <w:t xml:space="preserve">Lena halusi mennä kotiin ja käveli ovesta sisään.</w:t>
      </w:r>
    </w:p>
    <w:p>
      <w:r>
        <w:rPr>
          <w:b/>
        </w:rPr>
        <w:t xml:space="preserve">Esimerkki 0,5358</w:t>
      </w:r>
    </w:p>
    <w:p>
      <w:r>
        <w:t xml:space="preserve">Alku: James pysähtyi huoltoasemalle tankkaamaan. Keskikohta: Hän huomasi jättäneensä bensakorkin sinne. Loppu: Hän pysähtyi ja laittoi bensakorkin takaisin autoonsa.</w:t>
      </w:r>
    </w:p>
    <w:p>
      <w:r>
        <w:rPr>
          <w:b/>
        </w:rPr>
        <w:t xml:space="preserve">Tulos</w:t>
      </w:r>
    </w:p>
    <w:p>
      <w:r>
        <w:t xml:space="preserve">Hän tajusi jättäneensä lompakkonsa.</w:t>
      </w:r>
    </w:p>
    <w:p>
      <w:r>
        <w:rPr>
          <w:b/>
        </w:rPr>
        <w:t xml:space="preserve">Tulos</w:t>
      </w:r>
    </w:p>
    <w:p>
      <w:r>
        <w:t xml:space="preserve">Hän tajusi, että hän oli jättänyt baseball-lippiksen jälkeensä.</w:t>
      </w:r>
    </w:p>
    <w:p>
      <w:r>
        <w:rPr>
          <w:b/>
        </w:rPr>
        <w:t xml:space="preserve">Tulos</w:t>
      </w:r>
    </w:p>
    <w:p>
      <w:r>
        <w:t xml:space="preserve">Hän tajusi jättäneensä rahat jälkeensä.</w:t>
      </w:r>
    </w:p>
    <w:p>
      <w:r>
        <w:rPr>
          <w:b/>
        </w:rPr>
        <w:t xml:space="preserve">Esimerkki 0,5359</w:t>
      </w:r>
    </w:p>
    <w:p>
      <w:r>
        <w:t xml:space="preserve">Alku: Ryanin isoäiti rakasti tehdä tilkkutäkkejä. Keskimmäinen: Ryanin isoäiti yllätti hänen morsiamensa käsintehdyllä peitolla. Loppu: Hän oli niin onnellinen ja rakasti mummon peittoa.</w:t>
      </w:r>
    </w:p>
    <w:p>
      <w:r>
        <w:rPr>
          <w:b/>
        </w:rPr>
        <w:t xml:space="preserve">Tulos</w:t>
      </w:r>
    </w:p>
    <w:p>
      <w:r>
        <w:t xml:space="preserve">Ryanin isoäiti ei pitänyt hänen morsiamestaan.</w:t>
      </w:r>
    </w:p>
    <w:p>
      <w:r>
        <w:rPr>
          <w:b/>
        </w:rPr>
        <w:t xml:space="preserve">Tulos</w:t>
      </w:r>
    </w:p>
    <w:p>
      <w:r>
        <w:t xml:space="preserve">Ryanin isoäiti järkytti hänen morsiamensa käsintehdyllä vikaisella peitolla.</w:t>
      </w:r>
    </w:p>
    <w:p>
      <w:r>
        <w:rPr>
          <w:b/>
        </w:rPr>
        <w:t xml:space="preserve">Tulos</w:t>
      </w:r>
    </w:p>
    <w:p>
      <w:r>
        <w:t xml:space="preserve">Ryanin isoäiti yllätti hänen morsiamensa käsintehdyllä pöydällä.</w:t>
      </w:r>
    </w:p>
    <w:p>
      <w:r>
        <w:rPr>
          <w:b/>
        </w:rPr>
        <w:t xml:space="preserve">Esimerkki 0,5360</w:t>
      </w:r>
    </w:p>
    <w:p>
      <w:r>
        <w:t xml:space="preserve">Alku: Lapset olivat sisällä leikkimässä, kun he kuulivat musiikkia. Keskikohta: Lapset juoksivat ulos jäätelöauton luo. Loppu: Lapset ostivat innoissaan jäätelötötteröitä.</w:t>
      </w:r>
    </w:p>
    <w:p>
      <w:r>
        <w:rPr>
          <w:b/>
        </w:rPr>
        <w:t xml:space="preserve">Tulos</w:t>
      </w:r>
    </w:p>
    <w:p>
      <w:r>
        <w:t xml:space="preserve">Lapset vain istuivat siinä, kun he kuulivat jäätelöauton.</w:t>
      </w:r>
    </w:p>
    <w:p>
      <w:r>
        <w:rPr>
          <w:b/>
        </w:rPr>
        <w:t xml:space="preserve">Tulos</w:t>
      </w:r>
    </w:p>
    <w:p>
      <w:r>
        <w:t xml:space="preserve">Lapset juoksivat ulos jäätelöauton luo.</w:t>
      </w:r>
    </w:p>
    <w:p>
      <w:r>
        <w:rPr>
          <w:b/>
        </w:rPr>
        <w:t xml:space="preserve">Tulos</w:t>
      </w:r>
    </w:p>
    <w:p>
      <w:r>
        <w:t xml:space="preserve">Lapset jäivät sisälle ja katselivat ulos ikkunasta.</w:t>
      </w:r>
    </w:p>
    <w:p>
      <w:r>
        <w:rPr>
          <w:b/>
        </w:rPr>
        <w:t xml:space="preserve">Esimerkki 0,5361</w:t>
      </w:r>
    </w:p>
    <w:p>
      <w:r>
        <w:t xml:space="preserve">Alku: Janet joutui töissä vaikeuksiin, koska hän oli töykeä asiakkaita kohtaan. Keskikohta: Janet pyysi pomoaan auttamaan häntä parantamaan asennettaan. Loppu: Janet sai koulutusta, joka auttoi häntä olemaan ystävällisempi.</w:t>
      </w:r>
    </w:p>
    <w:p>
      <w:r>
        <w:rPr>
          <w:b/>
        </w:rPr>
        <w:t xml:space="preserve">Tulos</w:t>
      </w:r>
    </w:p>
    <w:p>
      <w:r>
        <w:t xml:space="preserve">Janet pyysi pomoaan auttamaan häntä parantamaan palkkaansa.</w:t>
      </w:r>
    </w:p>
    <w:p>
      <w:r>
        <w:rPr>
          <w:b/>
        </w:rPr>
        <w:t xml:space="preserve">Tulos</w:t>
      </w:r>
    </w:p>
    <w:p>
      <w:r>
        <w:t xml:space="preserve">Janet pyysi pomoaan parantamaan omaa asennettaan.</w:t>
      </w:r>
    </w:p>
    <w:p>
      <w:r>
        <w:rPr>
          <w:b/>
        </w:rPr>
        <w:t xml:space="preserve">Tulos</w:t>
      </w:r>
    </w:p>
    <w:p>
      <w:r>
        <w:t xml:space="preserve">Janet pyysi pomoaan olemaan hiljaa.</w:t>
      </w:r>
    </w:p>
    <w:p>
      <w:r>
        <w:rPr>
          <w:b/>
        </w:rPr>
        <w:t xml:space="preserve">Esimerkki 0,5362</w:t>
      </w:r>
    </w:p>
    <w:p>
      <w:r>
        <w:t xml:space="preserve">Alku: Jessica ja hänen poikaystävänsä menivät elokuvateatteriin katsomaan elokuvaa. Keskikohta: Jessica ja poikaystävä katsoivat elokuvaa jäljellä olevilta ensimmäisen rivin paikoilta. Loppu: Kumpikaan ei poistunut teatterista täysin tyytyväisenä.</w:t>
      </w:r>
    </w:p>
    <w:p>
      <w:r>
        <w:rPr>
          <w:b/>
        </w:rPr>
        <w:t xml:space="preserve">Tulos</w:t>
      </w:r>
    </w:p>
    <w:p>
      <w:r>
        <w:t xml:space="preserve">Jessica ja poikaystävä katselivat täydellisiltä keskipaikoilta.</w:t>
      </w:r>
    </w:p>
    <w:p>
      <w:r>
        <w:rPr>
          <w:b/>
        </w:rPr>
        <w:t xml:space="preserve">Tulos</w:t>
      </w:r>
    </w:p>
    <w:p>
      <w:r>
        <w:t xml:space="preserve">Jessica ja hänen poikaystävänsä saivat täydelliset paikat.</w:t>
      </w:r>
    </w:p>
    <w:p>
      <w:r>
        <w:rPr>
          <w:b/>
        </w:rPr>
        <w:t xml:space="preserve">Tulos</w:t>
      </w:r>
    </w:p>
    <w:p>
      <w:r>
        <w:t xml:space="preserve">Jessica ja hänen poikaystävänsä seurasivat elokuvaa teatterin parhailta paikoilta.</w:t>
      </w:r>
    </w:p>
    <w:p>
      <w:r>
        <w:rPr>
          <w:b/>
        </w:rPr>
        <w:t xml:space="preserve">Esimerkki 0,5363</w:t>
      </w:r>
    </w:p>
    <w:p>
      <w:r>
        <w:t xml:space="preserve">Alku: Tim leikki huoneessaan. Keskikohta: Hän näki koiranpennun pihallaan. Loppu: Kävi ilmi, että se oli hänen äitinsä hankkima uusi koiranpentu.</w:t>
      </w:r>
    </w:p>
    <w:p>
      <w:r>
        <w:rPr>
          <w:b/>
        </w:rPr>
        <w:t xml:space="preserve">Tulos</w:t>
      </w:r>
    </w:p>
    <w:p>
      <w:r>
        <w:t xml:space="preserve">Hän näki apinan pihallaan.</w:t>
      </w:r>
    </w:p>
    <w:p>
      <w:r>
        <w:rPr>
          <w:b/>
        </w:rPr>
        <w:t xml:space="preserve">Tulos</w:t>
      </w:r>
    </w:p>
    <w:p>
      <w:r>
        <w:t xml:space="preserve">Tim ei katsonut ulos ikkunasta.</w:t>
      </w:r>
    </w:p>
    <w:p>
      <w:r>
        <w:rPr>
          <w:b/>
        </w:rPr>
        <w:t xml:space="preserve">Esimerkki 0,5364</w:t>
      </w:r>
    </w:p>
    <w:p>
      <w:r>
        <w:t xml:space="preserve">Alku: Edin televisio lakkasi toimimasta tänään. Keskikohta: Ed halusi katsoa pelin, joten hän soitti veljelleen. Loppu: Edin veli pyysi häntä tulemaan kylään ja tuomaan eväitä.</w:t>
      </w:r>
    </w:p>
    <w:p>
      <w:r>
        <w:rPr>
          <w:b/>
        </w:rPr>
        <w:t xml:space="preserve">Tulos</w:t>
      </w:r>
    </w:p>
    <w:p>
      <w:r>
        <w:t xml:space="preserve">Ed sai televisionsa korjattua ennen pelin alkua.</w:t>
      </w:r>
    </w:p>
    <w:p>
      <w:r>
        <w:rPr>
          <w:b/>
        </w:rPr>
        <w:t xml:space="preserve">Esimerkki 0,5365</w:t>
      </w:r>
    </w:p>
    <w:p>
      <w:r>
        <w:t xml:space="preserve">Alku: Dia tarvitsi balettikengät. Keskimmäinen: Dia sai lahjaksi balettikengät. Loppu: Onneksi ne sopivat täydellisesti.</w:t>
      </w:r>
    </w:p>
    <w:p>
      <w:r>
        <w:rPr>
          <w:b/>
        </w:rPr>
        <w:t xml:space="preserve">Tulos</w:t>
      </w:r>
    </w:p>
    <w:p>
      <w:r>
        <w:t xml:space="preserve">Dia päätti lopettaa baletin eikä tarvinnut enää kenkiä.</w:t>
      </w:r>
    </w:p>
    <w:p>
      <w:r>
        <w:rPr>
          <w:b/>
        </w:rPr>
        <w:t xml:space="preserve">Tulos</w:t>
      </w:r>
    </w:p>
    <w:p>
      <w:r>
        <w:t xml:space="preserve">Dia sai lahjaksi elokuvaliput.</w:t>
      </w:r>
    </w:p>
    <w:p>
      <w:r>
        <w:rPr>
          <w:b/>
        </w:rPr>
        <w:t xml:space="preserve">Tulos</w:t>
      </w:r>
    </w:p>
    <w:p>
      <w:r>
        <w:t xml:space="preserve">Dia sai lahjaksi tennarit.</w:t>
      </w:r>
    </w:p>
    <w:p>
      <w:r>
        <w:rPr>
          <w:b/>
        </w:rPr>
        <w:t xml:space="preserve">Esimerkki 0,5366</w:t>
      </w:r>
    </w:p>
    <w:p>
      <w:r>
        <w:t xml:space="preserve">Alku: Samilla oli juhlat ystävilleen myöhemmin samana päivänä. Keskikohta: Sam käytti juhlissa isoäitinsä antiikkista pitsipöytäliinaa. Loppu: He sanoivat, että se oli kaunein pöytäliina, jonka he olivat koskaan nähneet.</w:t>
      </w:r>
    </w:p>
    <w:p>
      <w:r>
        <w:rPr>
          <w:b/>
        </w:rPr>
        <w:t xml:space="preserve">Tulos</w:t>
      </w:r>
    </w:p>
    <w:p>
      <w:r>
        <w:t xml:space="preserve">Sam käytti juhlissa isoäitinsä rumaa pöytäliinaa.</w:t>
      </w:r>
    </w:p>
    <w:p>
      <w:r>
        <w:rPr>
          <w:b/>
        </w:rPr>
        <w:t xml:space="preserve">Esimerkki 0,5367</w:t>
      </w:r>
    </w:p>
    <w:p>
      <w:r>
        <w:t xml:space="preserve">Alku: Harryn oli tarkoitus lähteä vaellukselle viime viikolla. Keskikohta: Harry osti paljon varusteita, mutta sinä päivänä satoi. Loppu: Kaikki rahat menivät lopulta hukkaan.</w:t>
      </w:r>
    </w:p>
    <w:p>
      <w:r>
        <w:rPr>
          <w:b/>
        </w:rPr>
        <w:t xml:space="preserve">Tulos</w:t>
      </w:r>
    </w:p>
    <w:p>
      <w:r>
        <w:t xml:space="preserve">Harry osti paljon varusteita, mutta hän tarvitsi lisää.</w:t>
      </w:r>
    </w:p>
    <w:p>
      <w:r>
        <w:rPr>
          <w:b/>
        </w:rPr>
        <w:t xml:space="preserve">Esimerkki 0,5368</w:t>
      </w:r>
    </w:p>
    <w:p>
      <w:r>
        <w:t xml:space="preserve">Alku: Cobie oli luokan viehättävin tyttö. Keskikohta: Tytöt yrittivät kovasti näyttää Cobien kaltaisilta. Loppu: Tyttöryhmä näytti hölmöltä ja luovutti.</w:t>
      </w:r>
    </w:p>
    <w:p>
      <w:r>
        <w:rPr>
          <w:b/>
        </w:rPr>
        <w:t xml:space="preserve">Tulos</w:t>
      </w:r>
    </w:p>
    <w:p>
      <w:r>
        <w:t xml:space="preserve">Tytöt yrittivät kovasti näyttää Cobien näköisiltä ja onnistuivat siinä.</w:t>
      </w:r>
    </w:p>
    <w:p>
      <w:r>
        <w:rPr>
          <w:b/>
        </w:rPr>
        <w:t xml:space="preserve">Esimerkki 0,5369</w:t>
      </w:r>
    </w:p>
    <w:p>
      <w:r>
        <w:t xml:space="preserve">Alku: Cruz oli hiljainen lapsi. Keskikohta: Hän alkoi vihdoin nousta muita lapsia vastaan. Loppu: Cruz ei ollut enää kiusaajien kohde.</w:t>
      </w:r>
    </w:p>
    <w:p>
      <w:r>
        <w:rPr>
          <w:b/>
        </w:rPr>
        <w:t xml:space="preserve">Tulos</w:t>
      </w:r>
    </w:p>
    <w:p>
      <w:r>
        <w:t xml:space="preserve">Hän alkoi vihdoin nousta muiden lasten vastustajaksi, mutta nämä kiusasivat häntä edelleen.</w:t>
      </w:r>
    </w:p>
    <w:p>
      <w:r>
        <w:rPr>
          <w:b/>
        </w:rPr>
        <w:t xml:space="preserve">Tulos</w:t>
      </w:r>
    </w:p>
    <w:p>
      <w:r>
        <w:t xml:space="preserve">Lopulta hän alkoi vasikoida muista lapsista.</w:t>
      </w:r>
    </w:p>
    <w:p>
      <w:r>
        <w:rPr>
          <w:b/>
        </w:rPr>
        <w:t xml:space="preserve">Tulos</w:t>
      </w:r>
    </w:p>
    <w:p>
      <w:r>
        <w:t xml:space="preserve">Kiusaajat alkoivat vihdoin nousta muiden lasten vastustajiksi.</w:t>
      </w:r>
    </w:p>
    <w:p>
      <w:r>
        <w:rPr>
          <w:b/>
        </w:rPr>
        <w:t xml:space="preserve">Esimerkki 0,5370</w:t>
      </w:r>
    </w:p>
    <w:p>
      <w:r>
        <w:t xml:space="preserve">Alku: Sandy saapui töihin ja kohtasi työpöydällään punaisen ruusukimpun. Keskikohta: Joku lähetti Sandylle ruusuja. Loppu: Sandy päätti nauttia kukista ja niiden edustamasta mukavasta eleestä.</w:t>
      </w:r>
    </w:p>
    <w:p>
      <w:r>
        <w:rPr>
          <w:b/>
        </w:rPr>
        <w:t xml:space="preserve">Tulos</w:t>
      </w:r>
    </w:p>
    <w:p>
      <w:r>
        <w:t xml:space="preserve">Kukaan ei lähettänyt Sandylle ruusuja.</w:t>
      </w:r>
    </w:p>
    <w:p>
      <w:r>
        <w:rPr>
          <w:b/>
        </w:rPr>
        <w:t xml:space="preserve">Tulos</w:t>
      </w:r>
    </w:p>
    <w:p>
      <w:r>
        <w:t xml:space="preserve">Sandy heitti ruusut pois.</w:t>
      </w:r>
    </w:p>
    <w:p>
      <w:r>
        <w:rPr>
          <w:b/>
        </w:rPr>
        <w:t xml:space="preserve">Tulos</w:t>
      </w:r>
    </w:p>
    <w:p>
      <w:r>
        <w:t xml:space="preserve">Joku lähetti Sandylle suklaata.</w:t>
      </w:r>
    </w:p>
    <w:p>
      <w:r>
        <w:rPr>
          <w:b/>
        </w:rPr>
        <w:t xml:space="preserve">Esimerkki 0,5371</w:t>
      </w:r>
    </w:p>
    <w:p>
      <w:r>
        <w:t xml:space="preserve">Alku: Joeyn setä näytti hänelle marmorikuulan. Keskikohta: Joey vaihtoi kuulan haluamaansa pesäpalloon. Loppu: Joey otti pesäpallonsa ja lähti kotiin.</w:t>
      </w:r>
    </w:p>
    <w:p>
      <w:r>
        <w:rPr>
          <w:b/>
        </w:rPr>
        <w:t xml:space="preserve">Tulos</w:t>
      </w:r>
    </w:p>
    <w:p>
      <w:r>
        <w:t xml:space="preserve">Joey piti marmorikuulan ja jätti pesäpallon, jota hän ei halunnut.</w:t>
      </w:r>
    </w:p>
    <w:p>
      <w:r>
        <w:rPr>
          <w:b/>
        </w:rPr>
        <w:t xml:space="preserve">Tulos</w:t>
      </w:r>
    </w:p>
    <w:p>
      <w:r>
        <w:t xml:space="preserve">Joey menetti kuulan.</w:t>
      </w:r>
    </w:p>
    <w:p>
      <w:r>
        <w:rPr>
          <w:b/>
        </w:rPr>
        <w:t xml:space="preserve">Tulos</w:t>
      </w:r>
    </w:p>
    <w:p>
      <w:r>
        <w:t xml:space="preserve">Joey vaihtoi vuohen haluamaansa pesäpalloon.</w:t>
      </w:r>
    </w:p>
    <w:p>
      <w:r>
        <w:rPr>
          <w:b/>
        </w:rPr>
        <w:t xml:space="preserve">Esimerkki 0.5372</w:t>
      </w:r>
    </w:p>
    <w:p>
      <w:r>
        <w:t xml:space="preserve">Alku: Oliver tarvitsi uuden radion. Keskikohta: Oliverin ystävä toi hänelle uuden radion. Loppu: Oliver oli kiitollinen ystävälleen.</w:t>
      </w:r>
    </w:p>
    <w:p>
      <w:r>
        <w:rPr>
          <w:b/>
        </w:rPr>
        <w:t xml:space="preserve">Tulos</w:t>
      </w:r>
    </w:p>
    <w:p>
      <w:r>
        <w:t xml:space="preserve">Olierin radio toi hänelle uuden ystävän.</w:t>
      </w:r>
    </w:p>
    <w:p>
      <w:r>
        <w:rPr>
          <w:b/>
        </w:rPr>
        <w:t xml:space="preserve">Tulos</w:t>
      </w:r>
    </w:p>
    <w:p>
      <w:r>
        <w:t xml:space="preserve">Oliver toi ystävälleen uuden radion.</w:t>
      </w:r>
    </w:p>
    <w:p>
      <w:r>
        <w:rPr>
          <w:b/>
        </w:rPr>
        <w:t xml:space="preserve">Tulos</w:t>
      </w:r>
    </w:p>
    <w:p>
      <w:r>
        <w:t xml:space="preserve">Oliverin ystävä toi hänelle uuden teltan.</w:t>
      </w:r>
    </w:p>
    <w:p>
      <w:r>
        <w:rPr>
          <w:b/>
        </w:rPr>
        <w:t xml:space="preserve">Esimerkki 0,5373</w:t>
      </w:r>
    </w:p>
    <w:p>
      <w:r>
        <w:t xml:space="preserve">Alku: Steven istui sohvallaan pelaamassa pelejä iPadillaan. Keskellä: Stevenin tyttöystävän poika katseli hänen pelaamistaan. Loppu: Hänen poikansa näytti niin rennolta ja täysin onnelliselta.</w:t>
      </w:r>
    </w:p>
    <w:p>
      <w:r>
        <w:rPr>
          <w:b/>
        </w:rPr>
        <w:t xml:space="preserve">Tulos</w:t>
      </w:r>
    </w:p>
    <w:p>
      <w:r>
        <w:t xml:space="preserve">Stevenillä ei ollut ketään katsomassa hänen pelaamistaan.</w:t>
      </w:r>
    </w:p>
    <w:p>
      <w:r>
        <w:rPr>
          <w:b/>
        </w:rPr>
        <w:t xml:space="preserve">Tulos</w:t>
      </w:r>
    </w:p>
    <w:p>
      <w:r>
        <w:t xml:space="preserve">Stevenin tyttöystävä katseli hänen pelaamistaan.</w:t>
      </w:r>
    </w:p>
    <w:p>
      <w:r>
        <w:rPr>
          <w:b/>
        </w:rPr>
        <w:t xml:space="preserve">Tulos</w:t>
      </w:r>
    </w:p>
    <w:p>
      <w:r>
        <w:t xml:space="preserve">Stevenin tyttöystävän tytär katseli hänen pelaamistaan.</w:t>
      </w:r>
    </w:p>
    <w:p>
      <w:r>
        <w:rPr>
          <w:b/>
        </w:rPr>
        <w:t xml:space="preserve">Esimerkki 0,5374</w:t>
      </w:r>
    </w:p>
    <w:p>
      <w:r>
        <w:t xml:space="preserve">Alku: Markus työskenteli kahvilassa. Keskikohta: Hän keitti tuoreen pannullisen kahvia. Loppu: Kun hänen pomonsa kuitenkin kokeili sitä, hän sanoi, että miehen pitäisi harjoitella enemmän.</w:t>
      </w:r>
    </w:p>
    <w:p>
      <w:r>
        <w:rPr>
          <w:b/>
        </w:rPr>
        <w:t xml:space="preserve">Tulos</w:t>
      </w:r>
    </w:p>
    <w:p>
      <w:r>
        <w:t xml:space="preserve">Hän keitti paljon kahvia.</w:t>
      </w:r>
    </w:p>
    <w:p>
      <w:r>
        <w:rPr>
          <w:b/>
        </w:rPr>
        <w:t xml:space="preserve">Tulos</w:t>
      </w:r>
    </w:p>
    <w:p>
      <w:r>
        <w:t xml:space="preserve">hän teki tuoreen pannullisen muroja.</w:t>
      </w:r>
    </w:p>
    <w:p>
      <w:r>
        <w:rPr>
          <w:b/>
        </w:rPr>
        <w:t xml:space="preserve">Tulos</w:t>
      </w:r>
    </w:p>
    <w:p>
      <w:r>
        <w:t xml:space="preserve">hän keitti tuoreen pannullisen teetä.</w:t>
      </w:r>
    </w:p>
    <w:p>
      <w:r>
        <w:rPr>
          <w:b/>
        </w:rPr>
        <w:t xml:space="preserve">Tulos</w:t>
      </w:r>
    </w:p>
    <w:p>
      <w:r>
        <w:t xml:space="preserve">hän ei koskaan pitänyt kahvista.</w:t>
      </w:r>
    </w:p>
    <w:p>
      <w:r>
        <w:rPr>
          <w:b/>
        </w:rPr>
        <w:t xml:space="preserve">Esimerkki 0,5375</w:t>
      </w:r>
    </w:p>
    <w:p>
      <w:r>
        <w:t xml:space="preserve">Alku: Codyllä oli musta kissa, mutta hän ei pitänyt kissasta. Keskikohta: Codyn kissa oli ilkeä. Loppu: Cody vannoi, ettei koskaan hanki toista kissaa.</w:t>
      </w:r>
    </w:p>
    <w:p>
      <w:r>
        <w:rPr>
          <w:b/>
        </w:rPr>
        <w:t xml:space="preserve">Tulos</w:t>
      </w:r>
    </w:p>
    <w:p>
      <w:r>
        <w:t xml:space="preserve">Codyn kissa oli karvainen.</w:t>
      </w:r>
    </w:p>
    <w:p>
      <w:r>
        <w:rPr>
          <w:b/>
        </w:rPr>
        <w:t xml:space="preserve">Tulos</w:t>
      </w:r>
    </w:p>
    <w:p>
      <w:r>
        <w:t xml:space="preserve">Codyn kissa oli kiltti.</w:t>
      </w:r>
    </w:p>
    <w:p>
      <w:r>
        <w:rPr>
          <w:b/>
        </w:rPr>
        <w:t xml:space="preserve">Tulos</w:t>
      </w:r>
    </w:p>
    <w:p>
      <w:r>
        <w:t xml:space="preserve">Codyn kissa oli mukava.</w:t>
      </w:r>
    </w:p>
    <w:p>
      <w:r>
        <w:rPr>
          <w:b/>
        </w:rPr>
        <w:t xml:space="preserve">Esimerkki 0,5376</w:t>
      </w:r>
    </w:p>
    <w:p>
      <w:r>
        <w:t xml:space="preserve">Alku: Suunnittelin leipovani kakun jälkiruoaksi. Keskikohta: Leivoin kakun. Loppu: Kun kakku oli jäähtynyt, kuorrutin sen.</w:t>
      </w:r>
    </w:p>
    <w:p>
      <w:r>
        <w:rPr>
          <w:b/>
        </w:rPr>
        <w:t xml:space="preserve">Tulos</w:t>
      </w:r>
    </w:p>
    <w:p>
      <w:r>
        <w:t xml:space="preserve">Leivoin pataruoan.</w:t>
      </w:r>
    </w:p>
    <w:p>
      <w:r>
        <w:rPr>
          <w:b/>
        </w:rPr>
        <w:t xml:space="preserve">Tulos</w:t>
      </w:r>
    </w:p>
    <w:p>
      <w:r>
        <w:t xml:space="preserve">Leivoin oppikirjan.</w:t>
      </w:r>
    </w:p>
    <w:p>
      <w:r>
        <w:rPr>
          <w:b/>
        </w:rPr>
        <w:t xml:space="preserve">Tulos</w:t>
      </w:r>
    </w:p>
    <w:p>
      <w:r>
        <w:t xml:space="preserve">En kuitenkaan koskaan päässyt leipomaan kakkua.</w:t>
      </w:r>
    </w:p>
    <w:p>
      <w:r>
        <w:rPr>
          <w:b/>
        </w:rPr>
        <w:t xml:space="preserve">Esimerkki 0.5377</w:t>
      </w:r>
    </w:p>
    <w:p>
      <w:r>
        <w:t xml:space="preserve">Alku: Arnold pelasi koripalloa ystäviensä kanssa. Keskikohta: Arnold oppi oikean tekniikan. Loppu: Hän parani päivässä.</w:t>
      </w:r>
    </w:p>
    <w:p>
      <w:r>
        <w:rPr>
          <w:b/>
        </w:rPr>
        <w:t xml:space="preserve">Tulos</w:t>
      </w:r>
    </w:p>
    <w:p>
      <w:r>
        <w:t xml:space="preserve">Arnold oppi väärän tekniikan.</w:t>
      </w:r>
    </w:p>
    <w:p>
      <w:r>
        <w:rPr>
          <w:b/>
        </w:rPr>
        <w:t xml:space="preserve">Esimerkki 0.5378</w:t>
      </w:r>
    </w:p>
    <w:p>
      <w:r>
        <w:t xml:space="preserve">Alku: Zekellä oli koira. Keskikohta: Zeke huomasi, että koira ei ollut iloinen. Loppu: Zeke osti koiralle uuden pallon, ja koira oli taas onnellinen.</w:t>
      </w:r>
    </w:p>
    <w:p>
      <w:r>
        <w:rPr>
          <w:b/>
        </w:rPr>
        <w:t xml:space="preserve">Tulos</w:t>
      </w:r>
    </w:p>
    <w:p>
      <w:r>
        <w:t xml:space="preserve">Zeke huomasi, että koira oli liian iloinen.</w:t>
      </w:r>
    </w:p>
    <w:p>
      <w:r>
        <w:rPr>
          <w:b/>
        </w:rPr>
        <w:t xml:space="preserve">Tulos</w:t>
      </w:r>
    </w:p>
    <w:p>
      <w:r>
        <w:t xml:space="preserve">Zeke huomasi, että koira oli hyvin iloinen.</w:t>
      </w:r>
    </w:p>
    <w:p>
      <w:r>
        <w:rPr>
          <w:b/>
        </w:rPr>
        <w:t xml:space="preserve">Tulos</w:t>
      </w:r>
    </w:p>
    <w:p>
      <w:r>
        <w:t xml:space="preserve">Zeken koira oli niin onnellinen.</w:t>
      </w:r>
    </w:p>
    <w:p>
      <w:r>
        <w:rPr>
          <w:b/>
        </w:rPr>
        <w:t xml:space="preserve">Esimerkki 0,5379</w:t>
      </w:r>
    </w:p>
    <w:p>
      <w:r>
        <w:t xml:space="preserve">Alku: Perheeni on aina rakastanut retkeilyä, minä en niinkään. Keskellä: Menin heidän kanssaan telttailemaan. Loppu: Päätin, etten enää koskaan lähde telttailemaan.</w:t>
      </w:r>
    </w:p>
    <w:p>
      <w:r>
        <w:rPr>
          <w:b/>
        </w:rPr>
        <w:t xml:space="preserve">Tulos</w:t>
      </w:r>
    </w:p>
    <w:p>
      <w:r>
        <w:t xml:space="preserve">En ole kertaakaan käynyt heidän kanssaan telttailemassa.</w:t>
      </w:r>
    </w:p>
    <w:p>
      <w:r>
        <w:rPr>
          <w:b/>
        </w:rPr>
        <w:t xml:space="preserve">Tulos</w:t>
      </w:r>
    </w:p>
    <w:p>
      <w:r>
        <w:t xml:space="preserve">Kävin heidän kanssaan ostoksilla.</w:t>
      </w:r>
    </w:p>
    <w:p>
      <w:r>
        <w:rPr>
          <w:b/>
        </w:rPr>
        <w:t xml:space="preserve">Tulos</w:t>
      </w:r>
    </w:p>
    <w:p>
      <w:r>
        <w:t xml:space="preserve">Kävin heidän kanssaan elokuvissa.</w:t>
      </w:r>
    </w:p>
    <w:p>
      <w:r>
        <w:rPr>
          <w:b/>
        </w:rPr>
        <w:t xml:space="preserve">Esimerkki 0.5380</w:t>
      </w:r>
    </w:p>
    <w:p>
      <w:r>
        <w:t xml:space="preserve">Alku: John oli hyvä oppilas ja luokkansa paras. Keskikohta: John sai erittäin hyvät pisteet standardoidusta kokeesta. Loppu: Hän opiskelee syksyllä kampuksella.</w:t>
      </w:r>
    </w:p>
    <w:p>
      <w:r>
        <w:rPr>
          <w:b/>
        </w:rPr>
        <w:t xml:space="preserve">Tulos</w:t>
      </w:r>
    </w:p>
    <w:p>
      <w:r>
        <w:t xml:space="preserve">John sai erittäin korkeat pisteet verenpainetestissä.</w:t>
      </w:r>
    </w:p>
    <w:p>
      <w:r>
        <w:rPr>
          <w:b/>
        </w:rPr>
        <w:t xml:space="preserve">Esimerkki 0,5381</w:t>
      </w:r>
    </w:p>
    <w:p>
      <w:r>
        <w:t xml:space="preserve">Alku: Frank halusi syödä ranskalaisia perunoita. Keskikohta: Frank meni ravintolaan ja tilasi ison ranskalaistilauksen. Loppu: Frank oli onnellinen siitä, että hän sai syödä ranskalaisia perunoita.</w:t>
      </w:r>
    </w:p>
    <w:p>
      <w:r>
        <w:rPr>
          <w:b/>
        </w:rPr>
        <w:t xml:space="preserve">Tulos</w:t>
      </w:r>
    </w:p>
    <w:p>
      <w:r>
        <w:t xml:space="preserve">Frank meni ravintolaan ja tilasi suuren määrän sipulirenkaita.</w:t>
      </w:r>
    </w:p>
    <w:p>
      <w:r>
        <w:rPr>
          <w:b/>
        </w:rPr>
        <w:t xml:space="preserve">Esimerkki 0,5382</w:t>
      </w:r>
    </w:p>
    <w:p>
      <w:r>
        <w:t xml:space="preserve">Alku: Hal ei ollut harkinnut ravitsemusta ensimmäisten 20 vuoden aikana. Keskikohta: Hal yritti syödä terveellisesti liikkuen. Lopetus: Tämä yhdistelmä sai hänet ja muut tuntemaan itsensä inspiroituneeksi tuona keväänä.</w:t>
      </w:r>
    </w:p>
    <w:p>
      <w:r>
        <w:rPr>
          <w:b/>
        </w:rPr>
        <w:t xml:space="preserve">Tulos</w:t>
      </w:r>
    </w:p>
    <w:p>
      <w:r>
        <w:t xml:space="preserve">Hal sanoi, että unohda se, ja meni hakemaan neljä juustopihviä.</w:t>
      </w:r>
    </w:p>
    <w:p>
      <w:r>
        <w:rPr>
          <w:b/>
        </w:rPr>
        <w:t xml:space="preserve">Tulos</w:t>
      </w:r>
    </w:p>
    <w:p>
      <w:r>
        <w:t xml:space="preserve">Hal väsynyt syömään terveellisesti ja harrastamaan liikuntaa.</w:t>
      </w:r>
    </w:p>
    <w:p>
      <w:r>
        <w:rPr>
          <w:b/>
        </w:rPr>
        <w:t xml:space="preserve">Tulos</w:t>
      </w:r>
    </w:p>
    <w:p>
      <w:r>
        <w:t xml:space="preserve">Hal yritti syödä enemmän roskaruokaa.</w:t>
      </w:r>
    </w:p>
    <w:p>
      <w:r>
        <w:rPr>
          <w:b/>
        </w:rPr>
        <w:t xml:space="preserve">Esimerkki 0,5383</w:t>
      </w:r>
    </w:p>
    <w:p>
      <w:r>
        <w:t xml:space="preserve">Alku: Vaimoni osti minulle siiderinvalmistussarjan vuonna 2009. Keskellä: Tein kuusi pulloa, mutta kyllästyin siihen. Loppu: Join kolme pulloa ja annoin loput pois.</w:t>
      </w:r>
    </w:p>
    <w:p>
      <w:r>
        <w:rPr>
          <w:b/>
        </w:rPr>
        <w:t xml:space="preserve">Tulos</w:t>
      </w:r>
    </w:p>
    <w:p>
      <w:r>
        <w:t xml:space="preserve">Tein yhden pullon, mutta kyllästyin siihen.</w:t>
      </w:r>
    </w:p>
    <w:p>
      <w:r>
        <w:rPr>
          <w:b/>
        </w:rPr>
        <w:t xml:space="preserve">Tulos</w:t>
      </w:r>
    </w:p>
    <w:p>
      <w:r>
        <w:t xml:space="preserve">Tein kuusi pulloa, enkä koskaan kyllästynyt siihen.</w:t>
      </w:r>
    </w:p>
    <w:p>
      <w:r>
        <w:rPr>
          <w:b/>
        </w:rPr>
        <w:t xml:space="preserve">Tulos</w:t>
      </w:r>
    </w:p>
    <w:p>
      <w:r>
        <w:t xml:space="preserve">Tein kaksi pulloa, mutta kyllästyin siihen.</w:t>
      </w:r>
    </w:p>
    <w:p>
      <w:r>
        <w:rPr>
          <w:b/>
        </w:rPr>
        <w:t xml:space="preserve">Esimerkki 0,5384</w:t>
      </w:r>
    </w:p>
    <w:p>
      <w:r>
        <w:t xml:space="preserve">Alku: Tim ja hänen isänsä menivät puistoon lennättämään uutta leijaansa. Keskikohta: Tim ja hänen isänsä tekivät leijan käsin. Loppu: Timin isä oli hyvin ylpeä Timistä, kun leija nousi ilmaan.</w:t>
      </w:r>
    </w:p>
    <w:p>
      <w:r>
        <w:rPr>
          <w:b/>
        </w:rPr>
        <w:t xml:space="preserve">Tulos</w:t>
      </w:r>
    </w:p>
    <w:p>
      <w:r>
        <w:t xml:space="preserve">Tim ja hänen isänsä polttivat leijan tulella.</w:t>
      </w:r>
    </w:p>
    <w:p>
      <w:r>
        <w:rPr>
          <w:b/>
        </w:rPr>
        <w:t xml:space="preserve">Tulos</w:t>
      </w:r>
    </w:p>
    <w:p>
      <w:r>
        <w:t xml:space="preserve">Tim käski isänsä heittää leijan pois.</w:t>
      </w:r>
    </w:p>
    <w:p>
      <w:r>
        <w:rPr>
          <w:b/>
        </w:rPr>
        <w:t xml:space="preserve">Tulos</w:t>
      </w:r>
    </w:p>
    <w:p>
      <w:r>
        <w:t xml:space="preserve">Time ja hänen isänsä unohtivat leijan.</w:t>
      </w:r>
    </w:p>
    <w:p>
      <w:r>
        <w:rPr>
          <w:b/>
        </w:rPr>
        <w:t xml:space="preserve">Esimerkki 0,5385</w:t>
      </w:r>
    </w:p>
    <w:p>
      <w:r>
        <w:t xml:space="preserve">Alku: Denise oli kämppäkaveri Phoeben kanssa. Keskikohta: Denise muutti pois ja muutti yhteen Porchan kanssa. Loppu: Nyt Denise asuu Monican kanssa.</w:t>
      </w:r>
    </w:p>
    <w:p>
      <w:r>
        <w:rPr>
          <w:b/>
        </w:rPr>
        <w:t xml:space="preserve">Tulos</w:t>
      </w:r>
    </w:p>
    <w:p>
      <w:r>
        <w:t xml:space="preserve">Denise muutti pois ja päätti, ettei enää kämppiksiä.</w:t>
      </w:r>
    </w:p>
    <w:p>
      <w:r>
        <w:rPr>
          <w:b/>
        </w:rPr>
        <w:t xml:space="preserve">Tulos</w:t>
      </w:r>
    </w:p>
    <w:p>
      <w:r>
        <w:t xml:space="preserve">Denise muutti pois ja muutti omaan asuntoonsa.</w:t>
      </w:r>
    </w:p>
    <w:p>
      <w:r>
        <w:rPr>
          <w:b/>
        </w:rPr>
        <w:t xml:space="preserve">Tulos</w:t>
      </w:r>
    </w:p>
    <w:p>
      <w:r>
        <w:t xml:space="preserve">Porsha muutti sen sijaan Phoeben luo.</w:t>
      </w:r>
    </w:p>
    <w:p>
      <w:r>
        <w:rPr>
          <w:b/>
        </w:rPr>
        <w:t xml:space="preserve">Esimerkki 0.5386</w:t>
      </w:r>
    </w:p>
    <w:p>
      <w:r>
        <w:t xml:space="preserve">Alku: Bess meni ostamaan hääpukua. Keskikohta: Hän löysi mekon, jota rakasti. Loppu: Bess sanoi vihdoin "kyllä" puvulle.</w:t>
      </w:r>
    </w:p>
    <w:p>
      <w:r>
        <w:rPr>
          <w:b/>
        </w:rPr>
        <w:t xml:space="preserve">Tulos</w:t>
      </w:r>
    </w:p>
    <w:p>
      <w:r>
        <w:t xml:space="preserve">Hän löysi yhden, jota ei voinut nähdä.</w:t>
      </w:r>
    </w:p>
    <w:p>
      <w:r>
        <w:rPr>
          <w:b/>
        </w:rPr>
        <w:t xml:space="preserve">Esimerkki 0,5387</w:t>
      </w:r>
    </w:p>
    <w:p>
      <w:r>
        <w:t xml:space="preserve">Alku: Amy ja Kim hyppivät trampoliinilla Kimin pihalla. Keskikohta: Amy liukastui ja kaatui. Loppu: Amyn jalassa oli viikon ajan mustelma kaatumisen seurauksena.</w:t>
      </w:r>
    </w:p>
    <w:p>
      <w:r>
        <w:rPr>
          <w:b/>
        </w:rPr>
        <w:t xml:space="preserve">Tulos</w:t>
      </w:r>
    </w:p>
    <w:p>
      <w:r>
        <w:t xml:space="preserve">Amy hyppäsi eikä loukkaantunut.</w:t>
      </w:r>
    </w:p>
    <w:p>
      <w:r>
        <w:rPr>
          <w:b/>
        </w:rPr>
        <w:t xml:space="preserve">Tulos</w:t>
      </w:r>
    </w:p>
    <w:p>
      <w:r>
        <w:t xml:space="preserve">Amy hyppäsi todella korkealle.</w:t>
      </w:r>
    </w:p>
    <w:p>
      <w:r>
        <w:rPr>
          <w:b/>
        </w:rPr>
        <w:t xml:space="preserve">Tulos</w:t>
      </w:r>
    </w:p>
    <w:p>
      <w:r>
        <w:t xml:space="preserve">Amy liukastui ja kaatui jäällä.</w:t>
      </w:r>
    </w:p>
    <w:p>
      <w:r>
        <w:rPr>
          <w:b/>
        </w:rPr>
        <w:t xml:space="preserve">Esimerkki 0.5388</w:t>
      </w:r>
    </w:p>
    <w:p>
      <w:r>
        <w:t xml:space="preserve">Alku: Jimillä oli huono päivä. Keskikohta: Jim sai potkut työstään. Loppu: Jim meni aikaisin nukkumaan ja toivoi, että huomenna olisi parempi.</w:t>
      </w:r>
    </w:p>
    <w:p>
      <w:r>
        <w:rPr>
          <w:b/>
        </w:rPr>
        <w:t xml:space="preserve">Tulos</w:t>
      </w:r>
    </w:p>
    <w:p>
      <w:r>
        <w:t xml:space="preserve">Jim sai melkein potkut työpaikastaan.</w:t>
      </w:r>
    </w:p>
    <w:p>
      <w:r>
        <w:rPr>
          <w:b/>
        </w:rPr>
        <w:t xml:space="preserve">Tulos</w:t>
      </w:r>
    </w:p>
    <w:p>
      <w:r>
        <w:t xml:space="preserve">Jim palkattiin työhön.</w:t>
      </w:r>
    </w:p>
    <w:p>
      <w:r>
        <w:rPr>
          <w:b/>
        </w:rPr>
        <w:t xml:space="preserve">Tulos</w:t>
      </w:r>
    </w:p>
    <w:p>
      <w:r>
        <w:t xml:space="preserve">Jim sai ylennyksen työssään.</w:t>
      </w:r>
    </w:p>
    <w:p>
      <w:r>
        <w:rPr>
          <w:b/>
        </w:rPr>
        <w:t xml:space="preserve">Esimerkki 0,5389</w:t>
      </w:r>
    </w:p>
    <w:p>
      <w:r>
        <w:t xml:space="preserve">Alku: 1 1/2-vuotias Johnny rakasti takkia. Keskikohta: Hän ei koskaan osannut pukea sitä itse päälleen. Loppu: Äiti auttoi häntä tarttumaan takkiin, ja Johnny sai vihdoin takkinsa päälle.</w:t>
      </w:r>
    </w:p>
    <w:p>
      <w:r>
        <w:rPr>
          <w:b/>
        </w:rPr>
        <w:t xml:space="preserve">Tulos</w:t>
      </w:r>
    </w:p>
    <w:p>
      <w:r>
        <w:t xml:space="preserve">Hän voisi aina laittaa sen itse.</w:t>
      </w:r>
    </w:p>
    <w:p>
      <w:r>
        <w:rPr>
          <w:b/>
        </w:rPr>
        <w:t xml:space="preserve">Esimerkki 0,5390</w:t>
      </w:r>
    </w:p>
    <w:p>
      <w:r>
        <w:t xml:space="preserve">Alku: Opettaja antoi jokaiselle oppilaalle henkilökohtaisen tehtävän. Keskikohta: Tein parhaan tehtävän yksin työskennellen. Loppu: Opettaja antoi minulle kiitettävän.</w:t>
      </w:r>
    </w:p>
    <w:p>
      <w:r>
        <w:rPr>
          <w:b/>
        </w:rPr>
        <w:t xml:space="preserve">Tulos</w:t>
      </w:r>
    </w:p>
    <w:p>
      <w:r>
        <w:t xml:space="preserve">Tein parhaan tehtävän parhaiden ystävieni kanssa.</w:t>
      </w:r>
    </w:p>
    <w:p>
      <w:r>
        <w:rPr>
          <w:b/>
        </w:rPr>
        <w:t xml:space="preserve">Tulos</w:t>
      </w:r>
    </w:p>
    <w:p>
      <w:r>
        <w:t xml:space="preserve">Tein parhaan pizzan yksin.</w:t>
      </w:r>
    </w:p>
    <w:p>
      <w:r>
        <w:rPr>
          <w:b/>
        </w:rPr>
        <w:t xml:space="preserve">Tulos</w:t>
      </w:r>
    </w:p>
    <w:p>
      <w:r>
        <w:t xml:space="preserve">Tein pahimman tehtävän yksin työskennellessäni.</w:t>
      </w:r>
    </w:p>
    <w:p>
      <w:r>
        <w:rPr>
          <w:b/>
        </w:rPr>
        <w:t xml:space="preserve">Esimerkki 0,5391</w:t>
      </w:r>
    </w:p>
    <w:p>
      <w:r>
        <w:t xml:space="preserve">Alku: Judy tunsi, ettei hänellä ollut mitään puhuttavaa työtovereiden kanssa. Keskikohta: Judy alkoi keksiä tarinoita. Loppu: Judy jatkoi elämänsä keksimistä saippuaoopperoiden tarinoista.</w:t>
      </w:r>
    </w:p>
    <w:p>
      <w:r>
        <w:rPr>
          <w:b/>
        </w:rPr>
        <w:t xml:space="preserve">Tulos</w:t>
      </w:r>
    </w:p>
    <w:p>
      <w:r>
        <w:t xml:space="preserve">Judy lakkasi puhumasta työtovereilleen.</w:t>
      </w:r>
    </w:p>
    <w:p>
      <w:r>
        <w:rPr>
          <w:b/>
        </w:rPr>
        <w:t xml:space="preserve">Esimerkki 0,5392</w:t>
      </w:r>
    </w:p>
    <w:p>
      <w:r>
        <w:t xml:space="preserve">Alku: Bill metsästi susia. Keskikohta: Hänen ansansa laukesi. Loppu: Mutta se oli jänis, joka laukaisi yhden hänen ansoistaan.</w:t>
      </w:r>
    </w:p>
    <w:p>
      <w:r>
        <w:rPr>
          <w:b/>
        </w:rPr>
        <w:t xml:space="preserve">Tulos</w:t>
      </w:r>
    </w:p>
    <w:p>
      <w:r>
        <w:t xml:space="preserve">Billin ase laukesi.</w:t>
      </w:r>
    </w:p>
    <w:p>
      <w:r>
        <w:rPr>
          <w:b/>
        </w:rPr>
        <w:t xml:space="preserve">Tulos</w:t>
      </w:r>
    </w:p>
    <w:p>
      <w:r>
        <w:t xml:space="preserve">Hänen ansansa ei ollut vielä lauennut.</w:t>
      </w:r>
    </w:p>
    <w:p>
      <w:r>
        <w:rPr>
          <w:b/>
        </w:rPr>
        <w:t xml:space="preserve">Tulos</w:t>
      </w:r>
    </w:p>
    <w:p>
      <w:r>
        <w:t xml:space="preserve">Hänen ansojaan ei koskaan asetettu.</w:t>
      </w:r>
    </w:p>
    <w:p>
      <w:r>
        <w:rPr>
          <w:b/>
        </w:rPr>
        <w:t xml:space="preserve">Esimerkki 0,5393</w:t>
      </w:r>
    </w:p>
    <w:p>
      <w:r>
        <w:t xml:space="preserve">Alku: Javier huomaa, että hänellä on kova nälkä. Keskikohta: Javier saa kananmunan. Loppu: Javier voi paljon paremmin syötyään kananmunan.</w:t>
      </w:r>
    </w:p>
    <w:p>
      <w:r>
        <w:rPr>
          <w:b/>
        </w:rPr>
        <w:t xml:space="preserve">Tulos</w:t>
      </w:r>
    </w:p>
    <w:p>
      <w:r>
        <w:t xml:space="preserve">Javier saa pizzan.</w:t>
      </w:r>
    </w:p>
    <w:p>
      <w:r>
        <w:rPr>
          <w:b/>
        </w:rPr>
        <w:t xml:space="preserve">Tulos</w:t>
      </w:r>
    </w:p>
    <w:p>
      <w:r>
        <w:t xml:space="preserve">Javier saa ei-käsiteltävän marjan.</w:t>
      </w:r>
    </w:p>
    <w:p>
      <w:r>
        <w:rPr>
          <w:b/>
        </w:rPr>
        <w:t xml:space="preserve">Tulos</w:t>
      </w:r>
    </w:p>
    <w:p>
      <w:r>
        <w:t xml:space="preserve">Javier heittää munan.</w:t>
      </w:r>
    </w:p>
    <w:p>
      <w:r>
        <w:rPr>
          <w:b/>
        </w:rPr>
        <w:t xml:space="preserve">Esimerkki 0.5394</w:t>
      </w:r>
    </w:p>
    <w:p>
      <w:r>
        <w:t xml:space="preserve">Alku: Peter oli parikymppinen poikamies. Keskikohta: Peterin vanhemmat tapasivat ihanan naisen. Loppu: He laittoivat naisen keittiöön lapun kanssa, että hän oli täydellinen vaimo.</w:t>
      </w:r>
    </w:p>
    <w:p>
      <w:r>
        <w:rPr>
          <w:b/>
        </w:rPr>
        <w:t xml:space="preserve">Tulos</w:t>
      </w:r>
    </w:p>
    <w:p>
      <w:r>
        <w:t xml:space="preserve">Peter tapasi ihanan naisen vanhemmat.</w:t>
      </w:r>
    </w:p>
    <w:p>
      <w:r>
        <w:rPr>
          <w:b/>
        </w:rPr>
        <w:t xml:space="preserve">Tulos</w:t>
      </w:r>
    </w:p>
    <w:p>
      <w:r>
        <w:t xml:space="preserve">Peterin vanhemmat tapasivat ilkeän ja ankaran naisen.</w:t>
      </w:r>
    </w:p>
    <w:p>
      <w:r>
        <w:rPr>
          <w:b/>
        </w:rPr>
        <w:t xml:space="preserve">Tulos</w:t>
      </w:r>
    </w:p>
    <w:p>
      <w:r>
        <w:t xml:space="preserve">Peterin vanhemmat tapasivat ihanan miehen.</w:t>
      </w:r>
    </w:p>
    <w:p>
      <w:r>
        <w:rPr>
          <w:b/>
        </w:rPr>
        <w:t xml:space="preserve">Esimerkki 0,5395</w:t>
      </w:r>
    </w:p>
    <w:p>
      <w:r>
        <w:t xml:space="preserve">Alku: Mies päätti tilata jalkapalloja. Keskikohta: Hän ei tiennyt, kuinka monta hän oli tilannut. Loppu: Kun ne oli toimitettu, ne täyttivät koko hänen olohuoneensa.</w:t>
      </w:r>
    </w:p>
    <w:p>
      <w:r>
        <w:rPr>
          <w:b/>
        </w:rPr>
        <w:t xml:space="preserve">Tulos</w:t>
      </w:r>
    </w:p>
    <w:p>
      <w:r>
        <w:t xml:space="preserve">Hän tilasi vain kaksi palloa.</w:t>
      </w:r>
    </w:p>
    <w:p>
      <w:r>
        <w:rPr>
          <w:b/>
        </w:rPr>
        <w:t xml:space="preserve">Esimerkki 0,5396</w:t>
      </w:r>
    </w:p>
    <w:p>
      <w:r>
        <w:t xml:space="preserve">Alku: Quinn ja hänen serkkunsa menivät kiitospäivänä katsomaan elokuvaa. Keskikohta: Heidän ollessaan ulkona isoäiti valmisti kiitospäivän päivällisen kaikille. Loppu: Päivän päätteeksi perhe nautti juhla-ateriansa.</w:t>
      </w:r>
    </w:p>
    <w:p>
      <w:r>
        <w:rPr>
          <w:b/>
        </w:rPr>
        <w:t xml:space="preserve">Tulos</w:t>
      </w:r>
    </w:p>
    <w:p>
      <w:r>
        <w:t xml:space="preserve">Kun he olivat poissa, kukaan ei laittanut kiitospäivän päivällistä kaikille.</w:t>
      </w:r>
    </w:p>
    <w:p>
      <w:r>
        <w:rPr>
          <w:b/>
        </w:rPr>
        <w:t xml:space="preserve">Esimerkki 0,5397</w:t>
      </w:r>
    </w:p>
    <w:p>
      <w:r>
        <w:t xml:space="preserve">Alku: Ystäväni on juutalainen. Keskikohta: Hyväksyin hänen kutsunsa Bat-Mitzvaansa. Loppu: Hän oli niin onnellinen.</w:t>
      </w:r>
    </w:p>
    <w:p>
      <w:r>
        <w:rPr>
          <w:b/>
        </w:rPr>
        <w:t xml:space="preserve">Tulos</w:t>
      </w:r>
    </w:p>
    <w:p>
      <w:r>
        <w:t xml:space="preserve">Kieltäydyin hänen kutsustaan Bat-Mitzvahiinsa.</w:t>
      </w:r>
    </w:p>
    <w:p>
      <w:r>
        <w:rPr>
          <w:b/>
        </w:rPr>
        <w:t xml:space="preserve">Tulos</w:t>
      </w:r>
    </w:p>
    <w:p>
      <w:r>
        <w:t xml:space="preserve">Hylkäsin hänen kutsunsa Bat-Mitzvahiinsa.</w:t>
      </w:r>
    </w:p>
    <w:p>
      <w:r>
        <w:rPr>
          <w:b/>
        </w:rPr>
        <w:t xml:space="preserve">Tulos</w:t>
      </w:r>
    </w:p>
    <w:p>
      <w:r>
        <w:t xml:space="preserve">Kieltäydyin kutsusta hänen Bat-Mitzvahiinsa.</w:t>
      </w:r>
    </w:p>
    <w:p>
      <w:r>
        <w:rPr>
          <w:b/>
        </w:rPr>
        <w:t xml:space="preserve">Esimerkki 0.5398</w:t>
      </w:r>
    </w:p>
    <w:p>
      <w:r>
        <w:t xml:space="preserve">Alku: Annie lähtee kävelylle. Keskikohta: Annie näkee punarinnan istuvan naapurinsa ruokintalaitteessa. Lopetus: Annie osoittaa Robinin naapurille.</w:t>
      </w:r>
    </w:p>
    <w:p>
      <w:r>
        <w:rPr>
          <w:b/>
        </w:rPr>
        <w:t xml:space="preserve">Tulos</w:t>
      </w:r>
    </w:p>
    <w:p>
      <w:r>
        <w:t xml:space="preserve">Annie näkee sinitiaisen istuvan naapurinsa lintujen ruokintalaitteella.</w:t>
      </w:r>
    </w:p>
    <w:p>
      <w:r>
        <w:rPr>
          <w:b/>
        </w:rPr>
        <w:t xml:space="preserve">Tulos</w:t>
      </w:r>
    </w:p>
    <w:p>
      <w:r>
        <w:t xml:space="preserve">Annie näkee punarinnan seisovan naapurinsa ruokintalaitteessa.</w:t>
      </w:r>
    </w:p>
    <w:p>
      <w:r>
        <w:rPr>
          <w:b/>
        </w:rPr>
        <w:t xml:space="preserve">Tulos</w:t>
      </w:r>
    </w:p>
    <w:p>
      <w:r>
        <w:t xml:space="preserve">Annie näkee oravan istuvan naapurinsa lintujen ruokintalaitteella.</w:t>
      </w:r>
    </w:p>
    <w:p>
      <w:r>
        <w:rPr>
          <w:b/>
        </w:rPr>
        <w:t xml:space="preserve">Esimerkki 0.5399</w:t>
      </w:r>
    </w:p>
    <w:p>
      <w:r>
        <w:t xml:space="preserve">Alku: Bobby on aina nauttinut lumen putoamisen katselusta. Keskellä: Bobby meni ulos ja makasi lumessa. Loppu: Bobby antoi lumen peittää itsensä päästä päähän.</w:t>
      </w:r>
    </w:p>
    <w:p>
      <w:r>
        <w:rPr>
          <w:b/>
        </w:rPr>
        <w:t xml:space="preserve">Tulos</w:t>
      </w:r>
    </w:p>
    <w:p>
      <w:r>
        <w:t xml:space="preserve">Bobby pysyi sisällä lumen ulottumattomissa.</w:t>
      </w:r>
    </w:p>
    <w:p>
      <w:r>
        <w:rPr>
          <w:b/>
        </w:rPr>
        <w:t xml:space="preserve">Tulos</w:t>
      </w:r>
    </w:p>
    <w:p>
      <w:r>
        <w:t xml:space="preserve">Bobby oli trooppisella saarella.</w:t>
      </w:r>
    </w:p>
    <w:p>
      <w:r>
        <w:rPr>
          <w:b/>
        </w:rPr>
        <w:t xml:space="preserve">Tulos</w:t>
      </w:r>
    </w:p>
    <w:p>
      <w:r>
        <w:t xml:space="preserve">Bobby meni sisälle ja makasi lumessa.</w:t>
      </w:r>
    </w:p>
    <w:p>
      <w:r>
        <w:rPr>
          <w:b/>
        </w:rPr>
        <w:t xml:space="preserve">Esimerkki 0,5400</w:t>
      </w:r>
    </w:p>
    <w:p>
      <w:r>
        <w:t xml:space="preserve">Alku: Aloitin fysiikan kotitehtäväni. Keskikohta: Se kesti myöhään yöhön asti. Loppu: Sen seurauksena menin nukkumaan, vaikka kotitehtävät eivät olleet valmiit.</w:t>
      </w:r>
    </w:p>
    <w:p>
      <w:r>
        <w:rPr>
          <w:b/>
        </w:rPr>
        <w:t xml:space="preserve">Tulos</w:t>
      </w:r>
    </w:p>
    <w:p>
      <w:r>
        <w:t xml:space="preserve">Se kesti alkuiltapäivään asti.</w:t>
      </w:r>
    </w:p>
    <w:p>
      <w:r>
        <w:rPr>
          <w:b/>
        </w:rPr>
        <w:t xml:space="preserve">Esimerkki 0.5401</w:t>
      </w:r>
    </w:p>
    <w:p>
      <w:r>
        <w:t xml:space="preserve">Alku: Tyttäreni meni ostoskeskukseen. Keskikohta: Tyttäreni päätti ottaa korvalävistyksen vanhalta naiselta. Loppu: Hän painoi liipaisinta ja lävisti korvansa muutamassa sekunnissa.</w:t>
      </w:r>
    </w:p>
    <w:p>
      <w:r>
        <w:rPr>
          <w:b/>
        </w:rPr>
        <w:t xml:space="preserve">Tulos</w:t>
      </w:r>
    </w:p>
    <w:p>
      <w:r>
        <w:t xml:space="preserve">Tyttäreni päätti ottaa tatuoinnin vanhalta naiselta.</w:t>
      </w:r>
    </w:p>
    <w:p>
      <w:r>
        <w:rPr>
          <w:b/>
        </w:rPr>
        <w:t xml:space="preserve">Tulos</w:t>
      </w:r>
    </w:p>
    <w:p>
      <w:r>
        <w:t xml:space="preserve">Tyttäreni päätti ottaa nenälävistyksen vanhalta naiselta.</w:t>
      </w:r>
    </w:p>
    <w:p>
      <w:r>
        <w:rPr>
          <w:b/>
        </w:rPr>
        <w:t xml:space="preserve">Esimerkki 0.5402</w:t>
      </w:r>
    </w:p>
    <w:p>
      <w:r>
        <w:t xml:space="preserve">Alku: Lähetin vaimolleni kukkia ja ison keksin V-päivänä. Keskikohta: Vaimoni nautti lahjasta. Loppu: Olin iloinen voidessani osoittaa rakkauteni.</w:t>
      </w:r>
    </w:p>
    <w:p>
      <w:r>
        <w:rPr>
          <w:b/>
        </w:rPr>
        <w:t xml:space="preserve">Tulos</w:t>
      </w:r>
    </w:p>
    <w:p>
      <w:r>
        <w:t xml:space="preserve">Mieheni nautti lahjasta.</w:t>
      </w:r>
    </w:p>
    <w:p>
      <w:r>
        <w:rPr>
          <w:b/>
        </w:rPr>
        <w:t xml:space="preserve">Tulos</w:t>
      </w:r>
    </w:p>
    <w:p>
      <w:r>
        <w:t xml:space="preserve">Vaimoni tuhosi lahjan.</w:t>
      </w:r>
    </w:p>
    <w:p>
      <w:r>
        <w:rPr>
          <w:b/>
        </w:rPr>
        <w:t xml:space="preserve">Tulos</w:t>
      </w:r>
    </w:p>
    <w:p>
      <w:r>
        <w:t xml:space="preserve">Vaimoni nautti ajelusta.</w:t>
      </w:r>
    </w:p>
    <w:p>
      <w:r>
        <w:rPr>
          <w:b/>
        </w:rPr>
        <w:t xml:space="preserve">Esimerkki 0.5403</w:t>
      </w:r>
    </w:p>
    <w:p>
      <w:r>
        <w:t xml:space="preserve">Alku: Anna haluaa oppia ajamaan pyörällä. Keskikohta: Anna pyytää vanhempiaan laittamaan uuteen pyöräänsä apupyörät. Loppu: Päivän päätteeksi Anna lopulta ajaa pyörällä itse.</w:t>
      </w:r>
    </w:p>
    <w:p>
      <w:r>
        <w:rPr>
          <w:b/>
        </w:rPr>
        <w:t xml:space="preserve">Tulos</w:t>
      </w:r>
    </w:p>
    <w:p>
      <w:r>
        <w:t xml:space="preserve">Anna pyytää vanhempiaan laittamaan uuteen autoonsa apupyörät.</w:t>
      </w:r>
    </w:p>
    <w:p>
      <w:r>
        <w:rPr>
          <w:b/>
        </w:rPr>
        <w:t xml:space="preserve">Esimerkki 0.5404</w:t>
      </w:r>
    </w:p>
    <w:p>
      <w:r>
        <w:t xml:space="preserve">Alku: Jean ei ollut varma, mitä antaa äidilleen joululahjaksi. Keskikohta: Jean osti kynttilän, koska se on turvallinen lahja. Loppu: Jean rakasti kynttilää.</w:t>
      </w:r>
    </w:p>
    <w:p>
      <w:r>
        <w:rPr>
          <w:b/>
        </w:rPr>
        <w:t xml:space="preserve">Tulos</w:t>
      </w:r>
    </w:p>
    <w:p>
      <w:r>
        <w:t xml:space="preserve">Jean osti karhun, koska se oli turvallinen lahja.</w:t>
      </w:r>
    </w:p>
    <w:p>
      <w:r>
        <w:rPr>
          <w:b/>
        </w:rPr>
        <w:t xml:space="preserve">Tulos</w:t>
      </w:r>
    </w:p>
    <w:p>
      <w:r>
        <w:t xml:space="preserve">Jean osti kortin, koska tämä on turvallinen lahja.</w:t>
      </w:r>
    </w:p>
    <w:p>
      <w:r>
        <w:rPr>
          <w:b/>
        </w:rPr>
        <w:t xml:space="preserve">Tulos</w:t>
      </w:r>
    </w:p>
    <w:p>
      <w:r>
        <w:t xml:space="preserve">Jean osti huivin, koska se on turvallinen lahja.</w:t>
      </w:r>
    </w:p>
    <w:p>
      <w:r>
        <w:rPr>
          <w:b/>
        </w:rPr>
        <w:t xml:space="preserve">Esimerkki 0.5405</w:t>
      </w:r>
    </w:p>
    <w:p>
      <w:r>
        <w:t xml:space="preserve">Alku: Gina istui takapenkillä tylsistyneenä. Keskikohta: Gina päätti pelata puhelimellaan. Loppu: Hän laittoi puhelimen pois ja meni takaisin nukkumaan.</w:t>
      </w:r>
    </w:p>
    <w:p>
      <w:r>
        <w:rPr>
          <w:b/>
        </w:rPr>
        <w:t xml:space="preserve">Tulos</w:t>
      </w:r>
    </w:p>
    <w:p>
      <w:r>
        <w:t xml:space="preserve">Gina ei löytänyt puhelintaan.</w:t>
      </w:r>
    </w:p>
    <w:p>
      <w:r>
        <w:rPr>
          <w:b/>
        </w:rPr>
        <w:t xml:space="preserve">Tulos</w:t>
      </w:r>
    </w:p>
    <w:p>
      <w:r>
        <w:t xml:space="preserve">Gina päätti leikkiä keinulla.</w:t>
      </w:r>
    </w:p>
    <w:p>
      <w:r>
        <w:rPr>
          <w:b/>
        </w:rPr>
        <w:t xml:space="preserve">Tulos</w:t>
      </w:r>
    </w:p>
    <w:p>
      <w:r>
        <w:t xml:space="preserve">Gina päätti ottaa päiväunet.</w:t>
      </w:r>
    </w:p>
    <w:p>
      <w:r>
        <w:rPr>
          <w:b/>
        </w:rPr>
        <w:t xml:space="preserve">Esimerkki 0.5406</w:t>
      </w:r>
    </w:p>
    <w:p>
      <w:r>
        <w:t xml:space="preserve">Alku: Joe ei ollut vieläkään päässyt yli Amysta. Keskikohta: Joe ärsytti Amya. Loppu: Joe erotettiin koulusta sen takia.</w:t>
      </w:r>
    </w:p>
    <w:p>
      <w:r>
        <w:rPr>
          <w:b/>
        </w:rPr>
        <w:t xml:space="preserve">Tulos</w:t>
      </w:r>
    </w:p>
    <w:p>
      <w:r>
        <w:t xml:space="preserve">Amy ärsytti Joeta.</w:t>
      </w:r>
    </w:p>
    <w:p>
      <w:r>
        <w:rPr>
          <w:b/>
        </w:rPr>
        <w:t xml:space="preserve">Tulos</w:t>
      </w:r>
    </w:p>
    <w:p>
      <w:r>
        <w:t xml:space="preserve">Todellisuudessa Joe antoi Amylle tilaa.</w:t>
      </w:r>
    </w:p>
    <w:p>
      <w:r>
        <w:rPr>
          <w:b/>
        </w:rPr>
        <w:t xml:space="preserve">Tulos</w:t>
      </w:r>
    </w:p>
    <w:p>
      <w:r>
        <w:t xml:space="preserve">Joe jätti Amyn huomiotta.</w:t>
      </w:r>
    </w:p>
    <w:p>
      <w:r>
        <w:rPr>
          <w:b/>
        </w:rPr>
        <w:t xml:space="preserve">Esimerkki 0.5407</w:t>
      </w:r>
    </w:p>
    <w:p>
      <w:r>
        <w:t xml:space="preserve">Alku: Annan isosisko oli lähdössä opiskelemaan. Keskikohta: Anna halusi auttaa siskoaan, joten hän ajatteli hankkia tälle lahjan. Loppu: Ja hän pystyi ostamaan siskolleen käytetyn auton collegeen!</w:t>
      </w:r>
    </w:p>
    <w:p>
      <w:r>
        <w:rPr>
          <w:b/>
        </w:rPr>
        <w:t xml:space="preserve">Tulos</w:t>
      </w:r>
    </w:p>
    <w:p>
      <w:r>
        <w:t xml:space="preserve">Anna halusi auttaa siskoaan, joten hän ajatteli varastaa tämän lahjat.</w:t>
      </w:r>
    </w:p>
    <w:p>
      <w:r>
        <w:rPr>
          <w:b/>
        </w:rPr>
        <w:t xml:space="preserve">Esimerkki 0.5408</w:t>
      </w:r>
    </w:p>
    <w:p>
      <w:r>
        <w:t xml:space="preserve">Alku: Gina ja Lisa olivat puistossa. Keskikohta: Gina ja Lisa pelkäsivät pahoja lapsia. Loppu: He jättivät lapset rattaisiinsa ja odottivat, että pahat lapset lähtisivät.</w:t>
      </w:r>
    </w:p>
    <w:p>
      <w:r>
        <w:rPr>
          <w:b/>
        </w:rPr>
        <w:t xml:space="preserve">Tulos</w:t>
      </w:r>
    </w:p>
    <w:p>
      <w:r>
        <w:t xml:space="preserve">Ginan ja Lisan lapset olivat pahoja.</w:t>
      </w:r>
    </w:p>
    <w:p>
      <w:r>
        <w:rPr>
          <w:b/>
        </w:rPr>
        <w:t xml:space="preserve">Esimerkki 0.5409</w:t>
      </w:r>
    </w:p>
    <w:p>
      <w:r>
        <w:t xml:space="preserve">Alku: Sallyn äidillä todettiin rintasyöpä. Keskikohta: Sally lähti maratonjuoksuun tukeakseen rintasyövän uhreja. Loppu: Sally halasi äitiään juoksun päätteeksi.</w:t>
      </w:r>
    </w:p>
    <w:p>
      <w:r>
        <w:rPr>
          <w:b/>
        </w:rPr>
        <w:t xml:space="preserve">Tulos</w:t>
      </w:r>
    </w:p>
    <w:p>
      <w:r>
        <w:t xml:space="preserve">Sally lähti maratonjuoksuun tukeakseen pahoinpitelyn uhreja.</w:t>
      </w:r>
    </w:p>
    <w:p>
      <w:r>
        <w:rPr>
          <w:b/>
        </w:rPr>
        <w:t xml:space="preserve">Esimerkki 0,5410</w:t>
      </w:r>
    </w:p>
    <w:p>
      <w:r>
        <w:t xml:space="preserve">Alku: Kate oli matkalla ystävien luo toiseen osavaltioon. Keskikohta: Kate ei tuntenut aluetta. Loppu: Hän joutui kysymään tietä huoltoasemalla.</w:t>
      </w:r>
    </w:p>
    <w:p>
      <w:r>
        <w:rPr>
          <w:b/>
        </w:rPr>
        <w:t xml:space="preserve">Tulos</w:t>
      </w:r>
    </w:p>
    <w:p>
      <w:r>
        <w:t xml:space="preserve">Kate tunsi alueen hyvin.</w:t>
      </w:r>
    </w:p>
    <w:p>
      <w:r>
        <w:rPr>
          <w:b/>
        </w:rPr>
        <w:t xml:space="preserve">Tulos</w:t>
      </w:r>
    </w:p>
    <w:p>
      <w:r>
        <w:t xml:space="preserve">Kate tunsi alueen.</w:t>
      </w:r>
    </w:p>
    <w:p>
      <w:r>
        <w:rPr>
          <w:b/>
        </w:rPr>
        <w:t xml:space="preserve">Tulos</w:t>
      </w:r>
    </w:p>
    <w:p>
      <w:r>
        <w:t xml:space="preserve">Katie tunsi alueen.</w:t>
      </w:r>
    </w:p>
    <w:p>
      <w:r>
        <w:rPr>
          <w:b/>
        </w:rPr>
        <w:t xml:space="preserve">Esimerkki 0,5411</w:t>
      </w:r>
    </w:p>
    <w:p>
      <w:r>
        <w:t xml:space="preserve">Alku: Yvonne oli aina ollut ylipainoinen. Keskikohta: Yvonne kokeili uutta ruokavaliota, mutta ei laihtunut. Loppu: Yvonne tunsi itsensä lyödyksi.</w:t>
      </w:r>
    </w:p>
    <w:p>
      <w:r>
        <w:rPr>
          <w:b/>
        </w:rPr>
        <w:t xml:space="preserve">Tulos</w:t>
      </w:r>
    </w:p>
    <w:p>
      <w:r>
        <w:t xml:space="preserve">Yvonne kokeili uutta ruokavaliota ja laihtui.</w:t>
      </w:r>
    </w:p>
    <w:p>
      <w:r>
        <w:rPr>
          <w:b/>
        </w:rPr>
        <w:t xml:space="preserve">Esimerkki 0.5412</w:t>
      </w:r>
    </w:p>
    <w:p>
      <w:r>
        <w:t xml:space="preserve">Alku: Ericka kävi mielellään ravintoloissa, mutta hän halusi myös säästää rahaa. Keskikohta: Ericka päätti etsiä ravintolakuponkeja verkosta. Loppu: Ravintola hyväksyi kupongin, ja Ericka säästi paljon rahaa!</w:t>
      </w:r>
    </w:p>
    <w:p>
      <w:r>
        <w:rPr>
          <w:b/>
        </w:rPr>
        <w:t xml:space="preserve">Tulos</w:t>
      </w:r>
    </w:p>
    <w:p>
      <w:r>
        <w:t xml:space="preserve">Ericka päätti etsiä ruokakauppakuponkeja verkosta.</w:t>
      </w:r>
    </w:p>
    <w:p>
      <w:r>
        <w:rPr>
          <w:b/>
        </w:rPr>
        <w:t xml:space="preserve">Tulos</w:t>
      </w:r>
    </w:p>
    <w:p>
      <w:r>
        <w:t xml:space="preserve">Ericka päätti etsiä ravintoloita verkosta.</w:t>
      </w:r>
    </w:p>
    <w:p>
      <w:r>
        <w:rPr>
          <w:b/>
        </w:rPr>
        <w:t xml:space="preserve">Tulos</w:t>
      </w:r>
    </w:p>
    <w:p>
      <w:r>
        <w:t xml:space="preserve">Ericka päätti luopua ulkona käymisestä.</w:t>
      </w:r>
    </w:p>
    <w:p>
      <w:r>
        <w:rPr>
          <w:b/>
        </w:rPr>
        <w:t xml:space="preserve">Esimerkki 0,5413</w:t>
      </w:r>
    </w:p>
    <w:p>
      <w:r>
        <w:t xml:space="preserve">Alku: Kun muutimme, tajusin, että minulla oli valtava määrä CD-levyjä. Keskikohta: Ostin stereojärjestelmän kuunnellakseni niitä. Loppu: Oli hauskaa kuunnella kaikkea tätä vanhaa musiikkia.</w:t>
      </w:r>
    </w:p>
    <w:p>
      <w:r>
        <w:rPr>
          <w:b/>
        </w:rPr>
        <w:t xml:space="preserve">Tulos</w:t>
      </w:r>
    </w:p>
    <w:p>
      <w:r>
        <w:t xml:space="preserve">Ostin stereojärjestelmän ja myin sen ebayssä.</w:t>
      </w:r>
    </w:p>
    <w:p>
      <w:r>
        <w:rPr>
          <w:b/>
        </w:rPr>
        <w:t xml:space="preserve">Tulos</w:t>
      </w:r>
    </w:p>
    <w:p>
      <w:r>
        <w:t xml:space="preserve">Ostin stereojärjestelmän äänikirjojen kuuntelua varten.</w:t>
      </w:r>
    </w:p>
    <w:p>
      <w:r>
        <w:rPr>
          <w:b/>
        </w:rPr>
        <w:t xml:space="preserve">Tulos</w:t>
      </w:r>
    </w:p>
    <w:p>
      <w:r>
        <w:t xml:space="preserve">Ostin vinyylisoittimen kuunnellakseni niitä.</w:t>
      </w:r>
    </w:p>
    <w:p>
      <w:r>
        <w:rPr>
          <w:b/>
        </w:rPr>
        <w:t xml:space="preserve">Esimerkki 0.5414</w:t>
      </w:r>
    </w:p>
    <w:p>
      <w:r>
        <w:t xml:space="preserve">Alku: Timillä oli koira, joka rakasti palloa. Keskikohta: Timin koira hautasi pallon takapihalle, eikä Tim löytänyt sitä. Loppu: Tim osti koiralleen uuden pallon, jotta ne voisivat leikkiä taas.</w:t>
      </w:r>
    </w:p>
    <w:p>
      <w:r>
        <w:rPr>
          <w:b/>
        </w:rPr>
        <w:t xml:space="preserve">Tulos</w:t>
      </w:r>
    </w:p>
    <w:p>
      <w:r>
        <w:t xml:space="preserve">Timin koira hautasi pallon takapihalle, eikä Tim aluksi löytänyt sitä.</w:t>
      </w:r>
    </w:p>
    <w:p>
      <w:r>
        <w:rPr>
          <w:b/>
        </w:rPr>
        <w:t xml:space="preserve">Esimerkki 0,5415</w:t>
      </w:r>
    </w:p>
    <w:p>
      <w:r>
        <w:t xml:space="preserve">Alku: Peura tuijotti Bobia liikkumatta. Keskikohta: Bob yritti kovasti olla säikäyttämättä sitä. Loppu: Se kumartui ottamaan suupalan ruohoa Bobin katsellessa yhä hiljaa.</w:t>
      </w:r>
    </w:p>
    <w:p>
      <w:r>
        <w:rPr>
          <w:b/>
        </w:rPr>
        <w:t xml:space="preserve">Tulos</w:t>
      </w:r>
    </w:p>
    <w:p>
      <w:r>
        <w:t xml:space="preserve">Bob yritti kovasti pelotella sitä.</w:t>
      </w:r>
    </w:p>
    <w:p>
      <w:r>
        <w:rPr>
          <w:b/>
        </w:rPr>
        <w:t xml:space="preserve">Tulos</w:t>
      </w:r>
    </w:p>
    <w:p>
      <w:r>
        <w:t xml:space="preserve">Bob yritti kovasti ampua sitä.</w:t>
      </w:r>
    </w:p>
    <w:p>
      <w:r>
        <w:rPr>
          <w:b/>
        </w:rPr>
        <w:t xml:space="preserve">Tulos</w:t>
      </w:r>
    </w:p>
    <w:p>
      <w:r>
        <w:t xml:space="preserve">Bob yritti pehmeästi olla säikäyttämättä sitä.</w:t>
      </w:r>
    </w:p>
    <w:p>
      <w:r>
        <w:rPr>
          <w:b/>
        </w:rPr>
        <w:t xml:space="preserve">Esimerkki 0.5416</w:t>
      </w:r>
    </w:p>
    <w:p>
      <w:r>
        <w:t xml:space="preserve">Alku: Jane järjesti joulujuhlat. Keskikohta: Kaikki tulivat Janen joulujuhliin. Loppu: Jane oli onnellinen ja tyytyväinen.</w:t>
      </w:r>
    </w:p>
    <w:p>
      <w:r>
        <w:rPr>
          <w:b/>
        </w:rPr>
        <w:t xml:space="preserve">Tulos</w:t>
      </w:r>
    </w:p>
    <w:p>
      <w:r>
        <w:t xml:space="preserve">Kaikki tulivat Janen jouluaskareisiin.</w:t>
      </w:r>
    </w:p>
    <w:p>
      <w:r>
        <w:rPr>
          <w:b/>
        </w:rPr>
        <w:t xml:space="preserve">Tulos</w:t>
      </w:r>
    </w:p>
    <w:p>
      <w:r>
        <w:t xml:space="preserve">Kaikki vihasivat Janen joulujuhlia.</w:t>
      </w:r>
    </w:p>
    <w:p>
      <w:r>
        <w:rPr>
          <w:b/>
        </w:rPr>
        <w:t xml:space="preserve">Tulos</w:t>
      </w:r>
    </w:p>
    <w:p>
      <w:r>
        <w:t xml:space="preserve">Kukaan ei tullut Janen joulujuhliin.</w:t>
      </w:r>
    </w:p>
    <w:p>
      <w:r>
        <w:rPr>
          <w:b/>
        </w:rPr>
        <w:t xml:space="preserve">Esimerkki 0,5417</w:t>
      </w:r>
    </w:p>
    <w:p>
      <w:r>
        <w:t xml:space="preserve">Alku: Kaksi nuorta tyttöä unelmoi lukion jälkeen lähteä automatkalle. Keskimmäinen: Kaksi nuorta tyttöä teki unelmasta totta. Loppu: Molemmat tytöt toivovat, että he jatkavat tätä tulevaisuudessa.</w:t>
      </w:r>
    </w:p>
    <w:p>
      <w:r>
        <w:rPr>
          <w:b/>
        </w:rPr>
        <w:t xml:space="preserve">Tulos</w:t>
      </w:r>
    </w:p>
    <w:p>
      <w:r>
        <w:t xml:space="preserve">Kaksi nuorta poikaa teki unelmasta totta.</w:t>
      </w:r>
    </w:p>
    <w:p>
      <w:r>
        <w:rPr>
          <w:b/>
        </w:rPr>
        <w:t xml:space="preserve">Tulos</w:t>
      </w:r>
    </w:p>
    <w:p>
      <w:r>
        <w:t xml:space="preserve">Kaksi nuorta tyttöä unohtivat unen.</w:t>
      </w:r>
    </w:p>
    <w:p>
      <w:r>
        <w:rPr>
          <w:b/>
        </w:rPr>
        <w:t xml:space="preserve">Tulos</w:t>
      </w:r>
    </w:p>
    <w:p>
      <w:r>
        <w:t xml:space="preserve">Nämä kaksi nuorta miestä tekivät unelmasta totta.</w:t>
      </w:r>
    </w:p>
    <w:p>
      <w:r>
        <w:rPr>
          <w:b/>
        </w:rPr>
        <w:t xml:space="preserve">Esimerkki 0.5418</w:t>
      </w:r>
    </w:p>
    <w:p>
      <w:r>
        <w:t xml:space="preserve">Alku: Brian halusi osallistua jazz-esitykseen. Keskikohta: Brian ei ehtinyt jazz-tapahtumaan ajoissa. Loppu: Brian järjesti oman, svengaavamman jazz-tapahtuman.</w:t>
      </w:r>
    </w:p>
    <w:p>
      <w:r>
        <w:rPr>
          <w:b/>
        </w:rPr>
        <w:t xml:space="preserve">Tulos</w:t>
      </w:r>
    </w:p>
    <w:p>
      <w:r>
        <w:t xml:space="preserve">Brian ei ehtinyt ajoissa lasten tapahtumaan.</w:t>
      </w:r>
    </w:p>
    <w:p>
      <w:r>
        <w:rPr>
          <w:b/>
        </w:rPr>
        <w:t xml:space="preserve">Tulos</w:t>
      </w:r>
    </w:p>
    <w:p>
      <w:r>
        <w:t xml:space="preserve">Brian ei ehtinyt ajoissa ruokakauppaan.</w:t>
      </w:r>
    </w:p>
    <w:p>
      <w:r>
        <w:rPr>
          <w:b/>
        </w:rPr>
        <w:t xml:space="preserve">Tulos</w:t>
      </w:r>
    </w:p>
    <w:p>
      <w:r>
        <w:t xml:space="preserve">Brian ehti jazz-tapahtumaan ajoissa.</w:t>
      </w:r>
    </w:p>
    <w:p>
      <w:r>
        <w:rPr>
          <w:b/>
        </w:rPr>
        <w:t xml:space="preserve">Esimerkki 0.5419</w:t>
      </w:r>
    </w:p>
    <w:p>
      <w:r>
        <w:t xml:space="preserve">Alku: Tom ja Cindy söivät vaahtokarkkeja. Keskellä: Tom tunsi uima-altaan vettä ja piti sitä melko virkistävänä. Loppu: Tom nousi ylös ja meni uimaan.</w:t>
      </w:r>
    </w:p>
    <w:p>
      <w:r>
        <w:rPr>
          <w:b/>
        </w:rPr>
        <w:t xml:space="preserve">Tulos</w:t>
      </w:r>
    </w:p>
    <w:p>
      <w:r>
        <w:t xml:space="preserve">Tom ja Cindy olivat yhtä mieltä siitä, että oli liian kylmä mennä altaaseen.</w:t>
      </w:r>
    </w:p>
    <w:p>
      <w:r>
        <w:rPr>
          <w:b/>
        </w:rPr>
        <w:t xml:space="preserve">Tulos</w:t>
      </w:r>
    </w:p>
    <w:p>
      <w:r>
        <w:t xml:space="preserve">Tom tunsi viileän tuulahduksen ja piti sitä varsin virkistävänä.</w:t>
      </w:r>
    </w:p>
    <w:p>
      <w:r>
        <w:rPr>
          <w:b/>
        </w:rPr>
        <w:t xml:space="preserve">Tulos</w:t>
      </w:r>
    </w:p>
    <w:p>
      <w:r>
        <w:t xml:space="preserve">Tom näki altaan veden ja piti sitä melko ällöttävänä.</w:t>
      </w:r>
    </w:p>
    <w:p>
      <w:r>
        <w:rPr>
          <w:b/>
        </w:rPr>
        <w:t xml:space="preserve">Esimerkki 0,5420</w:t>
      </w:r>
    </w:p>
    <w:p>
      <w:r>
        <w:t xml:space="preserve">Alku: Ritz syntyi 12 muun pennun suuressa pentueessa. Keskimmäinen: Ritz juoksi paljon, ja hänet adoptoi ihminen, joka halusi koiran, jonka kanssa aloittaa liikunnan. Loppu: Sen omistaja alkoi juosta 12 mailia päivässä.</w:t>
      </w:r>
    </w:p>
    <w:p>
      <w:r>
        <w:rPr>
          <w:b/>
        </w:rPr>
        <w:t xml:space="preserve">Tulos</w:t>
      </w:r>
    </w:p>
    <w:p>
      <w:r>
        <w:t xml:space="preserve">Ritz ei saanut ketään adoptoimaan häntä.</w:t>
      </w:r>
    </w:p>
    <w:p>
      <w:r>
        <w:rPr>
          <w:b/>
        </w:rPr>
        <w:t xml:space="preserve">Tulos</w:t>
      </w:r>
    </w:p>
    <w:p>
      <w:r>
        <w:t xml:space="preserve">Ritz juoksi paljon, ja hänet adoptoi ihminen, joka ei pitänyt liikunnasta.</w:t>
      </w:r>
    </w:p>
    <w:p>
      <w:r>
        <w:rPr>
          <w:b/>
        </w:rPr>
        <w:t xml:space="preserve">Tulos</w:t>
      </w:r>
    </w:p>
    <w:p>
      <w:r>
        <w:t xml:space="preserve">Ritz juoksi paljon, ja hänet adoptoi ihminen, joka halusi koiran, jonka kanssa nukkua päiväunia.</w:t>
      </w:r>
    </w:p>
    <w:p>
      <w:r>
        <w:rPr>
          <w:b/>
        </w:rPr>
        <w:t xml:space="preserve">Esimerkki 0,5421</w:t>
      </w:r>
    </w:p>
    <w:p>
      <w:r>
        <w:t xml:space="preserve">Alku: Asuin kerran maatilalla, jossa oli lampi. Keskikohta: Lampi jäätyi aina. Loppu: Mutta joka vuosi lampi suli keväällä.</w:t>
      </w:r>
    </w:p>
    <w:p>
      <w:r>
        <w:rPr>
          <w:b/>
        </w:rPr>
        <w:t xml:space="preserve">Tulos</w:t>
      </w:r>
    </w:p>
    <w:p>
      <w:r>
        <w:t xml:space="preserve">Lampi ei koskaan jäätynyt.</w:t>
      </w:r>
    </w:p>
    <w:p>
      <w:r>
        <w:rPr>
          <w:b/>
        </w:rPr>
        <w:t xml:space="preserve">Esimerkki 0,5422</w:t>
      </w:r>
    </w:p>
    <w:p>
      <w:r>
        <w:t xml:space="preserve">Alku: Rehtori ilmoitti, että tänään on pulaa ruoasta. Keskikohta: En syönyt lounasta. Loppu: Vatsani murisi koko loppupäivän.</w:t>
      </w:r>
    </w:p>
    <w:p>
      <w:r>
        <w:rPr>
          <w:b/>
        </w:rPr>
        <w:t xml:space="preserve">Tulos</w:t>
      </w:r>
    </w:p>
    <w:p>
      <w:r>
        <w:t xml:space="preserve">Söin paljon lounasta.</w:t>
      </w:r>
    </w:p>
    <w:p>
      <w:r>
        <w:rPr>
          <w:b/>
        </w:rPr>
        <w:t xml:space="preserve">Esimerkki 0,5423</w:t>
      </w:r>
    </w:p>
    <w:p>
      <w:r>
        <w:t xml:space="preserve">Alku: Alex makasi sängyssä ja huomasi pahan hajun. Keskikohta: Alex huomasi nopeasti ongelman. Loppu: Kävi ilmi, että se johtui hänen kengistään, koska hän ei käyttänyt sukkia.</w:t>
      </w:r>
    </w:p>
    <w:p>
      <w:r>
        <w:rPr>
          <w:b/>
        </w:rPr>
        <w:t xml:space="preserve">Tulos</w:t>
      </w:r>
    </w:p>
    <w:p>
      <w:r>
        <w:t xml:space="preserve">Alex ei koskaan löytänyt ongelmaa.</w:t>
      </w:r>
    </w:p>
    <w:p>
      <w:r>
        <w:rPr>
          <w:b/>
        </w:rPr>
        <w:t xml:space="preserve">Esimerkki 0,5424</w:t>
      </w:r>
    </w:p>
    <w:p>
      <w:r>
        <w:t xml:space="preserve">Alku: Poikaystäväni jätti minut. Keskikohta: Kuuntelin lempialbumeitani päästäkseni yli hänestä. Loppu: Musiikki on hyvää.</w:t>
      </w:r>
    </w:p>
    <w:p>
      <w:r>
        <w:rPr>
          <w:b/>
        </w:rPr>
        <w:t xml:space="preserve">Tulos</w:t>
      </w:r>
    </w:p>
    <w:p>
      <w:r>
        <w:t xml:space="preserve">En kuunnellut musiikkia, vaan katselin roska-tv:tä.</w:t>
      </w:r>
    </w:p>
    <w:p>
      <w:r>
        <w:rPr>
          <w:b/>
        </w:rPr>
        <w:t xml:space="preserve">Esimerkki 0,5425</w:t>
      </w:r>
    </w:p>
    <w:p>
      <w:r>
        <w:t xml:space="preserve">Alku: Cara halusi lopettaa sipsien ja keksien napostelun. Keskikohta: Cara alkoi yrittää syödä terveellisiä välipaloja, kuten porkkanoita ja selleriä. Loppu: Pian Cara ei edes ajatellut roskaruokaa lainkaan!</w:t>
      </w:r>
    </w:p>
    <w:p>
      <w:r>
        <w:rPr>
          <w:b/>
        </w:rPr>
        <w:t xml:space="preserve">Tulos</w:t>
      </w:r>
    </w:p>
    <w:p>
      <w:r>
        <w:t xml:space="preserve">Cara alkoi yrittää syödä enemmän epäterveellisiä välipaloja, kuten sipsejä ja keksejä.</w:t>
      </w:r>
    </w:p>
    <w:p>
      <w:r>
        <w:rPr>
          <w:b/>
        </w:rPr>
        <w:t xml:space="preserve">Esimerkki 0,5426</w:t>
      </w:r>
    </w:p>
    <w:p>
      <w:r>
        <w:t xml:space="preserve">Alku: Gina heräsi myöhään eräänä kesäisenä iltapäivänä. Keskikohta: Gina oli nukkunut paljon. Loppu: Gina meni takaisin huoneeseensa ja nukkui.</w:t>
      </w:r>
    </w:p>
    <w:p>
      <w:r>
        <w:rPr>
          <w:b/>
        </w:rPr>
        <w:t xml:space="preserve">Tulos</w:t>
      </w:r>
    </w:p>
    <w:p>
      <w:r>
        <w:t xml:space="preserve">Gina oli juhlinut paljon.</w:t>
      </w:r>
    </w:p>
    <w:p>
      <w:r>
        <w:rPr>
          <w:b/>
        </w:rPr>
        <w:t xml:space="preserve">Tulos</w:t>
      </w:r>
    </w:p>
    <w:p>
      <w:r>
        <w:t xml:space="preserve">Gina oli herännyt usein aikaisin.</w:t>
      </w:r>
    </w:p>
    <w:p>
      <w:r>
        <w:rPr>
          <w:b/>
        </w:rPr>
        <w:t xml:space="preserve">Tulos</w:t>
      </w:r>
    </w:p>
    <w:p>
      <w:r>
        <w:t xml:space="preserve">Gina kävi suihkussa ja meni puistoon.</w:t>
      </w:r>
    </w:p>
    <w:p>
      <w:r>
        <w:rPr>
          <w:b/>
        </w:rPr>
        <w:t xml:space="preserve">Esimerkki 0,5427</w:t>
      </w:r>
    </w:p>
    <w:p>
      <w:r>
        <w:t xml:space="preserve">Alku: John käveli kotiin koulusta. Keskikohta: John osti karkkia. Loppu: John söi kotimatkalla jokaisen karkkipalan.</w:t>
      </w:r>
    </w:p>
    <w:p>
      <w:r>
        <w:rPr>
          <w:b/>
        </w:rPr>
        <w:t xml:space="preserve">Tulos</w:t>
      </w:r>
    </w:p>
    <w:p>
      <w:r>
        <w:t xml:space="preserve">John myi kaikki karkit.</w:t>
      </w:r>
    </w:p>
    <w:p>
      <w:r>
        <w:rPr>
          <w:b/>
        </w:rPr>
        <w:t xml:space="preserve">Esimerkki 0,5428</w:t>
      </w:r>
    </w:p>
    <w:p>
      <w:r>
        <w:t xml:space="preserve">Alku: Päätin ostaa uuden partavettä. Keskikohta: Kokeilin partavettä kaupassa. Loppu: Kun olin kotona, tuoksuin hyvältä!</w:t>
      </w:r>
    </w:p>
    <w:p>
      <w:r>
        <w:rPr>
          <w:b/>
        </w:rPr>
        <w:t xml:space="preserve">Tulos</w:t>
      </w:r>
    </w:p>
    <w:p>
      <w:r>
        <w:t xml:space="preserve">Rikoin kölninvesipullon, kun olin kaupassa.</w:t>
      </w:r>
    </w:p>
    <w:p>
      <w:r>
        <w:rPr>
          <w:b/>
        </w:rPr>
        <w:t xml:space="preserve">Esimerkki 0,5429</w:t>
      </w:r>
    </w:p>
    <w:p>
      <w:r>
        <w:t xml:space="preserve">Alku: Jake halusi pelotella pikkuveljeään. Keskikohta: Hän piiloutui seinän taakse. Loppu: Hänen pikkuveljensä oli kauhuissaan.</w:t>
      </w:r>
    </w:p>
    <w:p>
      <w:r>
        <w:rPr>
          <w:b/>
        </w:rPr>
        <w:t xml:space="preserve">Tulos</w:t>
      </w:r>
    </w:p>
    <w:p>
      <w:r>
        <w:t xml:space="preserve">HÄN seisoi seinällä.</w:t>
      </w:r>
    </w:p>
    <w:p>
      <w:r>
        <w:rPr>
          <w:b/>
        </w:rPr>
        <w:t xml:space="preserve">Tulos</w:t>
      </w:r>
    </w:p>
    <w:p>
      <w:r>
        <w:t xml:space="preserve">Hän piiloutui seinän taakse.</w:t>
      </w:r>
    </w:p>
    <w:p>
      <w:r>
        <w:rPr>
          <w:b/>
        </w:rPr>
        <w:t xml:space="preserve">Tulos</w:t>
      </w:r>
    </w:p>
    <w:p>
      <w:r>
        <w:t xml:space="preserve">Jake päätti olla vaivaamatta.</w:t>
      </w:r>
    </w:p>
    <w:p>
      <w:r>
        <w:rPr>
          <w:b/>
        </w:rPr>
        <w:t xml:space="preserve">Esimerkki 0,5430</w:t>
      </w:r>
    </w:p>
    <w:p>
      <w:r>
        <w:t xml:space="preserve">Alku: Kuntosalilla tavoitteenani oli sata kiloa rintakehää. Keskivaihe: Tein kovasti töitä joka päivä. Loppu: Muutamassa kuukaudessa kävin nostamassa yli sata kiloa rintakehää.</w:t>
      </w:r>
    </w:p>
    <w:p>
      <w:r>
        <w:rPr>
          <w:b/>
        </w:rPr>
        <w:t xml:space="preserve">Tulos</w:t>
      </w:r>
    </w:p>
    <w:p>
      <w:r>
        <w:t xml:space="preserve">Tein kovasti töitä joka kuukausi.</w:t>
      </w:r>
    </w:p>
    <w:p>
      <w:r>
        <w:rPr>
          <w:b/>
        </w:rPr>
        <w:t xml:space="preserve">Esimerkki 0,5431</w:t>
      </w:r>
    </w:p>
    <w:p>
      <w:r>
        <w:t xml:space="preserve">Alku: Sara joutui kantamaan ostokset kotiin. Keskikohta: Saran ostoskassi repesi ja hänen meloninsa putosi ulos. Loppu: Hän nosti sen ja vei kotiin.</w:t>
      </w:r>
    </w:p>
    <w:p>
      <w:r>
        <w:rPr>
          <w:b/>
        </w:rPr>
        <w:t xml:space="preserve">Tulos</w:t>
      </w:r>
    </w:p>
    <w:p>
      <w:r>
        <w:t xml:space="preserve">Saran ostoskassi repesi ja hänen jalkansa putosi ulos.</w:t>
      </w:r>
    </w:p>
    <w:p>
      <w:r>
        <w:rPr>
          <w:b/>
        </w:rPr>
        <w:t xml:space="preserve">Esimerkki 0,5432</w:t>
      </w:r>
    </w:p>
    <w:p>
      <w:r>
        <w:t xml:space="preserve">Alku: Oliverin vanhemmat ostivat hänelle joululahjaksi robottilelun. Keskikohta: He huomasivat, että lelun pohjassa oli paljas johto, ja heidän oli otettava se pois Oliverilta. Loppu: He saivat myöhemmin tietää, että lelu oli vedetty takaisin.</w:t>
      </w:r>
    </w:p>
    <w:p>
      <w:r>
        <w:rPr>
          <w:b/>
        </w:rPr>
        <w:t xml:space="preserve">Tulos</w:t>
      </w:r>
    </w:p>
    <w:p>
      <w:r>
        <w:t xml:space="preserve">He huomasivat, että lelun pohjassa oli paljas johto, ja heidän oli palautettava se Oliverille.</w:t>
      </w:r>
    </w:p>
    <w:p>
      <w:r>
        <w:rPr>
          <w:b/>
        </w:rPr>
        <w:t xml:space="preserve">Esimerkki 0,5433</w:t>
      </w:r>
    </w:p>
    <w:p>
      <w:r>
        <w:t xml:space="preserve">Alku: Bill ostaa joukon vanhoja sarjakuvia pihakirpputorilta ja unohtaa ne. Keskikohta: Billin sarjakuvia tutkiva ystävä löytää harvinaisen sarjakuvan. Loppu: Hän kertoo Billille, että kirja on 100 000 dollarin arvoinen!</w:t>
      </w:r>
    </w:p>
    <w:p>
      <w:r>
        <w:rPr>
          <w:b/>
        </w:rPr>
        <w:t xml:space="preserve">Tulos</w:t>
      </w:r>
    </w:p>
    <w:p>
      <w:r>
        <w:t xml:space="preserve">Billin sarjakuvia katsova ystävä löytää yhteisen.</w:t>
      </w:r>
    </w:p>
    <w:p>
      <w:r>
        <w:rPr>
          <w:b/>
        </w:rPr>
        <w:t xml:space="preserve">Tulos</w:t>
      </w:r>
    </w:p>
    <w:p>
      <w:r>
        <w:t xml:space="preserve">Ystävä kertoi Billille, etteivät sarjakuvat ole kovinkaan arvokkaita.</w:t>
      </w:r>
    </w:p>
    <w:p>
      <w:r>
        <w:rPr>
          <w:b/>
        </w:rPr>
        <w:t xml:space="preserve">Esimerkki 0,5434</w:t>
      </w:r>
    </w:p>
    <w:p>
      <w:r>
        <w:t xml:space="preserve">Alku: Mark on aina rakastanut urheilua. Keskimmäinen: Mark työskentelee nyt baseball-joukkueessa. Loppu: Mark rakastaa työtään.</w:t>
      </w:r>
    </w:p>
    <w:p>
      <w:r>
        <w:rPr>
          <w:b/>
        </w:rPr>
        <w:t xml:space="preserve">Tulos</w:t>
      </w:r>
    </w:p>
    <w:p>
      <w:r>
        <w:t xml:space="preserve">Nyt Mark työskentelee roskakuskina.</w:t>
      </w:r>
    </w:p>
    <w:p>
      <w:r>
        <w:rPr>
          <w:b/>
        </w:rPr>
        <w:t xml:space="preserve">Tulos</w:t>
      </w:r>
    </w:p>
    <w:p>
      <w:r>
        <w:t xml:space="preserve">Nyt Mark on töissä baseball-yhtiössä.</w:t>
      </w:r>
    </w:p>
    <w:p>
      <w:r>
        <w:rPr>
          <w:b/>
        </w:rPr>
        <w:t xml:space="preserve">Tulos</w:t>
      </w:r>
    </w:p>
    <w:p>
      <w:r>
        <w:t xml:space="preserve">Nyt Mark työskentelee shakkiryhmässä.</w:t>
      </w:r>
    </w:p>
    <w:p>
      <w:r>
        <w:rPr>
          <w:b/>
        </w:rPr>
        <w:t xml:space="preserve">Esimerkki 0,5435</w:t>
      </w:r>
    </w:p>
    <w:p>
      <w:r>
        <w:t xml:space="preserve">Alku: Tony halusi ostaa isoäidilleen syntymäpäivälahjan. Keskikohta: Hän osti isoäidille väärennetyn käsilaukun. Loppu: Hänen riemastunut isoäitinsä ei huomannut eroa!</w:t>
      </w:r>
    </w:p>
    <w:p>
      <w:r>
        <w:rPr>
          <w:b/>
        </w:rPr>
        <w:t xml:space="preserve">Tulos</w:t>
      </w:r>
    </w:p>
    <w:p>
      <w:r>
        <w:t xml:space="preserve">Käsilaukku oli liian kallis.</w:t>
      </w:r>
    </w:p>
    <w:p>
      <w:r>
        <w:rPr>
          <w:b/>
        </w:rPr>
        <w:t xml:space="preserve">Esimerkki 0.5436</w:t>
      </w:r>
    </w:p>
    <w:p>
      <w:r>
        <w:t xml:space="preserve">Alku: Pojalla oli projekti. Keskikohta: Poika aloitti projektin vasta edellisenä päivänä. Loppu: Mutta opettaja sanoi, että se näytti epärealistiselta, ja reputti hänet.</w:t>
      </w:r>
    </w:p>
    <w:p>
      <w:r>
        <w:rPr>
          <w:b/>
        </w:rPr>
        <w:t xml:space="preserve">Tulos</w:t>
      </w:r>
    </w:p>
    <w:p>
      <w:r>
        <w:t xml:space="preserve">Poika ei viivytellyt projektia, vaan aloitti heti.</w:t>
      </w:r>
    </w:p>
    <w:p>
      <w:r>
        <w:rPr>
          <w:b/>
        </w:rPr>
        <w:t xml:space="preserve">Tulos</w:t>
      </w:r>
    </w:p>
    <w:p>
      <w:r>
        <w:t xml:space="preserve">Poika aloitti projektin kaksi viikkoa aiemmin.</w:t>
      </w:r>
    </w:p>
    <w:p>
      <w:r>
        <w:rPr>
          <w:b/>
        </w:rPr>
        <w:t xml:space="preserve">Tulos</w:t>
      </w:r>
    </w:p>
    <w:p>
      <w:r>
        <w:t xml:space="preserve">poika työskenteli ahkerasti projektin parissa.</w:t>
      </w:r>
    </w:p>
    <w:p>
      <w:r>
        <w:rPr>
          <w:b/>
        </w:rPr>
        <w:t xml:space="preserve">Esimerkki 0.5437</w:t>
      </w:r>
    </w:p>
    <w:p>
      <w:r>
        <w:t xml:space="preserve">Alku: Emily oli menossa vankilaan, ja hän oli innoissaan. Keskikohta: Emily sai juuri upouuden työpaikan. Loppu: Tänään oli hänen ensimmäinen päivänsä vankeinhoitovirkailijana!</w:t>
      </w:r>
    </w:p>
    <w:p>
      <w:r>
        <w:rPr>
          <w:b/>
        </w:rPr>
        <w:t xml:space="preserve">Tulos</w:t>
      </w:r>
    </w:p>
    <w:p>
      <w:r>
        <w:t xml:space="preserve">Emily sai juuri aivan uuden harrastuksen.</w:t>
      </w:r>
    </w:p>
    <w:p>
      <w:r>
        <w:rPr>
          <w:b/>
        </w:rPr>
        <w:t xml:space="preserve">Tulos</w:t>
      </w:r>
    </w:p>
    <w:p>
      <w:r>
        <w:t xml:space="preserve">Emily sai juuri upouuden tuomion.</w:t>
      </w:r>
    </w:p>
    <w:p>
      <w:r>
        <w:rPr>
          <w:b/>
        </w:rPr>
        <w:t xml:space="preserve">Tulos</w:t>
      </w:r>
    </w:p>
    <w:p>
      <w:r>
        <w:t xml:space="preserve">Emily sai juuri upouuden tuomion.</w:t>
      </w:r>
    </w:p>
    <w:p>
      <w:r>
        <w:rPr>
          <w:b/>
        </w:rPr>
        <w:t xml:space="preserve">Esimerkki 0,5438</w:t>
      </w:r>
    </w:p>
    <w:p>
      <w:r>
        <w:t xml:space="preserve">Alku: Azalla oli kauhea närästys. Keskikohta: Hän otti lääkkeitä siihen. Loppu: Vähitellen hänen kurkkunsa kirvely väheni.</w:t>
      </w:r>
    </w:p>
    <w:p>
      <w:r>
        <w:rPr>
          <w:b/>
        </w:rPr>
        <w:t xml:space="preserve">Tulos</w:t>
      </w:r>
    </w:p>
    <w:p>
      <w:r>
        <w:t xml:space="preserve">Hän menetti lääkityksensä sen auttamiseksi.</w:t>
      </w:r>
    </w:p>
    <w:p>
      <w:r>
        <w:rPr>
          <w:b/>
        </w:rPr>
        <w:t xml:space="preserve">Tulos</w:t>
      </w:r>
    </w:p>
    <w:p>
      <w:r>
        <w:t xml:space="preserve">Hän käytti lääkkeitä silmäongelmien hoitoon.</w:t>
      </w:r>
    </w:p>
    <w:p>
      <w:r>
        <w:rPr>
          <w:b/>
        </w:rPr>
        <w:t xml:space="preserve">Tulos</w:t>
      </w:r>
    </w:p>
    <w:p>
      <w:r>
        <w:t xml:space="preserve">Hän ei tehnyt mitään auttaakseen sitä.</w:t>
      </w:r>
    </w:p>
    <w:p>
      <w:r>
        <w:rPr>
          <w:b/>
        </w:rPr>
        <w:t xml:space="preserve">Esimerkki 0,5439</w:t>
      </w:r>
    </w:p>
    <w:p>
      <w:r>
        <w:t xml:space="preserve">Alku: Fred menee karkkikauppaan. Keskikohta: Hill ostaa Fredille paljon karkkia. Loppu: Hillin lompakko on nyt tyhjä.</w:t>
      </w:r>
    </w:p>
    <w:p>
      <w:r>
        <w:rPr>
          <w:b/>
        </w:rPr>
        <w:t xml:space="preserve">Tulos</w:t>
      </w:r>
    </w:p>
    <w:p>
      <w:r>
        <w:t xml:space="preserve">Fred ostaa Hillille paljon karkkia.</w:t>
      </w:r>
    </w:p>
    <w:p>
      <w:r>
        <w:rPr>
          <w:b/>
        </w:rPr>
        <w:t xml:space="preserve">Tulos</w:t>
      </w:r>
    </w:p>
    <w:p>
      <w:r>
        <w:t xml:space="preserve">Hill ostaa Fredille paljon muuta kuin makeaa lihaa.</w:t>
      </w:r>
    </w:p>
    <w:p>
      <w:r>
        <w:rPr>
          <w:b/>
        </w:rPr>
        <w:t xml:space="preserve">Tulos</w:t>
      </w:r>
    </w:p>
    <w:p>
      <w:r>
        <w:t xml:space="preserve">Hill myy Fredille paljon karkkia.</w:t>
      </w:r>
    </w:p>
    <w:p>
      <w:r>
        <w:rPr>
          <w:b/>
        </w:rPr>
        <w:t xml:space="preserve">Esimerkki 0,5440</w:t>
      </w:r>
    </w:p>
    <w:p>
      <w:r>
        <w:t xml:space="preserve">Alku: Sophia oli aina kiusattu kalpeudestaan. Keskikohta: Sophia rusketettiin suihkeella. Loppu: Nyt häntä kiusattiin oranssin ja värittyneen olon vuoksi!</w:t>
      </w:r>
    </w:p>
    <w:p>
      <w:r>
        <w:rPr>
          <w:b/>
        </w:rPr>
        <w:t xml:space="preserve">Tulos</w:t>
      </w:r>
    </w:p>
    <w:p>
      <w:r>
        <w:t xml:space="preserve">Sophia värjäsi sen sijaan hiuksensa.</w:t>
      </w:r>
    </w:p>
    <w:p>
      <w:r>
        <w:rPr>
          <w:b/>
        </w:rPr>
        <w:t xml:space="preserve">Tulos</w:t>
      </w:r>
    </w:p>
    <w:p>
      <w:r>
        <w:t xml:space="preserve">Sophia sai suihkepullon.</w:t>
      </w:r>
    </w:p>
    <w:p>
      <w:r>
        <w:rPr>
          <w:b/>
        </w:rPr>
        <w:t xml:space="preserve">Tulos</w:t>
      </w:r>
    </w:p>
    <w:p>
      <w:r>
        <w:t xml:space="preserve">Sophia hankki solariumin.</w:t>
      </w:r>
    </w:p>
    <w:p>
      <w:r>
        <w:rPr>
          <w:b/>
        </w:rPr>
        <w:t xml:space="preserve">Esimerkki 0,5441</w:t>
      </w:r>
    </w:p>
    <w:p>
      <w:r>
        <w:t xml:space="preserve">Alku: Rengas puhkesi moottoritiellä. Keskikohta: Pysähdyin turvallisesti ja otin puhelimeni esiin. Loppu: Soitin Triple A:lle, ja he tulivat auttamaan minut takaisin tielle.</w:t>
      </w:r>
    </w:p>
    <w:p>
      <w:r>
        <w:rPr>
          <w:b/>
        </w:rPr>
        <w:t xml:space="preserve">Tulos</w:t>
      </w:r>
    </w:p>
    <w:p>
      <w:r>
        <w:t xml:space="preserve">Pysähdyin, mutta toinen auto törmäsi minuun.</w:t>
      </w:r>
    </w:p>
    <w:p>
      <w:r>
        <w:rPr>
          <w:b/>
        </w:rPr>
        <w:t xml:space="preserve">Tulos</w:t>
      </w:r>
    </w:p>
    <w:p>
      <w:r>
        <w:t xml:space="preserve">Pysähdyin turvallisesti ja kadotin puhelimeni.</w:t>
      </w:r>
    </w:p>
    <w:p>
      <w:r>
        <w:rPr>
          <w:b/>
        </w:rPr>
        <w:t xml:space="preserve">Tulos</w:t>
      </w:r>
    </w:p>
    <w:p>
      <w:r>
        <w:t xml:space="preserve">Vedin turvallisesti alle ja otin puhelimeni esiin.</w:t>
      </w:r>
    </w:p>
    <w:p>
      <w:r>
        <w:rPr>
          <w:b/>
        </w:rPr>
        <w:t xml:space="preserve">Esimerkki 0,5442</w:t>
      </w:r>
    </w:p>
    <w:p>
      <w:r>
        <w:t xml:space="preserve">Alku: Vihaan kalaa! Keskimmäinen: Päätin tyhjentää äitini akvaarion. Loppu: Hän antoi minulle kotiarestia, ja tajusin, ettei olisi pitänyt olla niin ilkeä.</w:t>
      </w:r>
    </w:p>
    <w:p>
      <w:r>
        <w:rPr>
          <w:b/>
        </w:rPr>
        <w:t xml:space="preserve">Tulos</w:t>
      </w:r>
    </w:p>
    <w:p>
      <w:r>
        <w:t xml:space="preserve">Päätin ostaa äidille uuden akvaarion.</w:t>
      </w:r>
    </w:p>
    <w:p>
      <w:r>
        <w:rPr>
          <w:b/>
        </w:rPr>
        <w:t xml:space="preserve">Esimerkki 0,5443</w:t>
      </w:r>
    </w:p>
    <w:p>
      <w:r>
        <w:t xml:space="preserve">Alku: Kirjoitin omat häävalani. Keskikohta: Sanoin joitakin samoja asioita, joita puolisoni aikoi sanoa. Loppu: Tuleva puolisoni teki joitakin muutoksia.</w:t>
      </w:r>
    </w:p>
    <w:p>
      <w:r>
        <w:rPr>
          <w:b/>
        </w:rPr>
        <w:t xml:space="preserve">Tulos</w:t>
      </w:r>
    </w:p>
    <w:p>
      <w:r>
        <w:t xml:space="preserve">Sanoin joitakin eri asioita, joita puolisosi sanoi.</w:t>
      </w:r>
    </w:p>
    <w:p>
      <w:r>
        <w:rPr>
          <w:b/>
        </w:rPr>
        <w:t xml:space="preserve">Esimerkki 0,5444</w:t>
      </w:r>
    </w:p>
    <w:p>
      <w:r>
        <w:t xml:space="preserve">Alku: Ross ja hänen ystävänsä tarvitsivat rahaa koulun kerholleen. Keskikohta: He päättivät järjestää autopesun. Loppu: Ross ja hänen ystävänsä keräsivät jopa enemmän rahaa kuin he olivat suunnitelleet.</w:t>
      </w:r>
    </w:p>
    <w:p>
      <w:r>
        <w:rPr>
          <w:b/>
        </w:rPr>
        <w:t xml:space="preserve">Tulos</w:t>
      </w:r>
    </w:p>
    <w:p>
      <w:r>
        <w:t xml:space="preserve">He päättivät pitää hautajaiset.</w:t>
      </w:r>
    </w:p>
    <w:p>
      <w:r>
        <w:rPr>
          <w:b/>
        </w:rPr>
        <w:t xml:space="preserve">Esimerkki 0,5445</w:t>
      </w:r>
    </w:p>
    <w:p>
      <w:r>
        <w:t xml:space="preserve">Alku: Kaikki pöytäliinat oli käytetty kiireisessä ravintolassa. Keskikohta: Tarjoilija läikytti juoman yhdelle pöytäliinoista. Loppu: Hän otti nyt märän pöytäliinan ja heitti sen roskakoriin.</w:t>
      </w:r>
    </w:p>
    <w:p>
      <w:r>
        <w:rPr>
          <w:b/>
        </w:rPr>
        <w:t xml:space="preserve">Tulos</w:t>
      </w:r>
    </w:p>
    <w:p>
      <w:r>
        <w:t xml:space="preserve">Jooga läikytti juoman yhdelle pöytäliinoista.</w:t>
      </w:r>
    </w:p>
    <w:p>
      <w:r>
        <w:rPr>
          <w:b/>
        </w:rPr>
        <w:t xml:space="preserve">Esimerkki 0,5446</w:t>
      </w:r>
    </w:p>
    <w:p>
      <w:r>
        <w:t xml:space="preserve">Alku: Tisha syntyi ja kasvoi Chicagossa. Keskimmäinen: Tishan chicagolainen koti ryöstettiin. Loppu: Tisha muutti perheensä Indianapolis Indianaan turvallisemman elämän perässä.</w:t>
      </w:r>
    </w:p>
    <w:p>
      <w:r>
        <w:rPr>
          <w:b/>
        </w:rPr>
        <w:t xml:space="preserve">Tulos</w:t>
      </w:r>
    </w:p>
    <w:p>
      <w:r>
        <w:t xml:space="preserve">Tisha asui erittäin turvallisella alueella Chicagossa.</w:t>
      </w:r>
    </w:p>
    <w:p>
      <w:r>
        <w:rPr>
          <w:b/>
        </w:rPr>
        <w:t xml:space="preserve">Tulos</w:t>
      </w:r>
    </w:p>
    <w:p>
      <w:r>
        <w:t xml:space="preserve">Tishan Chicagon kotia ei koskaan ryöstetty.</w:t>
      </w:r>
    </w:p>
    <w:p>
      <w:r>
        <w:rPr>
          <w:b/>
        </w:rPr>
        <w:t xml:space="preserve">Tulos</w:t>
      </w:r>
    </w:p>
    <w:p>
      <w:r>
        <w:t xml:space="preserve">Tishan koti oli täysin turvallinen.</w:t>
      </w:r>
    </w:p>
    <w:p>
      <w:r>
        <w:rPr>
          <w:b/>
        </w:rPr>
        <w:t xml:space="preserve">Esimerkki 0,5447</w:t>
      </w:r>
    </w:p>
    <w:p>
      <w:r>
        <w:t xml:space="preserve">Alku: Olin eräänä päivänä piknikillä. Keskikohta: Sisarukseni toivat intialaista ruokaa. Loppu: En ollut tiennyt sitä aiemmin.</w:t>
      </w:r>
    </w:p>
    <w:p>
      <w:r>
        <w:rPr>
          <w:b/>
        </w:rPr>
        <w:t xml:space="preserve">Tulos</w:t>
      </w:r>
    </w:p>
    <w:p>
      <w:r>
        <w:t xml:space="preserve">Intiaanit toivat sisaruksilleni ruokaa.</w:t>
      </w:r>
    </w:p>
    <w:p>
      <w:r>
        <w:rPr>
          <w:b/>
        </w:rPr>
        <w:t xml:space="preserve">Esimerkki 0,5448</w:t>
      </w:r>
    </w:p>
    <w:p>
      <w:r>
        <w:t xml:space="preserve">Alku: Ana ja hänen ystävänsä menivät alastonrannalle. Keskikohta: Ystävä ja Ana pelkäsivät liikaa alastomuutta. Loppu: Analla ja hänen ystävillään oli hauskaa!</w:t>
      </w:r>
    </w:p>
    <w:p>
      <w:r>
        <w:rPr>
          <w:b/>
        </w:rPr>
        <w:t xml:space="preserve">Tulos</w:t>
      </w:r>
    </w:p>
    <w:p>
      <w:r>
        <w:t xml:space="preserve">Ystävä ja Ana eivät malttaneet odottaa uimapukujen sovittamista.</w:t>
      </w:r>
    </w:p>
    <w:p>
      <w:r>
        <w:rPr>
          <w:b/>
        </w:rPr>
        <w:t xml:space="preserve">Tulos</w:t>
      </w:r>
    </w:p>
    <w:p>
      <w:r>
        <w:t xml:space="preserve">Ystävä ja Ana olivat innoissaan alastomuudesta.</w:t>
      </w:r>
    </w:p>
    <w:p>
      <w:r>
        <w:rPr>
          <w:b/>
        </w:rPr>
        <w:t xml:space="preserve">Tulos</w:t>
      </w:r>
    </w:p>
    <w:p>
      <w:r>
        <w:t xml:space="preserve">Ystävän ja Anan ei ollut mukava riisuutua alasti.</w:t>
      </w:r>
    </w:p>
    <w:p>
      <w:r>
        <w:rPr>
          <w:b/>
        </w:rPr>
        <w:t xml:space="preserve">Esimerkki 0,5449</w:t>
      </w:r>
    </w:p>
    <w:p>
      <w:r>
        <w:t xml:space="preserve">Alku: Gina etsi huoneestaan kadonnutta kirjaston kirjaa. Keskikohta: Gina etsi kirjaa kaikkialta huoneesta. Loppu: Hän ei ollut vieläkään löytänyt kirjaa tunkemisen jälkeen.</w:t>
      </w:r>
    </w:p>
    <w:p>
      <w:r>
        <w:rPr>
          <w:b/>
        </w:rPr>
        <w:t xml:space="preserve">Tulos</w:t>
      </w:r>
    </w:p>
    <w:p>
      <w:r>
        <w:t xml:space="preserve">Gina ei etsinyt radiota mistään huoneesta.</w:t>
      </w:r>
    </w:p>
    <w:p>
      <w:r>
        <w:rPr>
          <w:b/>
        </w:rPr>
        <w:t xml:space="preserve">Esimerkki 0,5450</w:t>
      </w:r>
    </w:p>
    <w:p>
      <w:r>
        <w:t xml:space="preserve">Alku: Jamesille puhkesi rengas matkalla töihin. Keskikohta: Mike oli paikalla ja korjasi hänen rengasrikon. Loppu: James oli niin kiitollinen siitä, että hänellä oli Miken kaltainen ystävä.</w:t>
      </w:r>
    </w:p>
    <w:p>
      <w:r>
        <w:rPr>
          <w:b/>
        </w:rPr>
        <w:t xml:space="preserve">Tulos</w:t>
      </w:r>
    </w:p>
    <w:p>
      <w:r>
        <w:t xml:space="preserve">Mike oli paikalla ja tyhjensi hänen renkaansa entisestään.</w:t>
      </w:r>
    </w:p>
    <w:p>
      <w:r>
        <w:rPr>
          <w:b/>
        </w:rPr>
        <w:t xml:space="preserve">Tulos</w:t>
      </w:r>
    </w:p>
    <w:p>
      <w:r>
        <w:t xml:space="preserve">Mike oli paikalla, mutta kieltäytyi auttamasta.</w:t>
      </w:r>
    </w:p>
    <w:p>
      <w:r>
        <w:rPr>
          <w:b/>
        </w:rPr>
        <w:t xml:space="preserve">Tulos</w:t>
      </w:r>
    </w:p>
    <w:p>
      <w:r>
        <w:t xml:space="preserve">Miken veli oli paikalla ja korjasi hänen renkaansa.</w:t>
      </w:r>
    </w:p>
    <w:p>
      <w:r>
        <w:rPr>
          <w:b/>
        </w:rPr>
        <w:t xml:space="preserve">Esimerkki 0,5451</w:t>
      </w:r>
    </w:p>
    <w:p>
      <w:r>
        <w:t xml:space="preserve">Alku: Isäni vei minut kansalliseen historialliseen museoon. Keskikohta: Kierroksen jälkeen kävimme lahjatavarakaupassa. Loppu: Isäni osti minulle leluperhosen, kun lähdimme.</w:t>
      </w:r>
    </w:p>
    <w:p>
      <w:r>
        <w:rPr>
          <w:b/>
        </w:rPr>
        <w:t xml:space="preserve">Tulos</w:t>
      </w:r>
    </w:p>
    <w:p>
      <w:r>
        <w:t xml:space="preserve">Kierroksen jälkeen kävimme kahvilassa.</w:t>
      </w:r>
    </w:p>
    <w:p>
      <w:r>
        <w:rPr>
          <w:b/>
        </w:rPr>
        <w:t xml:space="preserve">Esimerkki 0,5452</w:t>
      </w:r>
    </w:p>
    <w:p>
      <w:r>
        <w:t xml:space="preserve">Alku: Maxine on kyllästynyt siihen, että hän kastuu aina, kun ulkona sataa. Keskikohta: Sitten hän lähtee lomalle ja tajuaa, miten paljon hän kaipaa sadetta. Loppu: Hän on nyt iloinen, kun sataa.</w:t>
      </w:r>
    </w:p>
    <w:p>
      <w:r>
        <w:rPr>
          <w:b/>
        </w:rPr>
        <w:t xml:space="preserve">Tulos</w:t>
      </w:r>
    </w:p>
    <w:p>
      <w:r>
        <w:t xml:space="preserve">Hän meni Arizonaan ja huomasi rakastavansa sadetta.</w:t>
      </w:r>
    </w:p>
    <w:p>
      <w:r>
        <w:rPr>
          <w:b/>
        </w:rPr>
        <w:t xml:space="preserve">Tulos</w:t>
      </w:r>
    </w:p>
    <w:p>
      <w:r>
        <w:t xml:space="preserve">Sitten hän lähtee lomalle ja tajuaa, miten paljon hän vihaa sadetta.</w:t>
      </w:r>
    </w:p>
    <w:p>
      <w:r>
        <w:rPr>
          <w:b/>
        </w:rPr>
        <w:t xml:space="preserve">Tulos</w:t>
      </w:r>
    </w:p>
    <w:p>
      <w:r>
        <w:t xml:space="preserve">Sitten hän lähtee lomalle ja huomaa, kuinka paljon hän kaipaa lunta.</w:t>
      </w:r>
    </w:p>
    <w:p>
      <w:r>
        <w:rPr>
          <w:b/>
        </w:rPr>
        <w:t xml:space="preserve">Esimerkki 0,5453</w:t>
      </w:r>
    </w:p>
    <w:p>
      <w:r>
        <w:t xml:space="preserve">Alku: Tänään näkymässä oli paljon taistelua. Keskikohta: 2 erillistä nyrkkitappelua puhkesi. Loppu: Tappelu oli niin paha, että tuottajien oli pakko siirtyä splitscreeniin.</w:t>
      </w:r>
    </w:p>
    <w:p>
      <w:r>
        <w:rPr>
          <w:b/>
        </w:rPr>
        <w:t xml:space="preserve">Tulos</w:t>
      </w:r>
    </w:p>
    <w:p>
      <w:r>
        <w:t xml:space="preserve">Kaksi erillistä halausta puhkesi.</w:t>
      </w:r>
    </w:p>
    <w:p>
      <w:r>
        <w:rPr>
          <w:b/>
        </w:rPr>
        <w:t xml:space="preserve">Tulos</w:t>
      </w:r>
    </w:p>
    <w:p>
      <w:r>
        <w:t xml:space="preserve">Kaksi erillistä juhlaa puhkesi.</w:t>
      </w:r>
    </w:p>
    <w:p>
      <w:r>
        <w:rPr>
          <w:b/>
        </w:rPr>
        <w:t xml:space="preserve">Tulos</w:t>
      </w:r>
    </w:p>
    <w:p>
      <w:r>
        <w:t xml:space="preserve">Tappeluita ei syntynyt lainkaan.</w:t>
      </w:r>
    </w:p>
    <w:p>
      <w:r>
        <w:rPr>
          <w:b/>
        </w:rPr>
        <w:t xml:space="preserve">Esimerkki 0,5454</w:t>
      </w:r>
    </w:p>
    <w:p>
      <w:r>
        <w:t xml:space="preserve">Alku: Jack liittyi kesäuintijoukkueeseen. Keskikohta: Jack harjoittelee uintia joka päivä. Lopetus: Jackin yllätykseksi hänet valittiin arvokkaimmaksi pelaajaksi!</w:t>
      </w:r>
    </w:p>
    <w:p>
      <w:r>
        <w:rPr>
          <w:b/>
        </w:rPr>
        <w:t xml:space="preserve">Tulos</w:t>
      </w:r>
    </w:p>
    <w:p>
      <w:r>
        <w:t xml:space="preserve">Jack harrasti seiväshyppyä täysipäiväisesti.</w:t>
      </w:r>
    </w:p>
    <w:p>
      <w:r>
        <w:rPr>
          <w:b/>
        </w:rPr>
        <w:t xml:space="preserve">Tulos</w:t>
      </w:r>
    </w:p>
    <w:p>
      <w:r>
        <w:t xml:space="preserve">Jack harjoittelee jalkapallotaitojaan joka päivä.</w:t>
      </w:r>
    </w:p>
    <w:p>
      <w:r>
        <w:rPr>
          <w:b/>
        </w:rPr>
        <w:t xml:space="preserve">Tulos</w:t>
      </w:r>
    </w:p>
    <w:p>
      <w:r>
        <w:t xml:space="preserve">Jack jätti uintitreenit väliin joka päivä.</w:t>
      </w:r>
    </w:p>
    <w:p>
      <w:r>
        <w:rPr>
          <w:b/>
        </w:rPr>
        <w:t xml:space="preserve">Esimerkki 0,5455</w:t>
      </w:r>
    </w:p>
    <w:p>
      <w:r>
        <w:t xml:space="preserve">Alku: Jennyn vanhemmat olivat rakentamassa taloa. Keskikohta: Jennyn äiti löi vahingossa vasaralla peukaloaan laittaessaan nauloja ja aiheutti vamman. Loppu: Jennyn piti mennä sairaalaan ja saada tikkejä.</w:t>
      </w:r>
    </w:p>
    <w:p>
      <w:r>
        <w:rPr>
          <w:b/>
        </w:rPr>
        <w:t xml:space="preserve">Tulos</w:t>
      </w:r>
    </w:p>
    <w:p>
      <w:r>
        <w:t xml:space="preserve">Jennyn äiti löi vahingossa kissaansa vasaralla, kun hän laittoi nauloja, ja aiheutti loukkaantumisen.</w:t>
      </w:r>
    </w:p>
    <w:p>
      <w:r>
        <w:rPr>
          <w:b/>
        </w:rPr>
        <w:t xml:space="preserve">Esimerkki 0,5456</w:t>
      </w:r>
    </w:p>
    <w:p>
      <w:r>
        <w:t xml:space="preserve">Alku: Smithin luokka luki yhdessä romaania. Keskikohta: Oppilas sai paperihaavan sivuja selatessaan. Loppu: Sairaanhoitaja laittoi laastarin hänen sormeensa.</w:t>
      </w:r>
    </w:p>
    <w:p>
      <w:r>
        <w:rPr>
          <w:b/>
        </w:rPr>
        <w:t xml:space="preserve">Tulos</w:t>
      </w:r>
    </w:p>
    <w:p>
      <w:r>
        <w:t xml:space="preserve">Paperileikkaus sai oppilaan kääntämään sivuja.".</w:t>
      </w:r>
    </w:p>
    <w:p>
      <w:r>
        <w:rPr>
          <w:b/>
        </w:rPr>
        <w:t xml:space="preserve">Tulos</w:t>
      </w:r>
    </w:p>
    <w:p>
      <w:r>
        <w:t xml:space="preserve">Oppilas ei koskenut kirjaan.</w:t>
      </w:r>
    </w:p>
    <w:p>
      <w:r>
        <w:rPr>
          <w:b/>
        </w:rPr>
        <w:t xml:space="preserve">Tulos</w:t>
      </w:r>
    </w:p>
    <w:p>
      <w:r>
        <w:t xml:space="preserve">Eräs oppilas sai paperihaavan kääntämällä kirjoja.</w:t>
      </w:r>
    </w:p>
    <w:p>
      <w:r>
        <w:rPr>
          <w:b/>
        </w:rPr>
        <w:t xml:space="preserve">Esimerkki 0,5457</w:t>
      </w:r>
    </w:p>
    <w:p>
      <w:r>
        <w:t xml:space="preserve">Alku: Caralla oli suklaan himo. Keskikohta: Cara unohti suklaan mennessään kauppaan. Loppu: Cara päätti, että hänen on vastedes kirjoitettava haluamansa paperille.</w:t>
      </w:r>
    </w:p>
    <w:p>
      <w:r>
        <w:rPr>
          <w:b/>
        </w:rPr>
        <w:t xml:space="preserve">Tulos</w:t>
      </w:r>
    </w:p>
    <w:p>
      <w:r>
        <w:t xml:space="preserve">Cara osti suklaata, kun hän meni kauppaan.</w:t>
      </w:r>
    </w:p>
    <w:p>
      <w:r>
        <w:rPr>
          <w:b/>
        </w:rPr>
        <w:t xml:space="preserve">Tulos</w:t>
      </w:r>
    </w:p>
    <w:p>
      <w:r>
        <w:t xml:space="preserve">Cara muisti suklaan, kun hän meni kauppaan.</w:t>
      </w:r>
    </w:p>
    <w:p>
      <w:r>
        <w:rPr>
          <w:b/>
        </w:rPr>
        <w:t xml:space="preserve">Tulos</w:t>
      </w:r>
    </w:p>
    <w:p>
      <w:r>
        <w:t xml:space="preserve">Cara muisti ostaa suklaata, kun hän meni kauppaan.</w:t>
      </w:r>
    </w:p>
    <w:p>
      <w:r>
        <w:rPr>
          <w:b/>
        </w:rPr>
        <w:t xml:space="preserve">Esimerkki 0,5458</w:t>
      </w:r>
    </w:p>
    <w:p>
      <w:r>
        <w:t xml:space="preserve">Alku: Näytelmän ohjaaja halusi asentaa näyttämölle luukun. Keskikohta: Rekvisiittamestari työskenteli ahkerasti ja sai luukun valmiiksi yhdessä iltapäivässä. Loppu: Rekvisiittamestari asettui ihailemaan työtään.</w:t>
      </w:r>
    </w:p>
    <w:p>
      <w:r>
        <w:rPr>
          <w:b/>
        </w:rPr>
        <w:t xml:space="preserve">Tulos</w:t>
      </w:r>
    </w:p>
    <w:p>
      <w:r>
        <w:t xml:space="preserve">Potkurimestari teki kovasti töitä, mutta ei saanut luukkua valmiiksi yhdessä iltapäivässä.</w:t>
      </w:r>
    </w:p>
    <w:p>
      <w:r>
        <w:rPr>
          <w:b/>
        </w:rPr>
        <w:t xml:space="preserve">Esimerkki 0.5459</w:t>
      </w:r>
    </w:p>
    <w:p>
      <w:r>
        <w:t xml:space="preserve">Alku: Rowan pyyhki hikeä otsaltaan. Keskikohta: Rowan keskittyi ja muisti harjoituksensa. Loppu: Hän potkaisi palloa kovaa ja katseli, kuinka se purjehti maaliin.</w:t>
      </w:r>
    </w:p>
    <w:p>
      <w:r>
        <w:rPr>
          <w:b/>
        </w:rPr>
        <w:t xml:space="preserve">Tulos</w:t>
      </w:r>
    </w:p>
    <w:p>
      <w:r>
        <w:t xml:space="preserve">Rowan keskittyi ja unohti kaiken oppimansa.</w:t>
      </w:r>
    </w:p>
    <w:p>
      <w:r>
        <w:rPr>
          <w:b/>
        </w:rPr>
        <w:t xml:space="preserve">Tulos</w:t>
      </w:r>
    </w:p>
    <w:p>
      <w:r>
        <w:t xml:space="preserve">Rowan menetti keskittymisensä eikä muistanut harjoituksiaan.</w:t>
      </w:r>
    </w:p>
    <w:p>
      <w:r>
        <w:rPr>
          <w:b/>
        </w:rPr>
        <w:t xml:space="preserve">Tulos</w:t>
      </w:r>
    </w:p>
    <w:p>
      <w:r>
        <w:t xml:space="preserve">Rowan laiskotteli ja unohti harjoitukset.</w:t>
      </w:r>
    </w:p>
    <w:p>
      <w:r>
        <w:rPr>
          <w:b/>
        </w:rPr>
        <w:t xml:space="preserve">Esimerkki 0,5460</w:t>
      </w:r>
    </w:p>
    <w:p>
      <w:r>
        <w:t xml:space="preserve">Alku: Eric oli syvässä unessa. Keskikohta: Yhtäkkiä Eric heräsi kovaan myrskyyn. Loppu: Hän sulki nopeasti ikkunat, ennen kuin sade pääsi sisälle.</w:t>
      </w:r>
    </w:p>
    <w:p>
      <w:r>
        <w:rPr>
          <w:b/>
        </w:rPr>
        <w:t xml:space="preserve">Tulos</w:t>
      </w:r>
    </w:p>
    <w:p>
      <w:r>
        <w:t xml:space="preserve">Eric nukkui läpi yön.</w:t>
      </w:r>
    </w:p>
    <w:p>
      <w:r>
        <w:rPr>
          <w:b/>
        </w:rPr>
        <w:t xml:space="preserve">Esimerkki 0,5461</w:t>
      </w:r>
    </w:p>
    <w:p>
      <w:r>
        <w:t xml:space="preserve">Alku: Amy ajoi töihin kuunnellen radiota. Keskikohta: Hän todella vihasi tätä ylisoitettua kappaletta. Loppu: Amy oli yhä hapuillut kappaleelle kaiken tämän ajan jälkeen.</w:t>
      </w:r>
    </w:p>
    <w:p>
      <w:r>
        <w:rPr>
          <w:b/>
        </w:rPr>
        <w:t xml:space="preserve">Tulos</w:t>
      </w:r>
    </w:p>
    <w:p>
      <w:r>
        <w:t xml:space="preserve">Amy todella rakasti tätä yhtä ylisoitettua kappaletta.</w:t>
      </w:r>
    </w:p>
    <w:p>
      <w:r>
        <w:rPr>
          <w:b/>
        </w:rPr>
        <w:t xml:space="preserve">Tulos</w:t>
      </w:r>
    </w:p>
    <w:p>
      <w:r>
        <w:t xml:space="preserve">Hän rakastaa kuunnella tätä laulua yhä uudelleen ja uudelleen.</w:t>
      </w:r>
    </w:p>
    <w:p>
      <w:r>
        <w:rPr>
          <w:b/>
        </w:rPr>
        <w:t xml:space="preserve">Tulos</w:t>
      </w:r>
    </w:p>
    <w:p>
      <w:r>
        <w:t xml:space="preserve">Hän todella vihasi tätä yhtä ylisoitettua elokuvaa.</w:t>
      </w:r>
    </w:p>
    <w:p>
      <w:r>
        <w:rPr>
          <w:b/>
        </w:rPr>
        <w:t xml:space="preserve">Esimerkki 0,5462</w:t>
      </w:r>
    </w:p>
    <w:p>
      <w:r>
        <w:t xml:space="preserve">Alku: Dan oli laittamassa ruokaa perheelle. Keskikohta: Dan oli kamala kokki. Loppu: Kävi ilmi, että perhe söi mielellään palanutta ruokaa.</w:t>
      </w:r>
    </w:p>
    <w:p>
      <w:r>
        <w:rPr>
          <w:b/>
        </w:rPr>
        <w:t xml:space="preserve">Tulos</w:t>
      </w:r>
    </w:p>
    <w:p>
      <w:r>
        <w:t xml:space="preserve">Dan oli fantastinen kokki.</w:t>
      </w:r>
    </w:p>
    <w:p>
      <w:r>
        <w:rPr>
          <w:b/>
        </w:rPr>
        <w:t xml:space="preserve">Tulos</w:t>
      </w:r>
    </w:p>
    <w:p>
      <w:r>
        <w:t xml:space="preserve">Dan oli loistava kokki.</w:t>
      </w:r>
    </w:p>
    <w:p>
      <w:r>
        <w:rPr>
          <w:b/>
        </w:rPr>
        <w:t xml:space="preserve">Tulos</w:t>
      </w:r>
    </w:p>
    <w:p>
      <w:r>
        <w:t xml:space="preserve">Dan oli uskomaton kokki.</w:t>
      </w:r>
    </w:p>
    <w:p>
      <w:r>
        <w:rPr>
          <w:b/>
        </w:rPr>
        <w:t xml:space="preserve">Esimerkki 0,5463</w:t>
      </w:r>
    </w:p>
    <w:p>
      <w:r>
        <w:t xml:space="preserve">Alku: Toimistossani on tekopalmu, jossa on tekobanaaneja. Keskikohta: Potilaamme näki puun särkylääkkeiden käytön aikana. Loppu: Potilaamme lähti luulemaan, että muovinen banaanipuu oli aito.</w:t>
      </w:r>
    </w:p>
    <w:p>
      <w:r>
        <w:rPr>
          <w:b/>
        </w:rPr>
        <w:t xml:space="preserve">Tulos</w:t>
      </w:r>
    </w:p>
    <w:p>
      <w:r>
        <w:t xml:space="preserve">Potilaamme näki puun ja nauroi sen valheellisuudelle.</w:t>
      </w:r>
    </w:p>
    <w:p>
      <w:r>
        <w:rPr>
          <w:b/>
        </w:rPr>
        <w:t xml:space="preserve">Tulos</w:t>
      </w:r>
    </w:p>
    <w:p>
      <w:r>
        <w:t xml:space="preserve">Potilaamme näki puun vaelluksella.</w:t>
      </w:r>
    </w:p>
    <w:p>
      <w:r>
        <w:rPr>
          <w:b/>
        </w:rPr>
        <w:t xml:space="preserve">Tulos</w:t>
      </w:r>
    </w:p>
    <w:p>
      <w:r>
        <w:t xml:space="preserve">Potilaamme näki puun.</w:t>
      </w:r>
    </w:p>
    <w:p>
      <w:r>
        <w:rPr>
          <w:b/>
        </w:rPr>
        <w:t xml:space="preserve">Esimerkki 0,5464</w:t>
      </w:r>
    </w:p>
    <w:p>
      <w:r>
        <w:t xml:space="preserve">Alku: Rakastin omenakastiketta. Keskikohta: Halusin tehdä omenakastiketta, mutta resepti näytti vaikealta. Loppu: Päätin vain ostaa omenakastiketta kaupasta.</w:t>
      </w:r>
    </w:p>
    <w:p>
      <w:r>
        <w:rPr>
          <w:b/>
        </w:rPr>
        <w:t xml:space="preserve">Tulos</w:t>
      </w:r>
    </w:p>
    <w:p>
      <w:r>
        <w:t xml:space="preserve">Halusin tehdä omenakastiketta, ja resepti näytti helpolta.</w:t>
      </w:r>
    </w:p>
    <w:p>
      <w:r>
        <w:rPr>
          <w:b/>
        </w:rPr>
        <w:t xml:space="preserve">Esimerkki 0,5465</w:t>
      </w:r>
    </w:p>
    <w:p>
      <w:r>
        <w:t xml:space="preserve">Alku: Minulla oli paljon mielikuvitusystäviä, kun olin pieni. Keskimmäinen: Kerroin tämän psykiatrilleni. Loppu: Hän uskoo, että minulla on dissosiatiivinen identiteettihäiriö.</w:t>
      </w:r>
    </w:p>
    <w:p>
      <w:r>
        <w:rPr>
          <w:b/>
        </w:rPr>
        <w:t xml:space="preserve">Tulos</w:t>
      </w:r>
    </w:p>
    <w:p>
      <w:r>
        <w:t xml:space="preserve">En ole koskaan käynyt psykiatrilla.</w:t>
      </w:r>
    </w:p>
    <w:p>
      <w:r>
        <w:rPr>
          <w:b/>
        </w:rPr>
        <w:t xml:space="preserve">Tulos</w:t>
      </w:r>
    </w:p>
    <w:p>
      <w:r>
        <w:t xml:space="preserve">En koskaan kertonut tästä psykiatrilleni.</w:t>
      </w:r>
    </w:p>
    <w:p>
      <w:r>
        <w:rPr>
          <w:b/>
        </w:rPr>
        <w:t xml:space="preserve">Tulos</w:t>
      </w:r>
    </w:p>
    <w:p>
      <w:r>
        <w:t xml:space="preserve">Kerroin tämän merkilleni.</w:t>
      </w:r>
    </w:p>
    <w:p>
      <w:r>
        <w:rPr>
          <w:b/>
        </w:rPr>
        <w:t xml:space="preserve">Esimerkki 0,5466</w:t>
      </w:r>
    </w:p>
    <w:p>
      <w:r>
        <w:t xml:space="preserve">Alku: Sam oli juuri synnyttänyt. Keskikohta: Sam ei voinut imettää. Loppu: Sam päätti, että olisi ihan ok ruokkia vauvaansa pulloruokinnalla.</w:t>
      </w:r>
    </w:p>
    <w:p>
      <w:r>
        <w:rPr>
          <w:b/>
        </w:rPr>
        <w:t xml:space="preserve">Tulos</w:t>
      </w:r>
    </w:p>
    <w:p>
      <w:r>
        <w:t xml:space="preserve">Sam pystyi vain imettämään.</w:t>
      </w:r>
    </w:p>
    <w:p>
      <w:r>
        <w:rPr>
          <w:b/>
        </w:rPr>
        <w:t xml:space="preserve">Tulos</w:t>
      </w:r>
    </w:p>
    <w:p>
      <w:r>
        <w:t xml:space="preserve">Sam ei voinut imettää ennen kuin hän rentoutui.</w:t>
      </w:r>
    </w:p>
    <w:p>
      <w:r>
        <w:rPr>
          <w:b/>
        </w:rPr>
        <w:t xml:space="preserve">Tulos</w:t>
      </w:r>
    </w:p>
    <w:p>
      <w:r>
        <w:t xml:space="preserve">Sam rakasti imettää.</w:t>
      </w:r>
    </w:p>
    <w:p>
      <w:r>
        <w:rPr>
          <w:b/>
        </w:rPr>
        <w:t xml:space="preserve">Esimerkki 0,5467</w:t>
      </w:r>
    </w:p>
    <w:p>
      <w:r>
        <w:t xml:space="preserve">Alku: Shawn tuli myöhään töistä kotiin odottaen ruoan tuoksua kotonaan Middle: Shaun löysi vaimoltaan viestin lämmittää illallinen mikroaaltouunissa. Loppu: Shawn nautti vaimonsa ruoanlaitosta silloinkin, kun tämä ei ollut paikalla.</w:t>
      </w:r>
    </w:p>
    <w:p>
      <w:r>
        <w:rPr>
          <w:b/>
        </w:rPr>
        <w:t xml:space="preserve">Tulos</w:t>
      </w:r>
    </w:p>
    <w:p>
      <w:r>
        <w:t xml:space="preserve">Shaun löysi vaimoltaan viestin, jossa hän pyysi lämmittämään noutoruokaa mikroaaltouunissa.</w:t>
      </w:r>
    </w:p>
    <w:p>
      <w:r>
        <w:rPr>
          <w:b/>
        </w:rPr>
        <w:t xml:space="preserve">Tulos</w:t>
      </w:r>
    </w:p>
    <w:p>
      <w:r>
        <w:t xml:space="preserve">Shaun löysi vaimoltaan viestin, jossa kehotettiin heittämään illallinen roskiin.</w:t>
      </w:r>
    </w:p>
    <w:p>
      <w:r>
        <w:rPr>
          <w:b/>
        </w:rPr>
        <w:t xml:space="preserve">Tulos</w:t>
      </w:r>
    </w:p>
    <w:p>
      <w:r>
        <w:t xml:space="preserve">Shaun jätti vaimolleen viestin, että hän lämmittäisi illallisen mikroaaltouunissa.</w:t>
      </w:r>
    </w:p>
    <w:p>
      <w:r>
        <w:rPr>
          <w:b/>
        </w:rPr>
        <w:t xml:space="preserve">Esimerkki 0,5468</w:t>
      </w:r>
    </w:p>
    <w:p>
      <w:r>
        <w:t xml:space="preserve">Alku: Joe oli kotonaan. Keskikohta: Joe oli tylsistynyt eikä tiennyt, mitä tehdä. Loppu: Hän tuli onnelliseksi, kun hän päätti katsoa sen sijaan televisiota.</w:t>
      </w:r>
    </w:p>
    <w:p>
      <w:r>
        <w:rPr>
          <w:b/>
        </w:rPr>
        <w:t xml:space="preserve">Tulos</w:t>
      </w:r>
    </w:p>
    <w:p>
      <w:r>
        <w:t xml:space="preserve">Joe oli kiireinen ja tiesi, mitä tehdä.</w:t>
      </w:r>
    </w:p>
    <w:p>
      <w:r>
        <w:rPr>
          <w:b/>
        </w:rPr>
        <w:t xml:space="preserve">Tulos</w:t>
      </w:r>
    </w:p>
    <w:p>
      <w:r>
        <w:t xml:space="preserve">Joe oli innostunut eikä tiennyt, mitä tehdä.</w:t>
      </w:r>
    </w:p>
    <w:p>
      <w:r>
        <w:rPr>
          <w:b/>
        </w:rPr>
        <w:t xml:space="preserve">Tulos</w:t>
      </w:r>
    </w:p>
    <w:p>
      <w:r>
        <w:t xml:space="preserve">Joe oli innoissaan siitä, mitä hän oli tekemässä.</w:t>
      </w:r>
    </w:p>
    <w:p>
      <w:r>
        <w:rPr>
          <w:b/>
        </w:rPr>
        <w:t xml:space="preserve">Esimerkki 0,5469</w:t>
      </w:r>
    </w:p>
    <w:p>
      <w:r>
        <w:t xml:space="preserve">Alku: Max halusi todella nähdä suuren elokuvan ensi-illan. Keskikohta: Max oli jumissa töissä. Loppu: Lopulta Maxin oli pakko jäädä pois elokuvasta.</w:t>
      </w:r>
    </w:p>
    <w:p>
      <w:r>
        <w:rPr>
          <w:b/>
        </w:rPr>
        <w:t xml:space="preserve">Tulos</w:t>
      </w:r>
    </w:p>
    <w:p>
      <w:r>
        <w:t xml:space="preserve">Maxx oli jumissa lähdössä töistä.</w:t>
      </w:r>
    </w:p>
    <w:p>
      <w:r>
        <w:rPr>
          <w:b/>
        </w:rPr>
        <w:t xml:space="preserve">Tulos</w:t>
      </w:r>
    </w:p>
    <w:p>
      <w:r>
        <w:t xml:space="preserve">Työ oli juuttunut Maxiin.</w:t>
      </w:r>
    </w:p>
    <w:p>
      <w:r>
        <w:rPr>
          <w:b/>
        </w:rPr>
        <w:t xml:space="preserve">Tulos</w:t>
      </w:r>
    </w:p>
    <w:p>
      <w:r>
        <w:t xml:space="preserve">max lähti töistä aikaisin.</w:t>
      </w:r>
    </w:p>
    <w:p>
      <w:r>
        <w:rPr>
          <w:b/>
        </w:rPr>
        <w:t xml:space="preserve">Esimerkki 0,5470</w:t>
      </w:r>
    </w:p>
    <w:p>
      <w:r>
        <w:t xml:space="preserve">Alku: Kälyni kaatui viime viikolla. Keskikohta: Käskin hänen mennä lääkäriin. Loppu: Kälyni kieltäytyi.</w:t>
      </w:r>
    </w:p>
    <w:p>
      <w:r>
        <w:rPr>
          <w:b/>
        </w:rPr>
        <w:t xml:space="preserve">Tulos</w:t>
      </w:r>
    </w:p>
    <w:p>
      <w:r>
        <w:t xml:space="preserve">Käskin häntä olemaan menemättä lääkäriin.</w:t>
      </w:r>
    </w:p>
    <w:p>
      <w:r>
        <w:rPr>
          <w:b/>
        </w:rPr>
        <w:t xml:space="preserve">Tulos</w:t>
      </w:r>
    </w:p>
    <w:p>
      <w:r>
        <w:t xml:space="preserve">Vein hänet lääkäriin.</w:t>
      </w:r>
    </w:p>
    <w:p>
      <w:r>
        <w:rPr>
          <w:b/>
        </w:rPr>
        <w:t xml:space="preserve">Esimerkki 0,5471</w:t>
      </w:r>
    </w:p>
    <w:p>
      <w:r>
        <w:t xml:space="preserve">Alku: Pöllö lensi kohti rottaa metsässä. Keskikohta: Johannes katseli, kun pöllö söi rotan. Loppu: Johannes toi pöllölle joka päivä tuoreita rottia syötäväksi.</w:t>
      </w:r>
    </w:p>
    <w:p>
      <w:r>
        <w:rPr>
          <w:b/>
        </w:rPr>
        <w:t xml:space="preserve">Tulos</w:t>
      </w:r>
    </w:p>
    <w:p>
      <w:r>
        <w:t xml:space="preserve">John ei voinut enää katsoa pöllöä.</w:t>
      </w:r>
    </w:p>
    <w:p>
      <w:r>
        <w:rPr>
          <w:b/>
        </w:rPr>
        <w:t xml:space="preserve">Esimerkki 0,5472</w:t>
      </w:r>
    </w:p>
    <w:p>
      <w:r>
        <w:t xml:space="preserve">Alku: Ross oli todella kiinnostunut seikkailupeleistä. Keskikohta: Hän osasi selvittää kaikki pelin tarjoamat mahdollisuudet. Loppu: Hän oli tarpeeksi hyvä ryhtyäkseen ammattipelaajaksi.</w:t>
      </w:r>
    </w:p>
    <w:p>
      <w:r>
        <w:rPr>
          <w:b/>
        </w:rPr>
        <w:t xml:space="preserve">Tulos</w:t>
      </w:r>
    </w:p>
    <w:p>
      <w:r>
        <w:t xml:space="preserve">Hän ei pystynyt selvittämään kaikkia pelin tuomia ongelmia.</w:t>
      </w:r>
    </w:p>
    <w:p>
      <w:r>
        <w:rPr>
          <w:b/>
        </w:rPr>
        <w:t xml:space="preserve">Esimerkki 0,5473</w:t>
      </w:r>
    </w:p>
    <w:p>
      <w:r>
        <w:t xml:space="preserve">Alku: Sara päätti, että hän haluaa kasvattaa kukkia. Keskikohta: Sara meni taimitarhaan ja osti taimia, joilla oli nuppuja. Loppu: Muutaman viikon kuluttua hänellä oli kauniita kukkia.</w:t>
      </w:r>
    </w:p>
    <w:p>
      <w:r>
        <w:rPr>
          <w:b/>
        </w:rPr>
        <w:t xml:space="preserve">Tulos</w:t>
      </w:r>
    </w:p>
    <w:p>
      <w:r>
        <w:t xml:space="preserve">Sara meni anti-crecheen ja osti taimia, joilla oli nuppuja.</w:t>
      </w:r>
    </w:p>
    <w:p>
      <w:r>
        <w:rPr>
          <w:b/>
        </w:rPr>
        <w:t xml:space="preserve">Tulos</w:t>
      </w:r>
    </w:p>
    <w:p>
      <w:r>
        <w:t xml:space="preserve">Sara kävi lastentarhassa ja osti muovikylttejä.</w:t>
      </w:r>
    </w:p>
    <w:p>
      <w:r>
        <w:rPr>
          <w:b/>
        </w:rPr>
        <w:t xml:space="preserve">Tulos</w:t>
      </w:r>
    </w:p>
    <w:p>
      <w:r>
        <w:t xml:space="preserve">Sara kävi taimitarhalla eikä ostanut taimia, joilla oli nuppuja.</w:t>
      </w:r>
    </w:p>
    <w:p>
      <w:r>
        <w:rPr>
          <w:b/>
        </w:rPr>
        <w:t xml:space="preserve">Esimerkki 0,5474</w:t>
      </w:r>
    </w:p>
    <w:p>
      <w:r>
        <w:t xml:space="preserve">Alku: Eräs erittäin älykäs tiedemies loi robotin, joka pystyi keilaamaan täydellisen pelin. Keskikohta: Robotti osallistui keilailukilpailuun ja voitti sen. Loppu: Robotti sai nimekseen Tohtori 300 ja oli paras keilaaja.</w:t>
      </w:r>
    </w:p>
    <w:p>
      <w:r>
        <w:rPr>
          <w:b/>
        </w:rPr>
        <w:t xml:space="preserve">Tulos</w:t>
      </w:r>
    </w:p>
    <w:p>
      <w:r>
        <w:t xml:space="preserve">Robotti osallistui keilailukilpailuun ja hävisi.</w:t>
      </w:r>
    </w:p>
    <w:p>
      <w:r>
        <w:rPr>
          <w:b/>
        </w:rPr>
        <w:t xml:space="preserve">Tulos</w:t>
      </w:r>
    </w:p>
    <w:p>
      <w:r>
        <w:t xml:space="preserve">Robotti oli keilailukilpailussa ja sekosi.</w:t>
      </w:r>
    </w:p>
    <w:p>
      <w:r>
        <w:rPr>
          <w:b/>
        </w:rPr>
        <w:t xml:space="preserve">Tulos</w:t>
      </w:r>
    </w:p>
    <w:p>
      <w:r>
        <w:t xml:space="preserve">Tiedemies osallistui keilailukilpailuun ja voitti sen.</w:t>
      </w:r>
    </w:p>
    <w:p>
      <w:r>
        <w:rPr>
          <w:b/>
        </w:rPr>
        <w:t xml:space="preserve">Esimerkki 0,5475</w:t>
      </w:r>
    </w:p>
    <w:p>
      <w:r>
        <w:t xml:space="preserve">Alku: James menetti pallonsa. Keskellä: James heitti pallonsa yli ja se päätyi järveen. Loppu: Jamesin pallo oli kadonnut lopullisesti.</w:t>
      </w:r>
    </w:p>
    <w:p>
      <w:r>
        <w:rPr>
          <w:b/>
        </w:rPr>
        <w:t xml:space="preserve">Tulos</w:t>
      </w:r>
    </w:p>
    <w:p>
      <w:r>
        <w:t xml:space="preserve">James löysi pallonsa.</w:t>
      </w:r>
    </w:p>
    <w:p>
      <w:r>
        <w:rPr>
          <w:b/>
        </w:rPr>
        <w:t xml:space="preserve">Tulos</w:t>
      </w:r>
    </w:p>
    <w:p>
      <w:r>
        <w:t xml:space="preserve">James heitti pallon yli ja se päätyi hänen hanskaansa.</w:t>
      </w:r>
    </w:p>
    <w:p>
      <w:r>
        <w:rPr>
          <w:b/>
        </w:rPr>
        <w:t xml:space="preserve">Tulos</w:t>
      </w:r>
    </w:p>
    <w:p>
      <w:r>
        <w:t xml:space="preserve">James heitti pallonsa ja se päätyi koriin.</w:t>
      </w:r>
    </w:p>
    <w:p>
      <w:r>
        <w:rPr>
          <w:b/>
        </w:rPr>
        <w:t xml:space="preserve">Esimerkki 0,5476</w:t>
      </w:r>
    </w:p>
    <w:p>
      <w:r>
        <w:t xml:space="preserve">Alku: Kaupunki järjesti koirien sukelluskilpailun. Keskikohta: Ihmiset hurrasivat ja antoivat koirille herkkuja sukeltamisesta. Loppu: Kaikilla oli hauskaa, myös koirilla.</w:t>
      </w:r>
    </w:p>
    <w:p>
      <w:r>
        <w:rPr>
          <w:b/>
        </w:rPr>
        <w:t xml:space="preserve">Tulos</w:t>
      </w:r>
    </w:p>
    <w:p>
      <w:r>
        <w:t xml:space="preserve">Kukaan ei osallistunut kilpailuun.</w:t>
      </w:r>
    </w:p>
    <w:p>
      <w:r>
        <w:rPr>
          <w:b/>
        </w:rPr>
        <w:t xml:space="preserve">Tulos</w:t>
      </w:r>
    </w:p>
    <w:p>
      <w:r>
        <w:t xml:space="preserve">Ihmiset buuasivat eivätkä antaneet koirille mitään sukeltamisesta.</w:t>
      </w:r>
    </w:p>
    <w:p>
      <w:r>
        <w:rPr>
          <w:b/>
        </w:rPr>
        <w:t xml:space="preserve">Tulos</w:t>
      </w:r>
    </w:p>
    <w:p>
      <w:r>
        <w:t xml:space="preserve">Ihmiset hurrasivat ja antoivat koirille autoja sukeltamisesta.</w:t>
      </w:r>
    </w:p>
    <w:p>
      <w:r>
        <w:rPr>
          <w:b/>
        </w:rPr>
        <w:t xml:space="preserve">Esimerkki 0,5477</w:t>
      </w:r>
    </w:p>
    <w:p>
      <w:r>
        <w:t xml:space="preserve">Alku: Kävin tänään lounaalla pikaruokaa syömässä. Keskikohta: Päätin kokeilla uutta ravintolaa. Loppu: Olin hyvin pettynyt.</w:t>
      </w:r>
    </w:p>
    <w:p>
      <w:r>
        <w:rPr>
          <w:b/>
        </w:rPr>
        <w:t xml:space="preserve">Tulos</w:t>
      </w:r>
    </w:p>
    <w:p>
      <w:r>
        <w:t xml:space="preserve">Päätin mennä lempiravintolaani.</w:t>
      </w:r>
    </w:p>
    <w:p>
      <w:r>
        <w:rPr>
          <w:b/>
        </w:rPr>
        <w:t xml:space="preserve">Tulos</w:t>
      </w:r>
    </w:p>
    <w:p>
      <w:r>
        <w:t xml:space="preserve">Päätin kokeilla suosikkiravintolaani.</w:t>
      </w:r>
    </w:p>
    <w:p>
      <w:r>
        <w:rPr>
          <w:b/>
        </w:rPr>
        <w:t xml:space="preserve">Tulos</w:t>
      </w:r>
    </w:p>
    <w:p>
      <w:r>
        <w:t xml:space="preserve">Kävin kotona kylvyssä.</w:t>
      </w:r>
    </w:p>
    <w:p>
      <w:r>
        <w:rPr>
          <w:b/>
        </w:rPr>
        <w:t xml:space="preserve">Esimerkki 0,5478</w:t>
      </w:r>
    </w:p>
    <w:p>
      <w:r>
        <w:t xml:space="preserve">Alku: Joan käveli kauppaan ostamaan ruokaa. Keskikohta: Hän näki kodittoman miehen ja antoi tälle ruokaa. Loppu: Mies kiitti Joania ja söi hänen antamansa ruoan.</w:t>
      </w:r>
    </w:p>
    <w:p>
      <w:r>
        <w:rPr>
          <w:b/>
        </w:rPr>
        <w:t xml:space="preserve">Tulos</w:t>
      </w:r>
    </w:p>
    <w:p>
      <w:r>
        <w:t xml:space="preserve">Hän näki kodittoman miehen ja juoksi välittömästi pois.</w:t>
      </w:r>
    </w:p>
    <w:p>
      <w:r>
        <w:rPr>
          <w:b/>
        </w:rPr>
        <w:t xml:space="preserve">Esimerkki 0,5479</w:t>
      </w:r>
    </w:p>
    <w:p>
      <w:r>
        <w:t xml:space="preserve">Alku: Frank ei halunnut tehdä läksyjään. Keskikohta: Mutta hän ryhdistäytyi, opiskeli ja sai kaikki tehtyä. Loppu: Frank sai kokonaan uuden pelin.</w:t>
      </w:r>
    </w:p>
    <w:p>
      <w:r>
        <w:rPr>
          <w:b/>
        </w:rPr>
        <w:t xml:space="preserve">Tulos</w:t>
      </w:r>
    </w:p>
    <w:p>
      <w:r>
        <w:t xml:space="preserve">Mutta hän pelleili eikä koskaan saanut kaikkea valmiiksi.</w:t>
      </w:r>
    </w:p>
    <w:p>
      <w:r>
        <w:rPr>
          <w:b/>
        </w:rPr>
        <w:t xml:space="preserve">Tulos</w:t>
      </w:r>
    </w:p>
    <w:p>
      <w:r>
        <w:t xml:space="preserve">Hän reputti kaikki kurssit ja joutui kurssikieltoon.</w:t>
      </w:r>
    </w:p>
    <w:p>
      <w:r>
        <w:rPr>
          <w:b/>
        </w:rPr>
        <w:t xml:space="preserve">Tulos</w:t>
      </w:r>
    </w:p>
    <w:p>
      <w:r>
        <w:t xml:space="preserve">hän maksoi toiselle luokkatoverille läksyjen tekemisestä.</w:t>
      </w:r>
    </w:p>
    <w:p>
      <w:r>
        <w:rPr>
          <w:b/>
        </w:rPr>
        <w:t xml:space="preserve">Esimerkki 0.5480</w:t>
      </w:r>
    </w:p>
    <w:p>
      <w:r>
        <w:t xml:space="preserve">Alku: Jessie ja Dana katselivat televisiota, kunnes Jessie alkoi tuntea olonsa erilaiseksi. Keskikohta: Dana oli raskaana ja lähellä laskettua aikaa. Loppu: Myöhemmin samana iltana Dana synnyttää terveen poikavauvan.</w:t>
      </w:r>
    </w:p>
    <w:p>
      <w:r>
        <w:rPr>
          <w:b/>
        </w:rPr>
        <w:t xml:space="preserve">Tulos</w:t>
      </w:r>
    </w:p>
    <w:p>
      <w:r>
        <w:t xml:space="preserve">Dana sai kohtalokkaan sydänkohtauksen.</w:t>
      </w:r>
    </w:p>
    <w:p>
      <w:r>
        <w:rPr>
          <w:b/>
        </w:rPr>
        <w:t xml:space="preserve">Tulos</w:t>
      </w:r>
    </w:p>
    <w:p>
      <w:r>
        <w:t xml:space="preserve">Danalla oli kuukautiset ja lähellä seitsemättä päivää.</w:t>
      </w:r>
    </w:p>
    <w:p>
      <w:r>
        <w:rPr>
          <w:b/>
        </w:rPr>
        <w:t xml:space="preserve">Tulos</w:t>
      </w:r>
    </w:p>
    <w:p>
      <w:r>
        <w:t xml:space="preserve">Jessie oli raskaana ja lähellä laskettua aikaa.</w:t>
      </w:r>
    </w:p>
    <w:p>
      <w:r>
        <w:rPr>
          <w:b/>
        </w:rPr>
        <w:t xml:space="preserve">Esimerkki 0,5481</w:t>
      </w:r>
    </w:p>
    <w:p>
      <w:r>
        <w:t xml:space="preserve">Alku: Joella ja Sallylla oli kovat työpaikat. Keskikohta: Joe ja Sally lintsasivat töistä. Loppu: Joe ja Sally saivat molemmat nuhteita.</w:t>
      </w:r>
    </w:p>
    <w:p>
      <w:r>
        <w:rPr>
          <w:b/>
        </w:rPr>
        <w:t xml:space="preserve">Tulos</w:t>
      </w:r>
    </w:p>
    <w:p>
      <w:r>
        <w:t xml:space="preserve">Joe ja Sally rakastivat työtä.</w:t>
      </w:r>
    </w:p>
    <w:p>
      <w:r>
        <w:rPr>
          <w:b/>
        </w:rPr>
        <w:t xml:space="preserve">Tulos</w:t>
      </w:r>
    </w:p>
    <w:p>
      <w:r>
        <w:t xml:space="preserve">Joe ja Sally lintsasivat töistä, mutta välttyivät ongelmilta.</w:t>
      </w:r>
    </w:p>
    <w:p>
      <w:r>
        <w:rPr>
          <w:b/>
        </w:rPr>
        <w:t xml:space="preserve">Tulos</w:t>
      </w:r>
    </w:p>
    <w:p>
      <w:r>
        <w:t xml:space="preserve">Joe ja Sally työskentelivät ahkerasti.</w:t>
      </w:r>
    </w:p>
    <w:p>
      <w:r>
        <w:rPr>
          <w:b/>
        </w:rPr>
        <w:t xml:space="preserve">Tulos</w:t>
      </w:r>
    </w:p>
    <w:p>
      <w:r>
        <w:t xml:space="preserve">Joe ja Sally menivät töihin.</w:t>
      </w:r>
    </w:p>
    <w:p>
      <w:r>
        <w:rPr>
          <w:b/>
        </w:rPr>
        <w:t xml:space="preserve">Esimerkki 0,5482</w:t>
      </w:r>
    </w:p>
    <w:p>
      <w:r>
        <w:t xml:space="preserve">Alku: Sophie halusi todella nuken joululahjaksi. Keskikohta: Sophie pyysi joulupukilta nukkea. Loppu: Sophie sai nuken joululahjaksi.</w:t>
      </w:r>
    </w:p>
    <w:p>
      <w:r>
        <w:rPr>
          <w:b/>
        </w:rPr>
        <w:t xml:space="preserve">Tulos</w:t>
      </w:r>
    </w:p>
    <w:p>
      <w:r>
        <w:t xml:space="preserve">Joulupukki pyysi Sophieta nukkea.</w:t>
      </w:r>
    </w:p>
    <w:p>
      <w:r>
        <w:rPr>
          <w:b/>
        </w:rPr>
        <w:t xml:space="preserve">Tulos</w:t>
      </w:r>
    </w:p>
    <w:p>
      <w:r>
        <w:t xml:space="preserve">Sophia pyysi joulupukkia välttämään nuken saamista.</w:t>
      </w:r>
    </w:p>
    <w:p>
      <w:r>
        <w:rPr>
          <w:b/>
        </w:rPr>
        <w:t xml:space="preserve">Tulos</w:t>
      </w:r>
    </w:p>
    <w:p>
      <w:r>
        <w:t xml:space="preserve">Sophie pyysi joulupukilta nukkea, mutta sai leikkiä.</w:t>
      </w:r>
    </w:p>
    <w:p>
      <w:r>
        <w:rPr>
          <w:b/>
        </w:rPr>
        <w:t xml:space="preserve">Esimerkki 0,5483</w:t>
      </w:r>
    </w:p>
    <w:p>
      <w:r>
        <w:t xml:space="preserve">Alku: Luokkatoverit pelasivat pallopeliä toisiaan vastaan. Keskikohta: Jim löi Tinaa liian kovaa. Loppu: Opettaja haki Tinan ja laittoi Jimin aikalisälle.</w:t>
      </w:r>
    </w:p>
    <w:p>
      <w:r>
        <w:rPr>
          <w:b/>
        </w:rPr>
        <w:t xml:space="preserve">Tulos</w:t>
      </w:r>
    </w:p>
    <w:p>
      <w:r>
        <w:t xml:space="preserve">Jim melkein osui Tinaan, mutta ei osunut.</w:t>
      </w:r>
    </w:p>
    <w:p>
      <w:r>
        <w:rPr>
          <w:b/>
        </w:rPr>
        <w:t xml:space="preserve">Tulos</w:t>
      </w:r>
    </w:p>
    <w:p>
      <w:r>
        <w:t xml:space="preserve">Jim yritti lyödä Markia liian kovaa.</w:t>
      </w:r>
    </w:p>
    <w:p>
      <w:r>
        <w:rPr>
          <w:b/>
        </w:rPr>
        <w:t xml:space="preserve">Tulos</w:t>
      </w:r>
    </w:p>
    <w:p>
      <w:r>
        <w:t xml:space="preserve">Tina löi Jimiä liian kovaa.</w:t>
      </w:r>
    </w:p>
    <w:p>
      <w:r>
        <w:rPr>
          <w:b/>
        </w:rPr>
        <w:t xml:space="preserve">Esimerkki 0,5484</w:t>
      </w:r>
    </w:p>
    <w:p>
      <w:r>
        <w:t xml:space="preserve">Alku: Andrea ja Kylie olivat luokassa. Keskikohta: Andrea ei halunnut olla Kylien seurassa. Loppu: Andrea oli nöyryytetty.</w:t>
      </w:r>
    </w:p>
    <w:p>
      <w:r>
        <w:rPr>
          <w:b/>
        </w:rPr>
        <w:t xml:space="preserve">Tulos</w:t>
      </w:r>
    </w:p>
    <w:p>
      <w:r>
        <w:t xml:space="preserve">Andrea ei halunnut olla Tokenin seurassa.</w:t>
      </w:r>
    </w:p>
    <w:p>
      <w:r>
        <w:rPr>
          <w:b/>
        </w:rPr>
        <w:t xml:space="preserve">Tulos</w:t>
      </w:r>
    </w:p>
    <w:p>
      <w:r>
        <w:t xml:space="preserve">Andrea rakasti viettää aikaa Kylien kanssa.</w:t>
      </w:r>
    </w:p>
    <w:p>
      <w:r>
        <w:rPr>
          <w:b/>
        </w:rPr>
        <w:t xml:space="preserve">Tulos</w:t>
      </w:r>
    </w:p>
    <w:p>
      <w:r>
        <w:t xml:space="preserve">Andrea halusi olla Kylien lähellä.</w:t>
      </w:r>
    </w:p>
    <w:p>
      <w:r>
        <w:rPr>
          <w:b/>
        </w:rPr>
        <w:t xml:space="preserve">Esimerkki 0,5485</w:t>
      </w:r>
    </w:p>
    <w:p>
      <w:r>
        <w:t xml:space="preserve">Alku: Johnny oli aina halunnut nähdä Utahin. Keskikohta: Johnny päätti lähteä automatkalle Utahiin. Loppu: Johnny on niin iloinen, että hänen unelmansa Utahissa käymisestä toteutui.</w:t>
      </w:r>
    </w:p>
    <w:p>
      <w:r>
        <w:rPr>
          <w:b/>
        </w:rPr>
        <w:t xml:space="preserve">Tulos</w:t>
      </w:r>
    </w:p>
    <w:p>
      <w:r>
        <w:t xml:space="preserve">Johnny päätti lähteä automatkalle Floridaan.</w:t>
      </w:r>
    </w:p>
    <w:p>
      <w:r>
        <w:rPr>
          <w:b/>
        </w:rPr>
        <w:t xml:space="preserve">Tulos</w:t>
      </w:r>
    </w:p>
    <w:p>
      <w:r>
        <w:t xml:space="preserve">Johnny päätti lähteä automatkalle Montanaan.</w:t>
      </w:r>
    </w:p>
    <w:p>
      <w:r>
        <w:rPr>
          <w:b/>
        </w:rPr>
        <w:t xml:space="preserve">Tulos</w:t>
      </w:r>
    </w:p>
    <w:p>
      <w:r>
        <w:t xml:space="preserve">Johnny epäröi lähteä matkalle Utahiin.</w:t>
      </w:r>
    </w:p>
    <w:p>
      <w:r>
        <w:rPr>
          <w:b/>
        </w:rPr>
        <w:t xml:space="preserve">Esimerkki 0.5486</w:t>
      </w:r>
    </w:p>
    <w:p>
      <w:r>
        <w:t xml:space="preserve">Alku: Lulu nousi taksiin mennäkseen tapaamaan ystäväänsä. Keskikohta: Lula liukastui ja kaatui. Loppu: Onneksi hän oli kuitenkin kunnossa.</w:t>
      </w:r>
    </w:p>
    <w:p>
      <w:r>
        <w:rPr>
          <w:b/>
        </w:rPr>
        <w:t xml:space="preserve">Tulos</w:t>
      </w:r>
    </w:p>
    <w:p>
      <w:r>
        <w:t xml:space="preserve">Hän saapui ajoissa.</w:t>
      </w:r>
    </w:p>
    <w:p>
      <w:r>
        <w:rPr>
          <w:b/>
        </w:rPr>
        <w:t xml:space="preserve">Esimerkki 0,5487</w:t>
      </w:r>
    </w:p>
    <w:p>
      <w:r>
        <w:t xml:space="preserve">Alku: Nancy ajatteli valmistavansa miehelleen hyvän illallisen. Keskikohta: Nancy nukahti ja itki, kun paisti paloi. Loppu: Mies vakuutti Nancylle, että kaikki oli hyvin, ja he menivät sen sijaan mukavaan buffetiin.</w:t>
      </w:r>
    </w:p>
    <w:p>
      <w:r>
        <w:rPr>
          <w:b/>
        </w:rPr>
        <w:t xml:space="preserve">Tulos</w:t>
      </w:r>
    </w:p>
    <w:p>
      <w:r>
        <w:t xml:space="preserve">Hänen miehensä nukahti ja itki, kun paisti paloi.</w:t>
      </w:r>
    </w:p>
    <w:p>
      <w:r>
        <w:rPr>
          <w:b/>
        </w:rPr>
        <w:t xml:space="preserve">Tulos</w:t>
      </w:r>
    </w:p>
    <w:p>
      <w:r>
        <w:t xml:space="preserve">Nancy valmisti miehensä päivälliseksi paistia, ja se oli herkullista.</w:t>
      </w:r>
    </w:p>
    <w:p>
      <w:r>
        <w:rPr>
          <w:b/>
        </w:rPr>
        <w:t xml:space="preserve">Tulos</w:t>
      </w:r>
    </w:p>
    <w:p>
      <w:r>
        <w:t xml:space="preserve">Nancy teki parhaan illallisen ikinä.</w:t>
      </w:r>
    </w:p>
    <w:p>
      <w:r>
        <w:rPr>
          <w:b/>
        </w:rPr>
        <w:t xml:space="preserve">Esimerkki 0,5488</w:t>
      </w:r>
    </w:p>
    <w:p>
      <w:r>
        <w:t xml:space="preserve">Alku: Wendy otti tyttärensä mukaansa hedelmätarhaan. Keskikohta: Wendy halusi olla yhteydessä tyttäreensä. Loppu: Wendyllä oli hauskaa tyttärensä kanssa.</w:t>
      </w:r>
    </w:p>
    <w:p>
      <w:r>
        <w:rPr>
          <w:b/>
        </w:rPr>
        <w:t xml:space="preserve">Tulos</w:t>
      </w:r>
    </w:p>
    <w:p>
      <w:r>
        <w:t xml:space="preserve">Wendy halusi korjata sadon tyttärensä kanssa.</w:t>
      </w:r>
    </w:p>
    <w:p>
      <w:r>
        <w:rPr>
          <w:b/>
        </w:rPr>
        <w:t xml:space="preserve">Tulos</w:t>
      </w:r>
    </w:p>
    <w:p>
      <w:r>
        <w:t xml:space="preserve">Wendy halusi rangaista tytärtään.</w:t>
      </w:r>
    </w:p>
    <w:p>
      <w:r>
        <w:rPr>
          <w:b/>
        </w:rPr>
        <w:t xml:space="preserve">Tulos</w:t>
      </w:r>
    </w:p>
    <w:p>
      <w:r>
        <w:t xml:space="preserve">ja halusi leikkiä sisätiloissa.</w:t>
      </w:r>
    </w:p>
    <w:p>
      <w:r>
        <w:rPr>
          <w:b/>
        </w:rPr>
        <w:t xml:space="preserve">Esimerkki 0,5489</w:t>
      </w:r>
    </w:p>
    <w:p>
      <w:r>
        <w:t xml:space="preserve">Alku: Yu Darvish on Texas Rangersin syöttäjä. Keskikohta: Darvish ei ole hyvä syöttäjä. Loppu: Ranger-fanit haluavat hänen lähtevän pois.</w:t>
      </w:r>
    </w:p>
    <w:p>
      <w:r>
        <w:rPr>
          <w:b/>
        </w:rPr>
        <w:t xml:space="preserve">Tulos</w:t>
      </w:r>
    </w:p>
    <w:p>
      <w:r>
        <w:t xml:space="preserve">Darvish on hall of fame -syöttäjä.</w:t>
      </w:r>
    </w:p>
    <w:p>
      <w:r>
        <w:rPr>
          <w:b/>
        </w:rPr>
        <w:t xml:space="preserve">Tulos</w:t>
      </w:r>
    </w:p>
    <w:p>
      <w:r>
        <w:t xml:space="preserve">Darvish on paras syöttäjä.</w:t>
      </w:r>
    </w:p>
    <w:p>
      <w:r>
        <w:rPr>
          <w:b/>
        </w:rPr>
        <w:t xml:space="preserve">Tulos</w:t>
      </w:r>
    </w:p>
    <w:p>
      <w:r>
        <w:t xml:space="preserve">Yu Darvish on Penguinsin syöttäjä.</w:t>
      </w:r>
    </w:p>
    <w:p>
      <w:r>
        <w:rPr>
          <w:b/>
        </w:rPr>
        <w:t xml:space="preserve">Esimerkki 0,5490</w:t>
      </w:r>
    </w:p>
    <w:p>
      <w:r>
        <w:t xml:space="preserve">Alku: Kelly halusi oppia valmistamaan saksalaisen suklaakakun. Keskimmäinen: Kelly osti kaupasta kakkujen keittokirjan. Loppu: Lopulta Kelly valmisti herkullisen kauniin kakun.</w:t>
      </w:r>
    </w:p>
    <w:p>
      <w:r>
        <w:rPr>
          <w:b/>
        </w:rPr>
        <w:t xml:space="preserve">Tulos</w:t>
      </w:r>
    </w:p>
    <w:p>
      <w:r>
        <w:t xml:space="preserve">Kelly osti kaupan keittokirjan kakusta.</w:t>
      </w:r>
    </w:p>
    <w:p>
      <w:r>
        <w:rPr>
          <w:b/>
        </w:rPr>
        <w:t xml:space="preserve">Esimerkki 0,5491</w:t>
      </w:r>
    </w:p>
    <w:p>
      <w:r>
        <w:t xml:space="preserve">Alku: Raakel opiskeli tullakseen kastetuksi. Keskikohta: Sitoumuksia oli paljon enemmän kuin oli suunniteltu. Loppu: Hän muutti mielensä ja päätti olla toteuttamatta sitä.</w:t>
      </w:r>
    </w:p>
    <w:p>
      <w:r>
        <w:rPr>
          <w:b/>
        </w:rPr>
        <w:t xml:space="preserve">Tulos</w:t>
      </w:r>
    </w:p>
    <w:p>
      <w:r>
        <w:t xml:space="preserve">Kuolee paljon enemmän sitoumuksia kuin oli suunniteltu.</w:t>
      </w:r>
    </w:p>
    <w:p>
      <w:r>
        <w:rPr>
          <w:b/>
        </w:rPr>
        <w:t xml:space="preserve">Tulos</w:t>
      </w:r>
    </w:p>
    <w:p>
      <w:r>
        <w:t xml:space="preserve">Sitoumuksia oli paljon vähemmän kuin oli suunniteltu.</w:t>
      </w:r>
    </w:p>
    <w:p>
      <w:r>
        <w:rPr>
          <w:b/>
        </w:rPr>
        <w:t xml:space="preserve">Tulos</w:t>
      </w:r>
    </w:p>
    <w:p>
      <w:r>
        <w:t xml:space="preserve">Maksusitoumuksia tehtiin paljon suunniteltua vähemmän.</w:t>
      </w:r>
    </w:p>
    <w:p>
      <w:r>
        <w:rPr>
          <w:b/>
        </w:rPr>
        <w:t xml:space="preserve">Esimerkki 0,5492</w:t>
      </w:r>
    </w:p>
    <w:p>
      <w:r>
        <w:t xml:space="preserve">Alku: Olen aina halunnut sekä kissan että koiran. Keskikohta: Minulla ei ollut varaa molempiin. Loppu: Annoin koiran ystävälle.</w:t>
      </w:r>
    </w:p>
    <w:p>
      <w:r>
        <w:rPr>
          <w:b/>
        </w:rPr>
        <w:t xml:space="preserve">Tulos</w:t>
      </w:r>
    </w:p>
    <w:p>
      <w:r>
        <w:t xml:space="preserve">Minulla oli varaa molempiin.</w:t>
      </w:r>
    </w:p>
    <w:p>
      <w:r>
        <w:rPr>
          <w:b/>
        </w:rPr>
        <w:t xml:space="preserve">Esimerkki 0,5493</w:t>
      </w:r>
    </w:p>
    <w:p>
      <w:r>
        <w:t xml:space="preserve">Alku: Juokse, juokse, juokse, Rudolph. Keskellä: Heillä on päivän parhaat puvut. Loppu: Kuulin jonkun sanovan, että he olivat molemmat seitsemänkymppisiä!</w:t>
      </w:r>
    </w:p>
    <w:p>
      <w:r>
        <w:rPr>
          <w:b/>
        </w:rPr>
        <w:t xml:space="preserve">Tulos</w:t>
      </w:r>
    </w:p>
    <w:p>
      <w:r>
        <w:t xml:space="preserve">Heillä on päivän huonoimmat puvut.</w:t>
      </w:r>
    </w:p>
    <w:p>
      <w:r>
        <w:rPr>
          <w:b/>
        </w:rPr>
        <w:t xml:space="preserve">Esimerkki 0,5494</w:t>
      </w:r>
    </w:p>
    <w:p>
      <w:r>
        <w:t xml:space="preserve">Alku: Donna osti auton viime viikolla. Keskikohta: Donnan auto hajoaa jatkuvasti. Loppu: Donna on vakuuttunut ostaneensa auton.</w:t>
      </w:r>
    </w:p>
    <w:p>
      <w:r>
        <w:rPr>
          <w:b/>
        </w:rPr>
        <w:t xml:space="preserve">Tulos</w:t>
      </w:r>
    </w:p>
    <w:p>
      <w:r>
        <w:t xml:space="preserve">Donnan auto puhuu jatkuvasti espanjaa.</w:t>
      </w:r>
    </w:p>
    <w:p>
      <w:r>
        <w:rPr>
          <w:b/>
        </w:rPr>
        <w:t xml:space="preserve">Esimerkki 0,5495</w:t>
      </w:r>
    </w:p>
    <w:p>
      <w:r>
        <w:t xml:space="preserve">Alku: Eilen nousin rakennuksen hissiin. Keskikohta: Se jäi jumiin matkalla alas. Loppu: Onneksi pääsin nopeasti ulos.</w:t>
      </w:r>
    </w:p>
    <w:p>
      <w:r>
        <w:rPr>
          <w:b/>
        </w:rPr>
        <w:t xml:space="preserve">Tulos</w:t>
      </w:r>
    </w:p>
    <w:p>
      <w:r>
        <w:t xml:space="preserve">Se jäi jumiin viidenteen ulottuvuuteen.</w:t>
      </w:r>
    </w:p>
    <w:p>
      <w:r>
        <w:rPr>
          <w:b/>
        </w:rPr>
        <w:t xml:space="preserve">Tulos</w:t>
      </w:r>
    </w:p>
    <w:p>
      <w:r>
        <w:t xml:space="preserve">Se meni nopeasti alaspäin.</w:t>
      </w:r>
    </w:p>
    <w:p>
      <w:r>
        <w:rPr>
          <w:b/>
        </w:rPr>
        <w:t xml:space="preserve">Tulos</w:t>
      </w:r>
    </w:p>
    <w:p>
      <w:r>
        <w:t xml:space="preserve">Sen kaapeli katkesi matkalla alas.</w:t>
      </w:r>
    </w:p>
    <w:p>
      <w:r>
        <w:rPr>
          <w:b/>
        </w:rPr>
        <w:t xml:space="preserve">Esimerkki 0,5496</w:t>
      </w:r>
    </w:p>
    <w:p>
      <w:r>
        <w:t xml:space="preserve">Alku: Yolanda vihaa vuoristoratoja. Keskikohta: Yolanda meni vuoristorataan ja oksensi sen jälkeen. Loppu: Katie katui sitä, että pakotti Yolandan menemään vuoristorataan.</w:t>
      </w:r>
    </w:p>
    <w:p>
      <w:r>
        <w:rPr>
          <w:b/>
        </w:rPr>
        <w:t xml:space="preserve">Tulos</w:t>
      </w:r>
    </w:p>
    <w:p>
      <w:r>
        <w:t xml:space="preserve">Katie meni vuoristorataan ja oksensi sen jälkeen.</w:t>
      </w:r>
    </w:p>
    <w:p>
      <w:r>
        <w:rPr>
          <w:b/>
        </w:rPr>
        <w:t xml:space="preserve">Tulos</w:t>
      </w:r>
    </w:p>
    <w:p>
      <w:r>
        <w:t xml:space="preserve">Yolanda meni rullaluistelemaan ja oksensi sen jälkeen.</w:t>
      </w:r>
    </w:p>
    <w:p>
      <w:r>
        <w:rPr>
          <w:b/>
        </w:rPr>
        <w:t xml:space="preserve">Tulos</w:t>
      </w:r>
    </w:p>
    <w:p>
      <w:r>
        <w:t xml:space="preserve">Yolanda meni vuoristorataan ja toisen kerran sen jälkeen.</w:t>
      </w:r>
    </w:p>
    <w:p>
      <w:r>
        <w:rPr>
          <w:b/>
        </w:rPr>
        <w:t xml:space="preserve">Esimerkki 0,5497</w:t>
      </w:r>
    </w:p>
    <w:p>
      <w:r>
        <w:t xml:space="preserve">Alku: Timothy sai kirjeen postissa. Keskikohta: Timothy tajusi, että kirje oli FBI:ltä. Loppu: Timothy tiesi sillä hetkellä, että he olivat hänen jäljillään.</w:t>
      </w:r>
    </w:p>
    <w:p>
      <w:r>
        <w:rPr>
          <w:b/>
        </w:rPr>
        <w:t xml:space="preserve">Tulos</w:t>
      </w:r>
    </w:p>
    <w:p>
      <w:r>
        <w:t xml:space="preserve">Timothy tajusi, että se oli joulupukilta.</w:t>
      </w:r>
    </w:p>
    <w:p>
      <w:r>
        <w:rPr>
          <w:b/>
        </w:rPr>
        <w:t xml:space="preserve">Esimerkki 0,5498</w:t>
      </w:r>
    </w:p>
    <w:p>
      <w:r>
        <w:t xml:space="preserve">Alku: Samin ranteet olivat todella kipeät. Keskikohta: Hän etsi harjoituksia sen hoitamiseksi. Loppu: Kipu hänen ranteissaan hävisi lopulta hänen parantuneiden tapojensa ansiosta.</w:t>
      </w:r>
    </w:p>
    <w:p>
      <w:r>
        <w:rPr>
          <w:b/>
        </w:rPr>
        <w:t xml:space="preserve">Tulos</w:t>
      </w:r>
    </w:p>
    <w:p>
      <w:r>
        <w:t xml:space="preserve">Hän katsoi ylös harjoituksia pahentaakseen tilannetta.</w:t>
      </w:r>
    </w:p>
    <w:p>
      <w:r>
        <w:rPr>
          <w:b/>
        </w:rPr>
        <w:t xml:space="preserve">Tulos</w:t>
      </w:r>
    </w:p>
    <w:p>
      <w:r>
        <w:t xml:space="preserve">Hän katsoi elokuvien kellonajat.</w:t>
      </w:r>
    </w:p>
    <w:p>
      <w:r>
        <w:rPr>
          <w:b/>
        </w:rPr>
        <w:t xml:space="preserve">Tulos</w:t>
      </w:r>
    </w:p>
    <w:p>
      <w:r>
        <w:t xml:space="preserve">Sam ei löytänyt harjoituksia sen hoitamiseksi.</w:t>
      </w:r>
    </w:p>
    <w:p>
      <w:r>
        <w:rPr>
          <w:b/>
        </w:rPr>
        <w:t xml:space="preserve">Esimerkki 0.5499</w:t>
      </w:r>
    </w:p>
    <w:p>
      <w:r>
        <w:t xml:space="preserve">Alku: Floridan läpi oli tulossa hurrikaani. Keskikohta: Jotkut ihmiset tarvitsivat apua. Loppu: Mutta myöhemmin, uidessaan vedessä, helikopteri pelasti heidät.</w:t>
      </w:r>
    </w:p>
    <w:p>
      <w:r>
        <w:rPr>
          <w:b/>
        </w:rPr>
        <w:t xml:space="preserve">Tulos</w:t>
      </w:r>
    </w:p>
    <w:p>
      <w:r>
        <w:t xml:space="preserve">Useimmat ihmiset eivät tarvinneet apua.</w:t>
      </w:r>
    </w:p>
    <w:p>
      <w:r>
        <w:rPr>
          <w:b/>
        </w:rPr>
        <w:t xml:space="preserve">Tulos</w:t>
      </w:r>
    </w:p>
    <w:p>
      <w:r>
        <w:t xml:space="preserve">Jotkut ihmiset evakuoitiin.</w:t>
      </w:r>
    </w:p>
    <w:p>
      <w:r>
        <w:rPr>
          <w:b/>
        </w:rPr>
        <w:t xml:space="preserve">Tulos</w:t>
      </w:r>
    </w:p>
    <w:p>
      <w:r>
        <w:t xml:space="preserve">Jotkut ihmiset tarvitsivat apua.</w:t>
      </w:r>
    </w:p>
    <w:p>
      <w:r>
        <w:rPr>
          <w:b/>
        </w:rPr>
        <w:t xml:space="preserve">Esimerkki 0,5500</w:t>
      </w:r>
    </w:p>
    <w:p>
      <w:r>
        <w:t xml:space="preserve">Alku: Glen yritti päästä koripallojoukkueeseen. Keskimmäinen: Glenin piti auttaa isäänsä. Loppu: Glen joutui jättämään pelin väliin ja eroamaan joukkueesta.</w:t>
      </w:r>
    </w:p>
    <w:p>
      <w:r>
        <w:rPr>
          <w:b/>
        </w:rPr>
        <w:t xml:space="preserve">Tulos</w:t>
      </w:r>
    </w:p>
    <w:p>
      <w:r>
        <w:t xml:space="preserve">Glenin oli kuunneltava valmentajaansa.</w:t>
      </w:r>
    </w:p>
    <w:p>
      <w:r>
        <w:rPr>
          <w:b/>
        </w:rPr>
        <w:t xml:space="preserve">Esimerkki 0.5501</w:t>
      </w:r>
    </w:p>
    <w:p>
      <w:r>
        <w:t xml:space="preserve">Alku: Säästin rahaa Playstationia varten kuukausia. Keskivaihe: Playstation lakkasi toimimasta 2 päivää myöhemmin. Loppu: Vein playstationin takaisin kauppaan ja sain uuden.</w:t>
      </w:r>
    </w:p>
    <w:p>
      <w:r>
        <w:rPr>
          <w:b/>
        </w:rPr>
        <w:t xml:space="preserve">Tulos</w:t>
      </w:r>
    </w:p>
    <w:p>
      <w:r>
        <w:t xml:space="preserve">Nintendo lakkasi toimimasta 2 päivää myöhemmin.</w:t>
      </w:r>
    </w:p>
    <w:p>
      <w:r>
        <w:rPr>
          <w:b/>
        </w:rPr>
        <w:t xml:space="preserve">Tulos</w:t>
      </w:r>
    </w:p>
    <w:p>
      <w:r>
        <w:t xml:space="preserve">Playstation toimi vuosia.</w:t>
      </w:r>
    </w:p>
    <w:p>
      <w:r>
        <w:rPr>
          <w:b/>
        </w:rPr>
        <w:t xml:space="preserve">Tulos</w:t>
      </w:r>
    </w:p>
    <w:p>
      <w:r>
        <w:t xml:space="preserve">Playstation alkoi toimia 2 päivää myöhemmin.</w:t>
      </w:r>
    </w:p>
    <w:p>
      <w:r>
        <w:rPr>
          <w:b/>
        </w:rPr>
        <w:t xml:space="preserve">Esimerkki 0.5502</w:t>
      </w:r>
    </w:p>
    <w:p>
      <w:r>
        <w:t xml:space="preserve">Alku: Stan halusi lähteä seikkailuun Ericin kanssa. Keskikohta: He suunnittelivat seikkailua ja lähtivät matkaan. Loppu: Pojat lähtivät epäröimättä seikkailuun.</w:t>
      </w:r>
    </w:p>
    <w:p>
      <w:r>
        <w:rPr>
          <w:b/>
        </w:rPr>
        <w:t xml:space="preserve">Tulos</w:t>
      </w:r>
    </w:p>
    <w:p>
      <w:r>
        <w:t xml:space="preserve">Eric oli alkanut inhota Stania.</w:t>
      </w:r>
    </w:p>
    <w:p>
      <w:r>
        <w:rPr>
          <w:b/>
        </w:rPr>
        <w:t xml:space="preserve">Tulos</w:t>
      </w:r>
    </w:p>
    <w:p>
      <w:r>
        <w:t xml:space="preserve">He suunnittelivat seikkailua, mutta eivät lähteneet.</w:t>
      </w:r>
    </w:p>
    <w:p>
      <w:r>
        <w:rPr>
          <w:b/>
        </w:rPr>
        <w:t xml:space="preserve">Tulos</w:t>
      </w:r>
    </w:p>
    <w:p>
      <w:r>
        <w:t xml:space="preserve">He suunnittelivat seikkailua, mutta jäivät kotiin.</w:t>
      </w:r>
    </w:p>
    <w:p>
      <w:r>
        <w:rPr>
          <w:b/>
        </w:rPr>
        <w:t xml:space="preserve">Esimerkki 0.5503</w:t>
      </w:r>
    </w:p>
    <w:p>
      <w:r>
        <w:t xml:space="preserve">Alku: Tyttö toivoi hopeista kaulakorua. Keskikohta: Tyttö tyytyi siihen, mihin hänen isällään oli varaa. Loppu: Seuraavana päivänä tytön isä osti halvan, narusta tehdyn kaulakorun.</w:t>
      </w:r>
    </w:p>
    <w:p>
      <w:r>
        <w:rPr>
          <w:b/>
        </w:rPr>
        <w:t xml:space="preserve">Tulos</w:t>
      </w:r>
    </w:p>
    <w:p>
      <w:r>
        <w:t xml:space="preserve">Tyttö halusi todella kaulakorun, johon hänen isällään ei ollut varaa.</w:t>
      </w:r>
    </w:p>
    <w:p>
      <w:r>
        <w:rPr>
          <w:b/>
        </w:rPr>
        <w:t xml:space="preserve">Tulos</w:t>
      </w:r>
    </w:p>
    <w:p>
      <w:r>
        <w:t xml:space="preserve">Tytölle kelpasi se, mihin hänen pojallaan oli varaa.</w:t>
      </w:r>
    </w:p>
    <w:p>
      <w:r>
        <w:rPr>
          <w:b/>
        </w:rPr>
        <w:t xml:space="preserve">Esimerkki 0.5504</w:t>
      </w:r>
    </w:p>
    <w:p>
      <w:r>
        <w:t xml:space="preserve">Alku: Charlie sai äidiltään karkkipussin. Keskikohta: Charlie otti pussin mukaansa ulos. Lopetus: Charlie unohti pussinsa ulos, ja koira söi kaikki karkit!</w:t>
      </w:r>
    </w:p>
    <w:p>
      <w:r>
        <w:rPr>
          <w:b/>
        </w:rPr>
        <w:t xml:space="preserve">Tulos</w:t>
      </w:r>
    </w:p>
    <w:p>
      <w:r>
        <w:t xml:space="preserve">Charlie otti äitinsä mukaansa ulos.</w:t>
      </w:r>
    </w:p>
    <w:p>
      <w:r>
        <w:rPr>
          <w:b/>
        </w:rPr>
        <w:t xml:space="preserve">Tulos</w:t>
      </w:r>
    </w:p>
    <w:p>
      <w:r>
        <w:t xml:space="preserve">Charlie otti laukun mukaansa sisälle.</w:t>
      </w:r>
    </w:p>
    <w:p>
      <w:r>
        <w:rPr>
          <w:b/>
        </w:rPr>
        <w:t xml:space="preserve">Tulos</w:t>
      </w:r>
    </w:p>
    <w:p>
      <w:r>
        <w:t xml:space="preserve">Charlie otti laukun mukaansa olohuoneeseen.</w:t>
      </w:r>
    </w:p>
    <w:p>
      <w:r>
        <w:rPr>
          <w:b/>
        </w:rPr>
        <w:t xml:space="preserve">Esimerkki 0,5505</w:t>
      </w:r>
    </w:p>
    <w:p>
      <w:r>
        <w:t xml:space="preserve">Alku: Sara meni keittiöön hakemaan tonnikalapurkin. Keskikohta: Saran tölkinavaaja hajosi, kun hän yritti avata tonnikalaa. Loppu: Sitten hän löi sitä kynnen puolella ja se aukesi hieman.</w:t>
      </w:r>
    </w:p>
    <w:p>
      <w:r>
        <w:rPr>
          <w:b/>
        </w:rPr>
        <w:t xml:space="preserve">Tulos</w:t>
      </w:r>
    </w:p>
    <w:p>
      <w:r>
        <w:t xml:space="preserve">Saran tölkinavaaja hajosi, kun hän yritti avata suklaapatukkaa.</w:t>
      </w:r>
    </w:p>
    <w:p>
      <w:r>
        <w:rPr>
          <w:b/>
        </w:rPr>
        <w:t xml:space="preserve">Tulos</w:t>
      </w:r>
    </w:p>
    <w:p>
      <w:r>
        <w:t xml:space="preserve">Saran tölkinavaaja avasi tonnikalan.</w:t>
      </w:r>
    </w:p>
    <w:p>
      <w:r>
        <w:rPr>
          <w:b/>
        </w:rPr>
        <w:t xml:space="preserve">Tulos</w:t>
      </w:r>
    </w:p>
    <w:p>
      <w:r>
        <w:t xml:space="preserve">Saran tölkinavaaja toimi helposti.</w:t>
      </w:r>
    </w:p>
    <w:p>
      <w:r>
        <w:rPr>
          <w:b/>
        </w:rPr>
        <w:t xml:space="preserve">Esimerkki 0.5506</w:t>
      </w:r>
    </w:p>
    <w:p>
      <w:r>
        <w:t xml:space="preserve">Alku: Cullen ja Jay löivät vetoa jalkapallopelistä. Keskikohta: Jay oli hyvin innoissaan, koska hänen joukkueensa oli voittanut. Loppu: Yhtäkkiä Cullenin joukkue käänsi pelin lopussa ja hän voitti vedon.</w:t>
      </w:r>
    </w:p>
    <w:p>
      <w:r>
        <w:rPr>
          <w:b/>
        </w:rPr>
        <w:t xml:space="preserve">Tulos</w:t>
      </w:r>
    </w:p>
    <w:p>
      <w:r>
        <w:t xml:space="preserve">Jay oli hyvin tylsistynyt, koska hänen joukkueensa oli voittamassa.</w:t>
      </w:r>
    </w:p>
    <w:p>
      <w:r>
        <w:rPr>
          <w:b/>
        </w:rPr>
        <w:t xml:space="preserve">Tulos</w:t>
      </w:r>
    </w:p>
    <w:p>
      <w:r>
        <w:t xml:space="preserve">Jay oli hyvin surullinen, koska hänen joukkueensa oli häviämässä.</w:t>
      </w:r>
    </w:p>
    <w:p>
      <w:r>
        <w:rPr>
          <w:b/>
        </w:rPr>
        <w:t xml:space="preserve">Esimerkki 0.5507</w:t>
      </w:r>
    </w:p>
    <w:p>
      <w:r>
        <w:t xml:space="preserve">Alku: Vaikka Jasonilla oli tyttöystävä, hän piti itseään rumana. Keskikohta: Tyttöystävä kävi hänen luonaan treffi-iltana. Loppu: Tyttö vastasi puhelimeen, ja se oli tyttö, jonka kanssa Jason flirttaili.</w:t>
      </w:r>
    </w:p>
    <w:p>
      <w:r>
        <w:rPr>
          <w:b/>
        </w:rPr>
        <w:t xml:space="preserve">Tulos</w:t>
      </w:r>
    </w:p>
    <w:p>
      <w:r>
        <w:t xml:space="preserve">Hän kävi tyttöystävänsä luona treffi-iltana.</w:t>
      </w:r>
    </w:p>
    <w:p>
      <w:r>
        <w:rPr>
          <w:b/>
        </w:rPr>
        <w:t xml:space="preserve">Tulos</w:t>
      </w:r>
    </w:p>
    <w:p>
      <w:r>
        <w:t xml:space="preserve">Hänen tyttöystävänsä nukkui hänen kotonaan treffi-iltana.</w:t>
      </w:r>
    </w:p>
    <w:p>
      <w:r>
        <w:rPr>
          <w:b/>
        </w:rPr>
        <w:t xml:space="preserve">Tulos</w:t>
      </w:r>
    </w:p>
    <w:p>
      <w:r>
        <w:t xml:space="preserve">Jason vieraili tyttöystävänsä luona treffi-iltana.</w:t>
      </w:r>
    </w:p>
    <w:p>
      <w:r>
        <w:rPr>
          <w:b/>
        </w:rPr>
        <w:t xml:space="preserve">Esimerkki 0.5508</w:t>
      </w:r>
    </w:p>
    <w:p>
      <w:r>
        <w:t xml:space="preserve">Alku: Mattilla ei ollut Twitter-tiliä. Keskikohta: Mattin ystävä perusti hänelle Twitter-tilin. Loppu: Lopulta hän alkoi käyttää Twitteriä.</w:t>
      </w:r>
    </w:p>
    <w:p>
      <w:r>
        <w:rPr>
          <w:b/>
        </w:rPr>
        <w:t xml:space="preserve">Tulos</w:t>
      </w:r>
    </w:p>
    <w:p>
      <w:r>
        <w:t xml:space="preserve">Matt ei enää koskaan käyttänyt internetiä.</w:t>
      </w:r>
    </w:p>
    <w:p>
      <w:r>
        <w:rPr>
          <w:b/>
        </w:rPr>
        <w:t xml:space="preserve">Tulos</w:t>
      </w:r>
    </w:p>
    <w:p>
      <w:r>
        <w:t xml:space="preserve">Mattin ystävä perusti hänelle Facebook-tilin.</w:t>
      </w:r>
    </w:p>
    <w:p>
      <w:r>
        <w:rPr>
          <w:b/>
        </w:rPr>
        <w:t xml:space="preserve">Tulos</w:t>
      </w:r>
    </w:p>
    <w:p>
      <w:r>
        <w:t xml:space="preserve">Mattin ystävä otti Twitter-tilin alas hänen puolestaan.</w:t>
      </w:r>
    </w:p>
    <w:p>
      <w:r>
        <w:rPr>
          <w:b/>
        </w:rPr>
        <w:t xml:space="preserve">Esimerkki 0.5509</w:t>
      </w:r>
    </w:p>
    <w:p>
      <w:r>
        <w:t xml:space="preserve">Alku: Browns sai joulukuusen marraskuun alussa. Keskikohta: He unohtivat kastella sen, joten se kuoli. Loppu: He saivat uuden kuusen joulukuun puolivälissä.</w:t>
      </w:r>
    </w:p>
    <w:p>
      <w:r>
        <w:rPr>
          <w:b/>
        </w:rPr>
        <w:t xml:space="preserve">Tulos</w:t>
      </w:r>
    </w:p>
    <w:p>
      <w:r>
        <w:t xml:space="preserve">He kastelivat sitä, jotta se kukoisti.</w:t>
      </w:r>
    </w:p>
    <w:p>
      <w:r>
        <w:rPr>
          <w:b/>
        </w:rPr>
        <w:t xml:space="preserve">Esimerkki 0,5510</w:t>
      </w:r>
    </w:p>
    <w:p>
      <w:r>
        <w:t xml:space="preserve">Alku: Bob käytti itseään ja opetteli kirjanpitoa. Keskivaihe: Bob teki veroilmoituksen itse. Lopetus: Verovirasto tuli Bobin perään hänen tekemiensä rehellisten virheiden vuoksi.</w:t>
      </w:r>
    </w:p>
    <w:p>
      <w:r>
        <w:rPr>
          <w:b/>
        </w:rPr>
        <w:t xml:space="preserve">Tulos</w:t>
      </w:r>
    </w:p>
    <w:p>
      <w:r>
        <w:t xml:space="preserve">Bob ei osannut viilata ja palkkasi ammattilaisen.</w:t>
      </w:r>
    </w:p>
    <w:p>
      <w:r>
        <w:rPr>
          <w:b/>
        </w:rPr>
        <w:t xml:space="preserve">Tulos</w:t>
      </w:r>
    </w:p>
    <w:p>
      <w:r>
        <w:t xml:space="preserve">Bob arkistoi sähkölaskut itse.</w:t>
      </w:r>
    </w:p>
    <w:p>
      <w:r>
        <w:rPr>
          <w:b/>
        </w:rPr>
        <w:t xml:space="preserve">Tulos</w:t>
      </w:r>
    </w:p>
    <w:p>
      <w:r>
        <w:t xml:space="preserve">Bob antoi veroilmoituksensa kirjanpitäjälle.</w:t>
      </w:r>
    </w:p>
    <w:p>
      <w:r>
        <w:rPr>
          <w:b/>
        </w:rPr>
        <w:t xml:space="preserve">Esimerkki 0,5511</w:t>
      </w:r>
    </w:p>
    <w:p>
      <w:r>
        <w:t xml:space="preserve">Alku: Lee oli syömässä ensimmäistä kertaa päivällistä juuri adoptoidun tyttärensä Ivyn kanssa. Keskikohta: He olivat molemmat hermostuneita. Loppu: Varpaat viettivät lopulta erittäin nautinnollisen aterian yhdessä!</w:t>
      </w:r>
    </w:p>
    <w:p>
      <w:r>
        <w:rPr>
          <w:b/>
        </w:rPr>
        <w:t xml:space="preserve">Tulos</w:t>
      </w:r>
    </w:p>
    <w:p>
      <w:r>
        <w:t xml:space="preserve">Molemmat olivat rauhallisia.</w:t>
      </w:r>
    </w:p>
    <w:p>
      <w:r>
        <w:rPr>
          <w:b/>
        </w:rPr>
        <w:t xml:space="preserve">Tulos</w:t>
      </w:r>
    </w:p>
    <w:p>
      <w:r>
        <w:t xml:space="preserve">Molemmat olivat vihamielisiä.</w:t>
      </w:r>
    </w:p>
    <w:p>
      <w:r>
        <w:rPr>
          <w:b/>
        </w:rPr>
        <w:t xml:space="preserve">Tulos</w:t>
      </w:r>
    </w:p>
    <w:p>
      <w:r>
        <w:t xml:space="preserve">Molemmat olivat järkyttyneitä.</w:t>
      </w:r>
    </w:p>
    <w:p>
      <w:r>
        <w:rPr>
          <w:b/>
        </w:rPr>
        <w:t xml:space="preserve">Esimerkki 0.5512</w:t>
      </w:r>
    </w:p>
    <w:p>
      <w:r>
        <w:t xml:space="preserve">Alku: Wayne rakasti musiikkia. Keskimmäinen: Wayne vietti paljon aikaa studiossa. Loppu: Waynesta tuli lopulta hyvin kuuluisa harjoittelunsa ansiosta!</w:t>
      </w:r>
    </w:p>
    <w:p>
      <w:r>
        <w:rPr>
          <w:b/>
        </w:rPr>
        <w:t xml:space="preserve">Tulos</w:t>
      </w:r>
    </w:p>
    <w:p>
      <w:r>
        <w:t xml:space="preserve">Wayne ei koskaan käyttänyt aikaa musiikkinsa työstämiseen.</w:t>
      </w:r>
    </w:p>
    <w:p>
      <w:r>
        <w:rPr>
          <w:b/>
        </w:rPr>
        <w:t xml:space="preserve">Tulos</w:t>
      </w:r>
    </w:p>
    <w:p>
      <w:r>
        <w:t xml:space="preserve">Wayne oli kuitenkin liian laiska harjoittelemaan soittamista.</w:t>
      </w:r>
    </w:p>
    <w:p>
      <w:r>
        <w:rPr>
          <w:b/>
        </w:rPr>
        <w:t xml:space="preserve">Tulos</w:t>
      </w:r>
    </w:p>
    <w:p>
      <w:r>
        <w:t xml:space="preserve">Wayne ei viettänyt aikaa studiossa.</w:t>
      </w:r>
    </w:p>
    <w:p>
      <w:r>
        <w:rPr>
          <w:b/>
        </w:rPr>
        <w:t xml:space="preserve">Esimerkki 0,5513</w:t>
      </w:r>
    </w:p>
    <w:p>
      <w:r>
        <w:t xml:space="preserve">Alku: Sam sai joululahjaksi uuden rullalautan. Keskikohta: Samin piti kuitenkin harjoitella. Loppu: Sam pystyi lopulta harjoittelun jälkeen viikkotolkulla hiomaan kaidetta.</w:t>
      </w:r>
    </w:p>
    <w:p>
      <w:r>
        <w:rPr>
          <w:b/>
        </w:rPr>
        <w:t xml:space="preserve">Tulos</w:t>
      </w:r>
    </w:p>
    <w:p>
      <w:r>
        <w:t xml:space="preserve">Sam ei voinut harjoitella jään ja lumen takia.</w:t>
      </w:r>
    </w:p>
    <w:p>
      <w:r>
        <w:rPr>
          <w:b/>
        </w:rPr>
        <w:t xml:space="preserve">Tulos</w:t>
      </w:r>
    </w:p>
    <w:p>
      <w:r>
        <w:t xml:space="preserve">Samin oli kuitenkin harjoiteltava.</w:t>
      </w:r>
    </w:p>
    <w:p>
      <w:r>
        <w:rPr>
          <w:b/>
        </w:rPr>
        <w:t xml:space="preserve">Tulos</w:t>
      </w:r>
    </w:p>
    <w:p>
      <w:r>
        <w:t xml:space="preserve">Samin ei kuitenkaan tarvinnut harjoitella.</w:t>
      </w:r>
    </w:p>
    <w:p>
      <w:r>
        <w:rPr>
          <w:b/>
        </w:rPr>
        <w:t xml:space="preserve">Esimerkki 0,5514</w:t>
      </w:r>
    </w:p>
    <w:p>
      <w:r>
        <w:t xml:space="preserve">Alku: Georgella oli synnynnäinen lahja musiikkiin. Keskikohta: Yrjöllä oli musiikkistipendi, mutta hän ei koskaan käyttänyt sitä. Loppu: Vuosia myöhemmin George katseli häpeissään taaksepäin, mitä hän oli tuhlannut.</w:t>
      </w:r>
    </w:p>
    <w:p>
      <w:r>
        <w:rPr>
          <w:b/>
        </w:rPr>
        <w:t xml:space="preserve">Tulos</w:t>
      </w:r>
    </w:p>
    <w:p>
      <w:r>
        <w:t xml:space="preserve">George suoritti musiikkitutkinnon saamallaan stipendillä.</w:t>
      </w:r>
    </w:p>
    <w:p>
      <w:r>
        <w:rPr>
          <w:b/>
        </w:rPr>
        <w:t xml:space="preserve">Tulos</w:t>
      </w:r>
    </w:p>
    <w:p>
      <w:r>
        <w:t xml:space="preserve">Georgella oli kirjahylly, mutta hän ei koskaan käyttänyt sitä.</w:t>
      </w:r>
    </w:p>
    <w:p>
      <w:r>
        <w:rPr>
          <w:b/>
        </w:rPr>
        <w:t xml:space="preserve">Tulos</w:t>
      </w:r>
    </w:p>
    <w:p>
      <w:r>
        <w:t xml:space="preserve">George sai musiikkistipendin ja käytti sitä.</w:t>
      </w:r>
    </w:p>
    <w:p>
      <w:r>
        <w:rPr>
          <w:b/>
        </w:rPr>
        <w:t xml:space="preserve">Esimerkki 0,5515</w:t>
      </w:r>
    </w:p>
    <w:p>
      <w:r>
        <w:t xml:space="preserve">Alku: Ted joutui muuttamaan takaisin vanhempiensa luokse, koska häneltä loppui rahat. Keskikohta: Muutaman kuukauden kuluttua hän pystyi säästämään rahaa. Loppu: Nyt hän on velaton ja aikoo muuttaa taas pois.</w:t>
      </w:r>
    </w:p>
    <w:p>
      <w:r>
        <w:rPr>
          <w:b/>
        </w:rPr>
        <w:t xml:space="preserve">Tulos</w:t>
      </w:r>
    </w:p>
    <w:p>
      <w:r>
        <w:t xml:space="preserve">Ted ei säästänyt rahaa vanhemmiltaan peliriippuvuutensa vuoksi.</w:t>
      </w:r>
    </w:p>
    <w:p>
      <w:r>
        <w:rPr>
          <w:b/>
        </w:rPr>
        <w:t xml:space="preserve">Esimerkki 0,5516</w:t>
      </w:r>
    </w:p>
    <w:p>
      <w:r>
        <w:t xml:space="preserve">Alku: Matt rakasti kesäleiriä. Keskimmäinen: Matt rakasti leiriä. Loppu: Hänestä tuli leiriohjaaja ja hän saattoi jatkaa leirillä käymistä ikuisesti.</w:t>
      </w:r>
    </w:p>
    <w:p>
      <w:r>
        <w:rPr>
          <w:b/>
        </w:rPr>
        <w:t xml:space="preserve">Tulos</w:t>
      </w:r>
    </w:p>
    <w:p>
      <w:r>
        <w:t xml:space="preserve">Matti vihasi leiriä.</w:t>
      </w:r>
    </w:p>
    <w:p>
      <w:r>
        <w:rPr>
          <w:b/>
        </w:rPr>
        <w:t xml:space="preserve">Esimerkki 0,5517</w:t>
      </w:r>
    </w:p>
    <w:p>
      <w:r>
        <w:t xml:space="preserve">Alku: Käytin exceliä. Keskivaihe: Mutta minun piti tehdä päivittäinen raportti joka aamu. Loppu: Se toimi loistavasti!</w:t>
      </w:r>
    </w:p>
    <w:p>
      <w:r>
        <w:rPr>
          <w:b/>
        </w:rPr>
        <w:t xml:space="preserve">Tulos</w:t>
      </w:r>
    </w:p>
    <w:p>
      <w:r>
        <w:t xml:space="preserve">Excel on ainoa ohjelma, jonka käyttö on minulle helppoa.</w:t>
      </w:r>
    </w:p>
    <w:p>
      <w:r>
        <w:rPr>
          <w:b/>
        </w:rPr>
        <w:t xml:space="preserve">Tulos</w:t>
      </w:r>
    </w:p>
    <w:p>
      <w:r>
        <w:t xml:space="preserve">En osannut tehdä mitään raportteja.</w:t>
      </w:r>
    </w:p>
    <w:p>
      <w:r>
        <w:rPr>
          <w:b/>
        </w:rPr>
        <w:t xml:space="preserve">Tulos</w:t>
      </w:r>
    </w:p>
    <w:p>
      <w:r>
        <w:t xml:space="preserve">En koskaan tehnyt raportteja aamuisin.</w:t>
      </w:r>
    </w:p>
    <w:p>
      <w:r>
        <w:rPr>
          <w:b/>
        </w:rPr>
        <w:t xml:space="preserve">Esimerkki 0,5518</w:t>
      </w:r>
    </w:p>
    <w:p>
      <w:r>
        <w:t xml:space="preserve">Alku: Jan meni lounaalle Kimin kanssa. Keskikohta: Lounasta ei ollut tarjolla. Loppu: Kim ojensi laskun Janille ja sanoi, että lounas oli hänen kustannuksellaan.</w:t>
      </w:r>
    </w:p>
    <w:p>
      <w:r>
        <w:rPr>
          <w:b/>
        </w:rPr>
        <w:t xml:space="preserve">Tulos</w:t>
      </w:r>
    </w:p>
    <w:p>
      <w:r>
        <w:t xml:space="preserve">jan oli rahaton.</w:t>
      </w:r>
    </w:p>
    <w:p>
      <w:r>
        <w:rPr>
          <w:b/>
        </w:rPr>
        <w:t xml:space="preserve">Esimerkki 0,5519</w:t>
      </w:r>
    </w:p>
    <w:p>
      <w:r>
        <w:t xml:space="preserve">Alku: Tim pelasi pelejä Jebin kanssa. Keskikohta: Tim ja Jeb riitelivät. Loppu: He päättivät sitten sopia ja olla tappelematta.</w:t>
      </w:r>
    </w:p>
    <w:p>
      <w:r>
        <w:rPr>
          <w:b/>
        </w:rPr>
        <w:t xml:space="preserve">Tulos</w:t>
      </w:r>
    </w:p>
    <w:p>
      <w:r>
        <w:t xml:space="preserve">Tim ja Jeb saivat toisen pelin.</w:t>
      </w:r>
    </w:p>
    <w:p>
      <w:r>
        <w:rPr>
          <w:b/>
        </w:rPr>
        <w:t xml:space="preserve">Tulos</w:t>
      </w:r>
    </w:p>
    <w:p>
      <w:r>
        <w:t xml:space="preserve">Tim ja Jeb joutuivat harjoitustappeluun nyrkkeilyä varten.</w:t>
      </w:r>
    </w:p>
    <w:p>
      <w:r>
        <w:rPr>
          <w:b/>
        </w:rPr>
        <w:t xml:space="preserve">Esimerkki 0,5520</w:t>
      </w:r>
    </w:p>
    <w:p>
      <w:r>
        <w:t xml:space="preserve">Alku: Doug rakasti kävelyä. Keskimmäinen: Se oli aurinkoinen päivä. Loppu: Hän käveli sitten kotiin tyytyväisenä päiväänsä.</w:t>
      </w:r>
    </w:p>
    <w:p>
      <w:r>
        <w:rPr>
          <w:b/>
        </w:rPr>
        <w:t xml:space="preserve">Tulos</w:t>
      </w:r>
    </w:p>
    <w:p>
      <w:r>
        <w:t xml:space="preserve">Päivä oli synkkä ja poutainen.</w:t>
      </w:r>
    </w:p>
    <w:p>
      <w:r>
        <w:rPr>
          <w:b/>
        </w:rPr>
        <w:t xml:space="preserve">Tulos</w:t>
      </w:r>
    </w:p>
    <w:p>
      <w:r>
        <w:t xml:space="preserve">Oli sateinen ja synkkä päivä.</w:t>
      </w:r>
    </w:p>
    <w:p>
      <w:r>
        <w:rPr>
          <w:b/>
        </w:rPr>
        <w:t xml:space="preserve">Tulos</w:t>
      </w:r>
    </w:p>
    <w:p>
      <w:r>
        <w:t xml:space="preserve">Se oli aurinkoinen drag queen.</w:t>
      </w:r>
    </w:p>
    <w:p>
      <w:r>
        <w:rPr>
          <w:b/>
        </w:rPr>
        <w:t xml:space="preserve">Esimerkki 0,5521</w:t>
      </w:r>
    </w:p>
    <w:p>
      <w:r>
        <w:t xml:space="preserve">Alku: Kimillä oli pakkomielle laskemisesta. Keskikohta: Kimistä tuli tarkka kirjanpidossa. Loppu: Vuotta myöhemmin Kimistä tuli loistava apuopettaja.</w:t>
      </w:r>
    </w:p>
    <w:p>
      <w:r>
        <w:rPr>
          <w:b/>
        </w:rPr>
        <w:t xml:space="preserve">Tulos</w:t>
      </w:r>
    </w:p>
    <w:p>
      <w:r>
        <w:t xml:space="preserve">Kimistä tuli tarkka oikeuslääketieteessä.</w:t>
      </w:r>
    </w:p>
    <w:p>
      <w:r>
        <w:rPr>
          <w:b/>
        </w:rPr>
        <w:t xml:space="preserve">Tulos</w:t>
      </w:r>
    </w:p>
    <w:p>
      <w:r>
        <w:t xml:space="preserve">Kimistä tuli hirveä kirjanpidossa.</w:t>
      </w:r>
    </w:p>
    <w:p>
      <w:r>
        <w:rPr>
          <w:b/>
        </w:rPr>
        <w:t xml:space="preserve">Tulos</w:t>
      </w:r>
    </w:p>
    <w:p>
      <w:r>
        <w:t xml:space="preserve">Kim koska tarkka pelaaminen.</w:t>
      </w:r>
    </w:p>
    <w:p>
      <w:r>
        <w:rPr>
          <w:b/>
        </w:rPr>
        <w:t xml:space="preserve">Esimerkki 0,5522</w:t>
      </w:r>
    </w:p>
    <w:p>
      <w:r>
        <w:t xml:space="preserve">Alku: Monee oli vihainen työpäivän jälkeen. Keskikohta: Monee tuli kotiin järkyttyneenä. Loppu: Hän tuli syliini ja yritin lohduttaa häntä.</w:t>
      </w:r>
    </w:p>
    <w:p>
      <w:r>
        <w:rPr>
          <w:b/>
        </w:rPr>
        <w:t xml:space="preserve">Tulos</w:t>
      </w:r>
    </w:p>
    <w:p>
      <w:r>
        <w:t xml:space="preserve">Monee halusi olla yksin, koska hän oli järkyttynyt.</w:t>
      </w:r>
    </w:p>
    <w:p>
      <w:r>
        <w:rPr>
          <w:b/>
        </w:rPr>
        <w:t xml:space="preserve">Esimerkki 0,5523</w:t>
      </w:r>
    </w:p>
    <w:p>
      <w:r>
        <w:t xml:space="preserve">Alku: Jayn intohimona oli laulaminen, mutta hänellä oli esiintymiskammoa. Keskikohta: Jay teki kovasti töitä voittaakseen lavakammonsa. Loppu: He sanoivat, että hän oli paras laulaja, jonka he olivat koskaan kuulleet!</w:t>
      </w:r>
    </w:p>
    <w:p>
      <w:r>
        <w:rPr>
          <w:b/>
        </w:rPr>
        <w:t xml:space="preserve">Tulos</w:t>
      </w:r>
    </w:p>
    <w:p>
      <w:r>
        <w:t xml:space="preserve">Jay ei pyrkinyt voittamaan lavakammoaan.</w:t>
      </w:r>
    </w:p>
    <w:p>
      <w:r>
        <w:rPr>
          <w:b/>
        </w:rPr>
        <w:t xml:space="preserve">Tulos</w:t>
      </w:r>
    </w:p>
    <w:p>
      <w:r>
        <w:t xml:space="preserve">Jay teki kovasti töitä saadakseen uudet kengät.</w:t>
      </w:r>
    </w:p>
    <w:p>
      <w:r>
        <w:rPr>
          <w:b/>
        </w:rPr>
        <w:t xml:space="preserve">Tulos</w:t>
      </w:r>
    </w:p>
    <w:p>
      <w:r>
        <w:t xml:space="preserve">Jay teki kovasti töitä tullakseen palomieheksi.</w:t>
      </w:r>
    </w:p>
    <w:p>
      <w:r>
        <w:rPr>
          <w:b/>
        </w:rPr>
        <w:t xml:space="preserve">Esimerkki 0,5524</w:t>
      </w:r>
    </w:p>
    <w:p>
      <w:r>
        <w:t xml:space="preserve">Alku: Mario nousi sängystä. Keskikohta: Mario jäi kotiin katsomaan vanhoja elokuvia. Loppu: Se oli hänen elämänsä paras päivä.</w:t>
      </w:r>
    </w:p>
    <w:p>
      <w:r>
        <w:rPr>
          <w:b/>
        </w:rPr>
        <w:t xml:space="preserve">Tulos</w:t>
      </w:r>
    </w:p>
    <w:p>
      <w:r>
        <w:t xml:space="preserve">Satoi, joten Mario jäi kotiin eikä mennyt elokuviin.</w:t>
      </w:r>
    </w:p>
    <w:p>
      <w:r>
        <w:rPr>
          <w:b/>
        </w:rPr>
        <w:t xml:space="preserve">Tulos</w:t>
      </w:r>
    </w:p>
    <w:p>
      <w:r>
        <w:t xml:space="preserve">Satoi, joten hän jäi kotiin ja katseli maalin kuivumista.</w:t>
      </w:r>
    </w:p>
    <w:p>
      <w:r>
        <w:rPr>
          <w:b/>
        </w:rPr>
        <w:t xml:space="preserve">Tulos</w:t>
      </w:r>
    </w:p>
    <w:p>
      <w:r>
        <w:t xml:space="preserve">Satoi, joten hän meni ulos leikkaamaan nurmikkoa.</w:t>
      </w:r>
    </w:p>
    <w:p>
      <w:r>
        <w:rPr>
          <w:b/>
        </w:rPr>
        <w:t xml:space="preserve">Esimerkki 0,5525</w:t>
      </w:r>
    </w:p>
    <w:p>
      <w:r>
        <w:t xml:space="preserve">Alku: Halusin nähdä, voisinko säästää rahaa, joten aloin käyttää kuponkeja. Keskivaihe: Leikkasin kuponkeja ja otin ne mukaani kauppaan. Loppu: Nyt uskon kuponkeihin, koska säästin viime viikolla kymmenen dollaria.</w:t>
      </w:r>
    </w:p>
    <w:p>
      <w:r>
        <w:rPr>
          <w:b/>
        </w:rPr>
        <w:t xml:space="preserve">Tulos</w:t>
      </w:r>
    </w:p>
    <w:p>
      <w:r>
        <w:t xml:space="preserve">Leikkasin kuvia ja otin ne mukaani kauppaan.</w:t>
      </w:r>
    </w:p>
    <w:p>
      <w:r>
        <w:rPr>
          <w:b/>
        </w:rPr>
        <w:t xml:space="preserve">Esimerkki 0,5526</w:t>
      </w:r>
    </w:p>
    <w:p>
      <w:r>
        <w:t xml:space="preserve">Alku: Timillä oli pussi sipsejä. Keskikohta: Timin ystävillä oli nälkä. Loppu: Tim päätti jakaa, jotta kaikki olisivat tyytyväisiä.</w:t>
      </w:r>
    </w:p>
    <w:p>
      <w:r>
        <w:rPr>
          <w:b/>
        </w:rPr>
        <w:t xml:space="preserve">Tulos</w:t>
      </w:r>
    </w:p>
    <w:p>
      <w:r>
        <w:t xml:space="preserve">Timin ystävät olivat juuri syöneet kolme pizzaa.</w:t>
      </w:r>
    </w:p>
    <w:p>
      <w:r>
        <w:rPr>
          <w:b/>
        </w:rPr>
        <w:t xml:space="preserve">Tulos</w:t>
      </w:r>
    </w:p>
    <w:p>
      <w:r>
        <w:t xml:space="preserve">Timin ystävät olivat janoisia.</w:t>
      </w:r>
    </w:p>
    <w:p>
      <w:r>
        <w:rPr>
          <w:b/>
        </w:rPr>
        <w:t xml:space="preserve">Tulos</w:t>
      </w:r>
    </w:p>
    <w:p>
      <w:r>
        <w:t xml:space="preserve">Tonyn ystävillä oli nälkä.</w:t>
      </w:r>
    </w:p>
    <w:p>
      <w:r>
        <w:rPr>
          <w:b/>
        </w:rPr>
        <w:t xml:space="preserve">Esimerkki 0,5527</w:t>
      </w:r>
    </w:p>
    <w:p>
      <w:r>
        <w:t xml:space="preserve">Alku: John ja Mike menivät puistoon leikkimään palloa. Keskikohta: John ja Mike tapasivat Dalen ja Tomin. Loppu: Kaikki neljä poikaa päättivät leikkiä yhdessä kopissa.</w:t>
      </w:r>
    </w:p>
    <w:p>
      <w:r>
        <w:rPr>
          <w:b/>
        </w:rPr>
        <w:t xml:space="preserve">Tulos</w:t>
      </w:r>
    </w:p>
    <w:p>
      <w:r>
        <w:t xml:space="preserve">John ja Mike eivät tavanneet ketään muuta.</w:t>
      </w:r>
    </w:p>
    <w:p>
      <w:r>
        <w:rPr>
          <w:b/>
        </w:rPr>
        <w:t xml:space="preserve">Esimerkki 0,5528</w:t>
      </w:r>
    </w:p>
    <w:p>
      <w:r>
        <w:t xml:space="preserve">Alku: Timmy oli pikkulapsi. Keskikohta: Timmyn äiti osti kissan yllätyksenä. Loppu: Timmy oli niin peloissaan, että hänen äitinsä päätti hankkiutua eroon kissasta.</w:t>
      </w:r>
    </w:p>
    <w:p>
      <w:r>
        <w:rPr>
          <w:b/>
        </w:rPr>
        <w:t xml:space="preserve">Tulos</w:t>
      </w:r>
    </w:p>
    <w:p>
      <w:r>
        <w:t xml:space="preserve">Timmyn äiti osti Cadillacin yllätyksenä.</w:t>
      </w:r>
    </w:p>
    <w:p>
      <w:r>
        <w:rPr>
          <w:b/>
        </w:rPr>
        <w:t xml:space="preserve">Tulos</w:t>
      </w:r>
    </w:p>
    <w:p>
      <w:r>
        <w:t xml:space="preserve">Timmyn äiti osti kakun yllätykseksi.</w:t>
      </w:r>
    </w:p>
    <w:p>
      <w:r>
        <w:rPr>
          <w:b/>
        </w:rPr>
        <w:t xml:space="preserve">Tulos</w:t>
      </w:r>
    </w:p>
    <w:p>
      <w:r>
        <w:t xml:space="preserve">Timmyn äiti osti koiran yllätyksenä.</w:t>
      </w:r>
    </w:p>
    <w:p>
      <w:r>
        <w:rPr>
          <w:b/>
        </w:rPr>
        <w:t xml:space="preserve">Esimerkki 0,5529</w:t>
      </w:r>
    </w:p>
    <w:p>
      <w:r>
        <w:t xml:space="preserve">Alku: Ginan perhe oli matkoilla. Keskikohta: Gina meni yksin teatteriin. Loppu: Ginalla oli niin hauskaa, että hän inhosi lähtöä.</w:t>
      </w:r>
    </w:p>
    <w:p>
      <w:r>
        <w:rPr>
          <w:b/>
        </w:rPr>
        <w:t xml:space="preserve">Tulos</w:t>
      </w:r>
    </w:p>
    <w:p>
      <w:r>
        <w:t xml:space="preserve">Gina ei mennyt teatteriin, koska hän oli yksin.</w:t>
      </w:r>
    </w:p>
    <w:p>
      <w:r>
        <w:rPr>
          <w:b/>
        </w:rPr>
        <w:t xml:space="preserve">Tulos</w:t>
      </w:r>
    </w:p>
    <w:p>
      <w:r>
        <w:t xml:space="preserve">Gina meni teatteriin yksin ja inhosi sitä.</w:t>
      </w:r>
    </w:p>
    <w:p>
      <w:r>
        <w:rPr>
          <w:b/>
        </w:rPr>
        <w:t xml:space="preserve">Tulos</w:t>
      </w:r>
    </w:p>
    <w:p>
      <w:r>
        <w:t xml:space="preserve">Gina meni tapaamaan perhettään kaupunkiin.</w:t>
      </w:r>
    </w:p>
    <w:p>
      <w:r>
        <w:rPr>
          <w:b/>
        </w:rPr>
        <w:t xml:space="preserve">Tulos</w:t>
      </w:r>
    </w:p>
    <w:p>
      <w:r>
        <w:t xml:space="preserve">se oli ala-arvoinen.</w:t>
      </w:r>
    </w:p>
    <w:p>
      <w:r>
        <w:rPr>
          <w:b/>
        </w:rPr>
        <w:t xml:space="preserve">Esimerkki 0,5530</w:t>
      </w:r>
    </w:p>
    <w:p>
      <w:r>
        <w:t xml:space="preserve">Alku: Kun olin nuorempi, pidin videopelistä nimeltä street fighter. Keskimmäinen: Osallistuin street fighter -turnaukseen, mutta en harjoitellut tarpeeksi. Loppu: Hävisin ensimmäisen otteluni ja jäin pois turnauksesta.</w:t>
      </w:r>
    </w:p>
    <w:p>
      <w:r>
        <w:rPr>
          <w:b/>
        </w:rPr>
        <w:t xml:space="preserve">Tulos</w:t>
      </w:r>
    </w:p>
    <w:p>
      <w:r>
        <w:t xml:space="preserve">Anti-tallensin street fighter -turnauksen, mutta en harjoitellut tarpeeksi.</w:t>
      </w:r>
    </w:p>
    <w:p>
      <w:r>
        <w:rPr>
          <w:b/>
        </w:rPr>
        <w:t xml:space="preserve">Tulos</w:t>
      </w:r>
    </w:p>
    <w:p>
      <w:r>
        <w:t xml:space="preserve">Muut näyttelijät hakkasivat minua.</w:t>
      </w:r>
    </w:p>
    <w:p>
      <w:r>
        <w:rPr>
          <w:b/>
        </w:rPr>
        <w:t xml:space="preserve">Esimerkki 0,5531</w:t>
      </w:r>
    </w:p>
    <w:p>
      <w:r>
        <w:t xml:space="preserve">Alku: Frank oli yksinäinen. Keskikohta: Frank meni baariin. Loppu: Frank tapasi siellä monia mukavia naisia.</w:t>
      </w:r>
    </w:p>
    <w:p>
      <w:r>
        <w:rPr>
          <w:b/>
        </w:rPr>
        <w:t xml:space="preserve">Tulos</w:t>
      </w:r>
    </w:p>
    <w:p>
      <w:r>
        <w:t xml:space="preserve">Frank lähti aikaisin kotiin.</w:t>
      </w:r>
    </w:p>
    <w:p>
      <w:r>
        <w:rPr>
          <w:b/>
        </w:rPr>
        <w:t xml:space="preserve">Tulos</w:t>
      </w:r>
    </w:p>
    <w:p>
      <w:r>
        <w:t xml:space="preserve">Frank meni epäonnistumaan.</w:t>
      </w:r>
    </w:p>
    <w:p>
      <w:r>
        <w:rPr>
          <w:b/>
        </w:rPr>
        <w:t xml:space="preserve">Tulos</w:t>
      </w:r>
    </w:p>
    <w:p>
      <w:r>
        <w:t xml:space="preserve">Frank meni kylpyhuoneeseensa.</w:t>
      </w:r>
    </w:p>
    <w:p>
      <w:r>
        <w:rPr>
          <w:b/>
        </w:rPr>
        <w:t xml:space="preserve">Esimerkki 0,5532</w:t>
      </w:r>
    </w:p>
    <w:p>
      <w:r>
        <w:t xml:space="preserve">Alku: Julie haluaa tehdä ruokaa lounaaksi tulevalle viikolle. Keskikohta: Julie ei halua ottaa riskejä munatuotteiden kanssa. Loppu: Julie tekee lounasta pojalleen, joka on allerginen kananmunille.</w:t>
      </w:r>
    </w:p>
    <w:p>
      <w:r>
        <w:rPr>
          <w:b/>
        </w:rPr>
        <w:t xml:space="preserve">Tulos</w:t>
      </w:r>
    </w:p>
    <w:p>
      <w:r>
        <w:t xml:space="preserve">Julie keitti paljon munia.</w:t>
      </w:r>
    </w:p>
    <w:p>
      <w:r>
        <w:rPr>
          <w:b/>
        </w:rPr>
        <w:t xml:space="preserve">Tulos</w:t>
      </w:r>
    </w:p>
    <w:p>
      <w:r>
        <w:t xml:space="preserve">Julie haluaa ottaa riskejä munatuotteiden kanssa.</w:t>
      </w:r>
    </w:p>
    <w:p>
      <w:r>
        <w:rPr>
          <w:b/>
        </w:rPr>
        <w:t xml:space="preserve">Esimerkki 0,5533</w:t>
      </w:r>
    </w:p>
    <w:p>
      <w:r>
        <w:t xml:space="preserve">Alku: Tom oli saanut tarpeekseen Tammyn kyttäämisestä. Keskikohta: Tammy murtautui eräänä yönä hänen taloonsa. Loppu: Tammy meni oikeuteen ja haki Tammylle lähestymiskiellon.</w:t>
      </w:r>
    </w:p>
    <w:p>
      <w:r>
        <w:rPr>
          <w:b/>
        </w:rPr>
        <w:t xml:space="preserve">Tulos</w:t>
      </w:r>
    </w:p>
    <w:p>
      <w:r>
        <w:t xml:space="preserve">Tammy päätti olla enää kyttäämättä Tomia.</w:t>
      </w:r>
    </w:p>
    <w:p>
      <w:r>
        <w:rPr>
          <w:b/>
        </w:rPr>
        <w:t xml:space="preserve">Tulos</w:t>
      </w:r>
    </w:p>
    <w:p>
      <w:r>
        <w:t xml:space="preserve">Tammy lopetti lopulta.</w:t>
      </w:r>
    </w:p>
    <w:p>
      <w:r>
        <w:rPr>
          <w:b/>
        </w:rPr>
        <w:t xml:space="preserve">Tulos</w:t>
      </w:r>
    </w:p>
    <w:p>
      <w:r>
        <w:t xml:space="preserve">Tom murtautui eräänä yönä Tammyn taloon.</w:t>
      </w:r>
    </w:p>
    <w:p>
      <w:r>
        <w:rPr>
          <w:b/>
        </w:rPr>
        <w:t xml:space="preserve">Esimerkki 0,5534</w:t>
      </w:r>
    </w:p>
    <w:p>
      <w:r>
        <w:t xml:space="preserve">Alku: Tänään on Hunterin syntymäpäivä! Keskikohta: Tänään hän ajattelee kosia tyttöystäväänsä, mutta sai tietää, että tämä oli jo mennyt kihloihin muutamaa päivää aikaisemmin. Loppu: Nyt Hunter ei malta odottaa seuraavaa syntymäpäiväänsä!</w:t>
      </w:r>
    </w:p>
    <w:p>
      <w:r>
        <w:rPr>
          <w:b/>
        </w:rPr>
        <w:t xml:space="preserve">Tulos</w:t>
      </w:r>
    </w:p>
    <w:p>
      <w:r>
        <w:t xml:space="preserve">Tänään hän aikoo kosia tyttöystäväänsä, mutta sai tietää, että tyttö oli suunnitellut lähtevänsä kaupungista muutamaa päivää aiemmin.</w:t>
      </w:r>
    </w:p>
    <w:p>
      <w:r>
        <w:rPr>
          <w:b/>
        </w:rPr>
        <w:t xml:space="preserve">Esimerkki 0,5535</w:t>
      </w:r>
    </w:p>
    <w:p>
      <w:r>
        <w:t xml:space="preserve">Alku: Serkkuni ja minä olimme menossa tivoliin. Keskikohta: Tapasin matkalla sinne kauniin tytön. Loppu: Niin me aloimme seurustella.</w:t>
      </w:r>
    </w:p>
    <w:p>
      <w:r>
        <w:rPr>
          <w:b/>
        </w:rPr>
        <w:t xml:space="preserve">Tulos</w:t>
      </w:r>
    </w:p>
    <w:p>
      <w:r>
        <w:t xml:space="preserve">Tapasin matkalla sinne ruman tytön.</w:t>
      </w:r>
    </w:p>
    <w:p>
      <w:r>
        <w:rPr>
          <w:b/>
        </w:rPr>
        <w:t xml:space="preserve">Tulos</w:t>
      </w:r>
    </w:p>
    <w:p>
      <w:r>
        <w:t xml:space="preserve">Serkkuni tapasi matkalla sinne ruman tytön.</w:t>
      </w:r>
    </w:p>
    <w:p>
      <w:r>
        <w:rPr>
          <w:b/>
        </w:rPr>
        <w:t xml:space="preserve">Tulos</w:t>
      </w:r>
    </w:p>
    <w:p>
      <w:r>
        <w:t xml:space="preserve">Tuli paha ukkosmyrsky, joka sai meidät syöksymään maahan.</w:t>
      </w:r>
    </w:p>
    <w:p>
      <w:r>
        <w:rPr>
          <w:b/>
        </w:rPr>
        <w:t xml:space="preserve">Esimerkki 0,5536</w:t>
      </w:r>
    </w:p>
    <w:p>
      <w:r>
        <w:t xml:space="preserve">Alku: Dan ja hänen isänsä menivät metsään metsästämään. Keskikohta: Dan rikkoi vahingossa isänsä aseen ja pyysi vilpittömästi anteeksi isältään. Loppu: Danin isä sanoi hänelle, että kaikki on hyvin, ja he menivät kotiin.</w:t>
      </w:r>
    </w:p>
    <w:p>
      <w:r>
        <w:rPr>
          <w:b/>
        </w:rPr>
        <w:t xml:space="preserve">Tulos</w:t>
      </w:r>
    </w:p>
    <w:p>
      <w:r>
        <w:t xml:space="preserve">Dan melkein rikkoi isänsä aseen ja olisi joutunut pyytämään vilpittömästi anteeksi isältään.</w:t>
      </w:r>
    </w:p>
    <w:p>
      <w:r>
        <w:rPr>
          <w:b/>
        </w:rPr>
        <w:t xml:space="preserve">Esimerkki 0,5537</w:t>
      </w:r>
    </w:p>
    <w:p>
      <w:r>
        <w:t xml:space="preserve">Alku: Tänään päätin laittaa keittiööni uudet kaapit. Keskikohta: Jack valitsi kaappiensa puun. Loppu: Ostin uudet kaapit, ja nyt odotan, että ne saapuvat.</w:t>
      </w:r>
    </w:p>
    <w:p>
      <w:r>
        <w:rPr>
          <w:b/>
        </w:rPr>
        <w:t xml:space="preserve">Tulos</w:t>
      </w:r>
    </w:p>
    <w:p>
      <w:r>
        <w:t xml:space="preserve">Jack ei pitänyt kaappiensa puuvaihtoehdoista.</w:t>
      </w:r>
    </w:p>
    <w:p>
      <w:r>
        <w:rPr>
          <w:b/>
        </w:rPr>
        <w:t xml:space="preserve">Tulos</w:t>
      </w:r>
    </w:p>
    <w:p>
      <w:r>
        <w:t xml:space="preserve">Jack ei välittänyt kaappiensa puusta.</w:t>
      </w:r>
    </w:p>
    <w:p>
      <w:r>
        <w:rPr>
          <w:b/>
        </w:rPr>
        <w:t xml:space="preserve">Tulos</w:t>
      </w:r>
    </w:p>
    <w:p>
      <w:r>
        <w:t xml:space="preserve">Jack valitsi sementin kaappeihinsa.</w:t>
      </w:r>
    </w:p>
    <w:p>
      <w:r>
        <w:rPr>
          <w:b/>
        </w:rPr>
        <w:t xml:space="preserve">Esimerkki 0,5538</w:t>
      </w:r>
    </w:p>
    <w:p>
      <w:r>
        <w:t xml:space="preserve">Alku: Valerie halusi puhua monia kieliä. Keskivaihe: Valerie alkoi käydä joka päivä saksan tunnilla. Loppu: Nyt hän on hyvässä vauhdissa puhuessaan saksaa.</w:t>
      </w:r>
    </w:p>
    <w:p>
      <w:r>
        <w:rPr>
          <w:b/>
        </w:rPr>
        <w:t xml:space="preserve">Tulos</w:t>
      </w:r>
    </w:p>
    <w:p>
      <w:r>
        <w:t xml:space="preserve">Valerie alkoi lintsata saksan tunnilta.</w:t>
      </w:r>
    </w:p>
    <w:p>
      <w:r>
        <w:rPr>
          <w:b/>
        </w:rPr>
        <w:t xml:space="preserve">Tulos</w:t>
      </w:r>
    </w:p>
    <w:p>
      <w:r>
        <w:t xml:space="preserve">Valerie alkoi käydä joka päivä espanjan tunnilla.</w:t>
      </w:r>
    </w:p>
    <w:p>
      <w:r>
        <w:rPr>
          <w:b/>
        </w:rPr>
        <w:t xml:space="preserve">Tulos</w:t>
      </w:r>
    </w:p>
    <w:p>
      <w:r>
        <w:t xml:space="preserve">Valerie alkoi käydä joka päivä jumppatunnilla.</w:t>
      </w:r>
    </w:p>
    <w:p>
      <w:r>
        <w:rPr>
          <w:b/>
        </w:rPr>
        <w:t xml:space="preserve">Esimerkki 0,5539</w:t>
      </w:r>
    </w:p>
    <w:p>
      <w:r>
        <w:t xml:space="preserve">Alku: Larrylle tarjottiin työtä toisessa kaupungissa. Keskikohta: Larry oli peloissaan, mutta hän teki sen!. Loppu: Hän muutti ja sai uusia kokemuksia.</w:t>
      </w:r>
    </w:p>
    <w:p>
      <w:r>
        <w:rPr>
          <w:b/>
        </w:rPr>
        <w:t xml:space="preserve">Tulos</w:t>
      </w:r>
    </w:p>
    <w:p>
      <w:r>
        <w:t xml:space="preserve">Larry oli peloissaan, ja hän kieltäytyi siitä!.</w:t>
      </w:r>
    </w:p>
    <w:p>
      <w:r>
        <w:rPr>
          <w:b/>
        </w:rPr>
        <w:t xml:space="preserve">Tulos</w:t>
      </w:r>
    </w:p>
    <w:p>
      <w:r>
        <w:t xml:space="preserve">Larry oli peloissaan, mutta hän teki sen ja avasi sen.</w:t>
      </w:r>
    </w:p>
    <w:p>
      <w:r>
        <w:rPr>
          <w:b/>
        </w:rPr>
        <w:t xml:space="preserve">Tulos</w:t>
      </w:r>
    </w:p>
    <w:p>
      <w:r>
        <w:t xml:space="preserve">Larry oli peloissaan, mutta hän kieltäytyi.</w:t>
      </w:r>
    </w:p>
    <w:p>
      <w:r>
        <w:rPr>
          <w:b/>
        </w:rPr>
        <w:t xml:space="preserve">Esimerkki 0,5540</w:t>
      </w:r>
    </w:p>
    <w:p>
      <w:r>
        <w:t xml:space="preserve">Alku: Ray ajoi autollaan asuinkadulla varhain eräänä aamuna. Keskikohta: Hän aikoi ajaa kristallioven etuikkunan läpi saadakseen kristallieläimiä. Loppu: Hän piti ehjät eläimet ja jätti kaikki rikkinäiset eläimet.</w:t>
      </w:r>
    </w:p>
    <w:p>
      <w:r>
        <w:rPr>
          <w:b/>
        </w:rPr>
        <w:t xml:space="preserve">Tulos</w:t>
      </w:r>
    </w:p>
    <w:p>
      <w:r>
        <w:t xml:space="preserve">Hän aikoi ajaa kristallikaupan näyteikkunan eteen hakemaan kristallieläimiä.</w:t>
      </w:r>
    </w:p>
    <w:p>
      <w:r>
        <w:rPr>
          <w:b/>
        </w:rPr>
        <w:t xml:space="preserve">Esimerkki 0,5541</w:t>
      </w:r>
    </w:p>
    <w:p>
      <w:r>
        <w:t xml:space="preserve">Alku: Sain tänään puhelun tuntemattomalta ihmiseltä. Keskikohta: Tuntematon sanoi minulle huolestuttavia asioita. Loppu: Käskin soittajan olla soittamatta enää minun puhelinnumerooni.</w:t>
      </w:r>
    </w:p>
    <w:p>
      <w:r>
        <w:rPr>
          <w:b/>
        </w:rPr>
        <w:t xml:space="preserve">Tulos</w:t>
      </w:r>
    </w:p>
    <w:p>
      <w:r>
        <w:t xml:space="preserve">Paikallinen sanoi minulle huolestuttavia asioita.</w:t>
      </w:r>
    </w:p>
    <w:p>
      <w:r>
        <w:rPr>
          <w:b/>
        </w:rPr>
        <w:t xml:space="preserve">Tulos</w:t>
      </w:r>
    </w:p>
    <w:p>
      <w:r>
        <w:t xml:space="preserve">Muukalainen sanoi minulle lohduttavia asioita.</w:t>
      </w:r>
    </w:p>
    <w:p>
      <w:r>
        <w:rPr>
          <w:b/>
        </w:rPr>
        <w:t xml:space="preserve">Tulos</w:t>
      </w:r>
    </w:p>
    <w:p>
      <w:r>
        <w:t xml:space="preserve">Muukalainen sanoi minulle mukavia asioita.</w:t>
      </w:r>
    </w:p>
    <w:p>
      <w:r>
        <w:rPr>
          <w:b/>
        </w:rPr>
        <w:t xml:space="preserve">Esimerkki 0,5542</w:t>
      </w:r>
    </w:p>
    <w:p>
      <w:r>
        <w:t xml:space="preserve">Alku: Nancyn syntymäpäiväjuhlat ovat tänään. Keskikohta: Nancy toivoi, että hänen veljensä tulisi juhliin katsomaan häntä. Loppu: Lisäksi hän ei vaivautunut tulemaan juhliin.</w:t>
      </w:r>
    </w:p>
    <w:p>
      <w:r>
        <w:rPr>
          <w:b/>
        </w:rPr>
        <w:t xml:space="preserve">Tulos</w:t>
      </w:r>
    </w:p>
    <w:p>
      <w:r>
        <w:t xml:space="preserve">Nancy toivoi, että hänen veljensä pysyisi kaukana hänen juhlistaan.</w:t>
      </w:r>
    </w:p>
    <w:p>
      <w:r>
        <w:rPr>
          <w:b/>
        </w:rPr>
        <w:t xml:space="preserve">Esimerkki 0,5543</w:t>
      </w:r>
    </w:p>
    <w:p>
      <w:r>
        <w:t xml:space="preserve">Alku: Gina päätti kävellä koulusta kotiin. Keskikohta: Gina oli huutanut vanhemmilleen sinä aamuna. Loppu: Gina tiesi olevansa pahassa pulassa.</w:t>
      </w:r>
    </w:p>
    <w:p>
      <w:r>
        <w:rPr>
          <w:b/>
        </w:rPr>
        <w:t xml:space="preserve">Tulos</w:t>
      </w:r>
    </w:p>
    <w:p>
      <w:r>
        <w:t xml:space="preserve">Gina ei ollut tehnyt mitään suututtaakseen vanhempansa.</w:t>
      </w:r>
    </w:p>
    <w:p>
      <w:r>
        <w:rPr>
          <w:b/>
        </w:rPr>
        <w:t xml:space="preserve">Tulos</w:t>
      </w:r>
    </w:p>
    <w:p>
      <w:r>
        <w:t xml:space="preserve">Gina oli halannut vanhempiaan sinä aamuna.</w:t>
      </w:r>
    </w:p>
    <w:p>
      <w:r>
        <w:rPr>
          <w:b/>
        </w:rPr>
        <w:t xml:space="preserve">Tulos</w:t>
      </w:r>
    </w:p>
    <w:p>
      <w:r>
        <w:t xml:space="preserve">Gina oli huutanut lapsilleen sinä aamuna.</w:t>
      </w:r>
    </w:p>
    <w:p>
      <w:r>
        <w:rPr>
          <w:b/>
        </w:rPr>
        <w:t xml:space="preserve">Esimerkki 0,5544</w:t>
      </w:r>
    </w:p>
    <w:p>
      <w:r>
        <w:t xml:space="preserve">Alku: Äitini keitti keittoa. Keskikohta: Kattila alkoi kiehua yli. Loppu: Se alkoi tulvia liedelle.</w:t>
      </w:r>
    </w:p>
    <w:p>
      <w:r>
        <w:rPr>
          <w:b/>
        </w:rPr>
        <w:t xml:space="preserve">Tulos</w:t>
      </w:r>
    </w:p>
    <w:p>
      <w:r>
        <w:t xml:space="preserve">Hän otti kattilan liedeltä.</w:t>
      </w:r>
    </w:p>
    <w:p>
      <w:r>
        <w:rPr>
          <w:b/>
        </w:rPr>
        <w:t xml:space="preserve">Tulos</w:t>
      </w:r>
    </w:p>
    <w:p>
      <w:r>
        <w:t xml:space="preserve">Kattila ei koskaan alkanut kiehua yli.</w:t>
      </w:r>
    </w:p>
    <w:p>
      <w:r>
        <w:rPr>
          <w:b/>
        </w:rPr>
        <w:t xml:space="preserve">Tulos</w:t>
      </w:r>
    </w:p>
    <w:p>
      <w:r>
        <w:t xml:space="preserve">Kattila alkoi kiehua.</w:t>
      </w:r>
    </w:p>
    <w:p>
      <w:r>
        <w:rPr>
          <w:b/>
        </w:rPr>
        <w:t xml:space="preserve">Esimerkki 0,5545</w:t>
      </w:r>
    </w:p>
    <w:p>
      <w:r>
        <w:t xml:space="preserve">Alku: Annie oli syömässä ravintolassa. Keskikohta: Annie oli saanut väärän aterian kahdesti. Loppu: Annie huusi, ja tarjoilija tuli paikalle ja lupasi hyvittää asian.</w:t>
      </w:r>
    </w:p>
    <w:p>
      <w:r>
        <w:rPr>
          <w:b/>
        </w:rPr>
        <w:t xml:space="preserve">Tulos</w:t>
      </w:r>
    </w:p>
    <w:p>
      <w:r>
        <w:t xml:space="preserve">Annie oli saanut oikean aterian kahdesti.</w:t>
      </w:r>
    </w:p>
    <w:p>
      <w:r>
        <w:rPr>
          <w:b/>
        </w:rPr>
        <w:t xml:space="preserve">Tulos</w:t>
      </w:r>
    </w:p>
    <w:p>
      <w:r>
        <w:t xml:space="preserve">Annie oli saanut maukkaimman aterian kahdesti.</w:t>
      </w:r>
    </w:p>
    <w:p>
      <w:r>
        <w:rPr>
          <w:b/>
        </w:rPr>
        <w:t xml:space="preserve">Tulos</w:t>
      </w:r>
    </w:p>
    <w:p>
      <w:r>
        <w:t xml:space="preserve">Annie oli tyytyväinen ateriaan.</w:t>
      </w:r>
    </w:p>
    <w:p>
      <w:r>
        <w:rPr>
          <w:b/>
        </w:rPr>
        <w:t xml:space="preserve">Esimerkki 0,5546</w:t>
      </w:r>
    </w:p>
    <w:p>
      <w:r>
        <w:t xml:space="preserve">Alku: Tripp oli päättänyt päästä oikeustieteelliseen. Keskikohta: Tuntui, että vastauksen saaminen kesti ikuisuuden. Loppu: Lopulta hän sai kirjeen ja hänet hyväksyttiin.</w:t>
      </w:r>
    </w:p>
    <w:p>
      <w:r>
        <w:rPr>
          <w:b/>
        </w:rPr>
        <w:t xml:space="preserve">Tulos</w:t>
      </w:r>
    </w:p>
    <w:p>
      <w:r>
        <w:t xml:space="preserve">Tuntui siltä, että vastauksen saaminen ei kestänyt kauan.</w:t>
      </w:r>
    </w:p>
    <w:p>
      <w:r>
        <w:rPr>
          <w:b/>
        </w:rPr>
        <w:t xml:space="preserve">Tulos</w:t>
      </w:r>
    </w:p>
    <w:p>
      <w:r>
        <w:t xml:space="preserve">Näytti siltä, että vastauskirje saapui seuraavana päivänä.</w:t>
      </w:r>
    </w:p>
    <w:p>
      <w:r>
        <w:rPr>
          <w:b/>
        </w:rPr>
        <w:t xml:space="preserve">Tulos</w:t>
      </w:r>
    </w:p>
    <w:p>
      <w:r>
        <w:t xml:space="preserve">Vastauksen saaminen ei kestänyt kauan.</w:t>
      </w:r>
    </w:p>
    <w:p>
      <w:r>
        <w:rPr>
          <w:b/>
        </w:rPr>
        <w:t xml:space="preserve">Esimerkki 0,5547</w:t>
      </w:r>
    </w:p>
    <w:p>
      <w:r>
        <w:t xml:space="preserve">Alku: Jasmine oli niin lähellä voittoa. Keskikohta: Jasmine meni niin nopeasti kuin pystyi. Loppu: Jasmine voitti kisan kädet ojennettuina!</w:t>
      </w:r>
    </w:p>
    <w:p>
      <w:r>
        <w:rPr>
          <w:b/>
        </w:rPr>
        <w:t xml:space="preserve">Tulos</w:t>
      </w:r>
    </w:p>
    <w:p>
      <w:r>
        <w:t xml:space="preserve">Jasmine meni niin nopeasti kuin pystyi, mutta hänen jalkansa väsyivät yhtäkkiä.</w:t>
      </w:r>
    </w:p>
    <w:p>
      <w:r>
        <w:rPr>
          <w:b/>
        </w:rPr>
        <w:t xml:space="preserve">Esimerkki 0,5548</w:t>
      </w:r>
    </w:p>
    <w:p>
      <w:r>
        <w:t xml:space="preserve">Alku: Wilsonin perhe on juuri muuttanut uuteen kotiinsa. Keskikohta: Wilsonit tekivät uudesta talostaan kotinsa. Loppu: Heidän talonsa tuhoutui ja he kaikki kuolivat.</w:t>
      </w:r>
    </w:p>
    <w:p>
      <w:r>
        <w:rPr>
          <w:b/>
        </w:rPr>
        <w:t xml:space="preserve">Tulos</w:t>
      </w:r>
    </w:p>
    <w:p>
      <w:r>
        <w:t xml:space="preserve">Wilsonit tekivät uudesta autostaan kotinsa.</w:t>
      </w:r>
    </w:p>
    <w:p>
      <w:r>
        <w:rPr>
          <w:b/>
        </w:rPr>
        <w:t xml:space="preserve">Esimerkki 0,5549</w:t>
      </w:r>
    </w:p>
    <w:p>
      <w:r>
        <w:t xml:space="preserve">Alku: Anna osallistui paikallisen ruokakaupan kilpailuun. Keskikohta: Anna katsoi, oliko hän voittanut. Loppu: Anna sai ilmaisen risteilyn Bahamalle!</w:t>
      </w:r>
    </w:p>
    <w:p>
      <w:r>
        <w:rPr>
          <w:b/>
        </w:rPr>
        <w:t xml:space="preserve">Tulos</w:t>
      </w:r>
    </w:p>
    <w:p>
      <w:r>
        <w:t xml:space="preserve">Anna unohti katsoa, voittiko hän.</w:t>
      </w:r>
    </w:p>
    <w:p>
      <w:r>
        <w:rPr>
          <w:b/>
        </w:rPr>
        <w:t xml:space="preserve">Tulos</w:t>
      </w:r>
    </w:p>
    <w:p>
      <w:r>
        <w:t xml:space="preserve">Anna katsoi nähdäkseen, että hän oli hävinnyt.</w:t>
      </w:r>
    </w:p>
    <w:p>
      <w:r>
        <w:rPr>
          <w:b/>
        </w:rPr>
        <w:t xml:space="preserve">Tulos</w:t>
      </w:r>
    </w:p>
    <w:p>
      <w:r>
        <w:t xml:space="preserve">Risteilyllä katsottiin, oliko Anna voittanut.</w:t>
      </w:r>
    </w:p>
    <w:p>
      <w:r>
        <w:rPr>
          <w:b/>
        </w:rPr>
        <w:t xml:space="preserve">Esimerkki 0,5550</w:t>
      </w:r>
    </w:p>
    <w:p>
      <w:r>
        <w:t xml:space="preserve">Alku: Annin aviomies vaati, että hänen paitansa pitää silittää. Keskikohta: Ann käytti silitysrautaa miehelleen. Loppu: Hän oli hämmentynyt, kun hän huomasi silitysraudan olevan ruosteen ja pölyn peitossa.</w:t>
      </w:r>
    </w:p>
    <w:p>
      <w:r>
        <w:rPr>
          <w:b/>
        </w:rPr>
        <w:t xml:space="preserve">Tulos</w:t>
      </w:r>
    </w:p>
    <w:p>
      <w:r>
        <w:t xml:space="preserve">Ann käytti miehensä pesäpallomailaa.</w:t>
      </w:r>
    </w:p>
    <w:p>
      <w:r>
        <w:rPr>
          <w:b/>
        </w:rPr>
        <w:t xml:space="preserve">Esimerkki 0.5551</w:t>
      </w:r>
    </w:p>
    <w:p>
      <w:r>
        <w:t xml:space="preserve">Alku: George tiesi, että jokin oli vialla, kun hänen isänsä ei vastannut hänen puheluihinsa. Keskikohta: Georgen isä oli kuolemassa syöpään. Loppu: George lupasi nauttia elämästä täysillä.</w:t>
      </w:r>
    </w:p>
    <w:p>
      <w:r>
        <w:rPr>
          <w:b/>
        </w:rPr>
        <w:t xml:space="preserve">Tulos</w:t>
      </w:r>
    </w:p>
    <w:p>
      <w:r>
        <w:t xml:space="preserve">Georgen isä oli lähdössä lomalle.</w:t>
      </w:r>
    </w:p>
    <w:p>
      <w:r>
        <w:rPr>
          <w:b/>
        </w:rPr>
        <w:t xml:space="preserve">Tulos</w:t>
      </w:r>
    </w:p>
    <w:p>
      <w:r>
        <w:t xml:space="preserve">Georgen isä oli toipumassa syövästä.</w:t>
      </w:r>
    </w:p>
    <w:p>
      <w:r>
        <w:rPr>
          <w:b/>
        </w:rPr>
        <w:t xml:space="preserve">Tulos</w:t>
      </w:r>
    </w:p>
    <w:p>
      <w:r>
        <w:t xml:space="preserve">Georgen isä nukkui.</w:t>
      </w:r>
    </w:p>
    <w:p>
      <w:r>
        <w:rPr>
          <w:b/>
        </w:rPr>
        <w:t xml:space="preserve">Esimerkki 0.5552</w:t>
      </w:r>
    </w:p>
    <w:p>
      <w:r>
        <w:t xml:space="preserve">Alku: Jill oli innoissaan siitä, että hänen kissansa saisi pentuja. Keskikohta: Kissa kuoli synnytyksen aikana. Loppu: Jill kauhoi kissanpennun ja ajatteli, että hänen olisi oltava sen äiti.</w:t>
      </w:r>
    </w:p>
    <w:p>
      <w:r>
        <w:rPr>
          <w:b/>
        </w:rPr>
        <w:t xml:space="preserve">Tulos</w:t>
      </w:r>
    </w:p>
    <w:p>
      <w:r>
        <w:t xml:space="preserve">Kissa pärjäsi hyvin synnytyksen aikana.</w:t>
      </w:r>
    </w:p>
    <w:p>
      <w:r>
        <w:rPr>
          <w:b/>
        </w:rPr>
        <w:t xml:space="preserve">Tulos</w:t>
      </w:r>
    </w:p>
    <w:p>
      <w:r>
        <w:t xml:space="preserve">Kissa pärjäsi hyvin synnytyksen aikana.</w:t>
      </w:r>
    </w:p>
    <w:p>
      <w:r>
        <w:rPr>
          <w:b/>
        </w:rPr>
        <w:t xml:space="preserve">Tulos</w:t>
      </w:r>
    </w:p>
    <w:p>
      <w:r>
        <w:t xml:space="preserve">Koira kuoli synnytyksen aikana.</w:t>
      </w:r>
    </w:p>
    <w:p>
      <w:r>
        <w:rPr>
          <w:b/>
        </w:rPr>
        <w:t xml:space="preserve">Esimerkki 0.5553</w:t>
      </w:r>
    </w:p>
    <w:p>
      <w:r>
        <w:t xml:space="preserve">Alku: Kävin kaupassa hakemassa jotain syötävää. Keskikohta: Tarvitsin aikaa päättää. Loppu: Ihmiset takanani alkoivat huutaa, että minun pitäisi päättää.</w:t>
      </w:r>
    </w:p>
    <w:p>
      <w:r>
        <w:rPr>
          <w:b/>
        </w:rPr>
        <w:t xml:space="preserve">Tulos</w:t>
      </w:r>
    </w:p>
    <w:p>
      <w:r>
        <w:t xml:space="preserve">Baaritiski oli hyvin kiireinen, mutta tarvitsin aikaa päättää.</w:t>
      </w:r>
    </w:p>
    <w:p>
      <w:r>
        <w:rPr>
          <w:b/>
        </w:rPr>
        <w:t xml:space="preserve">Tulos</w:t>
      </w:r>
    </w:p>
    <w:p>
      <w:r>
        <w:t xml:space="preserve">Herkkutiski oli ilmainen, mutta minulla on aikaa päättää.</w:t>
      </w:r>
    </w:p>
    <w:p>
      <w:r>
        <w:rPr>
          <w:b/>
        </w:rPr>
        <w:t xml:space="preserve">Tulos</w:t>
      </w:r>
    </w:p>
    <w:p>
      <w:r>
        <w:t xml:space="preserve">Herkkutiski oli hyvin hidas, ja päätin nopeasti.</w:t>
      </w:r>
    </w:p>
    <w:p>
      <w:r>
        <w:rPr>
          <w:b/>
        </w:rPr>
        <w:t xml:space="preserve">Esimerkki 0.5554</w:t>
      </w:r>
    </w:p>
    <w:p>
      <w:r>
        <w:t xml:space="preserve">Alku: Jess etsi uutta laulua opeteltavaksi. Keskikohta: Jess löysi laulun ja oppi sen nopeasti. Loppu: Hän soitti sen parhaan ystävänsä hautajaisissa.</w:t>
      </w:r>
    </w:p>
    <w:p>
      <w:r>
        <w:rPr>
          <w:b/>
        </w:rPr>
        <w:t xml:space="preserve">Tulos</w:t>
      </w:r>
    </w:p>
    <w:p>
      <w:r>
        <w:t xml:space="preserve">Jess löysi kappaleen ja unohti sen nopeasti.</w:t>
      </w:r>
    </w:p>
    <w:p>
      <w:r>
        <w:rPr>
          <w:b/>
        </w:rPr>
        <w:t xml:space="preserve">Tulos</w:t>
      </w:r>
    </w:p>
    <w:p>
      <w:r>
        <w:t xml:space="preserve">Jess löysi laulun, mutta ei osannut opetella sitä.</w:t>
      </w:r>
    </w:p>
    <w:p>
      <w:r>
        <w:rPr>
          <w:b/>
        </w:rPr>
        <w:t xml:space="preserve">Tulos</w:t>
      </w:r>
    </w:p>
    <w:p>
      <w:r>
        <w:t xml:space="preserve">Jessiltä kesti vuosia kirjoittaa se.</w:t>
      </w:r>
    </w:p>
    <w:p>
      <w:r>
        <w:rPr>
          <w:b/>
        </w:rPr>
        <w:t xml:space="preserve">Esimerkki 0,5555</w:t>
      </w:r>
    </w:p>
    <w:p>
      <w:r>
        <w:t xml:space="preserve">Alku: Mark rakasti uhkapelejä ja korttipelejä. Keskikohta: Mark menetti kaikki rahansa korkeilla panoksilla pelatussa pelissä. Loppu: Nykyään Mark varoittaa ihmisiä uhkapelaamisen vaaroista.</w:t>
      </w:r>
    </w:p>
    <w:p>
      <w:r>
        <w:rPr>
          <w:b/>
        </w:rPr>
        <w:t xml:space="preserve">Tulos</w:t>
      </w:r>
    </w:p>
    <w:p>
      <w:r>
        <w:t xml:space="preserve">Mark hukkasi kaikki rahansa kylpyhuoneeseen.</w:t>
      </w:r>
    </w:p>
    <w:p>
      <w:r>
        <w:rPr>
          <w:b/>
        </w:rPr>
        <w:t xml:space="preserve">Tulos</w:t>
      </w:r>
    </w:p>
    <w:p>
      <w:r>
        <w:t xml:space="preserve">Mark voitti kaikki rahansa korkeilla panoksilla pelatussa pelissä.</w:t>
      </w:r>
    </w:p>
    <w:p>
      <w:r>
        <w:rPr>
          <w:b/>
        </w:rPr>
        <w:t xml:space="preserve">Esimerkki 0,5556</w:t>
      </w:r>
    </w:p>
    <w:p>
      <w:r>
        <w:t xml:space="preserve">Alku: Alicia kuului cheerleader-ryhmään. Keskimmäinen: Alician joukkue kilpaili mitalista. Loppu: Alician joukkue voitti kultaa.</w:t>
      </w:r>
    </w:p>
    <w:p>
      <w:r>
        <w:rPr>
          <w:b/>
        </w:rPr>
        <w:t xml:space="preserve">Tulos</w:t>
      </w:r>
    </w:p>
    <w:p>
      <w:r>
        <w:t xml:space="preserve">Alician joukkue ei saanut kilpailla mitalista.</w:t>
      </w:r>
    </w:p>
    <w:p>
      <w:r>
        <w:rPr>
          <w:b/>
        </w:rPr>
        <w:t xml:space="preserve">Esimerkki 0.5557</w:t>
      </w:r>
    </w:p>
    <w:p>
      <w:r>
        <w:t xml:space="preserve">Alku: Sonny nautti aaltojen törmäämisestä rantaan. Keskikohta: Sonny joutui vahingossa veteen ja melkein hukkui. Loppu: Sonny ei enää palannut siihen paikkaan.</w:t>
      </w:r>
    </w:p>
    <w:p>
      <w:r>
        <w:rPr>
          <w:b/>
        </w:rPr>
        <w:t xml:space="preserve">Tulos</w:t>
      </w:r>
    </w:p>
    <w:p>
      <w:r>
        <w:t xml:space="preserve">Sonny hyppäsi tahallaan veteen hukkumatta.</w:t>
      </w:r>
    </w:p>
    <w:p>
      <w:r>
        <w:rPr>
          <w:b/>
        </w:rPr>
        <w:t xml:space="preserve">Esimerkki 0.5558</w:t>
      </w:r>
    </w:p>
    <w:p>
      <w:r>
        <w:t xml:space="preserve">Alku: Lily rakasti kananugetteja. Keskimmäinen: Lily teki kananugetteja tyhjästä. Loppu: Kun hän kuitenkin maistoi niitä, hän tajusi, että hän tarvitsi vielä harjoitusta.</w:t>
      </w:r>
    </w:p>
    <w:p>
      <w:r>
        <w:rPr>
          <w:b/>
        </w:rPr>
        <w:t xml:space="preserve">Tulos</w:t>
      </w:r>
    </w:p>
    <w:p>
      <w:r>
        <w:t xml:space="preserve">Lily osti kananugetteja.</w:t>
      </w:r>
    </w:p>
    <w:p>
      <w:r>
        <w:rPr>
          <w:b/>
        </w:rPr>
        <w:t xml:space="preserve">Esimerkki 0.5559</w:t>
      </w:r>
    </w:p>
    <w:p>
      <w:r>
        <w:t xml:space="preserve">Alku: Manny oli kaupassa äitinsä kanssa. Keskikohta: Manny tajusi unohtaneensa lompakkonsa. Loppu: Onneksi joku heidän takanaan tarjoutui ostamaan sen hänelle.</w:t>
      </w:r>
    </w:p>
    <w:p>
      <w:r>
        <w:rPr>
          <w:b/>
        </w:rPr>
        <w:t xml:space="preserve">Tulos</w:t>
      </w:r>
    </w:p>
    <w:p>
      <w:r>
        <w:t xml:space="preserve">Manny tajusi unohtaneensa nimensä.</w:t>
      </w:r>
    </w:p>
    <w:p>
      <w:r>
        <w:rPr>
          <w:b/>
        </w:rPr>
        <w:t xml:space="preserve">Tulos</w:t>
      </w:r>
    </w:p>
    <w:p>
      <w:r>
        <w:t xml:space="preserve">Manny tajusi unohtaneensa puhelimensa.</w:t>
      </w:r>
    </w:p>
    <w:p>
      <w:r>
        <w:rPr>
          <w:b/>
        </w:rPr>
        <w:t xml:space="preserve">Tulos</w:t>
      </w:r>
    </w:p>
    <w:p>
      <w:r>
        <w:t xml:space="preserve">Manny tajusi, että hänen lompakossaan oli rahaa.</w:t>
      </w:r>
    </w:p>
    <w:p>
      <w:r>
        <w:rPr>
          <w:b/>
        </w:rPr>
        <w:t xml:space="preserve">Esimerkki 0,5560</w:t>
      </w:r>
    </w:p>
    <w:p>
      <w:r>
        <w:t xml:space="preserve">Alku: Ava halusi oppia ompelemaan. Keskimmäinen: Ava kamppaili ompelun kanssa, mutta jatkoi harjoittelua. Loppu: Mutta pian hänestä tuli erittäin lahjakas ompelija!</w:t>
      </w:r>
    </w:p>
    <w:p>
      <w:r>
        <w:rPr>
          <w:b/>
        </w:rPr>
        <w:t xml:space="preserve">Tulos</w:t>
      </w:r>
    </w:p>
    <w:p>
      <w:r>
        <w:t xml:space="preserve">Ava menestyi ompelussa erinomaisesti ja jatkoi harjoittelua.</w:t>
      </w:r>
    </w:p>
    <w:p>
      <w:r>
        <w:rPr>
          <w:b/>
        </w:rPr>
        <w:t xml:space="preserve">Tulos</w:t>
      </w:r>
    </w:p>
    <w:p>
      <w:r>
        <w:t xml:space="preserve">Ava rakasti ompelua, mutta ui edelleen.</w:t>
      </w:r>
    </w:p>
    <w:p>
      <w:r>
        <w:rPr>
          <w:b/>
        </w:rPr>
        <w:t xml:space="preserve">Tulos</w:t>
      </w:r>
    </w:p>
    <w:p>
      <w:r>
        <w:t xml:space="preserve">Ava ei koskaan kamppaillut ompelun kanssa, eikä hänen tarvinnut juuri koskaan harjoitella.</w:t>
      </w:r>
    </w:p>
    <w:p>
      <w:r>
        <w:rPr>
          <w:b/>
        </w:rPr>
        <w:t xml:space="preserve">Esimerkki 0,5561</w:t>
      </w:r>
    </w:p>
    <w:p>
      <w:r>
        <w:t xml:space="preserve">Alku: Oli lapsi, joka pelkäsi inhalaattoriaan. Keskikohta: Ystävällinen hoitaja näytti hänelle kevyesti, miten sitä käytetään. Loppu: Pojalla ei ollut enää koskaan ongelmia sen kanssa.</w:t>
      </w:r>
    </w:p>
    <w:p>
      <w:r>
        <w:rPr>
          <w:b/>
        </w:rPr>
        <w:t xml:space="preserve">Tulos</w:t>
      </w:r>
    </w:p>
    <w:p>
      <w:r>
        <w:t xml:space="preserve">ystävällinen hoitaja näytti hänelle, miten sitä käytetään alentuvasti.</w:t>
      </w:r>
    </w:p>
    <w:p>
      <w:r>
        <w:rPr>
          <w:b/>
        </w:rPr>
        <w:t xml:space="preserve">Esimerkki 0,5562</w:t>
      </w:r>
    </w:p>
    <w:p>
      <w:r>
        <w:t xml:space="preserve">Alku: Cheryl pakkasi matkalaukkunsa. Keskikohta: Cherl nousi junaan lähteäkseen kotiin. Loppu: Pian hän oli kotona jouluna.</w:t>
      </w:r>
    </w:p>
    <w:p>
      <w:r>
        <w:rPr>
          <w:b/>
        </w:rPr>
        <w:t xml:space="preserve">Tulos</w:t>
      </w:r>
    </w:p>
    <w:p>
      <w:r>
        <w:t xml:space="preserve">Cheryl pääsi risteilylle Eurooppaan.</w:t>
      </w:r>
    </w:p>
    <w:p>
      <w:r>
        <w:rPr>
          <w:b/>
        </w:rPr>
        <w:t xml:space="preserve">Esimerkki 0,5563</w:t>
      </w:r>
    </w:p>
    <w:p>
      <w:r>
        <w:t xml:space="preserve">Alku: Jack sai taskuveitsen kahdestoista syntymäpäiväkseen. Keskikohta: Jack viilsi itseään jalkaan. Loppu: Sen jälkeen hän oli aina varovainen veitsien kanssa.</w:t>
      </w:r>
    </w:p>
    <w:p>
      <w:r>
        <w:rPr>
          <w:b/>
        </w:rPr>
        <w:t xml:space="preserve">Tulos</w:t>
      </w:r>
    </w:p>
    <w:p>
      <w:r>
        <w:t xml:space="preserve">Jack heitti veitsen pois.</w:t>
      </w:r>
    </w:p>
    <w:p>
      <w:r>
        <w:rPr>
          <w:b/>
        </w:rPr>
        <w:t xml:space="preserve">Tulos</w:t>
      </w:r>
    </w:p>
    <w:p>
      <w:r>
        <w:t xml:space="preserve">Jack oli partiopoika, joten hän tiesi olla varovainen vaarallisten esineiden kanssa.</w:t>
      </w:r>
    </w:p>
    <w:p>
      <w:r>
        <w:rPr>
          <w:b/>
        </w:rPr>
        <w:t xml:space="preserve">Tulos</w:t>
      </w:r>
    </w:p>
    <w:p>
      <w:r>
        <w:t xml:space="preserve">Jack oli hyvin varovainen sen kanssa.</w:t>
      </w:r>
    </w:p>
    <w:p>
      <w:r>
        <w:rPr>
          <w:b/>
        </w:rPr>
        <w:t xml:space="preserve">Esimerkki 0,5564</w:t>
      </w:r>
    </w:p>
    <w:p>
      <w:r>
        <w:t xml:space="preserve">Alku: Amanda halusi tulla näyttelijäksi. Keskivaihe: Amanda kävi koe-esiintymisessä ja hänet valittiin. Loppu: Amanda oli innoissaan näyttelijänurastaan.</w:t>
      </w:r>
    </w:p>
    <w:p>
      <w:r>
        <w:rPr>
          <w:b/>
        </w:rPr>
        <w:t xml:space="preserve">Tulos</w:t>
      </w:r>
    </w:p>
    <w:p>
      <w:r>
        <w:t xml:space="preserve">Amanda kävi koe-esiintymisessä, mutta valitettavasti häntä ei valittu.</w:t>
      </w:r>
    </w:p>
    <w:p>
      <w:r>
        <w:rPr>
          <w:b/>
        </w:rPr>
        <w:t xml:space="preserve">Tulos</w:t>
      </w:r>
    </w:p>
    <w:p>
      <w:r>
        <w:t xml:space="preserve">Amanda kävi koe-esiintymisessä, mutta häntä ei valittu rooliin.</w:t>
      </w:r>
    </w:p>
    <w:p>
      <w:r>
        <w:rPr>
          <w:b/>
        </w:rPr>
        <w:t xml:space="preserve">Tulos</w:t>
      </w:r>
    </w:p>
    <w:p>
      <w:r>
        <w:t xml:space="preserve">Amanda kävi koe-esiintymisessä ja hänet hylättiin.</w:t>
      </w:r>
    </w:p>
    <w:p>
      <w:r>
        <w:rPr>
          <w:b/>
        </w:rPr>
        <w:t xml:space="preserve">Esimerkki 0,5565</w:t>
      </w:r>
    </w:p>
    <w:p>
      <w:r>
        <w:t xml:space="preserve">Alku: Gina seisoi koulun kanslian ulkopuolella. Keskikohta: Gina on joutunut vaikeuksiin koulussa. Lopetus: Gina pidätti henkeään ja käänsi ovenkahvaa.</w:t>
      </w:r>
    </w:p>
    <w:p>
      <w:r>
        <w:rPr>
          <w:b/>
        </w:rPr>
        <w:t xml:space="preserve">Tulos</w:t>
      </w:r>
    </w:p>
    <w:p>
      <w:r>
        <w:t xml:space="preserve">Gina on saanut palkankorotuksen koulussa.</w:t>
      </w:r>
    </w:p>
    <w:p>
      <w:r>
        <w:rPr>
          <w:b/>
        </w:rPr>
        <w:t xml:space="preserve">Esimerkki 0,5566</w:t>
      </w:r>
    </w:p>
    <w:p>
      <w:r>
        <w:t xml:space="preserve">Alku: Jessica oli suuri country-musiikin ystävä. Keskimmäinen: Radioasema, jonka Jessica listasi, tarjosi lippuja. Loppu: Jessica soitti asemalle ja voitti kaksi ilmaislippua!</w:t>
      </w:r>
    </w:p>
    <w:p>
      <w:r>
        <w:rPr>
          <w:b/>
        </w:rPr>
        <w:t xml:space="preserve">Tulos</w:t>
      </w:r>
    </w:p>
    <w:p>
      <w:r>
        <w:t xml:space="preserve">Mutta hän ei koskaan voittanut mitään.</w:t>
      </w:r>
    </w:p>
    <w:p>
      <w:r>
        <w:rPr>
          <w:b/>
        </w:rPr>
        <w:t xml:space="preserve">Tulos</w:t>
      </w:r>
    </w:p>
    <w:p>
      <w:r>
        <w:t xml:space="preserve">Jessica ei kuunnellut mitään radioasemaa.</w:t>
      </w:r>
    </w:p>
    <w:p>
      <w:r>
        <w:rPr>
          <w:b/>
        </w:rPr>
        <w:t xml:space="preserve">Tulos</w:t>
      </w:r>
    </w:p>
    <w:p>
      <w:r>
        <w:t xml:space="preserve">Radioasema, jota Jessica kuunteli, tarjosi lippuja, mutta hän ei voittanut.</w:t>
      </w:r>
    </w:p>
    <w:p>
      <w:r>
        <w:rPr>
          <w:b/>
        </w:rPr>
        <w:t xml:space="preserve">Esimerkki 0,5567</w:t>
      </w:r>
    </w:p>
    <w:p>
      <w:r>
        <w:t xml:space="preserve">Alku: Orava oli käynyt Joen takapihalla. Keskikohta: Joe rakastaa kaikkia eläimiä, erityisesti oravia. Loppu: Joe oli onnellinen.</w:t>
      </w:r>
    </w:p>
    <w:p>
      <w:r>
        <w:rPr>
          <w:b/>
        </w:rPr>
        <w:t xml:space="preserve">Tulos</w:t>
      </w:r>
    </w:p>
    <w:p>
      <w:r>
        <w:t xml:space="preserve">Joe ei pidä oravista yhtään.</w:t>
      </w:r>
    </w:p>
    <w:p>
      <w:r>
        <w:rPr>
          <w:b/>
        </w:rPr>
        <w:t xml:space="preserve">Tulos</w:t>
      </w:r>
    </w:p>
    <w:p>
      <w:r>
        <w:t xml:space="preserve">Joe rakastaa kaikkia eläimiä, erityisesti seeproja.</w:t>
      </w:r>
    </w:p>
    <w:p>
      <w:r>
        <w:rPr>
          <w:b/>
        </w:rPr>
        <w:t xml:space="preserve">Tulos</w:t>
      </w:r>
    </w:p>
    <w:p>
      <w:r>
        <w:t xml:space="preserve">Joe rakastaa kaikkia eläimiä, myös käärmeitä ja etanoita!.</w:t>
      </w:r>
    </w:p>
    <w:p>
      <w:r>
        <w:rPr>
          <w:b/>
        </w:rPr>
        <w:t xml:space="preserve">Esimerkki 0,5568</w:t>
      </w:r>
    </w:p>
    <w:p>
      <w:r>
        <w:t xml:space="preserve">Alku: Kylie kutsui ystävänsä jäätelöjuhliin. Keskikohta: Juhlien pääasia oli Fudge Brownie ja oreo-keksikakku, jossa jäätelöä oli kahden kerroksen fudge brownien välissä ja jonka päällä oli oreo-keksejä. Loppu: Sen jälkeen he katsoivat elokuvan ja menivät nukkumaan.</w:t>
      </w:r>
    </w:p>
    <w:p>
      <w:r>
        <w:rPr>
          <w:b/>
        </w:rPr>
        <w:t xml:space="preserve">Tulos</w:t>
      </w:r>
    </w:p>
    <w:p>
      <w:r>
        <w:t xml:space="preserve">Juhlien päähenkilö oli Fudge Brownie ja oreo-keksikakku, jossa jäätelöä oli kahden kerroksen fudge brownien välissä ja jonka päällä oli murennettuja hampaita.</w:t>
      </w:r>
    </w:p>
    <w:p>
      <w:r>
        <w:rPr>
          <w:b/>
        </w:rPr>
        <w:t xml:space="preserve">Esimerkki 0,5569</w:t>
      </w:r>
    </w:p>
    <w:p>
      <w:r>
        <w:t xml:space="preserve">Alku: Neljä tyttöä asui yhdessä talossa. Keskikohta: Yksi tyttö ei koskaan auttanut siivoamaan taloa eikä maksanut vuokraa ajallaan. Loppu: Kolme tyttöä ei enää asu toisen kämppiksen kanssa.</w:t>
      </w:r>
    </w:p>
    <w:p>
      <w:r>
        <w:rPr>
          <w:b/>
        </w:rPr>
        <w:t xml:space="preserve">Tulos</w:t>
      </w:r>
    </w:p>
    <w:p>
      <w:r>
        <w:t xml:space="preserve">Yksi tyttö auttoi aina siivoamaan talon ja maksoi vuokransa aina ajallaan.</w:t>
      </w:r>
    </w:p>
    <w:p>
      <w:r>
        <w:rPr>
          <w:b/>
        </w:rPr>
        <w:t xml:space="preserve">Esimerkki 0,5570</w:t>
      </w:r>
    </w:p>
    <w:p>
      <w:r>
        <w:t xml:space="preserve">Alku: Tito halusi käärmeen lemmikiksi. Keskikohta: Tito säästi rahansa ja hankki kaiken tarvitsemansa. Loppu: Tito oli niin onnellinen lemmikistään!</w:t>
      </w:r>
    </w:p>
    <w:p>
      <w:r>
        <w:rPr>
          <w:b/>
        </w:rPr>
        <w:t xml:space="preserve">Tulos</w:t>
      </w:r>
    </w:p>
    <w:p>
      <w:r>
        <w:t xml:space="preserve">Tito säästi rahansa ja sai kaiken varastettua.</w:t>
      </w:r>
    </w:p>
    <w:p>
      <w:r>
        <w:rPr>
          <w:b/>
        </w:rPr>
        <w:t xml:space="preserve">Esimerkki 0,5571</w:t>
      </w:r>
    </w:p>
    <w:p>
      <w:r>
        <w:t xml:space="preserve">Alku: Ellie ja hänen ystävänsä menivät eilen rannalle. Keskikohta: Juuri kun he olivat saaneet kaiken valmiiksi, alkoi valtava sadekuuro. Loppu: Tytöt saivat vaatteensa läpimäriksi.</w:t>
      </w:r>
    </w:p>
    <w:p>
      <w:r>
        <w:rPr>
          <w:b/>
        </w:rPr>
        <w:t xml:space="preserve">Tulos</w:t>
      </w:r>
    </w:p>
    <w:p>
      <w:r>
        <w:t xml:space="preserve">Aurinko paistoi heti sen jälkeen, kun kaikki oli pystytetty.</w:t>
      </w:r>
    </w:p>
    <w:p>
      <w:r>
        <w:rPr>
          <w:b/>
        </w:rPr>
        <w:t xml:space="preserve">Esimerkki 0,5572</w:t>
      </w:r>
    </w:p>
    <w:p>
      <w:r>
        <w:t xml:space="preserve">Alku: Neil lähti junalla Omanin pääkaupunkiin Muscatiin. Keskikohta: Neil tapasi Muscatissa hienon ihmisryhmän. Loppu: Neil tiesi muistavansa Muscatin ikuisesti lämmöllä!</w:t>
      </w:r>
    </w:p>
    <w:p>
      <w:r>
        <w:rPr>
          <w:b/>
        </w:rPr>
        <w:t xml:space="preserve">Tulos</w:t>
      </w:r>
    </w:p>
    <w:p>
      <w:r>
        <w:t xml:space="preserve">Neil tapasi Muscatissa ryhmän ilkeitä ihmisiä.</w:t>
      </w:r>
    </w:p>
    <w:p>
      <w:r>
        <w:rPr>
          <w:b/>
        </w:rPr>
        <w:t xml:space="preserve">Tulos</w:t>
      </w:r>
    </w:p>
    <w:p>
      <w:r>
        <w:t xml:space="preserve">Neil tapasi Muscatissa kauhean ihmisryhmän.</w:t>
      </w:r>
    </w:p>
    <w:p>
      <w:r>
        <w:rPr>
          <w:b/>
        </w:rPr>
        <w:t xml:space="preserve">Tulos</w:t>
      </w:r>
    </w:p>
    <w:p>
      <w:r>
        <w:t xml:space="preserve">Neil tapasi halusi tavata suuren ihmisryhmän muscat.a.</w:t>
      </w:r>
    </w:p>
    <w:p>
      <w:r>
        <w:rPr>
          <w:b/>
        </w:rPr>
        <w:t xml:space="preserve">Esimerkki 0,5573</w:t>
      </w:r>
    </w:p>
    <w:p>
      <w:r>
        <w:t xml:space="preserve">Alku: Mike on aina rakastanut kalastusta. Keskimmäinen: Mike sai ison kalan. Loppu: Hän oli niin innoissaan näyttääkseen ystävilleen saaliinsa!</w:t>
      </w:r>
    </w:p>
    <w:p>
      <w:r>
        <w:rPr>
          <w:b/>
        </w:rPr>
        <w:t xml:space="preserve">Tulos</w:t>
      </w:r>
    </w:p>
    <w:p>
      <w:r>
        <w:t xml:space="preserve">Mike nappasi ison karhun.</w:t>
      </w:r>
    </w:p>
    <w:p>
      <w:r>
        <w:rPr>
          <w:b/>
        </w:rPr>
        <w:t xml:space="preserve">Tulos</w:t>
      </w:r>
    </w:p>
    <w:p>
      <w:r>
        <w:t xml:space="preserve">Mike sai ison, kahden tuuman pituisen kalan.</w:t>
      </w:r>
    </w:p>
    <w:p>
      <w:r>
        <w:rPr>
          <w:b/>
        </w:rPr>
        <w:t xml:space="preserve">Tulos</w:t>
      </w:r>
    </w:p>
    <w:p>
      <w:r>
        <w:t xml:space="preserve">Mike sai pienen kalan.</w:t>
      </w:r>
    </w:p>
    <w:p>
      <w:r>
        <w:rPr>
          <w:b/>
        </w:rPr>
        <w:t xml:space="preserve">Esimerkki 0,5574</w:t>
      </w:r>
    </w:p>
    <w:p>
      <w:r>
        <w:t xml:space="preserve">Alku: Gina oli jumissa kadulla liikenteessä. Keskikohta: Hän oli jo myöhässä töistä. Loppu: Hän päätti kääntyä takaisin ja mennä eri reittiä kotiin.</w:t>
      </w:r>
    </w:p>
    <w:p>
      <w:r>
        <w:rPr>
          <w:b/>
        </w:rPr>
        <w:t xml:space="preserve">Tulos</w:t>
      </w:r>
    </w:p>
    <w:p>
      <w:r>
        <w:t xml:space="preserve">Hän oli onneksi ajoissa töissä.</w:t>
      </w:r>
    </w:p>
    <w:p>
      <w:r>
        <w:rPr>
          <w:b/>
        </w:rPr>
        <w:t xml:space="preserve">Esimerkki 0,5575</w:t>
      </w:r>
    </w:p>
    <w:p>
      <w:r>
        <w:t xml:space="preserve">Alku: Tess oli tällä viikolla melko alakuloinen. Keskikohta: Hänen oli päästävä pois sairaalasta. Loppu: Tess käveli ulos ostoskeskuksesta hieman vähemmän alakuloisena.</w:t>
      </w:r>
    </w:p>
    <w:p>
      <w:r>
        <w:rPr>
          <w:b/>
        </w:rPr>
        <w:t xml:space="preserve">Tulos</w:t>
      </w:r>
    </w:p>
    <w:p>
      <w:r>
        <w:t xml:space="preserve">Hän päätti jäädä huoneeseensa.</w:t>
      </w:r>
    </w:p>
    <w:p>
      <w:r>
        <w:rPr>
          <w:b/>
        </w:rPr>
        <w:t xml:space="preserve">Tulos</w:t>
      </w:r>
    </w:p>
    <w:p>
      <w:r>
        <w:t xml:space="preserve">Hänen oli päästävä ulos ladosta.</w:t>
      </w:r>
    </w:p>
    <w:p>
      <w:r>
        <w:rPr>
          <w:b/>
        </w:rPr>
        <w:t xml:space="preserve">Tulos</w:t>
      </w:r>
    </w:p>
    <w:p>
      <w:r>
        <w:t xml:space="preserve">Hän kieltäytyi lähtemästä ulos talosta.</w:t>
      </w:r>
    </w:p>
    <w:p>
      <w:r>
        <w:rPr>
          <w:b/>
        </w:rPr>
        <w:t xml:space="preserve">Esimerkki 0,5576</w:t>
      </w:r>
    </w:p>
    <w:p>
      <w:r>
        <w:t xml:space="preserve">Alku: Annie halusi adoptoida koiran. Keskikohta: Hän meni turvakotiin ja löysi Rexin, collien. Loppu: Annie päätti adoptoida Rexin.</w:t>
      </w:r>
    </w:p>
    <w:p>
      <w:r>
        <w:rPr>
          <w:b/>
        </w:rPr>
        <w:t xml:space="preserve">Tulos</w:t>
      </w:r>
    </w:p>
    <w:p>
      <w:r>
        <w:t xml:space="preserve">Hän meni turvakotiin ja löysi Rexin, ovimiehen.</w:t>
      </w:r>
    </w:p>
    <w:p>
      <w:r>
        <w:rPr>
          <w:b/>
        </w:rPr>
        <w:t xml:space="preserve">Esimerkki 0,5577</w:t>
      </w:r>
    </w:p>
    <w:p>
      <w:r>
        <w:t xml:space="preserve">Alku: Kelly rakasti kokeilla uusia reseptejä ystävilleen. Keskimmäinen: Mark sai ruokamyrkytyksen. Loppu: Mark oli vietävä kotiin toipumaan.</w:t>
      </w:r>
    </w:p>
    <w:p>
      <w:r>
        <w:rPr>
          <w:b/>
        </w:rPr>
        <w:t xml:space="preserve">Tulos</w:t>
      </w:r>
    </w:p>
    <w:p>
      <w:r>
        <w:t xml:space="preserve">Mark sai terveellistä, herkullista ruokaa.</w:t>
      </w:r>
    </w:p>
    <w:p>
      <w:r>
        <w:rPr>
          <w:b/>
        </w:rPr>
        <w:t xml:space="preserve">Tulos</w:t>
      </w:r>
    </w:p>
    <w:p>
      <w:r>
        <w:t xml:space="preserve">Markilla oli hyvänmakuista ruokaa.</w:t>
      </w:r>
    </w:p>
    <w:p>
      <w:r>
        <w:rPr>
          <w:b/>
        </w:rPr>
        <w:t xml:space="preserve">Tulos</w:t>
      </w:r>
    </w:p>
    <w:p>
      <w:r>
        <w:t xml:space="preserve">Mark piti ruoasta.</w:t>
      </w:r>
    </w:p>
    <w:p>
      <w:r>
        <w:rPr>
          <w:b/>
        </w:rPr>
        <w:t xml:space="preserve">Esimerkki 0,5578</w:t>
      </w:r>
    </w:p>
    <w:p>
      <w:r>
        <w:t xml:space="preserve">Alku: Jimmy valmistui lukiosta, mutta hänen arvosanansa eivät olleet hyvät. Keskikohta: Jimmy haki korkeakouluihin. Loppu: Jimmy tienasi hyvin ja oli salaa iloinen siitä, että hänet hylättiin.</w:t>
      </w:r>
    </w:p>
    <w:p>
      <w:r>
        <w:rPr>
          <w:b/>
        </w:rPr>
        <w:t xml:space="preserve">Tulos</w:t>
      </w:r>
    </w:p>
    <w:p>
      <w:r>
        <w:t xml:space="preserve">Jimmy ei koskaan hakenut yliopistoon.</w:t>
      </w:r>
    </w:p>
    <w:p>
      <w:r>
        <w:rPr>
          <w:b/>
        </w:rPr>
        <w:t xml:space="preserve">Esimerkki 0,5579</w:t>
      </w:r>
    </w:p>
    <w:p>
      <w:r>
        <w:t xml:space="preserve">Alku: Amyn auto kulki huonosti. Keskikohta: Amy meni korjaamolle. Loppu: Amyn auto alkoi taas kulkea moitteettomasti!</w:t>
      </w:r>
    </w:p>
    <w:p>
      <w:r>
        <w:rPr>
          <w:b/>
        </w:rPr>
        <w:t xml:space="preserve">Tulos</w:t>
      </w:r>
    </w:p>
    <w:p>
      <w:r>
        <w:t xml:space="preserve">Amy ei välittänyt siitä ja meni kauppaan.</w:t>
      </w:r>
    </w:p>
    <w:p>
      <w:r>
        <w:rPr>
          <w:b/>
        </w:rPr>
        <w:t xml:space="preserve">Tulos</w:t>
      </w:r>
    </w:p>
    <w:p>
      <w:r>
        <w:t xml:space="preserve">Amy meni rannalle.</w:t>
      </w:r>
    </w:p>
    <w:p>
      <w:r>
        <w:rPr>
          <w:b/>
        </w:rPr>
        <w:t xml:space="preserve">Tulos</w:t>
      </w:r>
    </w:p>
    <w:p>
      <w:r>
        <w:t xml:space="preserve">Amy meni töihin.</w:t>
      </w:r>
    </w:p>
    <w:p>
      <w:r>
        <w:rPr>
          <w:b/>
        </w:rPr>
        <w:t xml:space="preserve">Esimerkki 0,5580</w:t>
      </w:r>
    </w:p>
    <w:p>
      <w:r>
        <w:t xml:space="preserve">Alku: Kay rakensi itselleen lautan. Keskikohta: Kayn lautta oli hyvin rakennettu. Loppu: Kayn lautta kellui.</w:t>
      </w:r>
    </w:p>
    <w:p>
      <w:r>
        <w:rPr>
          <w:b/>
        </w:rPr>
        <w:t xml:space="preserve">Tulos</w:t>
      </w:r>
    </w:p>
    <w:p>
      <w:r>
        <w:t xml:space="preserve">Kayn lautta oli täynnä reikiä.</w:t>
      </w:r>
    </w:p>
    <w:p>
      <w:r>
        <w:rPr>
          <w:b/>
        </w:rPr>
        <w:t xml:space="preserve">Tulos</w:t>
      </w:r>
    </w:p>
    <w:p>
      <w:r>
        <w:t xml:space="preserve">Kayn lautta oli huonosti rakennettu.</w:t>
      </w:r>
    </w:p>
    <w:p>
      <w:r>
        <w:rPr>
          <w:b/>
        </w:rPr>
        <w:t xml:space="preserve">Esimerkki 0,5581</w:t>
      </w:r>
    </w:p>
    <w:p>
      <w:r>
        <w:t xml:space="preserve">Alku: Sarah ja hänen ystävänsä menivät hakemaan Frozen Yogurttia. Keskikohta: Sarah sai ilmaisia näytteitä. Loppu: Hän maistoi niin monia makuja, että oli nyt täynnä ilmaista jogurttia.</w:t>
      </w:r>
    </w:p>
    <w:p>
      <w:r>
        <w:rPr>
          <w:b/>
        </w:rPr>
        <w:t xml:space="preserve">Tulos</w:t>
      </w:r>
    </w:p>
    <w:p>
      <w:r>
        <w:t xml:space="preserve">Sarah osti kalliita ammeja.</w:t>
      </w:r>
    </w:p>
    <w:p>
      <w:r>
        <w:rPr>
          <w:b/>
        </w:rPr>
        <w:t xml:space="preserve">Tulos</w:t>
      </w:r>
    </w:p>
    <w:p>
      <w:r>
        <w:t xml:space="preserve">Sarah ei saanut näytteitä.</w:t>
      </w:r>
    </w:p>
    <w:p>
      <w:r>
        <w:rPr>
          <w:b/>
        </w:rPr>
        <w:t xml:space="preserve">Tulos</w:t>
      </w:r>
    </w:p>
    <w:p>
      <w:r>
        <w:t xml:space="preserve">Sarah vihasi ilmaisia näytteitä.</w:t>
      </w:r>
    </w:p>
    <w:p>
      <w:r>
        <w:rPr>
          <w:b/>
        </w:rPr>
        <w:t xml:space="preserve">Esimerkki 0,5582</w:t>
      </w:r>
    </w:p>
    <w:p>
      <w:r>
        <w:t xml:space="preserve">Alku: Ali meni pikaruokapaikkaan ja maksoi luottokortillaan. Keskikohta: Kun Ali pääsi kotiin, hän huomasi tiliotteessaan tapahtumia, joita hän ei tunnistanut. Loppu: Hän mietti, oliko kassanhoitaja varastanut hänen tietonsa.</w:t>
      </w:r>
    </w:p>
    <w:p>
      <w:r>
        <w:rPr>
          <w:b/>
        </w:rPr>
        <w:t xml:space="preserve">Tulos</w:t>
      </w:r>
    </w:p>
    <w:p>
      <w:r>
        <w:t xml:space="preserve">Ali meni hakemaan bensaa ja maksoi luottokortilla.</w:t>
      </w:r>
    </w:p>
    <w:p>
      <w:r>
        <w:rPr>
          <w:b/>
        </w:rPr>
        <w:t xml:space="preserve">Tulos</w:t>
      </w:r>
    </w:p>
    <w:p>
      <w:r>
        <w:t xml:space="preserve">Kun Ali pääsi kotiin, hän huomasi, että kaikki hänen tiliotteessaan olevat tapahtumat olivat oikein.</w:t>
      </w:r>
    </w:p>
    <w:p>
      <w:r>
        <w:rPr>
          <w:b/>
        </w:rPr>
        <w:t xml:space="preserve">Tulos</w:t>
      </w:r>
    </w:p>
    <w:p>
      <w:r>
        <w:t xml:space="preserve">Kun Ali pääsi kotiin, hän huomasi tiliotteessaan maksuja, joita hän ei tunnistanut.</w:t>
      </w:r>
    </w:p>
    <w:p>
      <w:r>
        <w:rPr>
          <w:b/>
        </w:rPr>
        <w:t xml:space="preserve">Esimerkki 0,5583</w:t>
      </w:r>
    </w:p>
    <w:p>
      <w:r>
        <w:t xml:space="preserve">Alku: Se oli kirkas, lämmin päivä. Keskikohta: Joe lähti rannalle, mutta kadotti autonsa avaimet päästyään sinne. Loppu: Joe katui ulos menoa.</w:t>
      </w:r>
    </w:p>
    <w:p>
      <w:r>
        <w:rPr>
          <w:b/>
        </w:rPr>
        <w:t xml:space="preserve">Tulos</w:t>
      </w:r>
    </w:p>
    <w:p>
      <w:r>
        <w:t xml:space="preserve">Joe meni rannalle, mutta menetti neitsyytensä sinne päästyään.</w:t>
      </w:r>
    </w:p>
    <w:p>
      <w:r>
        <w:rPr>
          <w:b/>
        </w:rPr>
        <w:t xml:space="preserve">Tulos</w:t>
      </w:r>
    </w:p>
    <w:p>
      <w:r>
        <w:t xml:space="preserve">Joey meni rannalle ja viihtyi siellä ollessaan.</w:t>
      </w:r>
    </w:p>
    <w:p>
      <w:r>
        <w:rPr>
          <w:b/>
        </w:rPr>
        <w:t xml:space="preserve">Tulos</w:t>
      </w:r>
    </w:p>
    <w:p>
      <w:r>
        <w:t xml:space="preserve">Joe meni rannalle ja tapasi tulevan vaimonsa sinne päästyään.</w:t>
      </w:r>
    </w:p>
    <w:p>
      <w:r>
        <w:rPr>
          <w:b/>
        </w:rPr>
        <w:t xml:space="preserve">Esimerkki 0,5584</w:t>
      </w:r>
    </w:p>
    <w:p>
      <w:r>
        <w:t xml:space="preserve">Alku: Tom laittoi dollarin automaattiin. Keskikohta: Tomin välipala ei tullut ulos eikä hänen dollarinsa. Loppu: Automaatin valmistajan oli avattava koko automaatti.</w:t>
      </w:r>
    </w:p>
    <w:p>
      <w:r>
        <w:rPr>
          <w:b/>
        </w:rPr>
        <w:t xml:space="preserve">Tulos</w:t>
      </w:r>
    </w:p>
    <w:p>
      <w:r>
        <w:t xml:space="preserve">Se myi hänen palkintonsa.</w:t>
      </w:r>
    </w:p>
    <w:p>
      <w:r>
        <w:rPr>
          <w:b/>
        </w:rPr>
        <w:t xml:space="preserve">Tulos</w:t>
      </w:r>
    </w:p>
    <w:p>
      <w:r>
        <w:t xml:space="preserve">Tomin välipala tuli ulos koneesta.</w:t>
      </w:r>
    </w:p>
    <w:p>
      <w:r>
        <w:rPr>
          <w:b/>
        </w:rPr>
        <w:t xml:space="preserve">Tulos</w:t>
      </w:r>
    </w:p>
    <w:p>
      <w:r>
        <w:t xml:space="preserve">Tomin välipala tuli hänen dollarinsa kanssa.</w:t>
      </w:r>
    </w:p>
    <w:p>
      <w:r>
        <w:rPr>
          <w:b/>
        </w:rPr>
        <w:t xml:space="preserve">Esimerkki 0,5585</w:t>
      </w:r>
    </w:p>
    <w:p>
      <w:r>
        <w:t xml:space="preserve">Alku: Rakastan elokuvissa käymistä. Keskimmäinen: Lempiteatterini on aivan kotini lähellä. Loppu: Käyn edelleen samassa teatterissa, jossa olen aina käynyt.</w:t>
      </w:r>
    </w:p>
    <w:p>
      <w:r>
        <w:rPr>
          <w:b/>
        </w:rPr>
        <w:t xml:space="preserve">Tulos</w:t>
      </w:r>
    </w:p>
    <w:p>
      <w:r>
        <w:t xml:space="preserve">Lempiteatterini on kaukana kotoa.</w:t>
      </w:r>
    </w:p>
    <w:p>
      <w:r>
        <w:rPr>
          <w:b/>
        </w:rPr>
        <w:t xml:space="preserve">Tulos</w:t>
      </w:r>
    </w:p>
    <w:p>
      <w:r>
        <w:t xml:space="preserve">Paikallinen teatterini on mennyt yhä huonompaan suuntaan.</w:t>
      </w:r>
    </w:p>
    <w:p>
      <w:r>
        <w:rPr>
          <w:b/>
        </w:rPr>
        <w:t xml:space="preserve">Tulos</w:t>
      </w:r>
    </w:p>
    <w:p>
      <w:r>
        <w:t xml:space="preserve">käyn mielelläni koripallo-otteluissa.</w:t>
      </w:r>
    </w:p>
    <w:p>
      <w:r>
        <w:rPr>
          <w:b/>
        </w:rPr>
        <w:t xml:space="preserve">Esimerkki 0,5586</w:t>
      </w:r>
    </w:p>
    <w:p>
      <w:r>
        <w:t xml:space="preserve">Alku: Sara tarvitsi uuden auton. Keskikohta: Sara näki unelmiensa auton autoliikkeessä. Loppu: Sara ajoi uuden auton kotiin.</w:t>
      </w:r>
    </w:p>
    <w:p>
      <w:r>
        <w:rPr>
          <w:b/>
        </w:rPr>
        <w:t xml:space="preserve">Tulos</w:t>
      </w:r>
    </w:p>
    <w:p>
      <w:r>
        <w:t xml:space="preserve">Sara näki käytetyn auton autoliikkeessä.</w:t>
      </w:r>
    </w:p>
    <w:p>
      <w:r>
        <w:rPr>
          <w:b/>
        </w:rPr>
        <w:t xml:space="preserve">Tulos</w:t>
      </w:r>
    </w:p>
    <w:p>
      <w:r>
        <w:t xml:space="preserve">Sara näki konkreettisen autonsa autoliikkeessä.</w:t>
      </w:r>
    </w:p>
    <w:p>
      <w:r>
        <w:rPr>
          <w:b/>
        </w:rPr>
        <w:t xml:space="preserve">Tulos</w:t>
      </w:r>
    </w:p>
    <w:p>
      <w:r>
        <w:t xml:space="preserve">Sara näki unelmiensa miehen autoliikkeessä.</w:t>
      </w:r>
    </w:p>
    <w:p>
      <w:r>
        <w:rPr>
          <w:b/>
        </w:rPr>
        <w:t xml:space="preserve">Esimerkki 0,5587</w:t>
      </w:r>
    </w:p>
    <w:p>
      <w:r>
        <w:t xml:space="preserve">Alku: Ed otti lounaansa jääkaapista. Keskikohta: Ed ei löytänyt avaimiaan mistään. Loppu: Hänen avaimensa olivat jääkaapissa!</w:t>
      </w:r>
    </w:p>
    <w:p>
      <w:r>
        <w:rPr>
          <w:b/>
        </w:rPr>
        <w:t xml:space="preserve">Tulos</w:t>
      </w:r>
    </w:p>
    <w:p>
      <w:r>
        <w:t xml:space="preserve">Ed ei löytänyt hamsteriaan mistään.</w:t>
      </w:r>
    </w:p>
    <w:p>
      <w:r>
        <w:rPr>
          <w:b/>
        </w:rPr>
        <w:t xml:space="preserve">Esimerkki 0,5588</w:t>
      </w:r>
    </w:p>
    <w:p>
      <w:r>
        <w:t xml:space="preserve">Alku: Tom vuokrasi moottoripyörän. Keskikohta: Tom ei halunnut palauttaa moottoripyörää viikon lopussa. Loppu: Tom osti upean moottoripyörän ja piti sillä hauskaa.</w:t>
      </w:r>
    </w:p>
    <w:p>
      <w:r>
        <w:rPr>
          <w:b/>
        </w:rPr>
        <w:t xml:space="preserve">Tulos</w:t>
      </w:r>
    </w:p>
    <w:p>
      <w:r>
        <w:t xml:space="preserve">Tom ei halunnut ottaa moottoripyörää loppuviikosta.</w:t>
      </w:r>
    </w:p>
    <w:p>
      <w:r>
        <w:rPr>
          <w:b/>
        </w:rPr>
        <w:t xml:space="preserve">Esimerkki 0,5589</w:t>
      </w:r>
    </w:p>
    <w:p>
      <w:r>
        <w:t xml:space="preserve">Alku: Candi rakasti kokkaamista. Keskimmäinen: Candi jätti kinkun liian pitkäksi aikaa uuniin. Loppu: Kinkku oli ylikypsennetty.</w:t>
      </w:r>
    </w:p>
    <w:p>
      <w:r>
        <w:rPr>
          <w:b/>
        </w:rPr>
        <w:t xml:space="preserve">Tulos</w:t>
      </w:r>
    </w:p>
    <w:p>
      <w:r>
        <w:t xml:space="preserve">Candi jätti kalkkunan liian pitkäksi aikaa uuniin.</w:t>
      </w:r>
    </w:p>
    <w:p>
      <w:r>
        <w:rPr>
          <w:b/>
        </w:rPr>
        <w:t xml:space="preserve">Esimerkki 0,5590</w:t>
      </w:r>
    </w:p>
    <w:p>
      <w:r>
        <w:t xml:space="preserve">Alku: Amy oli työnsä verkkokoulutuksen 3. päivänä. Keskikohta: Amyn opettajan kysymys sai hänet hermostumaan. Loppu: Amyn helpotukseksi hän vastasi opettajan kysymykseen oikein.</w:t>
      </w:r>
    </w:p>
    <w:p>
      <w:r>
        <w:rPr>
          <w:b/>
        </w:rPr>
        <w:t xml:space="preserve">Tulos</w:t>
      </w:r>
    </w:p>
    <w:p>
      <w:r>
        <w:t xml:space="preserve">Amyn kysymys sai opettajan hermostumaan.</w:t>
      </w:r>
    </w:p>
    <w:p>
      <w:r>
        <w:rPr>
          <w:b/>
        </w:rPr>
        <w:t xml:space="preserve">Esimerkki 0,5591</w:t>
      </w:r>
    </w:p>
    <w:p>
      <w:r>
        <w:t xml:space="preserve">Alku: Jane ohitti pienen puistomaisen eläintarhan, jossa hän muisti käyneensä lapsena. Keskikohta: Jane pysäytti auton ja joutui peräänajetuksi. Loppu: Jane toivoi, ettei olisi koskaan pysäyttänyt autoa.</w:t>
      </w:r>
    </w:p>
    <w:p>
      <w:r>
        <w:rPr>
          <w:b/>
        </w:rPr>
        <w:t xml:space="preserve">Tulos</w:t>
      </w:r>
    </w:p>
    <w:p>
      <w:r>
        <w:t xml:space="preserve">George pysäytti auton ja joutui peräänajetuksi.</w:t>
      </w:r>
    </w:p>
    <w:p>
      <w:r>
        <w:rPr>
          <w:b/>
        </w:rPr>
        <w:t xml:space="preserve">Tulos</w:t>
      </w:r>
    </w:p>
    <w:p>
      <w:r>
        <w:t xml:space="preserve">Jane pysäytti auton ja nousi ulos.</w:t>
      </w:r>
    </w:p>
    <w:p>
      <w:r>
        <w:rPr>
          <w:b/>
        </w:rPr>
        <w:t xml:space="preserve">Tulos</w:t>
      </w:r>
    </w:p>
    <w:p>
      <w:r>
        <w:t xml:space="preserve">Jane pysäytti auton ja kävi eläintarhassa.</w:t>
      </w:r>
    </w:p>
    <w:p>
      <w:r>
        <w:rPr>
          <w:b/>
        </w:rPr>
        <w:t xml:space="preserve">Esimerkki 0,5592</w:t>
      </w:r>
    </w:p>
    <w:p>
      <w:r>
        <w:t xml:space="preserve">Alku: Kun kävelin jalkakäytävällä, huomasin mukavan koiran istuvan siellä. Keskikohta: Näin, että se oli kulkukoira, joten päätin pitää sen ja antaa sille nimen Chip. Loppu: Otin sen kotiin uudeksi ystäväkseni, mutta huomasin, että se olikin naaras.</w:t>
      </w:r>
    </w:p>
    <w:p>
      <w:r>
        <w:rPr>
          <w:b/>
        </w:rPr>
        <w:t xml:space="preserve">Tulos</w:t>
      </w:r>
    </w:p>
    <w:p>
      <w:r>
        <w:t xml:space="preserve">Näin, ettei se ollut kulkukoira, joten päätin pitää sen ja antaa sille nimen Chip.</w:t>
      </w:r>
    </w:p>
    <w:p>
      <w:r>
        <w:rPr>
          <w:b/>
        </w:rPr>
        <w:t xml:space="preserve">Esimerkki 0,5593</w:t>
      </w:r>
    </w:p>
    <w:p>
      <w:r>
        <w:t xml:space="preserve">Alku: Dan halusi pelästyttää Maryn yllättäen. Keskikohta: Mary potkaisi Dania, koska tämä pelästytti hänet. Loppu: Dan katui kipua eikä enää koskaan pilannut Marya.</w:t>
      </w:r>
    </w:p>
    <w:p>
      <w:r>
        <w:rPr>
          <w:b/>
        </w:rPr>
        <w:t xml:space="preserve">Tulos</w:t>
      </w:r>
    </w:p>
    <w:p>
      <w:r>
        <w:t xml:space="preserve">Mary potkaisi Dania, koska tämä rakasti häntä.</w:t>
      </w:r>
    </w:p>
    <w:p>
      <w:r>
        <w:rPr>
          <w:b/>
        </w:rPr>
        <w:t xml:space="preserve">Esimerkki 0,5594</w:t>
      </w:r>
    </w:p>
    <w:p>
      <w:r>
        <w:t xml:space="preserve">Alku: Jarvis osti juuri uuden lapion. Keskikohta: Jarvis halusi mennä jonnekin ja käyttää sitä. Loppu: Jarvis käytti rahansa matkustaakseen etsimään uutta aarretta.</w:t>
      </w:r>
    </w:p>
    <w:p>
      <w:r>
        <w:rPr>
          <w:b/>
        </w:rPr>
        <w:t xml:space="preserve">Tulos</w:t>
      </w:r>
    </w:p>
    <w:p>
      <w:r>
        <w:t xml:space="preserve">Jarvis halusi jäädä tänne ja unohtaa asian.</w:t>
      </w:r>
    </w:p>
    <w:p>
      <w:r>
        <w:rPr>
          <w:b/>
        </w:rPr>
        <w:t xml:space="preserve">Esimerkki 0,5595</w:t>
      </w:r>
    </w:p>
    <w:p>
      <w:r>
        <w:t xml:space="preserve">Alku: Millie odotti kaikkien lahjojensa saapuvan jouluksi. Keskikohta: Millie, joka tarkisti postin joka päivä pakettien saapumista varten. Loppu: Kun myöhästyneet lahjat saapuivat, Millie nautti niistä yhtä paljon.</w:t>
      </w:r>
    </w:p>
    <w:p>
      <w:r>
        <w:rPr>
          <w:b/>
        </w:rPr>
        <w:t xml:space="preserve">Tulos</w:t>
      </w:r>
    </w:p>
    <w:p>
      <w:r>
        <w:t xml:space="preserve">Millie ei tarkistanut verensokeriaan.</w:t>
      </w:r>
    </w:p>
    <w:p>
      <w:r>
        <w:rPr>
          <w:b/>
        </w:rPr>
        <w:t xml:space="preserve">Tulos</w:t>
      </w:r>
    </w:p>
    <w:p>
      <w:r>
        <w:t xml:space="preserve">Millie laittoi postilaatikkoon lapun, ettei hän saa toimittaa paketteja.</w:t>
      </w:r>
    </w:p>
    <w:p>
      <w:r>
        <w:rPr>
          <w:b/>
        </w:rPr>
        <w:t xml:space="preserve">Tulos</w:t>
      </w:r>
    </w:p>
    <w:p>
      <w:r>
        <w:t xml:space="preserve">Millie, tarkisti keskustelun päivittäin pakettien saapumista varten.</w:t>
      </w:r>
    </w:p>
    <w:p>
      <w:r>
        <w:rPr>
          <w:b/>
        </w:rPr>
        <w:t xml:space="preserve">Esimerkki 0,5596</w:t>
      </w:r>
    </w:p>
    <w:p>
      <w:r>
        <w:t xml:space="preserve">Alku: Remi päätti syödä kiinalaisessa ravintolassa. Keskikohta: Ravintolan tarjoilija mokasi Remin tilauksen. Loppu: Remi huusi sitten tarjoilijalle ja lähti pois.</w:t>
      </w:r>
    </w:p>
    <w:p>
      <w:r>
        <w:rPr>
          <w:b/>
        </w:rPr>
        <w:t xml:space="preserve">Tulos</w:t>
      </w:r>
    </w:p>
    <w:p>
      <w:r>
        <w:t xml:space="preserve">Ravintolan tarjoilija toi Remin tilauksen.</w:t>
      </w:r>
    </w:p>
    <w:p>
      <w:r>
        <w:rPr>
          <w:b/>
        </w:rPr>
        <w:t xml:space="preserve">Tulos</w:t>
      </w:r>
    </w:p>
    <w:p>
      <w:r>
        <w:t xml:space="preserve">Ravintolan tarjoilija ei mokannut Remin tilausta.</w:t>
      </w:r>
    </w:p>
    <w:p>
      <w:r>
        <w:rPr>
          <w:b/>
        </w:rPr>
        <w:t xml:space="preserve">Tulos</w:t>
      </w:r>
    </w:p>
    <w:p>
      <w:r>
        <w:t xml:space="preserve">Ravintolan tarjoilija muisti Remin tilauksen ulkoa.</w:t>
      </w:r>
    </w:p>
    <w:p>
      <w:r>
        <w:rPr>
          <w:b/>
        </w:rPr>
        <w:t xml:space="preserve">Esimerkki 0,5597</w:t>
      </w:r>
    </w:p>
    <w:p>
      <w:r>
        <w:t xml:space="preserve">Alku: Mieheni ja minä omistamme pienen veneen. Keskikohta: Mieheni ja minä lähdimme veneellä ulos, ja alkoi myrsky. Loppu: Saavuimme turvallisesti perille 2 tunnin kuluttua.</w:t>
      </w:r>
    </w:p>
    <w:p>
      <w:r>
        <w:rPr>
          <w:b/>
        </w:rPr>
        <w:t xml:space="preserve">Tulos</w:t>
      </w:r>
    </w:p>
    <w:p>
      <w:r>
        <w:t xml:space="preserve">Otin veneen ulos ja alkoi myrskyillä.</w:t>
      </w:r>
    </w:p>
    <w:p>
      <w:r>
        <w:rPr>
          <w:b/>
        </w:rPr>
        <w:t xml:space="preserve">Esimerkki 0,5598</w:t>
      </w:r>
    </w:p>
    <w:p>
      <w:r>
        <w:t xml:space="preserve">Alku: Terri lenkkeili yksin joka päivä. Keskikohta: Häntä seurasi outo mies. Loppu: Terri ei enää tee töitä yksin.</w:t>
      </w:r>
    </w:p>
    <w:p>
      <w:r>
        <w:rPr>
          <w:b/>
        </w:rPr>
        <w:t xml:space="preserve">Tulos</w:t>
      </w:r>
    </w:p>
    <w:p>
      <w:r>
        <w:t xml:space="preserve">Häntä seurasi tuttu mies.</w:t>
      </w:r>
    </w:p>
    <w:p>
      <w:r>
        <w:rPr>
          <w:b/>
        </w:rPr>
        <w:t xml:space="preserve">Tulos</w:t>
      </w:r>
    </w:p>
    <w:p>
      <w:r>
        <w:t xml:space="preserve">Häntä seurasi poliisi.</w:t>
      </w:r>
    </w:p>
    <w:p>
      <w:r>
        <w:rPr>
          <w:b/>
        </w:rPr>
        <w:t xml:space="preserve">Tulos</w:t>
      </w:r>
    </w:p>
    <w:p>
      <w:r>
        <w:t xml:space="preserve">Häntä seurasi outo lintu.</w:t>
      </w:r>
    </w:p>
    <w:p>
      <w:r>
        <w:rPr>
          <w:b/>
        </w:rPr>
        <w:t xml:space="preserve">Esimerkki 0,5599</w:t>
      </w:r>
    </w:p>
    <w:p>
      <w:r>
        <w:t xml:space="preserve">Alku: Al rakasti syödä pastramia herkkukaupassa. Keskikohta: Alin rakastama deli meni konkurssiin. Loppu: Al ei enää käy rakastamassaan delissä.</w:t>
      </w:r>
    </w:p>
    <w:p>
      <w:r>
        <w:rPr>
          <w:b/>
        </w:rPr>
        <w:t xml:space="preserve">Tulos</w:t>
      </w:r>
    </w:p>
    <w:p>
      <w:r>
        <w:t xml:space="preserve">Alin rakastama kirjakauppa meni konkurssiin.</w:t>
      </w:r>
    </w:p>
    <w:p>
      <w:r>
        <w:rPr>
          <w:b/>
        </w:rPr>
        <w:t xml:space="preserve">Tulos</w:t>
      </w:r>
    </w:p>
    <w:p>
      <w:r>
        <w:t xml:space="preserve">Alin rakastama herkkukauppa kukoisti.</w:t>
      </w:r>
    </w:p>
    <w:p>
      <w:r>
        <w:rPr>
          <w:b/>
        </w:rPr>
        <w:t xml:space="preserve">Tulos</w:t>
      </w:r>
    </w:p>
    <w:p>
      <w:r>
        <w:t xml:space="preserve">Alin rakastama herkkukauppa oli hyvin kannattava.</w:t>
      </w:r>
    </w:p>
    <w:p>
      <w:r>
        <w:rPr>
          <w:b/>
        </w:rPr>
        <w:t xml:space="preserve">Esimerkki 0,5600</w:t>
      </w:r>
    </w:p>
    <w:p>
      <w:r>
        <w:t xml:space="preserve">Alku: Ken halusi oppia surffaamaan. Keskivaihe: Ken otti surffitunteja. Loppu: Ken ratsasti aallolla!</w:t>
      </w:r>
    </w:p>
    <w:p>
      <w:r>
        <w:rPr>
          <w:b/>
        </w:rPr>
        <w:t xml:space="preserve">Tulos</w:t>
      </w:r>
    </w:p>
    <w:p>
      <w:r>
        <w:t xml:space="preserve">Ken katseli surffitunteja.</w:t>
      </w:r>
    </w:p>
    <w:p>
      <w:r>
        <w:rPr>
          <w:b/>
        </w:rPr>
        <w:t xml:space="preserve">Esimerkki 0.5601</w:t>
      </w:r>
    </w:p>
    <w:p>
      <w:r>
        <w:t xml:space="preserve">Alku: Tyttäreni on kauhea kokki. Keskikohta: Tyttäreni mies alkoi auttaa. Loppu: Tytär oli kiitollinen miehen tuesta.</w:t>
      </w:r>
    </w:p>
    <w:p>
      <w:r>
        <w:rPr>
          <w:b/>
        </w:rPr>
        <w:t xml:space="preserve">Tulos</w:t>
      </w:r>
    </w:p>
    <w:p>
      <w:r>
        <w:t xml:space="preserve">Hänen miehensä antoi hänelle koiran.</w:t>
      </w:r>
    </w:p>
    <w:p>
      <w:r>
        <w:rPr>
          <w:b/>
        </w:rPr>
        <w:t xml:space="preserve">Tulos</w:t>
      </w:r>
    </w:p>
    <w:p>
      <w:r>
        <w:t xml:space="preserve">Aloin auttaa tyttäreni miestä.</w:t>
      </w:r>
    </w:p>
    <w:p>
      <w:r>
        <w:rPr>
          <w:b/>
        </w:rPr>
        <w:t xml:space="preserve">Tulos</w:t>
      </w:r>
    </w:p>
    <w:p>
      <w:r>
        <w:t xml:space="preserve">Tyttäreni alkoi auttaa miestäni.</w:t>
      </w:r>
    </w:p>
    <w:p>
      <w:r>
        <w:rPr>
          <w:b/>
        </w:rPr>
        <w:t xml:space="preserve">Esimerkki 0,5602</w:t>
      </w:r>
    </w:p>
    <w:p>
      <w:r>
        <w:t xml:space="preserve">Alku: Manny oli kotona töissä ja söi aamiaista. Keskikohta: Sitten hän näki ulkona loukkaantuneen linnunpoikasen. Loppu: Manny oli koko päivän niin vangittuna, ettei saanut mitään aikaiseksi.</w:t>
      </w:r>
    </w:p>
    <w:p>
      <w:r>
        <w:rPr>
          <w:b/>
        </w:rPr>
        <w:t xml:space="preserve">Tulos</w:t>
      </w:r>
    </w:p>
    <w:p>
      <w:r>
        <w:t xml:space="preserve">Manny teki tehtävälistan ja täytti sen kokonaan.</w:t>
      </w:r>
    </w:p>
    <w:p>
      <w:r>
        <w:rPr>
          <w:b/>
        </w:rPr>
        <w:t xml:space="preserve">Esimerkki 0,5603</w:t>
      </w:r>
    </w:p>
    <w:p>
      <w:r>
        <w:t xml:space="preserve">Alku: Catie oli osallistunut koulun kilpailuun. Keskikohta: Catie voitti kilpailun ensimmäisen sijan. Loppu: Catie sai palkinnoksi kotiin pokaalin.</w:t>
      </w:r>
    </w:p>
    <w:p>
      <w:r>
        <w:rPr>
          <w:b/>
        </w:rPr>
        <w:t xml:space="preserve">Tulos</w:t>
      </w:r>
    </w:p>
    <w:p>
      <w:r>
        <w:t xml:space="preserve">Catie sai kilpailun viimeisen sijan.</w:t>
      </w:r>
    </w:p>
    <w:p>
      <w:r>
        <w:rPr>
          <w:b/>
        </w:rPr>
        <w:t xml:space="preserve">Tulos</w:t>
      </w:r>
    </w:p>
    <w:p>
      <w:r>
        <w:t xml:space="preserve">Catie hylättiin kilpailusta.</w:t>
      </w:r>
    </w:p>
    <w:p>
      <w:r>
        <w:rPr>
          <w:b/>
        </w:rPr>
        <w:t xml:space="preserve">Tulos</w:t>
      </w:r>
    </w:p>
    <w:p>
      <w:r>
        <w:t xml:space="preserve">Catie voitti kilpailun viimeisen sijan ja oli niin innoissaan.</w:t>
      </w:r>
    </w:p>
    <w:p>
      <w:r>
        <w:rPr>
          <w:b/>
        </w:rPr>
        <w:t xml:space="preserve">Esimerkki 0,5604</w:t>
      </w:r>
    </w:p>
    <w:p>
      <w:r>
        <w:t xml:space="preserve">Alku: Brian rakasti elokuvia pienestä pitäen. Keskikohta: Hän opiskeli ja teki kovasti töitä tehdäkseen elokuvia. Loppu: Brian on nyt yksi Hollywoodin huipputuottajista.</w:t>
      </w:r>
    </w:p>
    <w:p>
      <w:r>
        <w:rPr>
          <w:b/>
        </w:rPr>
        <w:t xml:space="preserve">Tulos</w:t>
      </w:r>
    </w:p>
    <w:p>
      <w:r>
        <w:t xml:space="preserve">Brian ei opiskellut ja lopetti ahkeran työnteon elokuvien tekemiseksi.</w:t>
      </w:r>
    </w:p>
    <w:p>
      <w:r>
        <w:rPr>
          <w:b/>
        </w:rPr>
        <w:t xml:space="preserve">Esimerkki 0,5605</w:t>
      </w:r>
    </w:p>
    <w:p>
      <w:r>
        <w:t xml:space="preserve">Alku: Meillä on ilkikurinen kissa. Keskikohta: Veimme sen eläinlääkäriin hoidattamaan sen. Loppu: Toivomme, että se auttaa.</w:t>
      </w:r>
    </w:p>
    <w:p>
      <w:r>
        <w:rPr>
          <w:b/>
        </w:rPr>
        <w:t xml:space="preserve">Tulos</w:t>
      </w:r>
    </w:p>
    <w:p>
      <w:r>
        <w:t xml:space="preserve">Veimme hänet leffateatteriin korjautumaan.</w:t>
      </w:r>
    </w:p>
    <w:p>
      <w:r>
        <w:rPr>
          <w:b/>
        </w:rPr>
        <w:t xml:space="preserve">Tulos</w:t>
      </w:r>
    </w:p>
    <w:p>
      <w:r>
        <w:t xml:space="preserve">Veimme sen eläinlääkärille nukutettavaksi.</w:t>
      </w:r>
    </w:p>
    <w:p>
      <w:r>
        <w:rPr>
          <w:b/>
        </w:rPr>
        <w:t xml:space="preserve">Tulos</w:t>
      </w:r>
    </w:p>
    <w:p>
      <w:r>
        <w:t xml:space="preserve">Veimme hänet eläinlääkäriin, jotta koira saataisiin kuntoon.</w:t>
      </w:r>
    </w:p>
    <w:p>
      <w:r>
        <w:rPr>
          <w:b/>
        </w:rPr>
        <w:t xml:space="preserve">Esimerkki 0,5606</w:t>
      </w:r>
    </w:p>
    <w:p>
      <w:r>
        <w:t xml:space="preserve">Alku: Billy piti joululauluista. Keskimmäinen: Billy ei osannut päättää, mistä osasta hän piti. Loppu: Niinpä hän päätti, että 12 rumpalin rummutus oli parempi osa laulua.</w:t>
      </w:r>
    </w:p>
    <w:p>
      <w:r>
        <w:rPr>
          <w:b/>
        </w:rPr>
        <w:t xml:space="preserve">Tulos</w:t>
      </w:r>
    </w:p>
    <w:p>
      <w:r>
        <w:t xml:space="preserve">Billy ei pitänyt mistään kappaleen osasta.</w:t>
      </w:r>
    </w:p>
    <w:p>
      <w:r>
        <w:rPr>
          <w:b/>
        </w:rPr>
        <w:t xml:space="preserve">Tulos</w:t>
      </w:r>
    </w:p>
    <w:p>
      <w:r>
        <w:t xml:space="preserve">Billy päätti helposti, mistä osasta hän piti.</w:t>
      </w:r>
    </w:p>
    <w:p>
      <w:r>
        <w:rPr>
          <w:b/>
        </w:rPr>
        <w:t xml:space="preserve">Tulos</w:t>
      </w:r>
    </w:p>
    <w:p>
      <w:r>
        <w:t xml:space="preserve">Billy vihasi kaikkia osia.</w:t>
      </w:r>
    </w:p>
    <w:p>
      <w:r>
        <w:rPr>
          <w:b/>
        </w:rPr>
        <w:t xml:space="preserve">Esimerkki 0,5607</w:t>
      </w:r>
    </w:p>
    <w:p>
      <w:r>
        <w:t xml:space="preserve">Alku: Taksi pysähtyi taloni eteen. Keskikohta: Kysyin sokealta mieheltä, missä koulu on. Loppu: Minulle sanottiin, että koulu oli toisella puolella, vaikka se ei ollutkaan.</w:t>
      </w:r>
    </w:p>
    <w:p>
      <w:r>
        <w:rPr>
          <w:b/>
        </w:rPr>
        <w:t xml:space="preserve">Tulos</w:t>
      </w:r>
    </w:p>
    <w:p>
      <w:r>
        <w:t xml:space="preserve">Kysyin sokealta tytöltä, missä koulu oli.</w:t>
      </w:r>
    </w:p>
    <w:p>
      <w:r>
        <w:rPr>
          <w:b/>
        </w:rPr>
        <w:t xml:space="preserve">Tulos</w:t>
      </w:r>
    </w:p>
    <w:p>
      <w:r>
        <w:t xml:space="preserve">Kysyin sokealta mieheltä, missä sairaala oli.</w:t>
      </w:r>
    </w:p>
    <w:p>
      <w:r>
        <w:rPr>
          <w:b/>
        </w:rPr>
        <w:t xml:space="preserve">Tulos</w:t>
      </w:r>
    </w:p>
    <w:p>
      <w:r>
        <w:t xml:space="preserve">Kysyin kuljettajan GPS:stä, missä koulu oli.</w:t>
      </w:r>
    </w:p>
    <w:p>
      <w:r>
        <w:rPr>
          <w:b/>
        </w:rPr>
        <w:t xml:space="preserve">Esimerkki 0.5608</w:t>
      </w:r>
    </w:p>
    <w:p>
      <w:r>
        <w:t xml:space="preserve">Alku: Natalien lempielokuva on The Wizard of Oz. Keskikohta: Sue sanoi vihaavansa sitä elokuvaa. Se oli huonoin elokuva ikinä! Loppu: Sue suuttui ja ryntäsi pois.</w:t>
      </w:r>
    </w:p>
    <w:p>
      <w:r>
        <w:rPr>
          <w:b/>
        </w:rPr>
        <w:t xml:space="preserve">Tulos</w:t>
      </w:r>
    </w:p>
    <w:p>
      <w:r>
        <w:t xml:space="preserve">Sue sanoi rakastavansa sitä elokuvaa. Se oli paras elokuva ikinä!</w:t>
      </w:r>
    </w:p>
    <w:p>
      <w:r>
        <w:rPr>
          <w:b/>
        </w:rPr>
        <w:t xml:space="preserve">Esimerkki 0,5609</w:t>
      </w:r>
    </w:p>
    <w:p>
      <w:r>
        <w:t xml:space="preserve">Alku: Arnold halusi, että kaikki hänen talossaan olisi vihreää. Keskikohta: Arnold maalasi kaikki seinät vihreiksi. Loppu: Nyt hänen pyrkimyksensä täysin vihreään elämään oli valmis.</w:t>
      </w:r>
    </w:p>
    <w:p>
      <w:r>
        <w:rPr>
          <w:b/>
        </w:rPr>
        <w:t xml:space="preserve">Tulos</w:t>
      </w:r>
    </w:p>
    <w:p>
      <w:r>
        <w:t xml:space="preserve">Arnold maalasi kaikki seinät sinisiksi.</w:t>
      </w:r>
    </w:p>
    <w:p>
      <w:r>
        <w:rPr>
          <w:b/>
        </w:rPr>
        <w:t xml:space="preserve">Esimerkki 0,5610</w:t>
      </w:r>
    </w:p>
    <w:p>
      <w:r>
        <w:t xml:space="preserve">Alku: Sain selville, että ystäväni oli valehdellut minulle. Keskikohta: He olivat valehdelleet kuukausia. Loppu: Emme ole enää ystäviä.</w:t>
      </w:r>
    </w:p>
    <w:p>
      <w:r>
        <w:rPr>
          <w:b/>
        </w:rPr>
        <w:t xml:space="preserve">Tulos</w:t>
      </w:r>
    </w:p>
    <w:p>
      <w:r>
        <w:t xml:space="preserve">He olivat valehdelleet lopun ajan.</w:t>
      </w:r>
    </w:p>
    <w:p>
      <w:r>
        <w:rPr>
          <w:b/>
        </w:rPr>
        <w:t xml:space="preserve">Tulos</w:t>
      </w:r>
    </w:p>
    <w:p>
      <w:r>
        <w:t xml:space="preserve">He olivat puhuneet totta jo kuukausia.</w:t>
      </w:r>
    </w:p>
    <w:p>
      <w:r>
        <w:rPr>
          <w:b/>
        </w:rPr>
        <w:t xml:space="preserve">Tulos</w:t>
      </w:r>
    </w:p>
    <w:p>
      <w:r>
        <w:t xml:space="preserve">He olivat olleet totuudenmukaisia jo kuukausia.</w:t>
      </w:r>
    </w:p>
    <w:p>
      <w:r>
        <w:rPr>
          <w:b/>
        </w:rPr>
        <w:t xml:space="preserve">Esimerkki 0,5611</w:t>
      </w:r>
    </w:p>
    <w:p>
      <w:r>
        <w:t xml:space="preserve">Alku: Tuomarit saivat Bennyn ruoan. Keskikohta: Benny oli plagioinut reseptin. Loppu: Tämän seurauksena tuomari hylkäsi Bennyn.</w:t>
      </w:r>
    </w:p>
    <w:p>
      <w:r>
        <w:rPr>
          <w:b/>
        </w:rPr>
        <w:t xml:space="preserve">Tulos</w:t>
      </w:r>
    </w:p>
    <w:p>
      <w:r>
        <w:t xml:space="preserve">Benny oli tehnyt oman alkuperäisen reseptinsä.</w:t>
      </w:r>
    </w:p>
    <w:p>
      <w:r>
        <w:rPr>
          <w:b/>
        </w:rPr>
        <w:t xml:space="preserve">Esimerkki 0.5612</w:t>
      </w:r>
    </w:p>
    <w:p>
      <w:r>
        <w:t xml:space="preserve">Alku: Caleb oli sitomassa luistimiaan, tänään oli erittäin tärkeä peli. Keskellä: Calebin äiti vei hänet jääkiekkoharjoituksiin joka päivä. Loppu: Astuessaan jäältä Caleb kuuli jälleen äitinsä hurraahuudot.</w:t>
      </w:r>
    </w:p>
    <w:p>
      <w:r>
        <w:rPr>
          <w:b/>
        </w:rPr>
        <w:t xml:space="preserve">Tulos</w:t>
      </w:r>
    </w:p>
    <w:p>
      <w:r>
        <w:t xml:space="preserve">Calebin äiti vei hänet uimaan joka päivä.</w:t>
      </w:r>
    </w:p>
    <w:p>
      <w:r>
        <w:rPr>
          <w:b/>
        </w:rPr>
        <w:t xml:space="preserve">Esimerkki 0,5613</w:t>
      </w:r>
    </w:p>
    <w:p>
      <w:r>
        <w:t xml:space="preserve">Alku: Gina oli tylsistyneenä Franks-sedän luona. Keskikohta: Gina päätti katsoa, oliko televisiossa jotain. Loppu: Gina ja hänen sisaruksensa katsoivat televisiota, kunnes oli aika lähteä.</w:t>
      </w:r>
    </w:p>
    <w:p>
      <w:r>
        <w:rPr>
          <w:b/>
        </w:rPr>
        <w:t xml:space="preserve">Tulos</w:t>
      </w:r>
    </w:p>
    <w:p>
      <w:r>
        <w:t xml:space="preserve">Gina päätti lukea kirjaa.</w:t>
      </w:r>
    </w:p>
    <w:p>
      <w:r>
        <w:rPr>
          <w:b/>
        </w:rPr>
        <w:t xml:space="preserve">Tulos</w:t>
      </w:r>
    </w:p>
    <w:p>
      <w:r>
        <w:t xml:space="preserve">Gina päätti katsoa, kuuluuko radiosta jotain.</w:t>
      </w:r>
    </w:p>
    <w:p>
      <w:r>
        <w:rPr>
          <w:b/>
        </w:rPr>
        <w:t xml:space="preserve">Tulos</w:t>
      </w:r>
    </w:p>
    <w:p>
      <w:r>
        <w:t xml:space="preserve">Gina epäröi katsoa, oliko televisiossa jotain.</w:t>
      </w:r>
    </w:p>
    <w:p>
      <w:r>
        <w:rPr>
          <w:b/>
        </w:rPr>
        <w:t xml:space="preserve">Esimerkki 0.5614</w:t>
      </w:r>
    </w:p>
    <w:p>
      <w:r>
        <w:t xml:space="preserve">Alku: Annalta loppui kahvi. Keskikohta: Anna löysi kaapista yrttiteetä ja maistoi sitä. Loppu: Anna päätti juoda teetä useammin.</w:t>
      </w:r>
    </w:p>
    <w:p>
      <w:r>
        <w:rPr>
          <w:b/>
        </w:rPr>
        <w:t xml:space="preserve">Tulos</w:t>
      </w:r>
    </w:p>
    <w:p>
      <w:r>
        <w:t xml:space="preserve">Anna löysi kaapista vodkaa ja maistoi sitä.</w:t>
      </w:r>
    </w:p>
    <w:p>
      <w:r>
        <w:rPr>
          <w:b/>
        </w:rPr>
        <w:t xml:space="preserve">Esimerkki 0,5615</w:t>
      </w:r>
    </w:p>
    <w:p>
      <w:r>
        <w:t xml:space="preserve">Alku: Gabe oli balettitunnilla. Keskikohta: Muut lapset pilkkasivat Gabea. Loppu: Gabe halusi vielä vuosien ajan harrastaa balettia, mutta häpeili sitä liikaa.</w:t>
      </w:r>
    </w:p>
    <w:p>
      <w:r>
        <w:rPr>
          <w:b/>
        </w:rPr>
        <w:t xml:space="preserve">Tulos</w:t>
      </w:r>
    </w:p>
    <w:p>
      <w:r>
        <w:t xml:space="preserve">Muut lapset rakastivat Gabea.</w:t>
      </w:r>
    </w:p>
    <w:p>
      <w:r>
        <w:rPr>
          <w:b/>
        </w:rPr>
        <w:t xml:space="preserve">Esimerkki 0.5616</w:t>
      </w:r>
    </w:p>
    <w:p>
      <w:r>
        <w:t xml:space="preserve">Alku: Sharonilla oli kaunis sininen reppu, jota hän rakasti. Keskikohta: Sharonilla oli erilainen reppu, kun hän tuli kotiin. Loppu: Hän oli ottanut bussista väärän repun!</w:t>
      </w:r>
    </w:p>
    <w:p>
      <w:r>
        <w:rPr>
          <w:b/>
        </w:rPr>
        <w:t xml:space="preserve">Tulos</w:t>
      </w:r>
    </w:p>
    <w:p>
      <w:r>
        <w:t xml:space="preserve">Sharonilla oli sama reppu, kun hän tuli kotiin.</w:t>
      </w:r>
    </w:p>
    <w:p>
      <w:r>
        <w:rPr>
          <w:b/>
        </w:rPr>
        <w:t xml:space="preserve">Esimerkki 0,5617</w:t>
      </w:r>
    </w:p>
    <w:p>
      <w:r>
        <w:t xml:space="preserve">Alku: Tyttö rakastuu poikaan, joka myös piti hänestä. Keskikohta: Tytön ja pojan vanhemmat eivät hyväksyneet. Loppu: Mutta lopulta he pääsevät kuitenkin yhteen.</w:t>
      </w:r>
    </w:p>
    <w:p>
      <w:r>
        <w:rPr>
          <w:b/>
        </w:rPr>
        <w:t xml:space="preserve">Tulos</w:t>
      </w:r>
    </w:p>
    <w:p>
      <w:r>
        <w:t xml:space="preserve">Tytön ja pojan vanhemmat hyväksyivät sen ehdottomasti.</w:t>
      </w:r>
    </w:p>
    <w:p>
      <w:r>
        <w:rPr>
          <w:b/>
        </w:rPr>
        <w:t xml:space="preserve">Tulos</w:t>
      </w:r>
    </w:p>
    <w:p>
      <w:r>
        <w:t xml:space="preserve">Tyttöjen ja poikien pehmolelut eivät hyväksyneet sitä.</w:t>
      </w:r>
    </w:p>
    <w:p>
      <w:r>
        <w:rPr>
          <w:b/>
        </w:rPr>
        <w:t xml:space="preserve">Tulos</w:t>
      </w:r>
    </w:p>
    <w:p>
      <w:r>
        <w:t xml:space="preserve">Tytön ja poikien vanhemmat hyväksyivät heidän suhteensa.</w:t>
      </w:r>
    </w:p>
    <w:p>
      <w:r>
        <w:rPr>
          <w:b/>
        </w:rPr>
        <w:t xml:space="preserve">Esimerkki 0.5618</w:t>
      </w:r>
    </w:p>
    <w:p>
      <w:r>
        <w:t xml:space="preserve">Alku: Mahlonilla on ADHD, ja hän hötkyilee ja pelleilee usein koulussa. Keskimmäinen: Mahlon laittoi leluja suuhunsa. Loppu: Mahlon ei lopettanut, ennen kuin hän hengitti liikaa ja melkein nielaisi sen.</w:t>
      </w:r>
    </w:p>
    <w:p>
      <w:r>
        <w:rPr>
          <w:b/>
        </w:rPr>
        <w:t xml:space="preserve">Tulos</w:t>
      </w:r>
    </w:p>
    <w:p>
      <w:r>
        <w:t xml:space="preserve">Mahlon laittoi leluja pöytäänsä.</w:t>
      </w:r>
    </w:p>
    <w:p>
      <w:r>
        <w:rPr>
          <w:b/>
        </w:rPr>
        <w:t xml:space="preserve">Tulos</w:t>
      </w:r>
    </w:p>
    <w:p>
      <w:r>
        <w:t xml:space="preserve">Mahlon laittoi leluja korvaansa.</w:t>
      </w:r>
    </w:p>
    <w:p>
      <w:r>
        <w:rPr>
          <w:b/>
        </w:rPr>
        <w:t xml:space="preserve">Tulos</w:t>
      </w:r>
    </w:p>
    <w:p>
      <w:r>
        <w:t xml:space="preserve">Mahlon laittoi leluja taskuunsa.</w:t>
      </w:r>
    </w:p>
    <w:p>
      <w:r>
        <w:rPr>
          <w:b/>
        </w:rPr>
        <w:t xml:space="preserve">Esimerkki 0,5619</w:t>
      </w:r>
    </w:p>
    <w:p>
      <w:r>
        <w:t xml:space="preserve">Alku: Mark ja Hannah olivat koko viikon jännittäneet finaalin katsomista. Keskikohta: Mark ja Hannah pitivät jaksosta. Loppu: Silti he toivoivat, että ensi kausi olisi parempi.</w:t>
      </w:r>
    </w:p>
    <w:p>
      <w:r>
        <w:rPr>
          <w:b/>
        </w:rPr>
        <w:t xml:space="preserve">Tulos</w:t>
      </w:r>
    </w:p>
    <w:p>
      <w:r>
        <w:t xml:space="preserve">Mark ja Hannah inhosivat jaksoa.</w:t>
      </w:r>
    </w:p>
    <w:p>
      <w:r>
        <w:rPr>
          <w:b/>
        </w:rPr>
        <w:t xml:space="preserve">Esimerkki 0,5620</w:t>
      </w:r>
    </w:p>
    <w:p>
      <w:r>
        <w:t xml:space="preserve">Alku: Sam halusi hankkia ilotulitteita itsenäisyyspäiväksi. Keskikohta: Sam kutsui kaikki ystävänsä katsomaan ilotulitusta kotiinsa. Loppu: Sam järjesti upean esityksen!</w:t>
      </w:r>
    </w:p>
    <w:p>
      <w:r>
        <w:rPr>
          <w:b/>
        </w:rPr>
        <w:t xml:space="preserve">Tulos</w:t>
      </w:r>
    </w:p>
    <w:p>
      <w:r>
        <w:t xml:space="preserve">Sam nautti elokuvasta uudessa televisiossaan.</w:t>
      </w:r>
    </w:p>
    <w:p>
      <w:r>
        <w:rPr>
          <w:b/>
        </w:rPr>
        <w:t xml:space="preserve">Tulos</w:t>
      </w:r>
    </w:p>
    <w:p>
      <w:r>
        <w:t xml:space="preserve">Sam sai selville, että ilotulitteet ovat laittomia hänen kaupungissaan.</w:t>
      </w:r>
    </w:p>
    <w:p>
      <w:r>
        <w:rPr>
          <w:b/>
        </w:rPr>
        <w:t xml:space="preserve">Tulos</w:t>
      </w:r>
    </w:p>
    <w:p>
      <w:r>
        <w:t xml:space="preserve">Sam heitti kaikki ystävänsä ulos katsomaan ilotulitusta kotiinsa.</w:t>
      </w:r>
    </w:p>
    <w:p>
      <w:r>
        <w:rPr>
          <w:b/>
        </w:rPr>
        <w:t xml:space="preserve">Esimerkki 0,5621</w:t>
      </w:r>
    </w:p>
    <w:p>
      <w:r>
        <w:t xml:space="preserve">Alku: Halusimme tehdä keittiön pöydän romupuusta. Keskellä: Sain apua perheeltäni. Loppu: Tämän pöydän rakentamisesta tulee hyvä projekti!</w:t>
      </w:r>
    </w:p>
    <w:p>
      <w:r>
        <w:rPr>
          <w:b/>
        </w:rPr>
        <w:t xml:space="preserve">Tulos</w:t>
      </w:r>
    </w:p>
    <w:p>
      <w:r>
        <w:t xml:space="preserve">Sain apua kissaltani.</w:t>
      </w:r>
    </w:p>
    <w:p>
      <w:r>
        <w:rPr>
          <w:b/>
        </w:rPr>
        <w:t xml:space="preserve">Tulos</w:t>
      </w:r>
    </w:p>
    <w:p>
      <w:r>
        <w:t xml:space="preserve">Sain rahaa perheeltäni.</w:t>
      </w:r>
    </w:p>
    <w:p>
      <w:r>
        <w:rPr>
          <w:b/>
        </w:rPr>
        <w:t xml:space="preserve">Tulos</w:t>
      </w:r>
    </w:p>
    <w:p>
      <w:r>
        <w:t xml:space="preserve">Sain pöydän perheeltäni.</w:t>
      </w:r>
    </w:p>
    <w:p>
      <w:r>
        <w:rPr>
          <w:b/>
        </w:rPr>
        <w:t xml:space="preserve">Esimerkki 0,5622</w:t>
      </w:r>
    </w:p>
    <w:p>
      <w:r>
        <w:t xml:space="preserve">Alku: Hän ei koskaan käyttänyt niitä, joten hän halusi antaa ne pois. Loppu: Myöhemmin kengät annettiin kodittomalle.</w:t>
      </w:r>
    </w:p>
    <w:p>
      <w:r>
        <w:rPr>
          <w:b/>
        </w:rPr>
        <w:t xml:space="preserve">Tulos</w:t>
      </w:r>
    </w:p>
    <w:p>
      <w:r>
        <w:t xml:space="preserve">Bob ei koskaan käyttänyt niitä, joten hän halusi heittää ne pois.</w:t>
      </w:r>
    </w:p>
    <w:p>
      <w:r>
        <w:rPr>
          <w:b/>
        </w:rPr>
        <w:t xml:space="preserve">Esimerkki 0,5623</w:t>
      </w:r>
    </w:p>
    <w:p>
      <w:r>
        <w:t xml:space="preserve">Alku: Louis oli hyvin huolissaan, kun hänen äitinsä ei tullut lounaalle. Keskikohta: Louis oli kertonut, mikä ravintola oli kyseessä, vaikka kaupungin toisella puolella oli toinenkin. Loppu: Hän odotti toisessa ravintolassa!</w:t>
      </w:r>
    </w:p>
    <w:p>
      <w:r>
        <w:rPr>
          <w:b/>
        </w:rPr>
        <w:t xml:space="preserve">Tulos</w:t>
      </w:r>
    </w:p>
    <w:p>
      <w:r>
        <w:t xml:space="preserve">Louis oli kertonut hänelle, mikä koulu se oli, vaikka kaupungin toisella puolella oli toinenkin.</w:t>
      </w:r>
    </w:p>
    <w:p>
      <w:r>
        <w:rPr>
          <w:b/>
        </w:rPr>
        <w:t xml:space="preserve">Esimerkki 0,5624</w:t>
      </w:r>
    </w:p>
    <w:p>
      <w:r>
        <w:t xml:space="preserve">Alku: Olimme joukkuetoverini kanssa metsässä kartoittamassa puita. Keskikohta: Kartoitimme paljon kaatuneita puita. Loppu: Olimme surullisia, mutta iloisia siitä, että autoimme ympäristöä.</w:t>
      </w:r>
    </w:p>
    <w:p>
      <w:r>
        <w:rPr>
          <w:b/>
        </w:rPr>
        <w:t xml:space="preserve">Tulos</w:t>
      </w:r>
    </w:p>
    <w:p>
      <w:r>
        <w:t xml:space="preserve">Tutkimme paljon terveitä puita.</w:t>
      </w:r>
    </w:p>
    <w:p>
      <w:r>
        <w:rPr>
          <w:b/>
        </w:rPr>
        <w:t xml:space="preserve">Esimerkki 0,5625</w:t>
      </w:r>
    </w:p>
    <w:p>
      <w:r>
        <w:t xml:space="preserve">Alku: Mark ja Frank olivat uimassa Markin perheen uima-altaassa. Keskikohta: He repäisivät vahingossa vuorauslevyn, ja vesi vuoti ulos. Loppu: Mark ja Frank pyysivät syvästi anteeksi.</w:t>
      </w:r>
    </w:p>
    <w:p>
      <w:r>
        <w:rPr>
          <w:b/>
        </w:rPr>
        <w:t xml:space="preserve">Tulos</w:t>
      </w:r>
    </w:p>
    <w:p>
      <w:r>
        <w:t xml:space="preserve">Markin perhe repi vahingossa vuorin ja vesi vuoti ulos.</w:t>
      </w:r>
    </w:p>
    <w:p>
      <w:r>
        <w:rPr>
          <w:b/>
        </w:rPr>
        <w:t xml:space="preserve">Tulos</w:t>
      </w:r>
    </w:p>
    <w:p>
      <w:r>
        <w:t xml:space="preserve">He vahingossa korjasivat vuorauksen ja vesi ei vuotanut ulos.</w:t>
      </w:r>
    </w:p>
    <w:p>
      <w:r>
        <w:rPr>
          <w:b/>
        </w:rPr>
        <w:t xml:space="preserve">Tulos</w:t>
      </w:r>
    </w:p>
    <w:p>
      <w:r>
        <w:t xml:space="preserve">He rikkoivat tarkoituksella altaan vuorauksen.</w:t>
      </w:r>
    </w:p>
    <w:p>
      <w:r>
        <w:rPr>
          <w:b/>
        </w:rPr>
        <w:t xml:space="preserve">Esimerkki 0,5626</w:t>
      </w:r>
    </w:p>
    <w:p>
      <w:r>
        <w:t xml:space="preserve">Alku: Pariskunta päätti tehdä omia keramiikkatuotteitaan. Keskikohta: Pariskunta ei saanut keramiikkaa näyttämään siltä, miltä he halusivat. Loppu: He päättivät, että heidän oli parempi ostaa keramiikkaa.</w:t>
      </w:r>
    </w:p>
    <w:p>
      <w:r>
        <w:rPr>
          <w:b/>
        </w:rPr>
        <w:t xml:space="preserve">Tulos</w:t>
      </w:r>
    </w:p>
    <w:p>
      <w:r>
        <w:t xml:space="preserve">Pariskunta sai keramiikan näyttämään siltä, miltä he halusivat.</w:t>
      </w:r>
    </w:p>
    <w:p>
      <w:r>
        <w:rPr>
          <w:b/>
        </w:rPr>
        <w:t xml:space="preserve">Esimerkki 0,5627</w:t>
      </w:r>
    </w:p>
    <w:p>
      <w:r>
        <w:t xml:space="preserve">Alku: Jamie oli koulun suosituin poika. Keskikohta: Jamien tyttöystävä jätti hänet. Loppu: Jamie teeskenteli, ettei välitä, mutta syvällä sisimmässään se todella vaivasi häntä.</w:t>
      </w:r>
    </w:p>
    <w:p>
      <w:r>
        <w:rPr>
          <w:b/>
        </w:rPr>
        <w:t xml:space="preserve">Tulos</w:t>
      </w:r>
    </w:p>
    <w:p>
      <w:r>
        <w:t xml:space="preserve">Jamie jätti tyttöystävänsä.</w:t>
      </w:r>
    </w:p>
    <w:p>
      <w:r>
        <w:rPr>
          <w:b/>
        </w:rPr>
        <w:t xml:space="preserve">Tulos</w:t>
      </w:r>
    </w:p>
    <w:p>
      <w:r>
        <w:t xml:space="preserve">Jamien tyttöystävä halasi häntä.</w:t>
      </w:r>
    </w:p>
    <w:p>
      <w:r>
        <w:rPr>
          <w:b/>
        </w:rPr>
        <w:t xml:space="preserve">Tulos</w:t>
      </w:r>
    </w:p>
    <w:p>
      <w:r>
        <w:t xml:space="preserve">Jamien tyttöystävä rakasti häntä.</w:t>
      </w:r>
    </w:p>
    <w:p>
      <w:r>
        <w:rPr>
          <w:b/>
        </w:rPr>
        <w:t xml:space="preserve">Esimerkki 0,5628</w:t>
      </w:r>
    </w:p>
    <w:p>
      <w:r>
        <w:t xml:space="preserve">Alku: Catilla oli kolmenvuotiaana mielikuvitusystävä. Keskikohta: Hän ystävystyi tämän kanssa vuosia. Loppu: Vähitellen hän lakkasi puhumasta mielikuvitusystävänsä kanssa.</w:t>
      </w:r>
    </w:p>
    <w:p>
      <w:r>
        <w:rPr>
          <w:b/>
        </w:rPr>
        <w:t xml:space="preserve">Tulos</w:t>
      </w:r>
    </w:p>
    <w:p>
      <w:r>
        <w:t xml:space="preserve">Cat oli opettajan ystävä vuosien ajan.</w:t>
      </w:r>
    </w:p>
    <w:p>
      <w:r>
        <w:rPr>
          <w:b/>
        </w:rPr>
        <w:t xml:space="preserve">Tulos</w:t>
      </w:r>
    </w:p>
    <w:p>
      <w:r>
        <w:t xml:space="preserve">Hän oli hänen ystävänsä kolme päivää.</w:t>
      </w:r>
    </w:p>
    <w:p>
      <w:r>
        <w:rPr>
          <w:b/>
        </w:rPr>
        <w:t xml:space="preserve">Tulos</w:t>
      </w:r>
    </w:p>
    <w:p>
      <w:r>
        <w:t xml:space="preserve">Hän oli hänen ystävänsä jo sekuntien ajan.</w:t>
      </w:r>
    </w:p>
    <w:p>
      <w:r>
        <w:rPr>
          <w:b/>
        </w:rPr>
        <w:t xml:space="preserve">Esimerkki 0,5629</w:t>
      </w:r>
    </w:p>
    <w:p>
      <w:r>
        <w:t xml:space="preserve">Alku: Eilen tunsin itseni hyvin sairaaksi. Keskikohta: Tein kotitekoista kanakeittoa. Loppu: Kun maistoin keittoa, oloni parani hieman.</w:t>
      </w:r>
    </w:p>
    <w:p>
      <w:r>
        <w:rPr>
          <w:b/>
        </w:rPr>
        <w:t xml:space="preserve">Tulos</w:t>
      </w:r>
    </w:p>
    <w:p>
      <w:r>
        <w:t xml:space="preserve">Tein kotitekoisen jäätelökulhon.</w:t>
      </w:r>
    </w:p>
    <w:p>
      <w:r>
        <w:rPr>
          <w:b/>
        </w:rPr>
        <w:t xml:space="preserve">Esimerkki 0,5630</w:t>
      </w:r>
    </w:p>
    <w:p>
      <w:r>
        <w:t xml:space="preserve">Alku: Olen ollut vain yhdessä auto-onnettomuudessa. Keskimmäinen: Toivon, etten ole enää mukana. Loppu: En loukkaantunut, mutta auto romuttui.</w:t>
      </w:r>
    </w:p>
    <w:p>
      <w:r>
        <w:rPr>
          <w:b/>
        </w:rPr>
        <w:t xml:space="preserve">Tulos</w:t>
      </w:r>
    </w:p>
    <w:p>
      <w:r>
        <w:t xml:space="preserve">Toivon, että olen vielä monessa muussa.</w:t>
      </w:r>
    </w:p>
    <w:p>
      <w:r>
        <w:rPr>
          <w:b/>
        </w:rPr>
        <w:t xml:space="preserve">Esimerkki 0,5631</w:t>
      </w:r>
    </w:p>
    <w:p>
      <w:r>
        <w:t xml:space="preserve">Alku: Sam oli konsertissa. Keskikohta: Sam kuuli, kun hänen paikkansa numero huudettiin kaiuttimesta. Loppu: Sam voitti yhden ilmaisista paidoista!</w:t>
      </w:r>
    </w:p>
    <w:p>
      <w:r>
        <w:rPr>
          <w:b/>
        </w:rPr>
        <w:t xml:space="preserve">Tulos</w:t>
      </w:r>
    </w:p>
    <w:p>
      <w:r>
        <w:t xml:space="preserve">Sam kuuli kappaleen soivan kaiuttimesta.</w:t>
      </w:r>
    </w:p>
    <w:p>
      <w:r>
        <w:rPr>
          <w:b/>
        </w:rPr>
        <w:t xml:space="preserve">Esimerkki 0,5632</w:t>
      </w:r>
    </w:p>
    <w:p>
      <w:r>
        <w:t xml:space="preserve">Alku: Tom halusi joululahjaksi kemian sarjan. Keskikohta: Hän käyttäytyi koko vuoden hyvin osoittaakseen vanhemmilleen, että hän on sen ansainnut. Loppu: Hän oli iloinen saadessaan kemian sarjan.</w:t>
      </w:r>
    </w:p>
    <w:p>
      <w:r>
        <w:rPr>
          <w:b/>
        </w:rPr>
        <w:t xml:space="preserve">Tulos</w:t>
      </w:r>
    </w:p>
    <w:p>
      <w:r>
        <w:t xml:space="preserve">Hän ei käyttäytynyt koko vuonna parhaalla mahdollisella tavalla ja osoitti vanhemmilleen, ettei hän ansainnut sitä.</w:t>
      </w:r>
    </w:p>
    <w:p>
      <w:r>
        <w:rPr>
          <w:b/>
        </w:rPr>
        <w:t xml:space="preserve">Tulos</w:t>
      </w:r>
    </w:p>
    <w:p>
      <w:r>
        <w:t xml:space="preserve">Hän käyttäytyi huonommin koko vuoden osoittaakseen vanhemmilleen, että hän ansaitsee sen.</w:t>
      </w:r>
    </w:p>
    <w:p>
      <w:r>
        <w:rPr>
          <w:b/>
        </w:rPr>
        <w:t xml:space="preserve">Esimerkki 0,5633</w:t>
      </w:r>
    </w:p>
    <w:p>
      <w:r>
        <w:t xml:space="preserve">Alku: Jess sairastui keväällä. Keskikohta: Toipumisensa jälkeen Jess hoiti puutarhaa väsymättä. Loppu: Jessin puutarha oli jälleen kaunis.</w:t>
      </w:r>
    </w:p>
    <w:p>
      <w:r>
        <w:rPr>
          <w:b/>
        </w:rPr>
        <w:t xml:space="preserve">Tulos</w:t>
      </w:r>
    </w:p>
    <w:p>
      <w:r>
        <w:t xml:space="preserve">Toipuessaan Jess hoiti silloin tällöin puutarhaa.</w:t>
      </w:r>
    </w:p>
    <w:p>
      <w:r>
        <w:rPr>
          <w:b/>
        </w:rPr>
        <w:t xml:space="preserve">Esimerkki 0,5634</w:t>
      </w:r>
    </w:p>
    <w:p>
      <w:r>
        <w:t xml:space="preserve">Alku: Jenny puki päälleen synteettisestä materiaalista valmistetut pitkät alusvaatteet. Keskikohta: Jenny oli tulipalossa ja materiaali oli tarttunut häneen kiinni. Loppu: Hän huusi joka kerta, kun ensihoitajat leikkasivat toisen palan pois.</w:t>
      </w:r>
    </w:p>
    <w:p>
      <w:r>
        <w:rPr>
          <w:b/>
        </w:rPr>
        <w:t xml:space="preserve">Tulos</w:t>
      </w:r>
    </w:p>
    <w:p>
      <w:r>
        <w:t xml:space="preserve">Jenny oli altaassa, eikä materiaali ollut kiinni hänessä.</w:t>
      </w:r>
    </w:p>
    <w:p>
      <w:r>
        <w:rPr>
          <w:b/>
        </w:rPr>
        <w:t xml:space="preserve">Esimerkki 0,5635</w:t>
      </w:r>
    </w:p>
    <w:p>
      <w:r>
        <w:t xml:space="preserve">Alku: Smithin perhe lähti lomalle Floridaan. Keskikohta: Smithin perhe näki kirkkaan valon taivaalla. Loppu: He olivat innoissaan kuullessaan, että valo oli raketti, joka nousi ilmaan.</w:t>
      </w:r>
    </w:p>
    <w:p>
      <w:r>
        <w:rPr>
          <w:b/>
        </w:rPr>
        <w:t xml:space="preserve">Tulos</w:t>
      </w:r>
    </w:p>
    <w:p>
      <w:r>
        <w:t xml:space="preserve">Smithin perhe kuuli kovan pamauksen ladosta.</w:t>
      </w:r>
    </w:p>
    <w:p>
      <w:r>
        <w:rPr>
          <w:b/>
        </w:rPr>
        <w:t xml:space="preserve">Tulos</w:t>
      </w:r>
    </w:p>
    <w:p>
      <w:r>
        <w:t xml:space="preserve">Smithin perhe näki kirkkaan valon Walmartissa.</w:t>
      </w:r>
    </w:p>
    <w:p>
      <w:r>
        <w:rPr>
          <w:b/>
        </w:rPr>
        <w:t xml:space="preserve">Tulos</w:t>
      </w:r>
    </w:p>
    <w:p>
      <w:r>
        <w:t xml:space="preserve">Smithin perheen matka sujui ongelmitta.</w:t>
      </w:r>
    </w:p>
    <w:p>
      <w:r>
        <w:rPr>
          <w:b/>
        </w:rPr>
        <w:t xml:space="preserve">Esimerkki 0,5636</w:t>
      </w:r>
    </w:p>
    <w:p>
      <w:r>
        <w:t xml:space="preserve">Alku: Abby ja Beck lukevat aina ennen nukkumaanmenoa. Keskikohta: Kirjat auttoivat heitä nukahtamaan. Loppu: Tämä on viimeinen kerta, kun Abby lukee heille.</w:t>
      </w:r>
    </w:p>
    <w:p>
      <w:r>
        <w:rPr>
          <w:b/>
        </w:rPr>
        <w:t xml:space="preserve">Tulos</w:t>
      </w:r>
    </w:p>
    <w:p>
      <w:r>
        <w:t xml:space="preserve">Kirjat auttoivat Abbya ja Beckiä pysymään hereillä.</w:t>
      </w:r>
    </w:p>
    <w:p>
      <w:r>
        <w:rPr>
          <w:b/>
        </w:rPr>
        <w:t xml:space="preserve">Tulos</w:t>
      </w:r>
    </w:p>
    <w:p>
      <w:r>
        <w:t xml:space="preserve">Kirjat auttoivat heitä heräämään ajoissa.</w:t>
      </w:r>
    </w:p>
    <w:p>
      <w:r>
        <w:rPr>
          <w:b/>
        </w:rPr>
        <w:t xml:space="preserve">Tulos</w:t>
      </w:r>
    </w:p>
    <w:p>
      <w:r>
        <w:t xml:space="preserve">Melu auttoi heitä nukahtamaan.</w:t>
      </w:r>
    </w:p>
    <w:p>
      <w:r>
        <w:rPr>
          <w:b/>
        </w:rPr>
        <w:t xml:space="preserve">Esimerkki 0,5637</w:t>
      </w:r>
    </w:p>
    <w:p>
      <w:r>
        <w:t xml:space="preserve">Alku: Jennifer on riippuvainen kännykän sosiaalisesta mediasta. Keskikohta: Hänen isänsä päätyy ottamaan puhelimen Jenniferiltä pois, jotta hän voi opiskella. Loppu: Jennifer on järkyttynyt, mutta ymmärtää ja ryhtyy opiskelemaan.</w:t>
      </w:r>
    </w:p>
    <w:p>
      <w:r>
        <w:rPr>
          <w:b/>
        </w:rPr>
        <w:t xml:space="preserve">Tulos</w:t>
      </w:r>
    </w:p>
    <w:p>
      <w:r>
        <w:t xml:space="preserve">Hänen isänsä päätyy ottamaan puhelimen pois häneltä, jotta hän voi opiskella.</w:t>
      </w:r>
    </w:p>
    <w:p>
      <w:r>
        <w:rPr>
          <w:b/>
        </w:rPr>
        <w:t xml:space="preserve">Tulos</w:t>
      </w:r>
    </w:p>
    <w:p>
      <w:r>
        <w:t xml:space="preserve">Hänen isänsä päätyy ottamaan tietokoneen pois häneltä, jotta hän voi opiskella.</w:t>
      </w:r>
    </w:p>
    <w:p>
      <w:r>
        <w:rPr>
          <w:b/>
        </w:rPr>
        <w:t xml:space="preserve">Esimerkki 0,5638</w:t>
      </w:r>
    </w:p>
    <w:p>
      <w:r>
        <w:t xml:space="preserve">Alku: Eilen puhelimeni hajosi. Keskikohta: Minulla oli ylimääräinen vaatekaapissa. Loppu: Onneksi minun ei tarvitse enää huolehtia.</w:t>
      </w:r>
    </w:p>
    <w:p>
      <w:r>
        <w:rPr>
          <w:b/>
        </w:rPr>
        <w:t xml:space="preserve">Tulos</w:t>
      </w:r>
    </w:p>
    <w:p>
      <w:r>
        <w:t xml:space="preserve">Minulla ei ollut ylimääräistä vaatekaapissani.</w:t>
      </w:r>
    </w:p>
    <w:p>
      <w:r>
        <w:rPr>
          <w:b/>
        </w:rPr>
        <w:t xml:space="preserve">Esimerkki 0,5639</w:t>
      </w:r>
    </w:p>
    <w:p>
      <w:r>
        <w:t xml:space="preserve">Alku: Gary pelasi ammattilaisbaseballia. Keskikohta: Hän ansaitsi hyvän toimeentulon itselleen ja vaimolleen. Loppu: Gary haluaa nyt jäädä eläkkeelle ja viedä vaimonsa ympäri maailmaa.</w:t>
      </w:r>
    </w:p>
    <w:p>
      <w:r>
        <w:rPr>
          <w:b/>
        </w:rPr>
        <w:t xml:space="preserve">Tulos</w:t>
      </w:r>
    </w:p>
    <w:p>
      <w:r>
        <w:t xml:space="preserve">Hän ei ansainnut suurta elantoa itselleen ja vaimolleen.</w:t>
      </w:r>
    </w:p>
    <w:p>
      <w:r>
        <w:rPr>
          <w:b/>
        </w:rPr>
        <w:t xml:space="preserve">Tulos</w:t>
      </w:r>
    </w:p>
    <w:p>
      <w:r>
        <w:t xml:space="preserve">Hän ansaitsi hirvittävän toimeentulon itselleen ja vaimolleen.</w:t>
      </w:r>
    </w:p>
    <w:p>
      <w:r>
        <w:rPr>
          <w:b/>
        </w:rPr>
        <w:t xml:space="preserve">Tulos</w:t>
      </w:r>
    </w:p>
    <w:p>
      <w:r>
        <w:t xml:space="preserve">Hänen vaimonsa ansaitsi hyvin elantonsa Garyn kanssa.</w:t>
      </w:r>
    </w:p>
    <w:p>
      <w:r>
        <w:rPr>
          <w:b/>
        </w:rPr>
        <w:t xml:space="preserve">Esimerkki 0,5640</w:t>
      </w:r>
    </w:p>
    <w:p>
      <w:r>
        <w:t xml:space="preserve">Alku: Kay päätti tehdä pannukakkuja perheelleen. Keskikohta: Kaikki ottivat yhden palan pannukakkua ja sylkivät sen ulos. Loppu: Kay oli laittanut sokerin sijasta suolaa.</w:t>
      </w:r>
    </w:p>
    <w:p>
      <w:r>
        <w:rPr>
          <w:b/>
        </w:rPr>
        <w:t xml:space="preserve">Tulos</w:t>
      </w:r>
    </w:p>
    <w:p>
      <w:r>
        <w:t xml:space="preserve">Kaikki söivät pannukakun ja rakastivat sitä.</w:t>
      </w:r>
    </w:p>
    <w:p>
      <w:r>
        <w:rPr>
          <w:b/>
        </w:rPr>
        <w:t xml:space="preserve">Tulos</w:t>
      </w:r>
    </w:p>
    <w:p>
      <w:r>
        <w:t xml:space="preserve">Kaikki ottivat kolme palaa pannukakkua ja sylkivät sen ulos.</w:t>
      </w:r>
    </w:p>
    <w:p>
      <w:r>
        <w:rPr>
          <w:b/>
        </w:rPr>
        <w:t xml:space="preserve">Tulos</w:t>
      </w:r>
    </w:p>
    <w:p>
      <w:r>
        <w:t xml:space="preserve">Kaikki söivät kaikki pannukakut, koska ne olivat niin makeita.</w:t>
      </w:r>
    </w:p>
    <w:p>
      <w:r>
        <w:rPr>
          <w:b/>
        </w:rPr>
        <w:t xml:space="preserve">Esimerkki 0,5641</w:t>
      </w:r>
    </w:p>
    <w:p>
      <w:r>
        <w:t xml:space="preserve">Alku: Kale ja Kim halusivat viimeisen limsan. Keskikohta: Kale ja Kim päättivät jakaa limsan kaatamalla sen laseihin. Loppu: Molemmat luulivat, että toinen sai enemmän.</w:t>
      </w:r>
    </w:p>
    <w:p>
      <w:r>
        <w:rPr>
          <w:b/>
        </w:rPr>
        <w:t xml:space="preserve">Tulos</w:t>
      </w:r>
    </w:p>
    <w:p>
      <w:r>
        <w:t xml:space="preserve">Kale ja Kim päättivät jakaa lautasen kaatamalla sen laseihin.</w:t>
      </w:r>
    </w:p>
    <w:p>
      <w:r>
        <w:rPr>
          <w:b/>
        </w:rPr>
        <w:t xml:space="preserve">Tulos</w:t>
      </w:r>
    </w:p>
    <w:p>
      <w:r>
        <w:t xml:space="preserve">Kale ja Kim päättivät heittää limsan pois kaatamalla sen lavuaariin.</w:t>
      </w:r>
    </w:p>
    <w:p>
      <w:r>
        <w:rPr>
          <w:b/>
        </w:rPr>
        <w:t xml:space="preserve">Tulos</w:t>
      </w:r>
    </w:p>
    <w:p>
      <w:r>
        <w:t xml:space="preserve">He löysivät lopulta toisen.</w:t>
      </w:r>
    </w:p>
    <w:p>
      <w:r>
        <w:rPr>
          <w:b/>
        </w:rPr>
        <w:t xml:space="preserve">Esimerkki 0,5642</w:t>
      </w:r>
    </w:p>
    <w:p>
      <w:r>
        <w:t xml:space="preserve">Alku: Joey rukoili lunta, jotta koulu suljettaisiin päiväksi. Keskiosa: Loppujen lopuksi oli lumipäivä. Loppu: Joey tunsi syyllisyyttä siitä, että rukoili lumisadetta.</w:t>
      </w:r>
    </w:p>
    <w:p>
      <w:r>
        <w:rPr>
          <w:b/>
        </w:rPr>
        <w:t xml:space="preserve">Tulos</w:t>
      </w:r>
    </w:p>
    <w:p>
      <w:r>
        <w:t xml:space="preserve">Päädyimme retkelle.</w:t>
      </w:r>
    </w:p>
    <w:p>
      <w:r>
        <w:rPr>
          <w:b/>
        </w:rPr>
        <w:t xml:space="preserve">Tulos</w:t>
      </w:r>
    </w:p>
    <w:p>
      <w:r>
        <w:t xml:space="preserve">Loppujen lopuksi lunta ei ollutkaan.</w:t>
      </w:r>
    </w:p>
    <w:p>
      <w:r>
        <w:rPr>
          <w:b/>
        </w:rPr>
        <w:t xml:space="preserve">Tulos</w:t>
      </w:r>
    </w:p>
    <w:p>
      <w:r>
        <w:t xml:space="preserve">Lunta ei ollut.</w:t>
      </w:r>
    </w:p>
    <w:p>
      <w:r>
        <w:rPr>
          <w:b/>
        </w:rPr>
        <w:t xml:space="preserve">Esimerkki 0,5643</w:t>
      </w:r>
    </w:p>
    <w:p>
      <w:r>
        <w:t xml:space="preserve">Alku: Sandy rakastaa komedioiden katsomista. Keskikohta: Sandyn aviomies halusi katsoa kauhuelokuvan heidän treffi-iltanaan. Loppu: He riitelivät ja menivät nukkumaan vihaisina.</w:t>
      </w:r>
    </w:p>
    <w:p>
      <w:r>
        <w:rPr>
          <w:b/>
        </w:rPr>
        <w:t xml:space="preserve">Tulos</w:t>
      </w:r>
    </w:p>
    <w:p>
      <w:r>
        <w:t xml:space="preserve">He löysivät elokuvan, josta molemmat pitivät.</w:t>
      </w:r>
    </w:p>
    <w:p>
      <w:r>
        <w:rPr>
          <w:b/>
        </w:rPr>
        <w:t xml:space="preserve">Esimerkki 0.5644</w:t>
      </w:r>
    </w:p>
    <w:p>
      <w:r>
        <w:t xml:space="preserve">Alku: Päätin kokeilla uutta reseptiä. Keskikohta: Aioin tehdä lasagnea. Loppu: En saanut tehtyä lasagnea.</w:t>
      </w:r>
    </w:p>
    <w:p>
      <w:r>
        <w:rPr>
          <w:b/>
        </w:rPr>
        <w:t xml:space="preserve">Tulos</w:t>
      </w:r>
    </w:p>
    <w:p>
      <w:r>
        <w:t xml:space="preserve">Aioin tehdä vettä.</w:t>
      </w:r>
    </w:p>
    <w:p>
      <w:r>
        <w:rPr>
          <w:b/>
        </w:rPr>
        <w:t xml:space="preserve">Esimerkki 0,5645</w:t>
      </w:r>
    </w:p>
    <w:p>
      <w:r>
        <w:t xml:space="preserve">Alku: Peurat ilmestyvät pellolle joka vuosi. Keskikohta: Tänä vuonna menin katsomaan peuroja. Loppu: Tällä kertaa niitä ei ollut yhtä paljon.</w:t>
      </w:r>
    </w:p>
    <w:p>
      <w:r>
        <w:rPr>
          <w:b/>
        </w:rPr>
        <w:t xml:space="preserve">Tulos</w:t>
      </w:r>
    </w:p>
    <w:p>
      <w:r>
        <w:t xml:space="preserve">Menin katsomaan peuroja pellolle.</w:t>
      </w:r>
    </w:p>
    <w:p>
      <w:r>
        <w:rPr>
          <w:b/>
        </w:rPr>
        <w:t xml:space="preserve">Tulos</w:t>
      </w:r>
    </w:p>
    <w:p>
      <w:r>
        <w:t xml:space="preserve">Tänä vuonna en mennyt katsomaan peuroja.</w:t>
      </w:r>
    </w:p>
    <w:p>
      <w:r>
        <w:rPr>
          <w:b/>
        </w:rPr>
        <w:t xml:space="preserve">Tulos</w:t>
      </w:r>
    </w:p>
    <w:p>
      <w:r>
        <w:t xml:space="preserve">he kaatoivat metsän.</w:t>
      </w:r>
    </w:p>
    <w:p>
      <w:r>
        <w:rPr>
          <w:b/>
        </w:rPr>
        <w:t xml:space="preserve">Esimerkki 0,5646</w:t>
      </w:r>
    </w:p>
    <w:p>
      <w:r>
        <w:t xml:space="preserve">Alku: Tupac oli suosittu, mutta ei vielä hiphopin jumaluus. Keskikohta: Hiphopin jumaluus tuli Tupacin perään veitsen kanssa. Loppu: Tupac löi häntä takaraivoon tuhkakupilla.</w:t>
      </w:r>
    </w:p>
    <w:p>
      <w:r>
        <w:rPr>
          <w:b/>
        </w:rPr>
        <w:t xml:space="preserve">Tulos</w:t>
      </w:r>
    </w:p>
    <w:p>
      <w:r>
        <w:t xml:space="preserve">Tupacin perään tuli veitsi hiphop-jumalan kanssa.</w:t>
      </w:r>
    </w:p>
    <w:p>
      <w:r>
        <w:rPr>
          <w:b/>
        </w:rPr>
        <w:t xml:space="preserve">Tulos</w:t>
      </w:r>
    </w:p>
    <w:p>
      <w:r>
        <w:t xml:space="preserve">Hiphopin jumaluus tuli Tupacin perään kukan kanssa.</w:t>
      </w:r>
    </w:p>
    <w:p>
      <w:r>
        <w:rPr>
          <w:b/>
        </w:rPr>
        <w:t xml:space="preserve">Esimerkki 0,5647</w:t>
      </w:r>
    </w:p>
    <w:p>
      <w:r>
        <w:t xml:space="preserve">Alku: Tonya halusi matkustaa ja nähdä maailmaa. Keskikohta: Tonya säästi Pariisin matkaa varten. Loppu: Muutaman vuoden kuluttua Tonya matkusti Ranskaan säästöjensä avulla.</w:t>
      </w:r>
    </w:p>
    <w:p>
      <w:r>
        <w:rPr>
          <w:b/>
        </w:rPr>
        <w:t xml:space="preserve">Tulos</w:t>
      </w:r>
    </w:p>
    <w:p>
      <w:r>
        <w:t xml:space="preserve">Tonya ei pystynyt säästämään tarpeeksi rahaa Pariisin matkaa varten.</w:t>
      </w:r>
    </w:p>
    <w:p>
      <w:r>
        <w:rPr>
          <w:b/>
        </w:rPr>
        <w:t xml:space="preserve">Tulos</w:t>
      </w:r>
    </w:p>
    <w:p>
      <w:r>
        <w:t xml:space="preserve">Tonya säästi Rooman matkaa varten.</w:t>
      </w:r>
    </w:p>
    <w:p>
      <w:r>
        <w:rPr>
          <w:b/>
        </w:rPr>
        <w:t xml:space="preserve">Tulos</w:t>
      </w:r>
    </w:p>
    <w:p>
      <w:r>
        <w:t xml:space="preserve">Tonya säästi lapsiaan varten.</w:t>
      </w:r>
    </w:p>
    <w:p>
      <w:r>
        <w:rPr>
          <w:b/>
        </w:rPr>
        <w:t xml:space="preserve">Esimerkki 0,5648</w:t>
      </w:r>
    </w:p>
    <w:p>
      <w:r>
        <w:t xml:space="preserve">Alku: Natalie päätti viettää viikonlopun siivoamalla. Keskikohta: Natalie käytti paljon aikaa ja vaivaa siivoamiseen. Loppu: Sunnuntai-iltaan mennessä Natalien talo oli puhtaampi kuin koskaan.</w:t>
      </w:r>
    </w:p>
    <w:p>
      <w:r>
        <w:rPr>
          <w:b/>
        </w:rPr>
        <w:t xml:space="preserve">Tulos</w:t>
      </w:r>
    </w:p>
    <w:p>
      <w:r>
        <w:t xml:space="preserve">Natalie käytti paljon aikaa ja vaivaa siivoamiseen ja stressaantui.</w:t>
      </w:r>
    </w:p>
    <w:p>
      <w:r>
        <w:rPr>
          <w:b/>
        </w:rPr>
        <w:t xml:space="preserve">Esimerkki 0,5649</w:t>
      </w:r>
    </w:p>
    <w:p>
      <w:r>
        <w:t xml:space="preserve">Alku: Sally oli usein kiireinen työnsä kanssa, ja hän alkoi tuntea itsensä yksinäiseksi. Keskivaihe: Sally liittyi nettiryhmään tavatakseen ihmisiä. Loppu: Sally tapasi sitten ystävänsä tosielämässä, ja he ovat nyt hyvin läheisiä.</w:t>
      </w:r>
    </w:p>
    <w:p>
      <w:r>
        <w:rPr>
          <w:b/>
        </w:rPr>
        <w:t xml:space="preserve">Tulos</w:t>
      </w:r>
    </w:p>
    <w:p>
      <w:r>
        <w:t xml:space="preserve">Sally liittyi kirjakerhoon, joka kokoontuu kerran viikossa kirjastossa.</w:t>
      </w:r>
    </w:p>
    <w:p>
      <w:r>
        <w:rPr>
          <w:b/>
        </w:rPr>
        <w:t xml:space="preserve">Tulos</w:t>
      </w:r>
    </w:p>
    <w:p>
      <w:r>
        <w:t xml:space="preserve">Sally liittyi nettiryhmään, mutta ei koskaan tavannut uusia ihmisiä.</w:t>
      </w:r>
    </w:p>
    <w:p>
      <w:r>
        <w:rPr>
          <w:b/>
        </w:rPr>
        <w:t xml:space="preserve">Tulos</w:t>
      </w:r>
    </w:p>
    <w:p>
      <w:r>
        <w:t xml:space="preserve">Sally liittyi nettiryhmään tavatakseen eläimiä.</w:t>
      </w:r>
    </w:p>
    <w:p>
      <w:r>
        <w:rPr>
          <w:b/>
        </w:rPr>
        <w:t xml:space="preserve">Esimerkki 0,5650</w:t>
      </w:r>
    </w:p>
    <w:p>
      <w:r>
        <w:t xml:space="preserve">Alku: Charles näki paljon outoja asioita elämänsä aikana. Keskikohta: Charles näki vaimonsa tekevän jotain outoa. Loppu: Hän kaatoi vettä kasvoilleen ja vartalolleen, mutta hänellä ei ollut jano.</w:t>
      </w:r>
    </w:p>
    <w:p>
      <w:r>
        <w:rPr>
          <w:b/>
        </w:rPr>
        <w:t xml:space="preserve">Tulos</w:t>
      </w:r>
    </w:p>
    <w:p>
      <w:r>
        <w:t xml:space="preserve">Charles näki tyttärensä pelaavan jalkapalloa.</w:t>
      </w:r>
    </w:p>
    <w:p>
      <w:r>
        <w:rPr>
          <w:b/>
        </w:rPr>
        <w:t xml:space="preserve">Esimerkki 0,5651</w:t>
      </w:r>
    </w:p>
    <w:p>
      <w:r>
        <w:t xml:space="preserve">Alku: Kissani määkiminen ja outo käytös. Keskikohta: Kissani halusi huomioni. Loppu: Istuin alas, ja kissa käyttäytyi taas normaalisti.</w:t>
      </w:r>
    </w:p>
    <w:p>
      <w:r>
        <w:rPr>
          <w:b/>
        </w:rPr>
        <w:t xml:space="preserve">Tulos</w:t>
      </w:r>
    </w:p>
    <w:p>
      <w:r>
        <w:t xml:space="preserve">Kissani halusi illallista.</w:t>
      </w:r>
    </w:p>
    <w:p>
      <w:r>
        <w:rPr>
          <w:b/>
        </w:rPr>
        <w:t xml:space="preserve">Esimerkki 0,5652</w:t>
      </w:r>
    </w:p>
    <w:p>
      <w:r>
        <w:t xml:space="preserve">Alku: Tein päätöksen irtisanoutua työstäni. Keskikohta: Viimeinen päiväni oli tänään. Lopetus: Olen nyt vapaa tavoittelemaan uraa, joka tekee minut onnelliseksi.</w:t>
      </w:r>
    </w:p>
    <w:p>
      <w:r>
        <w:rPr>
          <w:b/>
        </w:rPr>
        <w:t xml:space="preserve">Tulos</w:t>
      </w:r>
    </w:p>
    <w:p>
      <w:r>
        <w:t xml:space="preserve">Ensimmäinen päiväni oli tänään.</w:t>
      </w:r>
    </w:p>
    <w:p>
      <w:r>
        <w:rPr>
          <w:b/>
        </w:rPr>
        <w:t xml:space="preserve">Tulos</w:t>
      </w:r>
    </w:p>
    <w:p>
      <w:r>
        <w:t xml:space="preserve">Viimeinen työpäiväni on kahden vuoden kuluttua.</w:t>
      </w:r>
    </w:p>
    <w:p>
      <w:r>
        <w:rPr>
          <w:b/>
        </w:rPr>
        <w:t xml:space="preserve">Tulos</w:t>
      </w:r>
    </w:p>
    <w:p>
      <w:r>
        <w:t xml:space="preserve">Viimeinen työpäiväni on kahden vuoden kuluttua.</w:t>
      </w:r>
    </w:p>
    <w:p>
      <w:r>
        <w:rPr>
          <w:b/>
        </w:rPr>
        <w:t xml:space="preserve">Esimerkki 0,5653</w:t>
      </w:r>
    </w:p>
    <w:p>
      <w:r>
        <w:t xml:space="preserve">Alku: Gina oli ollut kirjastossa kolme tuntia. Keskikohta: Gina osti pussisalaatin päivälliseksi, kun hän oli valmis. Lopetus: Hän oli niin nälkäinen, että oli syönyt puolet pussista kotiin tullessaan.</w:t>
      </w:r>
    </w:p>
    <w:p>
      <w:r>
        <w:rPr>
          <w:b/>
        </w:rPr>
        <w:t xml:space="preserve">Tulos</w:t>
      </w:r>
    </w:p>
    <w:p>
      <w:r>
        <w:t xml:space="preserve">Gina osti aamiaiseksi pussilasagnea, kun hän oli valmis.</w:t>
      </w:r>
    </w:p>
    <w:p>
      <w:r>
        <w:rPr>
          <w:b/>
        </w:rPr>
        <w:t xml:space="preserve">Esimerkki 0,5654</w:t>
      </w:r>
    </w:p>
    <w:p>
      <w:r>
        <w:t xml:space="preserve">Alku: Ostin uuden generaattorin viime vuonna, enkä koskaan käyttänyt sitä. Keskikohta: Menetin sähköt, mutta minulla oli generaattori. Loppu: Pidin television ja puuhellan päällä ja olin onnellinen ja lämmin.</w:t>
      </w:r>
    </w:p>
    <w:p>
      <w:r>
        <w:rPr>
          <w:b/>
        </w:rPr>
        <w:t xml:space="preserve">Tulos</w:t>
      </w:r>
    </w:p>
    <w:p>
      <w:r>
        <w:t xml:space="preserve">En koskaan menettänyt sähköä, mutta minulla oli generaattori.</w:t>
      </w:r>
    </w:p>
    <w:p>
      <w:r>
        <w:rPr>
          <w:b/>
        </w:rPr>
        <w:t xml:space="preserve">Esimerkki 0,5655</w:t>
      </w:r>
    </w:p>
    <w:p>
      <w:r>
        <w:t xml:space="preserve">Alku: Alex oli viisi vuotta vanha. Keskimmäinen: Alex oli menossa päiväkotiin. Loppu: Kun bussi tuli, Alex nousi siihen ja vilkutti sitten perheelle.</w:t>
      </w:r>
    </w:p>
    <w:p>
      <w:r>
        <w:rPr>
          <w:b/>
        </w:rPr>
        <w:t xml:space="preserve">Tulos</w:t>
      </w:r>
    </w:p>
    <w:p>
      <w:r>
        <w:t xml:space="preserve">Alex oli menossa vanhempiensa luo.</w:t>
      </w:r>
    </w:p>
    <w:p>
      <w:r>
        <w:rPr>
          <w:b/>
        </w:rPr>
        <w:t xml:space="preserve">Esimerkki 0,5656</w:t>
      </w:r>
    </w:p>
    <w:p>
      <w:r>
        <w:t xml:space="preserve">Alku: Sasha osti ensimmäistä kertaa metsästysluvan. Keskikohta: Sasha meni isänsä kanssa peuransuojalle ja noudatti hänen ohjeitaan. Loppu: Hän ampui ensimmäisen hirvensä!</w:t>
      </w:r>
    </w:p>
    <w:p>
      <w:r>
        <w:rPr>
          <w:b/>
        </w:rPr>
        <w:t xml:space="preserve">Tulos</w:t>
      </w:r>
    </w:p>
    <w:p>
      <w:r>
        <w:t xml:space="preserve">Sasha meni isänsä kanssa peuransuojalle ja noudatti hänen ohjeitaan kotiin.</w:t>
      </w:r>
    </w:p>
    <w:p>
      <w:r>
        <w:rPr>
          <w:b/>
        </w:rPr>
        <w:t xml:space="preserve">Tulos</w:t>
      </w:r>
    </w:p>
    <w:p>
      <w:r>
        <w:t xml:space="preserve">Sasha meni isänsä kanssa peuransuojalle ja noudatti hänen ohjeitaan. Hän ei koskaan ampunut hirveä.</w:t>
      </w:r>
    </w:p>
    <w:p>
      <w:r>
        <w:rPr>
          <w:b/>
        </w:rPr>
        <w:t xml:space="preserve">Tulos</w:t>
      </w:r>
    </w:p>
    <w:p>
      <w:r>
        <w:t xml:space="preserve">Sasha meni isänsä kanssa ruokakauppaan ja noudatti hänen ohjeitaan.</w:t>
      </w:r>
    </w:p>
    <w:p>
      <w:r>
        <w:rPr>
          <w:b/>
        </w:rPr>
        <w:t xml:space="preserve">Esimerkki 0,5657</w:t>
      </w:r>
    </w:p>
    <w:p>
      <w:r>
        <w:t xml:space="preserve">Alku: Brian oli ihastunut Teresaan. Keskikohta: Teresa seurusteli jonkun toisen kanssa. Loppu: Hän vietti loppupäivän murjottaen.</w:t>
      </w:r>
    </w:p>
    <w:p>
      <w:r>
        <w:rPr>
          <w:b/>
        </w:rPr>
        <w:t xml:space="preserve">Tulos</w:t>
      </w:r>
    </w:p>
    <w:p>
      <w:r>
        <w:t xml:space="preserve">Brian seurusteli jonkun muun kanssa, mutta ei Teresan.</w:t>
      </w:r>
    </w:p>
    <w:p>
      <w:r>
        <w:rPr>
          <w:b/>
        </w:rPr>
        <w:t xml:space="preserve">Tulos</w:t>
      </w:r>
    </w:p>
    <w:p>
      <w:r>
        <w:t xml:space="preserve">Teresa meni ulos Brianin kanssa.</w:t>
      </w:r>
    </w:p>
    <w:p>
      <w:r>
        <w:rPr>
          <w:b/>
        </w:rPr>
        <w:t xml:space="preserve">Esimerkki 0,5658</w:t>
      </w:r>
    </w:p>
    <w:p>
      <w:r>
        <w:t xml:space="preserve">Alku: Beckyllä on Ashley-niminen serkku. Keskikohta: Ashley valmistui yliopistosta. Loppu: Becky on ylpeä Ashleystä.</w:t>
      </w:r>
    </w:p>
    <w:p>
      <w:r>
        <w:rPr>
          <w:b/>
        </w:rPr>
        <w:t xml:space="preserve">Tulos</w:t>
      </w:r>
    </w:p>
    <w:p>
      <w:r>
        <w:t xml:space="preserve">Ashley ei valmistunut yliopistosta.</w:t>
      </w:r>
    </w:p>
    <w:p>
      <w:r>
        <w:rPr>
          <w:b/>
        </w:rPr>
        <w:t xml:space="preserve">Tulos</w:t>
      </w:r>
    </w:p>
    <w:p>
      <w:r>
        <w:t xml:space="preserve">Ashley reputti collegesta.</w:t>
      </w:r>
    </w:p>
    <w:p>
      <w:r>
        <w:rPr>
          <w:b/>
        </w:rPr>
        <w:t xml:space="preserve">Tulos</w:t>
      </w:r>
    </w:p>
    <w:p>
      <w:r>
        <w:t xml:space="preserve">Ashley erotettiin yliopistosta.</w:t>
      </w:r>
    </w:p>
    <w:p>
      <w:r>
        <w:rPr>
          <w:b/>
        </w:rPr>
        <w:t xml:space="preserve">Esimerkki 0,5659</w:t>
      </w:r>
    </w:p>
    <w:p>
      <w:r>
        <w:t xml:space="preserve">Alku: Becky lähti uuvuttavan opetuspäivän jälkeen kirjastoon. Keskikohta: Becky löysi kirjan luettavakseen ja istuutui lepotuoliin. Loppu: Tunnit kuluivat kuin siivillä.</w:t>
      </w:r>
    </w:p>
    <w:p>
      <w:r>
        <w:rPr>
          <w:b/>
        </w:rPr>
        <w:t xml:space="preserve">Tulos</w:t>
      </w:r>
    </w:p>
    <w:p>
      <w:r>
        <w:t xml:space="preserve">Becky löysi kirjan luettavakseen ja istui vesilammikkoon.</w:t>
      </w:r>
    </w:p>
    <w:p>
      <w:r>
        <w:rPr>
          <w:b/>
        </w:rPr>
        <w:t xml:space="preserve">Esimerkki 0,5660</w:t>
      </w:r>
    </w:p>
    <w:p>
      <w:r>
        <w:t xml:space="preserve">Alku: Jim lähti kerran matkalle Espanjaan. Keskikohta: Jim tapasi Espanjassa tytön. Loppu: He päätyivät naimisiin ja heillä on nyt lapsia.</w:t>
      </w:r>
    </w:p>
    <w:p>
      <w:r>
        <w:rPr>
          <w:b/>
        </w:rPr>
        <w:t xml:space="preserve">Tulos</w:t>
      </w:r>
    </w:p>
    <w:p>
      <w:r>
        <w:t xml:space="preserve">Jim tapasi sonnin Espanjassa.</w:t>
      </w:r>
    </w:p>
    <w:p>
      <w:r>
        <w:rPr>
          <w:b/>
        </w:rPr>
        <w:t xml:space="preserve">Tulos</w:t>
      </w:r>
    </w:p>
    <w:p>
      <w:r>
        <w:t xml:space="preserve">Jim tapasi koiran Espanjassa.</w:t>
      </w:r>
    </w:p>
    <w:p>
      <w:r>
        <w:rPr>
          <w:b/>
        </w:rPr>
        <w:t xml:space="preserve">Tulos</w:t>
      </w:r>
    </w:p>
    <w:p>
      <w:r>
        <w:t xml:space="preserve">Jim tapasi ystävänsä Espanjassa.</w:t>
      </w:r>
    </w:p>
    <w:p>
      <w:r>
        <w:rPr>
          <w:b/>
        </w:rPr>
        <w:t xml:space="preserve">Esimerkki 0,5661</w:t>
      </w:r>
    </w:p>
    <w:p>
      <w:r>
        <w:t xml:space="preserve">Alku: Lucillella oli suuri takapiha. Keskikohta: Lucille hoitaa nurmikkoaan. Loppu: Hänen takapihallaan oli korttelin paras nurmikko.</w:t>
      </w:r>
    </w:p>
    <w:p>
      <w:r>
        <w:rPr>
          <w:b/>
        </w:rPr>
        <w:t xml:space="preserve">Tulos</w:t>
      </w:r>
    </w:p>
    <w:p>
      <w:r>
        <w:t xml:space="preserve">Lucille laiminlyö jatkuvasti nurmikkoaan.</w:t>
      </w:r>
    </w:p>
    <w:p>
      <w:r>
        <w:rPr>
          <w:b/>
        </w:rPr>
        <w:t xml:space="preserve">Tulos</w:t>
      </w:r>
    </w:p>
    <w:p>
      <w:r>
        <w:t xml:space="preserve">Lucille kaatoi suolaa nurmikolleen.</w:t>
      </w:r>
    </w:p>
    <w:p>
      <w:r>
        <w:rPr>
          <w:b/>
        </w:rPr>
        <w:t xml:space="preserve">Esimerkki 0,5662</w:t>
      </w:r>
    </w:p>
    <w:p>
      <w:r>
        <w:t xml:space="preserve">Alku: Soitin Otterbox-yhtiölle rikkoutuneesta puhelimeni kotelosta. Keskikohta: He unohtivat kysyä, minkä tyyppinen puhelin minulla oli. Loppu: He lähettivät sattumanvaraisesti uuden puhelinkotelon kotiini ilmaiseksi!</w:t>
      </w:r>
    </w:p>
    <w:p>
      <w:r>
        <w:rPr>
          <w:b/>
        </w:rPr>
        <w:t xml:space="preserve">Tulos</w:t>
      </w:r>
    </w:p>
    <w:p>
      <w:r>
        <w:t xml:space="preserve">He unohtivat kysyä, millainen tapaus minulla oli.</w:t>
      </w:r>
    </w:p>
    <w:p>
      <w:r>
        <w:rPr>
          <w:b/>
        </w:rPr>
        <w:t xml:space="preserve">Esimerkki 0,5663</w:t>
      </w:r>
    </w:p>
    <w:p>
      <w:r>
        <w:t xml:space="preserve">Alku: Ken käytti päivänsä katsomassa veljentyttärensä rikkinäistä autoa. Keskikohta: Ken sanoi, että auto tarvitsisi kaksi viikkoa korjausta. Loppu: Ann oli kiitollinen setänsä avusta, mutta surullinen siitä, että hän joutuisi kävelemään.</w:t>
      </w:r>
    </w:p>
    <w:p>
      <w:r>
        <w:rPr>
          <w:b/>
        </w:rPr>
        <w:t xml:space="preserve">Tulos</w:t>
      </w:r>
    </w:p>
    <w:p>
      <w:r>
        <w:t xml:space="preserve">Ken sanoi, että auto tarvitsisi minuutin korjauksen.</w:t>
      </w:r>
    </w:p>
    <w:p>
      <w:r>
        <w:rPr>
          <w:b/>
        </w:rPr>
        <w:t xml:space="preserve">Esimerkki 0,5664</w:t>
      </w:r>
    </w:p>
    <w:p>
      <w:r>
        <w:t xml:space="preserve">Alku: Sain tänään puhelun tuntemattomalta ihmiseltä. Keskikohta: Tuntematon yritti huijata minua. Loppu: Käskin soittajaa olemaan soittamatta puhelinnumerooni enää koskaan.</w:t>
      </w:r>
    </w:p>
    <w:p>
      <w:r>
        <w:rPr>
          <w:b/>
        </w:rPr>
        <w:t xml:space="preserve">Tulos</w:t>
      </w:r>
    </w:p>
    <w:p>
      <w:r>
        <w:t xml:space="preserve">Kansallinen yritti huijata minua.</w:t>
      </w:r>
    </w:p>
    <w:p>
      <w:r>
        <w:rPr>
          <w:b/>
        </w:rPr>
        <w:t xml:space="preserve">Tulos</w:t>
      </w:r>
    </w:p>
    <w:p>
      <w:r>
        <w:t xml:space="preserve">Muukalainen pyysi minulta anteeksi.</w:t>
      </w:r>
    </w:p>
    <w:p>
      <w:r>
        <w:rPr>
          <w:b/>
        </w:rPr>
        <w:t xml:space="preserve">Tulos</w:t>
      </w:r>
    </w:p>
    <w:p>
      <w:r>
        <w:t xml:space="preserve">Kävi ilmi, että muukalainen yritti huijata minua.</w:t>
      </w:r>
    </w:p>
    <w:p>
      <w:r>
        <w:rPr>
          <w:b/>
        </w:rPr>
        <w:t xml:space="preserve">Esimerkki 0,5665</w:t>
      </w:r>
    </w:p>
    <w:p>
      <w:r>
        <w:t xml:space="preserve">Alku: Jll on innoissaan, kun hänen pomonsa irtisanoutuu. Keskikohta: Jill haki uutta työtilaisuutta. Loppu: Mutta hänen ystävänsä vakuuttavat hänet sen sijaan irtisanoutumaan.</w:t>
      </w:r>
    </w:p>
    <w:p>
      <w:r>
        <w:rPr>
          <w:b/>
        </w:rPr>
        <w:t xml:space="preserve">Tulos</w:t>
      </w:r>
    </w:p>
    <w:p>
      <w:r>
        <w:t xml:space="preserve">Jill haki uutta voileipäpaikkaa.</w:t>
      </w:r>
    </w:p>
    <w:p>
      <w:r>
        <w:rPr>
          <w:b/>
        </w:rPr>
        <w:t xml:space="preserve">Tulos</w:t>
      </w:r>
    </w:p>
    <w:p>
      <w:r>
        <w:t xml:space="preserve">Jill sai potkut uudesta työpaikasta.</w:t>
      </w:r>
    </w:p>
    <w:p>
      <w:r>
        <w:rPr>
          <w:b/>
        </w:rPr>
        <w:t xml:space="preserve">Esimerkki 0,5666</w:t>
      </w:r>
    </w:p>
    <w:p>
      <w:r>
        <w:t xml:space="preserve">Alku: James meni omenan poimintaan äitinsä kanssa. Keskikohta: He poimivat kymmenen piirakkaa varten. Loppu: Piirakka osoittautui herkulliseksi!</w:t>
      </w:r>
    </w:p>
    <w:p>
      <w:r>
        <w:rPr>
          <w:b/>
        </w:rPr>
        <w:t xml:space="preserve">Tulos</w:t>
      </w:r>
    </w:p>
    <w:p>
      <w:r>
        <w:t xml:space="preserve">James oli diabeetikko.</w:t>
      </w:r>
    </w:p>
    <w:p>
      <w:r>
        <w:rPr>
          <w:b/>
        </w:rPr>
        <w:t xml:space="preserve">Tulos</w:t>
      </w:r>
    </w:p>
    <w:p>
      <w:r>
        <w:t xml:space="preserve">He poimivat sadan piirakan verran.</w:t>
      </w:r>
    </w:p>
    <w:p>
      <w:r>
        <w:rPr>
          <w:b/>
        </w:rPr>
        <w:t xml:space="preserve">Tulos</w:t>
      </w:r>
    </w:p>
    <w:p>
      <w:r>
        <w:t xml:space="preserve">He poimivat tarpeeksi happamia piirakoita varten.</w:t>
      </w:r>
    </w:p>
    <w:p>
      <w:r>
        <w:rPr>
          <w:b/>
        </w:rPr>
        <w:t xml:space="preserve">Esimerkki 0,5667</w:t>
      </w:r>
    </w:p>
    <w:p>
      <w:r>
        <w:t xml:space="preserve">Alku: Tim unohti aina läksynsä. Keskikohta: Tim oli kotiarestissa. Loppu: Tim ei enää koskaan unohtanut läksyjään.</w:t>
      </w:r>
    </w:p>
    <w:p>
      <w:r>
        <w:rPr>
          <w:b/>
        </w:rPr>
        <w:t xml:space="preserve">Tulos</w:t>
      </w:r>
    </w:p>
    <w:p>
      <w:r>
        <w:t xml:space="preserve">Tim pelasi kotona videoita.</w:t>
      </w:r>
    </w:p>
    <w:p>
      <w:r>
        <w:rPr>
          <w:b/>
        </w:rPr>
        <w:t xml:space="preserve">Esimerkki 0,5668</w:t>
      </w:r>
    </w:p>
    <w:p>
      <w:r>
        <w:t xml:space="preserve">Alku: Ace pelasi pokeria ystäviensä kanssa. Keskikohta: Ace näki ystävänsä vaihtavan korttia. Loppu: Ace haukkui ystävänsä huijaamisesta.</w:t>
      </w:r>
    </w:p>
    <w:p>
      <w:r>
        <w:rPr>
          <w:b/>
        </w:rPr>
        <w:t xml:space="preserve">Tulos</w:t>
      </w:r>
    </w:p>
    <w:p>
      <w:r>
        <w:t xml:space="preserve">Ace näki ystävänsä hoitavan homman ammattimaisesti.</w:t>
      </w:r>
    </w:p>
    <w:p>
      <w:r>
        <w:rPr>
          <w:b/>
        </w:rPr>
        <w:t xml:space="preserve">Tulos</w:t>
      </w:r>
    </w:p>
    <w:p>
      <w:r>
        <w:t xml:space="preserve">Ace näki ystävänsä voittavan.</w:t>
      </w:r>
    </w:p>
    <w:p>
      <w:r>
        <w:rPr>
          <w:b/>
        </w:rPr>
        <w:t xml:space="preserve">Tulos</w:t>
      </w:r>
    </w:p>
    <w:p>
      <w:r>
        <w:t xml:space="preserve">Hänen ystävällään oli hyvin ilkeä pokerinaama.</w:t>
      </w:r>
    </w:p>
    <w:p>
      <w:r>
        <w:rPr>
          <w:b/>
        </w:rPr>
        <w:t xml:space="preserve">Esimerkki 0.5669</w:t>
      </w:r>
    </w:p>
    <w:p>
      <w:r>
        <w:t xml:space="preserve">Alku: Bob oli leikkimässä kopittelua koiransa kanssa. Keskikohta: Bob heitti pallon altaaseen. Loppu: Sen jälkeen Bobin piti kuivata koiransa pyyhkeellä.</w:t>
      </w:r>
    </w:p>
    <w:p>
      <w:r>
        <w:rPr>
          <w:b/>
        </w:rPr>
        <w:t xml:space="preserve">Tulos</w:t>
      </w:r>
    </w:p>
    <w:p>
      <w:r>
        <w:t xml:space="preserve">Bob heitti pallon tenniskentälle.</w:t>
      </w:r>
    </w:p>
    <w:p>
      <w:r>
        <w:rPr>
          <w:b/>
        </w:rPr>
        <w:t xml:space="preserve">Esimerkki 0,5670</w:t>
      </w:r>
    </w:p>
    <w:p>
      <w:r>
        <w:t xml:space="preserve">Alku: Jim päätti opiskella pääaineenaan kirjanpitoa yliopistossa. Keskikohta: Jim kävi kursseilla ja päätti, ettei pidä kirjanpidosta. Loppu: Hän päätti vaihtaa pääainetta.</w:t>
      </w:r>
    </w:p>
    <w:p>
      <w:r>
        <w:rPr>
          <w:b/>
        </w:rPr>
        <w:t xml:space="preserve">Tulos</w:t>
      </w:r>
    </w:p>
    <w:p>
      <w:r>
        <w:t xml:space="preserve">Jim kävi kursseilla ja päätti, ettei pidä ruoanlaitosta.</w:t>
      </w:r>
    </w:p>
    <w:p>
      <w:r>
        <w:rPr>
          <w:b/>
        </w:rPr>
        <w:t xml:space="preserve">Tulos</w:t>
      </w:r>
    </w:p>
    <w:p>
      <w:r>
        <w:t xml:space="preserve">Jim osallistui kursseille ja päätti, että hän rakastaa kirjanpitoa.</w:t>
      </w:r>
    </w:p>
    <w:p>
      <w:r>
        <w:rPr>
          <w:b/>
        </w:rPr>
        <w:t xml:space="preserve">Esimerkki 0,5671</w:t>
      </w:r>
    </w:p>
    <w:p>
      <w:r>
        <w:t xml:space="preserve">Alku: Margaretille oli sovittu raskauden ultraäänitutkimus. Keskikohta: Sitten Margaretin päivässä tapahtui jotain odottamatonta. Loppu: Valitettavasti tapaamista jouduttiin lykkäämään.</w:t>
      </w:r>
    </w:p>
    <w:p>
      <w:r>
        <w:rPr>
          <w:b/>
        </w:rPr>
        <w:t xml:space="preserve">Tulos</w:t>
      </w:r>
    </w:p>
    <w:p>
      <w:r>
        <w:t xml:space="preserve">Margaretin päivinä ei tapahtunut mitään odottamatonta.</w:t>
      </w:r>
    </w:p>
    <w:p>
      <w:r>
        <w:rPr>
          <w:b/>
        </w:rPr>
        <w:t xml:space="preserve">Tulos</w:t>
      </w:r>
    </w:p>
    <w:p>
      <w:r>
        <w:t xml:space="preserve">Sitten eilen tapahtui jotain odotettua.</w:t>
      </w:r>
    </w:p>
    <w:p>
      <w:r>
        <w:rPr>
          <w:b/>
        </w:rPr>
        <w:t xml:space="preserve">Tulos</w:t>
      </w:r>
    </w:p>
    <w:p>
      <w:r>
        <w:t xml:space="preserve">Sitten Margaretin päivässä tapahtui jotain odottamatonta, ja hän pääsi tapaamiseen ajoissa.</w:t>
      </w:r>
    </w:p>
    <w:p>
      <w:r>
        <w:rPr>
          <w:b/>
        </w:rPr>
        <w:t xml:space="preserve">Esimerkki 0.5672</w:t>
      </w:r>
    </w:p>
    <w:p>
      <w:r>
        <w:t xml:space="preserve">Alku: Sally on kotiäiti. Keskikohta: Sallyn on vaikea löytää asuntoja korjattavaksi. Loppu: Sally ei vieläkään tienaa rahaa.</w:t>
      </w:r>
    </w:p>
    <w:p>
      <w:r>
        <w:rPr>
          <w:b/>
        </w:rPr>
        <w:t xml:space="preserve">Tulos</w:t>
      </w:r>
    </w:p>
    <w:p>
      <w:r>
        <w:t xml:space="preserve">Sallyllä on vaikeuksia löytää asuntoja korjattavaksi.</w:t>
      </w:r>
    </w:p>
    <w:p>
      <w:r>
        <w:rPr>
          <w:b/>
        </w:rPr>
        <w:t xml:space="preserve">Tulos</w:t>
      </w:r>
    </w:p>
    <w:p>
      <w:r>
        <w:t xml:space="preserve">Sallyllä on vaikeuksia löytää baareja, joita hoitaa.</w:t>
      </w:r>
    </w:p>
    <w:p>
      <w:r>
        <w:rPr>
          <w:b/>
        </w:rPr>
        <w:t xml:space="preserve">Tulos</w:t>
      </w:r>
    </w:p>
    <w:p>
      <w:r>
        <w:t xml:space="preserve">Sally tienasi rahaa korjaamalla asuntoja.</w:t>
      </w:r>
    </w:p>
    <w:p>
      <w:r>
        <w:rPr>
          <w:b/>
        </w:rPr>
        <w:t xml:space="preserve">Esimerkki 0,5673</w:t>
      </w:r>
    </w:p>
    <w:p>
      <w:r>
        <w:t xml:space="preserve">Alku: Nathan ajoi Kanen kanssa. Keskikohta: Kane sai sydänkohtauksen. Loppu: Hän tuli sairaalaan ja Kane vietiin sinne paareilla.</w:t>
      </w:r>
    </w:p>
    <w:p>
      <w:r>
        <w:rPr>
          <w:b/>
        </w:rPr>
        <w:t xml:space="preserve">Tulos</w:t>
      </w:r>
    </w:p>
    <w:p>
      <w:r>
        <w:t xml:space="preserve">Kane muutti mielensä.</w:t>
      </w:r>
    </w:p>
    <w:p>
      <w:r>
        <w:rPr>
          <w:b/>
        </w:rPr>
        <w:t xml:space="preserve">Tulos</w:t>
      </w:r>
    </w:p>
    <w:p>
      <w:r>
        <w:t xml:space="preserve">Kanella oli nuha.</w:t>
      </w:r>
    </w:p>
    <w:p>
      <w:r>
        <w:rPr>
          <w:b/>
        </w:rPr>
        <w:t xml:space="preserve">Tulos</w:t>
      </w:r>
    </w:p>
    <w:p>
      <w:r>
        <w:t xml:space="preserve">Nathan ja Kana päättivät karata ja mennä naimisiin.</w:t>
      </w:r>
    </w:p>
    <w:p>
      <w:r>
        <w:rPr>
          <w:b/>
        </w:rPr>
        <w:t xml:space="preserve">Esimerkki 0,5674</w:t>
      </w:r>
    </w:p>
    <w:p>
      <w:r>
        <w:t xml:space="preserve">Alku: Monica oli kahdeksanvuotias tyttö, joka rakasti neuloa huiveja. Keskikohta: Hän antoi eräänä päivänä parhaalle ystävälleen huivin. Loppu: Monica oli iloinen nähdessään ystävänsä ihailevan itse tehtyä lahjaa.</w:t>
      </w:r>
    </w:p>
    <w:p>
      <w:r>
        <w:rPr>
          <w:b/>
        </w:rPr>
        <w:t xml:space="preserve">Tulos</w:t>
      </w:r>
    </w:p>
    <w:p>
      <w:r>
        <w:t xml:space="preserve">Hän antoi parhaalle ystävälleen huivin</w:t>
        <w:br/>
        <w:t xml:space="preserve">kaupasta</w:t>
      </w:r>
    </w:p>
    <w:p>
      <w:r>
        <w:rPr>
          <w:b/>
        </w:rPr>
        <w:t xml:space="preserve">Tulos</w:t>
      </w:r>
    </w:p>
    <w:p>
      <w:r>
        <w:t xml:space="preserve">Eräänä päivänä hän antoi parhaalle ystävälleen videopelin.</w:t>
      </w:r>
    </w:p>
    <w:p>
      <w:r>
        <w:rPr>
          <w:b/>
        </w:rPr>
        <w:t xml:space="preserve">Tulos</w:t>
      </w:r>
    </w:p>
    <w:p>
      <w:r>
        <w:t xml:space="preserve">Eräänä päivänä hän antoi opettajalleen tehtävän.</w:t>
      </w:r>
    </w:p>
    <w:p>
      <w:r>
        <w:rPr>
          <w:b/>
        </w:rPr>
        <w:t xml:space="preserve">Esimerkki 0,5675</w:t>
      </w:r>
    </w:p>
    <w:p>
      <w:r>
        <w:t xml:space="preserve">Alku: John meni joka päivä joelle pyydystämään kalaa. Keskikohta: Hän päätti, ettei lähtisi ennen kuin olisi saanut kalaa, päivä muuttui yöksi. Loppu: John sai ämpärillisen, ja nyt hän kalastaa mieluummin yöllä.</w:t>
      </w:r>
    </w:p>
    <w:p>
      <w:r>
        <w:rPr>
          <w:b/>
        </w:rPr>
        <w:t xml:space="preserve">Tulos</w:t>
      </w:r>
    </w:p>
    <w:p>
      <w:r>
        <w:t xml:space="preserve">Hän päätti, että hän ei lähtisi ennen kuin hän ei saisi kalaa, ja päivä muuttui yöksi.</w:t>
      </w:r>
    </w:p>
    <w:p>
      <w:r>
        <w:rPr>
          <w:b/>
        </w:rPr>
        <w:t xml:space="preserve">Tulos</w:t>
      </w:r>
    </w:p>
    <w:p>
      <w:r>
        <w:t xml:space="preserve">Hän päätti, ettei lähtisi ennen kuin saisi norsuja, ja päivä muuttui yöksi.</w:t>
      </w:r>
    </w:p>
    <w:p>
      <w:r>
        <w:rPr>
          <w:b/>
        </w:rPr>
        <w:t xml:space="preserve">Tulos</w:t>
      </w:r>
    </w:p>
    <w:p>
      <w:r>
        <w:t xml:space="preserve">Hän päätti, ettei lähtisi ennen kuin antaisi periksi päivän muututtua yöksi.</w:t>
      </w:r>
    </w:p>
    <w:p>
      <w:r>
        <w:rPr>
          <w:b/>
        </w:rPr>
        <w:t xml:space="preserve">Esimerkki 0,5676</w:t>
      </w:r>
    </w:p>
    <w:p>
      <w:r>
        <w:t xml:space="preserve">Alku: Jess halusi tehdä oman keittokirjan. Keskivaihe: Hän tajusi, että markkinoilla oli jo tuhansia keittokirjoja ja että onnistumisen mahdollisuudet olivat hyvin pienet. Loppu: Jess harkitsi keittokirjaideaansa kahdesti.</w:t>
      </w:r>
    </w:p>
    <w:p>
      <w:r>
        <w:rPr>
          <w:b/>
        </w:rPr>
        <w:t xml:space="preserve">Tulos</w:t>
      </w:r>
    </w:p>
    <w:p>
      <w:r>
        <w:t xml:space="preserve">Jess osasi markkinoida kirjaa, ja hänen kirjansa olisi ainutlaatuinen niiden tuhansien jo olemassa olevien kirjojen joukossa.</w:t>
      </w:r>
    </w:p>
    <w:p>
      <w:r>
        <w:rPr>
          <w:b/>
        </w:rPr>
        <w:t xml:space="preserve">Tulos</w:t>
      </w:r>
    </w:p>
    <w:p>
      <w:r>
        <w:t xml:space="preserve">Hän tajusi, että markkinoilla oli vain kaksi keittokirjaa, ja menestymisen mahdollisuudet olivat hyvin pienet.</w:t>
      </w:r>
    </w:p>
    <w:p>
      <w:r>
        <w:rPr>
          <w:b/>
        </w:rPr>
        <w:t xml:space="preserve">Tulos</w:t>
      </w:r>
    </w:p>
    <w:p>
      <w:r>
        <w:t xml:space="preserve">hän tajusi, että markkinoilla oli jo tuhansia keittokirjoja ja että menestymisen mahdollisuudet olivat hyvin suuret.</w:t>
      </w:r>
    </w:p>
    <w:p>
      <w:r>
        <w:rPr>
          <w:b/>
        </w:rPr>
        <w:t xml:space="preserve">Esimerkki 0,5677</w:t>
      </w:r>
    </w:p>
    <w:p>
      <w:r>
        <w:t xml:space="preserve">Alku: Amy oli kaupassa ostamassa meikkiä mainoksesta. Keskikohta: Amy tarvitsee tietyn sävyn, joka sopii hänen ihonväriinsä. Loppu: Amy oli järkyttynyt siitä, ettei hänen väristään ollut sävyä.</w:t>
      </w:r>
    </w:p>
    <w:p>
      <w:r>
        <w:rPr>
          <w:b/>
        </w:rPr>
        <w:t xml:space="preserve">Tulos</w:t>
      </w:r>
    </w:p>
    <w:p>
      <w:r>
        <w:t xml:space="preserve">Amy ei tarvinnut tiettyä sävyä, joka sopisi hänen ihonväriinsä.</w:t>
      </w:r>
    </w:p>
    <w:p>
      <w:r>
        <w:rPr>
          <w:b/>
        </w:rPr>
        <w:t xml:space="preserve">Tulos</w:t>
      </w:r>
    </w:p>
    <w:p>
      <w:r>
        <w:t xml:space="preserve">Amy sai tietyn sävyn, joka sopi hänen ihonväriinsä.</w:t>
      </w:r>
    </w:p>
    <w:p>
      <w:r>
        <w:rPr>
          <w:b/>
        </w:rPr>
        <w:t xml:space="preserve">Tulos</w:t>
      </w:r>
    </w:p>
    <w:p>
      <w:r>
        <w:t xml:space="preserve">Amy tarvitsi tietyn ikkunan sävyn, joka sopi hänen ihonväriinsä.</w:t>
      </w:r>
    </w:p>
    <w:p>
      <w:r>
        <w:rPr>
          <w:b/>
        </w:rPr>
        <w:t xml:space="preserve">Esimerkki 0,5678</w:t>
      </w:r>
    </w:p>
    <w:p>
      <w:r>
        <w:t xml:space="preserve">Alku: Joe puhui kävelyllä metsäpolulla. Keskikohta: Joe eksyi jossain vaiheessa. Lopetus: Häneltä kesti ylimääräisen tunnin päästä kotiin.</w:t>
      </w:r>
    </w:p>
    <w:p>
      <w:r>
        <w:rPr>
          <w:b/>
        </w:rPr>
        <w:t xml:space="preserve">Tulos</w:t>
      </w:r>
    </w:p>
    <w:p>
      <w:r>
        <w:t xml:space="preserve">Joe ei eksynyt missään vaiheessa.</w:t>
      </w:r>
    </w:p>
    <w:p>
      <w:r>
        <w:rPr>
          <w:b/>
        </w:rPr>
        <w:t xml:space="preserve">Tulos</w:t>
      </w:r>
    </w:p>
    <w:p>
      <w:r>
        <w:t xml:space="preserve">Joe seurasi karttaa eikä koskaan eksynyt.</w:t>
      </w:r>
    </w:p>
    <w:p>
      <w:r>
        <w:rPr>
          <w:b/>
        </w:rPr>
        <w:t xml:space="preserve">Tulos</w:t>
      </w:r>
    </w:p>
    <w:p>
      <w:r>
        <w:t xml:space="preserve">Joe oikaisee jossain vaiheessa.</w:t>
      </w:r>
    </w:p>
    <w:p>
      <w:r>
        <w:rPr>
          <w:b/>
        </w:rPr>
        <w:t xml:space="preserve">Esimerkki 0,5679</w:t>
      </w:r>
    </w:p>
    <w:p>
      <w:r>
        <w:t xml:space="preserve">Alku: Eilen olin siivoamassa juhlien jälkeen. Keskikohta: Kaikki jättivät sotkun. Loppu: Minusta tuntui kamalalta.</w:t>
      </w:r>
    </w:p>
    <w:p>
      <w:r>
        <w:rPr>
          <w:b/>
        </w:rPr>
        <w:t xml:space="preserve">Tulos</w:t>
      </w:r>
    </w:p>
    <w:p>
      <w:r>
        <w:t xml:space="preserve">Kaikki auttoivat siivoamisessa.</w:t>
      </w:r>
    </w:p>
    <w:p>
      <w:r>
        <w:rPr>
          <w:b/>
        </w:rPr>
        <w:t xml:space="preserve">Tulos</w:t>
      </w:r>
    </w:p>
    <w:p>
      <w:r>
        <w:t xml:space="preserve">Kaikki jäivät rauhallisiksi.</w:t>
      </w:r>
    </w:p>
    <w:p>
      <w:r>
        <w:rPr>
          <w:b/>
        </w:rPr>
        <w:t xml:space="preserve">Tulos</w:t>
      </w:r>
    </w:p>
    <w:p>
      <w:r>
        <w:t xml:space="preserve">Kaikki jättivät sen puhtaaksi.</w:t>
      </w:r>
    </w:p>
    <w:p>
      <w:r>
        <w:rPr>
          <w:b/>
        </w:rPr>
        <w:t xml:space="preserve">Esimerkki 0.5680</w:t>
      </w:r>
    </w:p>
    <w:p>
      <w:r>
        <w:t xml:space="preserve">Alku: Mike ja Molly ajautuivat rannalle. Keskikohta: He olivat eksyneet saarelle. Loppu: Mutta he kokoontuivat yhteen ja lupasivat pysyä yhdessä ja päästä kotiin.</w:t>
      </w:r>
    </w:p>
    <w:p>
      <w:r>
        <w:rPr>
          <w:b/>
        </w:rPr>
        <w:t xml:space="preserve">Tulos</w:t>
      </w:r>
    </w:p>
    <w:p>
      <w:r>
        <w:t xml:space="preserve">Mike ja Molly tiesivät tarkalleen, missä päin saarta he olivat rantautuneet.</w:t>
      </w:r>
    </w:p>
    <w:p>
      <w:r>
        <w:rPr>
          <w:b/>
        </w:rPr>
        <w:t xml:space="preserve">Tulos</w:t>
      </w:r>
    </w:p>
    <w:p>
      <w:r>
        <w:t xml:space="preserve">Ne löydettiin saarelta.</w:t>
      </w:r>
    </w:p>
    <w:p>
      <w:r>
        <w:rPr>
          <w:b/>
        </w:rPr>
        <w:t xml:space="preserve">Tulos</w:t>
      </w:r>
    </w:p>
    <w:p>
      <w:r>
        <w:t xml:space="preserve">He olivat Jerseyn rannalla.</w:t>
      </w:r>
    </w:p>
    <w:p>
      <w:r>
        <w:rPr>
          <w:b/>
        </w:rPr>
        <w:t xml:space="preserve">Esimerkki 0,5681</w:t>
      </w:r>
    </w:p>
    <w:p>
      <w:r>
        <w:t xml:space="preserve">Alku: Viime viikolla tätini sai mielenkiintoisen idean. Keskikohta: Hän kertoi siitä kaikille. Loppu: Kaikki perheenjäsenet tykkäsivät siitä kovasti.</w:t>
      </w:r>
    </w:p>
    <w:p>
      <w:r>
        <w:rPr>
          <w:b/>
        </w:rPr>
        <w:t xml:space="preserve">Tulos</w:t>
      </w:r>
    </w:p>
    <w:p>
      <w:r>
        <w:t xml:space="preserve">Hän ei kertonut siitä kenellekään.</w:t>
      </w:r>
    </w:p>
    <w:p>
      <w:r>
        <w:rPr>
          <w:b/>
        </w:rPr>
        <w:t xml:space="preserve">Esimerkki 0.5682</w:t>
      </w:r>
    </w:p>
    <w:p>
      <w:r>
        <w:t xml:space="preserve">Alku: Mel työskenteli yrityksessä, joka asensi stadionvaloja. Keskikohta: Mel haki ylennystä. Loppu: Melin pettymykseksi Melin ystävä sai ylennyksen.</w:t>
      </w:r>
    </w:p>
    <w:p>
      <w:r>
        <w:rPr>
          <w:b/>
        </w:rPr>
        <w:t xml:space="preserve">Tulos</w:t>
      </w:r>
    </w:p>
    <w:p>
      <w:r>
        <w:t xml:space="preserve">Mel haki korttelia.</w:t>
      </w:r>
    </w:p>
    <w:p>
      <w:r>
        <w:rPr>
          <w:b/>
        </w:rPr>
        <w:t xml:space="preserve">Tulos</w:t>
      </w:r>
    </w:p>
    <w:p>
      <w:r>
        <w:t xml:space="preserve">Mel haki alentamista.</w:t>
      </w:r>
    </w:p>
    <w:p>
      <w:r>
        <w:rPr>
          <w:b/>
        </w:rPr>
        <w:t xml:space="preserve">Tulos</w:t>
      </w:r>
    </w:p>
    <w:p>
      <w:r>
        <w:t xml:space="preserve">Melin ystävä haki ylennystä.</w:t>
      </w:r>
    </w:p>
    <w:p>
      <w:r>
        <w:rPr>
          <w:b/>
        </w:rPr>
        <w:t xml:space="preserve">Esimerkki 0,5683</w:t>
      </w:r>
    </w:p>
    <w:p>
      <w:r>
        <w:t xml:space="preserve">Alku: Alan joutui riitaan ystävänsä kanssa. Keskikohta: Alan ja hänen ystävänsä tappelivat tasapeliin. Loppu: Pojat murahtivat, mutta puristivat kättä ja tekivät sovinnon.</w:t>
      </w:r>
    </w:p>
    <w:p>
      <w:r>
        <w:rPr>
          <w:b/>
        </w:rPr>
        <w:t xml:space="preserve">Tulos</w:t>
      </w:r>
    </w:p>
    <w:p>
      <w:r>
        <w:t xml:space="preserve">Alan ja hänen ystävänsä tanssivat.</w:t>
      </w:r>
    </w:p>
    <w:p>
      <w:r>
        <w:rPr>
          <w:b/>
        </w:rPr>
        <w:t xml:space="preserve">Tulos</w:t>
      </w:r>
    </w:p>
    <w:p>
      <w:r>
        <w:t xml:space="preserve">Alan ja hänen ystävänsä tappelivat, kunnes toinen kuoli.</w:t>
      </w:r>
    </w:p>
    <w:p>
      <w:r>
        <w:rPr>
          <w:b/>
        </w:rPr>
        <w:t xml:space="preserve">Tulos</w:t>
      </w:r>
    </w:p>
    <w:p>
      <w:r>
        <w:t xml:space="preserve">Alan ja hänen ystävänsä oppivat piirtämään.</w:t>
      </w:r>
    </w:p>
    <w:p>
      <w:r>
        <w:rPr>
          <w:b/>
        </w:rPr>
        <w:t xml:space="preserve">Tulos</w:t>
      </w:r>
    </w:p>
    <w:p>
      <w:r>
        <w:t xml:space="preserve">Alan ja hän menivät kotiin.</w:t>
      </w:r>
    </w:p>
    <w:p>
      <w:r>
        <w:rPr>
          <w:b/>
        </w:rPr>
        <w:t xml:space="preserve">Esimerkki 0.5684</w:t>
      </w:r>
    </w:p>
    <w:p>
      <w:r>
        <w:t xml:space="preserve">Alku: George päätti, että hän tarvitsee uuden hatun. Keskikohta: George meni ostoskeskukseen ja valitsi uuden hatun. Loppu: Yrjö oli onnellinen saadessaan uuden hatun.</w:t>
      </w:r>
    </w:p>
    <w:p>
      <w:r>
        <w:rPr>
          <w:b/>
        </w:rPr>
        <w:t xml:space="preserve">Tulos</w:t>
      </w:r>
    </w:p>
    <w:p>
      <w:r>
        <w:t xml:space="preserve">George meni ostoskeskukseen ja valitsi uuden paidan.</w:t>
      </w:r>
    </w:p>
    <w:p>
      <w:r>
        <w:rPr>
          <w:b/>
        </w:rPr>
        <w:t xml:space="preserve">Tulos</w:t>
      </w:r>
    </w:p>
    <w:p>
      <w:r>
        <w:t xml:space="preserve">George kävi ostoskeskuksessa, mutta ei löytänyt uutta hattua.</w:t>
      </w:r>
    </w:p>
    <w:p>
      <w:r>
        <w:rPr>
          <w:b/>
        </w:rPr>
        <w:t xml:space="preserve">Esimerkki 0,5685</w:t>
      </w:r>
    </w:p>
    <w:p>
      <w:r>
        <w:t xml:space="preserve">Alku: Sean oli koditon. Keskikohta: Ja sää huononi. Loppu: Sean päätti mennä turvakotiin.</w:t>
      </w:r>
    </w:p>
    <w:p>
      <w:r>
        <w:rPr>
          <w:b/>
        </w:rPr>
        <w:t xml:space="preserve">Tulos</w:t>
      </w:r>
    </w:p>
    <w:p>
      <w:r>
        <w:t xml:space="preserve">Ja sää oli paranemassa.</w:t>
      </w:r>
    </w:p>
    <w:p>
      <w:r>
        <w:rPr>
          <w:b/>
        </w:rPr>
        <w:t xml:space="preserve">Tulos</w:t>
      </w:r>
    </w:p>
    <w:p>
      <w:r>
        <w:t xml:space="preserve">Sää oli varsin mukava ja lämmin.</w:t>
      </w:r>
    </w:p>
    <w:p>
      <w:r>
        <w:rPr>
          <w:b/>
        </w:rPr>
        <w:t xml:space="preserve">Esimerkki 0.5686</w:t>
      </w:r>
    </w:p>
    <w:p>
      <w:r>
        <w:t xml:space="preserve">Alku: Lauren on juuri muuttanut uuteen kotiin. Keskikohta: Lauren alkoi sisustaa kotiaan. Lopetus: Lauren on onnellinen sisustaessaan uutta kotiaan.</w:t>
      </w:r>
    </w:p>
    <w:p>
      <w:r>
        <w:rPr>
          <w:b/>
        </w:rPr>
        <w:t xml:space="preserve">Tulos</w:t>
      </w:r>
    </w:p>
    <w:p>
      <w:r>
        <w:t xml:space="preserve">Lauren alkoi muuttaa kotiinsa.</w:t>
      </w:r>
    </w:p>
    <w:p>
      <w:r>
        <w:rPr>
          <w:b/>
        </w:rPr>
        <w:t xml:space="preserve">Tulos</w:t>
      </w:r>
    </w:p>
    <w:p>
      <w:r>
        <w:t xml:space="preserve">Lauren sai kotinsa sisustuksen valmiiksi.</w:t>
      </w:r>
    </w:p>
    <w:p>
      <w:r>
        <w:rPr>
          <w:b/>
        </w:rPr>
        <w:t xml:space="preserve">Tulos</w:t>
      </w:r>
    </w:p>
    <w:p>
      <w:r>
        <w:t xml:space="preserve">Lauren ei ole vielä aloittanut sisustamista.</w:t>
      </w:r>
    </w:p>
    <w:p>
      <w:r>
        <w:rPr>
          <w:b/>
        </w:rPr>
        <w:t xml:space="preserve">Esimerkki 0,5687</w:t>
      </w:r>
    </w:p>
    <w:p>
      <w:r>
        <w:t xml:space="preserve">Alku: Ginny pelasi palloa talossa. Keskikohta: Ginny löi palloa ikkunan läpi. Loppu: Ginnyn äiti antoi hänelle kotiarestia.</w:t>
      </w:r>
    </w:p>
    <w:p>
      <w:r>
        <w:rPr>
          <w:b/>
        </w:rPr>
        <w:t xml:space="preserve">Tulos</w:t>
      </w:r>
    </w:p>
    <w:p>
      <w:r>
        <w:t xml:space="preserve">Ginny ei lyönyt palloa mihinkään.</w:t>
      </w:r>
    </w:p>
    <w:p>
      <w:r>
        <w:rPr>
          <w:b/>
        </w:rPr>
        <w:t xml:space="preserve">Tulos</w:t>
      </w:r>
    </w:p>
    <w:p>
      <w:r>
        <w:t xml:space="preserve">Ginny löi kunnarin.</w:t>
      </w:r>
    </w:p>
    <w:p>
      <w:r>
        <w:rPr>
          <w:b/>
        </w:rPr>
        <w:t xml:space="preserve">Tulos</w:t>
      </w:r>
    </w:p>
    <w:p>
      <w:r>
        <w:t xml:space="preserve">Ginny löi pallon ja teki kymmenen pistettä.</w:t>
      </w:r>
    </w:p>
    <w:p>
      <w:r>
        <w:rPr>
          <w:b/>
        </w:rPr>
        <w:t xml:space="preserve">Esimerkki 0,5688</w:t>
      </w:r>
    </w:p>
    <w:p>
      <w:r>
        <w:t xml:space="preserve">Alku: Libbylla oli joustavat luonnonkiharat, ja hän vihasi niitä. Keskikohta: Hän päätti ottaa permanentin saadakseen ne suoristettua. Loppu: Libby ei enää koskaan kammannut niitä!</w:t>
      </w:r>
    </w:p>
    <w:p>
      <w:r>
        <w:rPr>
          <w:b/>
        </w:rPr>
        <w:t xml:space="preserve">Tulos</w:t>
      </w:r>
    </w:p>
    <w:p>
      <w:r>
        <w:t xml:space="preserve">Libby leikkasi hiuksensa.</w:t>
      </w:r>
    </w:p>
    <w:p>
      <w:r>
        <w:rPr>
          <w:b/>
        </w:rPr>
        <w:t xml:space="preserve">Tulos</w:t>
      </w:r>
    </w:p>
    <w:p>
      <w:r>
        <w:t xml:space="preserve">Libby päätti tehdä permanentin saadakseen niistä kiharammat.</w:t>
      </w:r>
    </w:p>
    <w:p>
      <w:r>
        <w:rPr>
          <w:b/>
        </w:rPr>
        <w:t xml:space="preserve">Tulos</w:t>
      </w:r>
    </w:p>
    <w:p>
      <w:r>
        <w:t xml:space="preserve">Hän päätti hankkia kihartimet saadakseen niistä kiharammat.</w:t>
      </w:r>
    </w:p>
    <w:p>
      <w:r>
        <w:rPr>
          <w:b/>
        </w:rPr>
        <w:t xml:space="preserve">Esimerkki 0.5689</w:t>
      </w:r>
    </w:p>
    <w:p>
      <w:r>
        <w:t xml:space="preserve">Alku: Laitoin lenkkivaatteet ja -kengät jalkaan. Keskikohta: Kompastuin juostessani. Loppu: Kaaduin kasvot edellä sementtikiveykseen.</w:t>
      </w:r>
    </w:p>
    <w:p>
      <w:r>
        <w:rPr>
          <w:b/>
        </w:rPr>
        <w:t xml:space="preserve">Tulos</w:t>
      </w:r>
    </w:p>
    <w:p>
      <w:r>
        <w:t xml:space="preserve">Istuin alas ja katsoin talossa tv-ohjelmaa.</w:t>
      </w:r>
    </w:p>
    <w:p>
      <w:r>
        <w:rPr>
          <w:b/>
        </w:rPr>
        <w:t xml:space="preserve">Tulos</w:t>
      </w:r>
    </w:p>
    <w:p>
      <w:r>
        <w:t xml:space="preserve">Onnistuin juostessani.</w:t>
      </w:r>
    </w:p>
    <w:p>
      <w:r>
        <w:rPr>
          <w:b/>
        </w:rPr>
        <w:t xml:space="preserve">Tulos</w:t>
      </w:r>
    </w:p>
    <w:p>
      <w:r>
        <w:t xml:space="preserve">Kompastuin kovaan suklaalastuun.</w:t>
      </w:r>
    </w:p>
    <w:p>
      <w:r>
        <w:rPr>
          <w:b/>
        </w:rPr>
        <w:t xml:space="preserve">Esimerkki 0,5690</w:t>
      </w:r>
    </w:p>
    <w:p>
      <w:r>
        <w:t xml:space="preserve">Alku: Tim halusi vaaleat raidat hiuksiinsa. Keskikohta: Tim ajatteli, että olisi halvempaa tehdä se itse. Loppu: Tim tajusi, että hänen olisi pitänyt antaa ammattilaisen raidoittaa hiuksensa!</w:t>
      </w:r>
    </w:p>
    <w:p>
      <w:r>
        <w:rPr>
          <w:b/>
        </w:rPr>
        <w:t xml:space="preserve">Tulos</w:t>
      </w:r>
    </w:p>
    <w:p>
      <w:r>
        <w:t xml:space="preserve">Tim ajatteli, että olisi parempi mennä kampaajalle.".</w:t>
      </w:r>
    </w:p>
    <w:p>
      <w:r>
        <w:rPr>
          <w:b/>
        </w:rPr>
        <w:t xml:space="preserve">Tulos</w:t>
      </w:r>
    </w:p>
    <w:p>
      <w:r>
        <w:t xml:space="preserve">Tim ajatteli, että olisi kalliimpaa tehdä se itse.</w:t>
      </w:r>
    </w:p>
    <w:p>
      <w:r>
        <w:rPr>
          <w:b/>
        </w:rPr>
        <w:t xml:space="preserve">Esimerkki 0,5691</w:t>
      </w:r>
    </w:p>
    <w:p>
      <w:r>
        <w:t xml:space="preserve">Alku: Jean on ostoksilla ostoskeskuksessa, kun mies lähestyy häntä. Keskikohta: Jean pitää siitä, kun miehet puhuvat hänelle. Loppu: He suunnittelevat päivällistreffit perjantai-illaksi.</w:t>
      </w:r>
    </w:p>
    <w:p>
      <w:r>
        <w:rPr>
          <w:b/>
        </w:rPr>
        <w:t xml:space="preserve">Tulos</w:t>
      </w:r>
    </w:p>
    <w:p>
      <w:r>
        <w:t xml:space="preserve">Jean ei pidä siitä, että miehet puhuvat hänelle.</w:t>
      </w:r>
    </w:p>
    <w:p>
      <w:r>
        <w:rPr>
          <w:b/>
        </w:rPr>
        <w:t xml:space="preserve">Esimerkki 0,5692</w:t>
      </w:r>
    </w:p>
    <w:p>
      <w:r>
        <w:t xml:space="preserve">Alku: Alicia ja Tina pelasivat jalkapalloa toisiaan vastaan. Keskikohta: Alicia ja Tina pelasivat reilusti. Loppu: He olivat yhtä mieltä siitä, että peli oli hauska.</w:t>
      </w:r>
    </w:p>
    <w:p>
      <w:r>
        <w:rPr>
          <w:b/>
        </w:rPr>
        <w:t xml:space="preserve">Tulos</w:t>
      </w:r>
    </w:p>
    <w:p>
      <w:r>
        <w:t xml:space="preserve">Alicia ja Tina pettivät.</w:t>
      </w:r>
    </w:p>
    <w:p>
      <w:r>
        <w:rPr>
          <w:b/>
        </w:rPr>
        <w:t xml:space="preserve">Tulos</w:t>
      </w:r>
    </w:p>
    <w:p>
      <w:r>
        <w:t xml:space="preserve">Alicia ja Tina ohjasivat reilusti.</w:t>
      </w:r>
    </w:p>
    <w:p>
      <w:r>
        <w:rPr>
          <w:b/>
        </w:rPr>
        <w:t xml:space="preserve">Tulos</w:t>
      </w:r>
    </w:p>
    <w:p>
      <w:r>
        <w:t xml:space="preserve">Alicia ja Tina pelasivat likaista peliä.</w:t>
      </w:r>
    </w:p>
    <w:p>
      <w:r>
        <w:rPr>
          <w:b/>
        </w:rPr>
        <w:t xml:space="preserve">Esimerkki 0,5693</w:t>
      </w:r>
    </w:p>
    <w:p>
      <w:r>
        <w:t xml:space="preserve">Alku: Kuulin outoa määkimistä käytävällä yöllä. Keskikohta: Kun heräsin, makuuhuoneessani oli kissa. Loppu: Teippasin kissan oven kiinni ilmastointiteipillä heti aamulla.</w:t>
      </w:r>
    </w:p>
    <w:p>
      <w:r>
        <w:rPr>
          <w:b/>
        </w:rPr>
        <w:t xml:space="preserve">Tulos</w:t>
      </w:r>
    </w:p>
    <w:p>
      <w:r>
        <w:t xml:space="preserve">Kun heräsin, makuuhuoneessani oli tyyny.</w:t>
      </w:r>
    </w:p>
    <w:p>
      <w:r>
        <w:rPr>
          <w:b/>
        </w:rPr>
        <w:t xml:space="preserve">Esimerkki 0,5694</w:t>
      </w:r>
    </w:p>
    <w:p>
      <w:r>
        <w:t xml:space="preserve">Alku: Jenny vihasi hämähäkkejä. Keskikohta: Jenny soitti poikaystävälleen. Loppu: Jenny sai hänet hankkiutumaan eroon hämähäkistä.</w:t>
      </w:r>
    </w:p>
    <w:p>
      <w:r>
        <w:rPr>
          <w:b/>
        </w:rPr>
        <w:t xml:space="preserve">Tulos</w:t>
      </w:r>
    </w:p>
    <w:p>
      <w:r>
        <w:t xml:space="preserve">Jenny soitti äidilleen.</w:t>
      </w:r>
    </w:p>
    <w:p>
      <w:r>
        <w:rPr>
          <w:b/>
        </w:rPr>
        <w:t xml:space="preserve">Tulos</w:t>
      </w:r>
    </w:p>
    <w:p>
      <w:r>
        <w:t xml:space="preserve">Jenny soitti äidilleen.</w:t>
      </w:r>
    </w:p>
    <w:p>
      <w:r>
        <w:rPr>
          <w:b/>
        </w:rPr>
        <w:t xml:space="preserve">Tulos</w:t>
      </w:r>
    </w:p>
    <w:p>
      <w:r>
        <w:t xml:space="preserve">Jenny soitti vastustajalleen.</w:t>
      </w:r>
    </w:p>
    <w:p>
      <w:r>
        <w:rPr>
          <w:b/>
        </w:rPr>
        <w:t xml:space="preserve">Esimerkki 0,5695</w:t>
      </w:r>
    </w:p>
    <w:p>
      <w:r>
        <w:t xml:space="preserve">Alku: Danan äiti tuli vierailulle viikoksi. Keskikohta: Danan äidillä oli vatsakipu, kun hän saapui. Loppu: Kävi kuitenkin ilmi, että kyseessä oli vain kaasu.</w:t>
      </w:r>
    </w:p>
    <w:p>
      <w:r>
        <w:rPr>
          <w:b/>
        </w:rPr>
        <w:t xml:space="preserve">Tulos</w:t>
      </w:r>
    </w:p>
    <w:p>
      <w:r>
        <w:t xml:space="preserve">Danan äidillä oli donitsi, kun hän saapui.</w:t>
      </w:r>
    </w:p>
    <w:p>
      <w:r>
        <w:rPr>
          <w:b/>
        </w:rPr>
        <w:t xml:space="preserve">Tulos</w:t>
      </w:r>
    </w:p>
    <w:p>
      <w:r>
        <w:t xml:space="preserve">Danan äiti oli niin iloinen nähdessään hänet.</w:t>
      </w:r>
    </w:p>
    <w:p>
      <w:r>
        <w:rPr>
          <w:b/>
        </w:rPr>
        <w:t xml:space="preserve">Esimerkki 0,5696</w:t>
      </w:r>
    </w:p>
    <w:p>
      <w:r>
        <w:t xml:space="preserve">Alku: Jim meni ystäviensä kanssa kaupungin keskustaan. Keskikohta: Jim ja hänen ystävänsä menivät baariin juomaan. Lopetus: Jim joutui soittamaan taksin, joka vei hänet kotiin illan päätteeksi.</w:t>
      </w:r>
    </w:p>
    <w:p>
      <w:r>
        <w:rPr>
          <w:b/>
        </w:rPr>
        <w:t xml:space="preserve">Tulos</w:t>
      </w:r>
    </w:p>
    <w:p>
      <w:r>
        <w:t xml:space="preserve">Jim ja hänen ystävänsä menivät hänen kotiinsa.</w:t>
      </w:r>
    </w:p>
    <w:p>
      <w:r>
        <w:rPr>
          <w:b/>
        </w:rPr>
        <w:t xml:space="preserve">Tulos</w:t>
      </w:r>
    </w:p>
    <w:p>
      <w:r>
        <w:t xml:space="preserve">Jim ja hänen ystävänsä menivät baariin hakemaan ruokaa.</w:t>
      </w:r>
    </w:p>
    <w:p>
      <w:r>
        <w:rPr>
          <w:b/>
        </w:rPr>
        <w:t xml:space="preserve">Esimerkki 0,5697</w:t>
      </w:r>
    </w:p>
    <w:p>
      <w:r>
        <w:t xml:space="preserve">Alku: Sarah meni ystäviensä kanssa vesipuistoon. Keskikohta: Sarah voitti vapaalippuja puistoon. Loppu: He menivät takaisin seuraavana päivänä.</w:t>
      </w:r>
    </w:p>
    <w:p>
      <w:r>
        <w:rPr>
          <w:b/>
        </w:rPr>
        <w:t xml:space="preserve">Tulos</w:t>
      </w:r>
    </w:p>
    <w:p>
      <w:r>
        <w:t xml:space="preserve">Sarah joutui maksamaan paljon puistolippujen hinnasta.</w:t>
      </w:r>
    </w:p>
    <w:p>
      <w:r>
        <w:rPr>
          <w:b/>
        </w:rPr>
        <w:t xml:space="preserve">Tulos</w:t>
      </w:r>
    </w:p>
    <w:p>
      <w:r>
        <w:t xml:space="preserve">Sarah menetti ilmaiset lippunsa puistoon.</w:t>
      </w:r>
    </w:p>
    <w:p>
      <w:r>
        <w:rPr>
          <w:b/>
        </w:rPr>
        <w:t xml:space="preserve">Tulos</w:t>
      </w:r>
    </w:p>
    <w:p>
      <w:r>
        <w:t xml:space="preserve">Sarah voitti vapaalippuja eläintarhaan.</w:t>
      </w:r>
    </w:p>
    <w:p>
      <w:r>
        <w:rPr>
          <w:b/>
        </w:rPr>
        <w:t xml:space="preserve">Esimerkki 0.5698</w:t>
      </w:r>
    </w:p>
    <w:p>
      <w:r>
        <w:t xml:space="preserve">Alku: James rakasti oluen juomista, mutta hän ei ollut koskaan nähnyt panimoa. Keskikohta: James lähti panimokierrokselle. Loppu: Hän päätti, että hän halusi käydä useammassa panimossa.</w:t>
      </w:r>
    </w:p>
    <w:p>
      <w:r>
        <w:rPr>
          <w:b/>
        </w:rPr>
        <w:t xml:space="preserve">Tulos</w:t>
      </w:r>
    </w:p>
    <w:p>
      <w:r>
        <w:t xml:space="preserve">Panimokierros meni Jamesille.</w:t>
      </w:r>
    </w:p>
    <w:p>
      <w:r>
        <w:rPr>
          <w:b/>
        </w:rPr>
        <w:t xml:space="preserve">Tulos</w:t>
      </w:r>
    </w:p>
    <w:p>
      <w:r>
        <w:t xml:space="preserve">James jätti panimokierroksen väliin.</w:t>
      </w:r>
    </w:p>
    <w:p>
      <w:r>
        <w:rPr>
          <w:b/>
        </w:rPr>
        <w:t xml:space="preserve">Tulos</w:t>
      </w:r>
    </w:p>
    <w:p>
      <w:r>
        <w:t xml:space="preserve">James inhosi sitä, mitä hän näki panimokierroksella.</w:t>
      </w:r>
    </w:p>
    <w:p>
      <w:r>
        <w:rPr>
          <w:b/>
        </w:rPr>
        <w:t xml:space="preserve">Esimerkki 0,5699</w:t>
      </w:r>
    </w:p>
    <w:p>
      <w:r>
        <w:t xml:space="preserve">Alku: Bob tarvitsi paristoja taskulamppuunsa. Keskikohta: Bob otti paristot palovaroittimestaan. Loppu: Ilman palovaroitinta talo paloi ja Bob paloi sen mukana.</w:t>
      </w:r>
    </w:p>
    <w:p>
      <w:r>
        <w:rPr>
          <w:b/>
        </w:rPr>
        <w:t xml:space="preserve">Tulos</w:t>
      </w:r>
    </w:p>
    <w:p>
      <w:r>
        <w:t xml:space="preserve">Bob laittoi palovaroittimeen uudet paristot.</w:t>
      </w:r>
    </w:p>
    <w:p>
      <w:r>
        <w:rPr>
          <w:b/>
        </w:rPr>
        <w:t xml:space="preserve">Tulos</w:t>
      </w:r>
    </w:p>
    <w:p>
      <w:r>
        <w:t xml:space="preserve">Bob otti paristot paloautostaan.</w:t>
      </w:r>
    </w:p>
    <w:p>
      <w:r>
        <w:rPr>
          <w:b/>
        </w:rPr>
        <w:t xml:space="preserve">Tulos</w:t>
      </w:r>
    </w:p>
    <w:p>
      <w:r>
        <w:t xml:space="preserve">Bob otti paristot metallinpaljastimestaan.</w:t>
      </w:r>
    </w:p>
    <w:p>
      <w:r>
        <w:rPr>
          <w:b/>
        </w:rPr>
        <w:t xml:space="preserve">Tulos</w:t>
      </w:r>
    </w:p>
    <w:p>
      <w:r>
        <w:t xml:space="preserve">Bob otti paristot toisesta taskulampustaan.</w:t>
      </w:r>
    </w:p>
    <w:p>
      <w:r>
        <w:rPr>
          <w:b/>
        </w:rPr>
        <w:t xml:space="preserve">Tulos</w:t>
      </w:r>
    </w:p>
    <w:p>
      <w:r>
        <w:t xml:space="preserve">Bob otti paristot kaukosäätimestään.</w:t>
      </w:r>
    </w:p>
    <w:p>
      <w:r>
        <w:rPr>
          <w:b/>
        </w:rPr>
        <w:t xml:space="preserve">Tulos</w:t>
      </w:r>
    </w:p>
    <w:p>
      <w:r>
        <w:t xml:space="preserve">Bob otti paristot kaukosäätimestään.</w:t>
      </w:r>
    </w:p>
    <w:p>
      <w:r>
        <w:rPr>
          <w:b/>
        </w:rPr>
        <w:t xml:space="preserve">Tulos</w:t>
      </w:r>
    </w:p>
    <w:p>
      <w:r>
        <w:t xml:space="preserve">bob myi paristoja.</w:t>
      </w:r>
    </w:p>
    <w:p>
      <w:r>
        <w:rPr>
          <w:b/>
        </w:rPr>
        <w:t xml:space="preserve">Esimerkki 0,5700</w:t>
      </w:r>
    </w:p>
    <w:p>
      <w:r>
        <w:t xml:space="preserve">Alku: Tim ja Jake leikkivät makuuhuoneessa. Keskikohta: He eivät halunneet tulla löydetyiksi. Loppu: He leikkivät hiljaa loppuyön.</w:t>
      </w:r>
    </w:p>
    <w:p>
      <w:r>
        <w:rPr>
          <w:b/>
        </w:rPr>
        <w:t xml:space="preserve">Tulos</w:t>
      </w:r>
    </w:p>
    <w:p>
      <w:r>
        <w:t xml:space="preserve">Molemmat eksyivät eivätkä koskaan palanneet kotiin.</w:t>
      </w:r>
    </w:p>
    <w:p>
      <w:r>
        <w:rPr>
          <w:b/>
        </w:rPr>
        <w:t xml:space="preserve">Esimerkki 0.5701</w:t>
      </w:r>
    </w:p>
    <w:p>
      <w:r>
        <w:t xml:space="preserve">Alku: Ray meni kirpputorimyyntiin ja osti paljon tavaraa. Keskikohta: Hän osti monia tavaroita edullisesti myydäkseen ne myöhemmin uudelleen ja lähti sitten kotiin. Loppu: Hän meni sisälle ja alkoi suunnitella tulevaa myyntiä.</w:t>
      </w:r>
    </w:p>
    <w:p>
      <w:r>
        <w:rPr>
          <w:b/>
        </w:rPr>
        <w:t xml:space="preserve">Tulos</w:t>
      </w:r>
    </w:p>
    <w:p>
      <w:r>
        <w:t xml:space="preserve">Hän osti antiikkikaupasta edullisesti monia tavaroita myydäkseen ne myöhemmin uudelleen ja lähti sitten kotiin.</w:t>
      </w:r>
    </w:p>
    <w:p>
      <w:r>
        <w:rPr>
          <w:b/>
        </w:rPr>
        <w:t xml:space="preserve">Esimerkki 0.5702</w:t>
      </w:r>
    </w:p>
    <w:p>
      <w:r>
        <w:t xml:space="preserve">Alku: Gail vilkaisi kelloaan ja hermostui. Keskikohta: Gail jätti treffikumppaninsa. Loppu: Gail kaatoi itkien ketsuppia kylmien ranskalaisten päälle.</w:t>
      </w:r>
    </w:p>
    <w:p>
      <w:r>
        <w:rPr>
          <w:b/>
        </w:rPr>
        <w:t xml:space="preserve">Tulos</w:t>
      </w:r>
    </w:p>
    <w:p>
      <w:r>
        <w:t xml:space="preserve">Gaililla ja hänen seuralaisellaan oli hauskaa.</w:t>
      </w:r>
    </w:p>
    <w:p>
      <w:r>
        <w:rPr>
          <w:b/>
        </w:rPr>
        <w:t xml:space="preserve">Tulos</w:t>
      </w:r>
    </w:p>
    <w:p>
      <w:r>
        <w:t xml:space="preserve">Gaililla oli mahtavat treffit.</w:t>
      </w:r>
    </w:p>
    <w:p>
      <w:r>
        <w:rPr>
          <w:b/>
        </w:rPr>
        <w:t xml:space="preserve">Tulos</w:t>
      </w:r>
    </w:p>
    <w:p>
      <w:r>
        <w:t xml:space="preserve">Seuralaisensa tapasi Gailin.</w:t>
      </w:r>
    </w:p>
    <w:p>
      <w:r>
        <w:rPr>
          <w:b/>
        </w:rPr>
        <w:t xml:space="preserve">Esimerkki 0.5703</w:t>
      </w:r>
    </w:p>
    <w:p>
      <w:r>
        <w:t xml:space="preserve">Alku: Cindy halusi mennä kauppaan ja ostaa tikkarin. Keskikohta: Cindy otti tikkarin, kun hän ja hänen isänsä olivat kaupassa. Loppu: Cindyn isä pakotti Cindyn palauttamaan tikkarin kauppaan.</w:t>
      </w:r>
    </w:p>
    <w:p>
      <w:r>
        <w:rPr>
          <w:b/>
        </w:rPr>
        <w:t xml:space="preserve">Tulos</w:t>
      </w:r>
    </w:p>
    <w:p>
      <w:r>
        <w:t xml:space="preserve">Cindyn isä osti tikkarin, kun hän ja hänen isänsä olivat kaupassa.</w:t>
      </w:r>
    </w:p>
    <w:p>
      <w:r>
        <w:rPr>
          <w:b/>
        </w:rPr>
        <w:t xml:space="preserve">Esimerkki 0.5704</w:t>
      </w:r>
    </w:p>
    <w:p>
      <w:r>
        <w:t xml:space="preserve">Alku: Maryn perhe oli kokoontumassa lomaillalliselle klubille. Keskikohta: Maryn perhe eksyi matkalla klubille ja joutui auto-onnettomuuteen. Loppu: Mary oli niin järkyttynyt!</w:t>
      </w:r>
    </w:p>
    <w:p>
      <w:r>
        <w:rPr>
          <w:b/>
        </w:rPr>
        <w:t xml:space="preserve">Tulos</w:t>
      </w:r>
    </w:p>
    <w:p>
      <w:r>
        <w:t xml:space="preserve">Maryn perhe tuli kerhoon heti ja nautti kyydistä.</w:t>
      </w:r>
    </w:p>
    <w:p>
      <w:r>
        <w:rPr>
          <w:b/>
        </w:rPr>
        <w:t xml:space="preserve">Tulos</w:t>
      </w:r>
    </w:p>
    <w:p>
      <w:r>
        <w:t xml:space="preserve">Maryn perhe eksyi matkalla klubille ja osti voittavan lottokupongin.</w:t>
      </w:r>
    </w:p>
    <w:p>
      <w:r>
        <w:rPr>
          <w:b/>
        </w:rPr>
        <w:t xml:space="preserve">Tulos</w:t>
      </w:r>
    </w:p>
    <w:p>
      <w:r>
        <w:t xml:space="preserve">Maryn perhe eksyi matkalla klubille ja joutui hyvin pieneen auto-onnettomuuteen.</w:t>
      </w:r>
    </w:p>
    <w:p>
      <w:r>
        <w:rPr>
          <w:b/>
        </w:rPr>
        <w:t xml:space="preserve">Esimerkki 0,5705</w:t>
      </w:r>
    </w:p>
    <w:p>
      <w:r>
        <w:t xml:space="preserve">Alku: Minulla on ihana puutarha täynnä kukkia. Keskikohta: Keräsin kukkia antaakseni niitä naapureilleni. Loppu: Oli mukava nähdä, miten iloisia he olivat kukkakimpuista.</w:t>
      </w:r>
    </w:p>
    <w:p>
      <w:r>
        <w:rPr>
          <w:b/>
        </w:rPr>
        <w:t xml:space="preserve">Tulos</w:t>
      </w:r>
    </w:p>
    <w:p>
      <w:r>
        <w:t xml:space="preserve">Keräsin multaa antaakseni sitä naapureilleni.</w:t>
      </w:r>
    </w:p>
    <w:p>
      <w:r>
        <w:rPr>
          <w:b/>
        </w:rPr>
        <w:t xml:space="preserve">Tulos</w:t>
      </w:r>
    </w:p>
    <w:p>
      <w:r>
        <w:t xml:space="preserve">Keräsin niitä jonkin verran antaakseni niitä naapureideni kuolleille sukulaisille.</w:t>
      </w:r>
    </w:p>
    <w:p>
      <w:r>
        <w:rPr>
          <w:b/>
        </w:rPr>
        <w:t xml:space="preserve">Tulos</w:t>
      </w:r>
    </w:p>
    <w:p>
      <w:r>
        <w:t xml:space="preserve">kaikki kukat kuolivat yllättävään kylmyyteen.</w:t>
      </w:r>
    </w:p>
    <w:p>
      <w:r>
        <w:rPr>
          <w:b/>
        </w:rPr>
        <w:t xml:space="preserve">Esimerkki 0,5706</w:t>
      </w:r>
    </w:p>
    <w:p>
      <w:r>
        <w:t xml:space="preserve">Alku: Jeremy oli uimassa järvessä. Keskikohta: Hän näki järvessä alligaattorin. Loppu: Hän huusi ja ui nopeasti pois.</w:t>
      </w:r>
    </w:p>
    <w:p>
      <w:r>
        <w:rPr>
          <w:b/>
        </w:rPr>
        <w:t xml:space="preserve">Tulos</w:t>
      </w:r>
    </w:p>
    <w:p>
      <w:r>
        <w:t xml:space="preserve">Hän ei nähnyt alligaattoreita järvessä.</w:t>
      </w:r>
    </w:p>
    <w:p>
      <w:r>
        <w:rPr>
          <w:b/>
        </w:rPr>
        <w:t xml:space="preserve">Tulos</w:t>
      </w:r>
    </w:p>
    <w:p>
      <w:r>
        <w:t xml:space="preserve">Hän näki alligaattorin luiskaan.</w:t>
      </w:r>
    </w:p>
    <w:p>
      <w:r>
        <w:rPr>
          <w:b/>
        </w:rPr>
        <w:t xml:space="preserve">Esimerkki 0.5707</w:t>
      </w:r>
    </w:p>
    <w:p>
      <w:r>
        <w:t xml:space="preserve">Alku: Tein paljon mTurk-työtä Corbisille. Keskivaihe: Luotin Corbisiin 100-prosenttisesti mTurk-tulojeni osalta. Loppu: Olin tyytymätön, kun Corbis lopetti liiketoimintansa mTurkin kanssa.</w:t>
      </w:r>
    </w:p>
    <w:p>
      <w:r>
        <w:rPr>
          <w:b/>
        </w:rPr>
        <w:t xml:space="preserve">Tulos</w:t>
      </w:r>
    </w:p>
    <w:p>
      <w:r>
        <w:t xml:space="preserve">Luotin Corbisiin 100-prosenttisesti toimistotulojeni osalta.</w:t>
      </w:r>
    </w:p>
    <w:p>
      <w:r>
        <w:rPr>
          <w:b/>
        </w:rPr>
        <w:t xml:space="preserve">Tulos</w:t>
      </w:r>
    </w:p>
    <w:p>
      <w:r>
        <w:t xml:space="preserve">Käytin Corbisia vain pienen osan mTurk-tuloistani.</w:t>
      </w:r>
    </w:p>
    <w:p>
      <w:r>
        <w:rPr>
          <w:b/>
        </w:rPr>
        <w:t xml:space="preserve">Tulos</w:t>
      </w:r>
    </w:p>
    <w:p>
      <w:r>
        <w:t xml:space="preserve">Käytin Corbista hyvin vähän mTurk-tulojani.</w:t>
      </w:r>
    </w:p>
    <w:p>
      <w:r>
        <w:rPr>
          <w:b/>
        </w:rPr>
        <w:t xml:space="preserve">Esimerkki 0.5708</w:t>
      </w:r>
    </w:p>
    <w:p>
      <w:r>
        <w:t xml:space="preserve">Alku: Tunsin kerran tytön nimeltä Francesca. Keskikohta: Me seurustelimme jonkin aikaa. Loppu: Lopulta päätimme, että meidän pitäisi erota ja jatkaa elämäämme...</w:t>
      </w:r>
    </w:p>
    <w:p>
      <w:r>
        <w:rPr>
          <w:b/>
        </w:rPr>
        <w:t xml:space="preserve">Tulos</w:t>
      </w:r>
    </w:p>
    <w:p>
      <w:r>
        <w:t xml:space="preserve">Menimme ulos päiväksi.</w:t>
      </w:r>
    </w:p>
    <w:p>
      <w:r>
        <w:rPr>
          <w:b/>
        </w:rPr>
        <w:t xml:space="preserve">Tulos</w:t>
      </w:r>
    </w:p>
    <w:p>
      <w:r>
        <w:t xml:space="preserve">Kävimme ostoksilla jonkin aikaa.</w:t>
      </w:r>
    </w:p>
    <w:p>
      <w:r>
        <w:rPr>
          <w:b/>
        </w:rPr>
        <w:t xml:space="preserve">Tulos</w:t>
      </w:r>
    </w:p>
    <w:p>
      <w:r>
        <w:t xml:space="preserve">Olimme ystäviä jonkin aikaa.</w:t>
      </w:r>
    </w:p>
    <w:p>
      <w:r>
        <w:rPr>
          <w:b/>
        </w:rPr>
        <w:t xml:space="preserve">Esimerkki 0.5709</w:t>
      </w:r>
    </w:p>
    <w:p>
      <w:r>
        <w:t xml:space="preserve">Alku: Mauricen poikaystävä valmisti hänelle pastaillallisen. Keskikohta: Illallisesta ei tullut hyvää, eikä Mauricen poikaystävä syönyt sitä. Loppu: Onneksi Maurice ei loukkaantunut, ja he molemmat nauroivat asialle.</w:t>
      </w:r>
    </w:p>
    <w:p>
      <w:r>
        <w:rPr>
          <w:b/>
        </w:rPr>
        <w:t xml:space="preserve">Tulos</w:t>
      </w:r>
    </w:p>
    <w:p>
      <w:r>
        <w:t xml:space="preserve">Anti-refektiosta ei tullut hyvää, eikä Mauricen poikaystävä syönyt sitä.</w:t>
      </w:r>
    </w:p>
    <w:p>
      <w:r>
        <w:rPr>
          <w:b/>
        </w:rPr>
        <w:t xml:space="preserve">Tulos</w:t>
      </w:r>
    </w:p>
    <w:p>
      <w:r>
        <w:t xml:space="preserve">Illallinen onnistui hyvin, ja Mauricen poikaystävä söi sen.</w:t>
      </w:r>
    </w:p>
    <w:p>
      <w:r>
        <w:rPr>
          <w:b/>
        </w:rPr>
        <w:t xml:space="preserve">Tulos</w:t>
      </w:r>
    </w:p>
    <w:p>
      <w:r>
        <w:t xml:space="preserve">Illallisesta tuli loistava, ja Mauricen poikaystävä nautti siitä.</w:t>
      </w:r>
    </w:p>
    <w:p>
      <w:r>
        <w:rPr>
          <w:b/>
        </w:rPr>
        <w:t xml:space="preserve">Esimerkki 0,5710</w:t>
      </w:r>
    </w:p>
    <w:p>
      <w:r>
        <w:t xml:space="preserve">Alku: Sunnuntaina Tori sai tietää olevansa raskaana! Keskikohta: Tori ei tiennyt, pitäisikö hänen valita tytön vai pojan nimi. Loppu: He päättivät lopulta yhden pojan ja yhden tytön nimen.</w:t>
      </w:r>
    </w:p>
    <w:p>
      <w:r>
        <w:rPr>
          <w:b/>
        </w:rPr>
        <w:t xml:space="preserve">Tulos</w:t>
      </w:r>
    </w:p>
    <w:p>
      <w:r>
        <w:t xml:space="preserve">Tori ei tiennyt, pitäisikö hänen valita tytön vai pojan värit.</w:t>
      </w:r>
    </w:p>
    <w:p>
      <w:r>
        <w:rPr>
          <w:b/>
        </w:rPr>
        <w:t xml:space="preserve">Tulos</w:t>
      </w:r>
    </w:p>
    <w:p>
      <w:r>
        <w:t xml:space="preserve">Tori tiesi, että se olisi vain poika.</w:t>
      </w:r>
    </w:p>
    <w:p>
      <w:r>
        <w:rPr>
          <w:b/>
        </w:rPr>
        <w:t xml:space="preserve">Esimerkki 0,5711</w:t>
      </w:r>
    </w:p>
    <w:p>
      <w:r>
        <w:t xml:space="preserve">Alku: Lizzy nautti matkastaan eläintarhaan. Keskikohta: Lizzy syötti kaiken leivän yhdelle eläimelle. Loppu: Lizzyllä ei ollut enää mitään jäljellä muille eläimille sen jälkeen.</w:t>
      </w:r>
    </w:p>
    <w:p>
      <w:r>
        <w:rPr>
          <w:b/>
        </w:rPr>
        <w:t xml:space="preserve">Tulos</w:t>
      </w:r>
    </w:p>
    <w:p>
      <w:r>
        <w:t xml:space="preserve">Lizzy syötti kaiken leivän eläimille.</w:t>
      </w:r>
    </w:p>
    <w:p>
      <w:r>
        <w:rPr>
          <w:b/>
        </w:rPr>
        <w:t xml:space="preserve">Tulos</w:t>
      </w:r>
    </w:p>
    <w:p>
      <w:r>
        <w:t xml:space="preserve">Lizzy syöttää kaiken leivän yhdelle pojalle.</w:t>
      </w:r>
    </w:p>
    <w:p>
      <w:r>
        <w:rPr>
          <w:b/>
        </w:rPr>
        <w:t xml:space="preserve">Esimerkki 0.5712</w:t>
      </w:r>
    </w:p>
    <w:p>
      <w:r>
        <w:t xml:space="preserve">Alku: Howard ei uskonut, että mikään voisi pysäyttää hänen opettajan uraansa. Keskikohta: Howard löydettiin halailemasta oppilasta. Loppu: Howard sai potkut, koska hän oli ollut sopimattomassa yhteydessä oppilaaseen.</w:t>
      </w:r>
    </w:p>
    <w:p>
      <w:r>
        <w:rPr>
          <w:b/>
        </w:rPr>
        <w:t xml:space="preserve">Tulos</w:t>
      </w:r>
    </w:p>
    <w:p>
      <w:r>
        <w:t xml:space="preserve">Howard löydettiin opettamasta oppilasta.</w:t>
      </w:r>
    </w:p>
    <w:p>
      <w:r>
        <w:rPr>
          <w:b/>
        </w:rPr>
        <w:t xml:space="preserve">Tulos</w:t>
      </w:r>
    </w:p>
    <w:p>
      <w:r>
        <w:t xml:space="preserve">Howard oli eksynyt halaamaan oppilasta.</w:t>
      </w:r>
    </w:p>
    <w:p>
      <w:r>
        <w:rPr>
          <w:b/>
        </w:rPr>
        <w:t xml:space="preserve">Esimerkki 0,5713</w:t>
      </w:r>
    </w:p>
    <w:p>
      <w:r>
        <w:t xml:space="preserve">Alku: Ben oli pelannut videopelejä koko päivän. Keskikohta: Ben on jättänyt äitinsä huomiotta koko päivän. Loppu: Äiti irrotti television ja käski Benin kuunnella häntä.</w:t>
      </w:r>
    </w:p>
    <w:p>
      <w:r>
        <w:rPr>
          <w:b/>
        </w:rPr>
        <w:t xml:space="preserve">Tulos</w:t>
      </w:r>
    </w:p>
    <w:p>
      <w:r>
        <w:t xml:space="preserve">Ben päätti lähteä lenkille.</w:t>
      </w:r>
    </w:p>
    <w:p>
      <w:r>
        <w:rPr>
          <w:b/>
        </w:rPr>
        <w:t xml:space="preserve">Tulos</w:t>
      </w:r>
    </w:p>
    <w:p>
      <w:r>
        <w:t xml:space="preserve">Ben on jättänyt opettajansa huomiotta koko päivän.</w:t>
      </w:r>
    </w:p>
    <w:p>
      <w:r>
        <w:rPr>
          <w:b/>
        </w:rPr>
        <w:t xml:space="preserve">Tulos</w:t>
      </w:r>
    </w:p>
    <w:p>
      <w:r>
        <w:t xml:space="preserve">Ben on ryöstänyt äitinsä tiliä koko päivän.</w:t>
      </w:r>
    </w:p>
    <w:p>
      <w:r>
        <w:rPr>
          <w:b/>
        </w:rPr>
        <w:t xml:space="preserve">Esimerkki 0,5714</w:t>
      </w:r>
    </w:p>
    <w:p>
      <w:r>
        <w:t xml:space="preserve">Alku: Gina oli ihastunut Joshiin. Keskikohta: Tami alkoi lähentelemään Joshia tietäen, että Gina on ihastunut häneen. Loppu: Gina tunsi itsensä enemmän kuin hieman petetyksi Tamin toimesta.</w:t>
      </w:r>
    </w:p>
    <w:p>
      <w:r>
        <w:rPr>
          <w:b/>
        </w:rPr>
        <w:t xml:space="preserve">Tulos</w:t>
      </w:r>
    </w:p>
    <w:p>
      <w:r>
        <w:t xml:space="preserve">Tami alkoi solvata Joshia tietäen, että Gina oli ihastunut häneen.</w:t>
      </w:r>
    </w:p>
    <w:p>
      <w:r>
        <w:rPr>
          <w:b/>
        </w:rPr>
        <w:t xml:space="preserve">Tulos</w:t>
      </w:r>
    </w:p>
    <w:p>
      <w:r>
        <w:t xml:space="preserve">Tami alkoi lähentelemään Joshia tietäen, ettei Gina välittäisi.</w:t>
      </w:r>
    </w:p>
    <w:p>
      <w:r>
        <w:rPr>
          <w:b/>
        </w:rPr>
        <w:t xml:space="preserve">Tulos</w:t>
      </w:r>
    </w:p>
    <w:p>
      <w:r>
        <w:t xml:space="preserve">Tami alkoi huitoa Joshia tietäen, että Gina oli murskannut hänen kätensä .</w:t>
      </w:r>
    </w:p>
    <w:p>
      <w:r>
        <w:rPr>
          <w:b/>
        </w:rPr>
        <w:t xml:space="preserve">Esimerkki 0,5715</w:t>
      </w:r>
    </w:p>
    <w:p>
      <w:r>
        <w:t xml:space="preserve">Alku: Käskin Frankieta menemään kauppaan ostoksille. Keskikohta: Frankie palasi 30 minuutin kuluttua. Loppu: Kun kysyin häneltä, miten hän tuli ja meni niin nopeasti, hän sanoi juoksevansa!</w:t>
      </w:r>
    </w:p>
    <w:p>
      <w:r>
        <w:rPr>
          <w:b/>
        </w:rPr>
        <w:t xml:space="preserve">Tulos</w:t>
      </w:r>
    </w:p>
    <w:p>
      <w:r>
        <w:t xml:space="preserve">Frankie palasi 30 päivän kuluttua.</w:t>
      </w:r>
    </w:p>
    <w:p>
      <w:r>
        <w:rPr>
          <w:b/>
        </w:rPr>
        <w:t xml:space="preserve">Tulos</w:t>
      </w:r>
    </w:p>
    <w:p>
      <w:r>
        <w:t xml:space="preserve">Frankie oli poissa kolme päivää.</w:t>
      </w:r>
    </w:p>
    <w:p>
      <w:r>
        <w:rPr>
          <w:b/>
        </w:rPr>
        <w:t xml:space="preserve">Tulos</w:t>
      </w:r>
    </w:p>
    <w:p>
      <w:r>
        <w:t xml:space="preserve">Frankie ei ollut palannut 30 minuuttiin.</w:t>
      </w:r>
    </w:p>
    <w:p>
      <w:r>
        <w:rPr>
          <w:b/>
        </w:rPr>
        <w:t xml:space="preserve">Esimerkki 0,5716</w:t>
      </w:r>
    </w:p>
    <w:p>
      <w:r>
        <w:t xml:space="preserve">Alku: Cora ja hänen ystävänsä olivat päiväretkellä. Keskikohta: He päättivät mennä uimaan, koska ulkona paistoi aurinko. Loppu: Coralla ja hänen ystävillään oli hieno päivä rannalla!</w:t>
      </w:r>
    </w:p>
    <w:p>
      <w:r>
        <w:rPr>
          <w:b/>
        </w:rPr>
        <w:t xml:space="preserve">Tulos</w:t>
      </w:r>
    </w:p>
    <w:p>
      <w:r>
        <w:t xml:space="preserve">He päättivät mennä katsomaan elokuvaa, koska ulkona oli aurinkoista.</w:t>
      </w:r>
    </w:p>
    <w:p>
      <w:r>
        <w:rPr>
          <w:b/>
        </w:rPr>
        <w:t xml:space="preserve">Tulos</w:t>
      </w:r>
    </w:p>
    <w:p>
      <w:r>
        <w:t xml:space="preserve">He päättivät mennä uimaan, koska satoi.</w:t>
      </w:r>
    </w:p>
    <w:p>
      <w:r>
        <w:rPr>
          <w:b/>
        </w:rPr>
        <w:t xml:space="preserve">Tulos</w:t>
      </w:r>
    </w:p>
    <w:p>
      <w:r>
        <w:t xml:space="preserve">He päättivät lähteä uimaan, koska ukkonen jyrisi.</w:t>
      </w:r>
    </w:p>
    <w:p>
      <w:r>
        <w:rPr>
          <w:b/>
        </w:rPr>
        <w:t xml:space="preserve">Esimerkki 0,5717</w:t>
      </w:r>
    </w:p>
    <w:p>
      <w:r>
        <w:t xml:space="preserve">Alku: Työskentelin pienessä toimistossa vuonna 1976. Keskimmäinen: Minut siirrettiin suureen toimistoon. Loppu: Olin hyvin innostunut ja onnellinen.</w:t>
      </w:r>
    </w:p>
    <w:p>
      <w:r>
        <w:rPr>
          <w:b/>
        </w:rPr>
        <w:t xml:space="preserve">Tulos</w:t>
      </w:r>
    </w:p>
    <w:p>
      <w:r>
        <w:t xml:space="preserve">Minut siirrettiin vielä pienempään toimistoon.</w:t>
      </w:r>
    </w:p>
    <w:p>
      <w:r>
        <w:rPr>
          <w:b/>
        </w:rPr>
        <w:t xml:space="preserve">Esimerkki 0,5718</w:t>
      </w:r>
    </w:p>
    <w:p>
      <w:r>
        <w:t xml:space="preserve">Alku: Averyllä oli uusi kihlasormus. Keskikohta: Avery kadotti sormuksen ostoskeskuksessa. Loppu: Averyn poikaystävä ei osta hänelle uutta sormusta.</w:t>
      </w:r>
    </w:p>
    <w:p>
      <w:r>
        <w:rPr>
          <w:b/>
        </w:rPr>
        <w:t xml:space="preserve">Tulos</w:t>
      </w:r>
    </w:p>
    <w:p>
      <w:r>
        <w:t xml:space="preserve">Avery osti sormuksen ostoskeskuksesta.</w:t>
      </w:r>
    </w:p>
    <w:p>
      <w:r>
        <w:rPr>
          <w:b/>
        </w:rPr>
        <w:t xml:space="preserve">Tulos</w:t>
      </w:r>
    </w:p>
    <w:p>
      <w:r>
        <w:t xml:space="preserve">Avery löysi sormuksen ostoskeskuksesta.</w:t>
      </w:r>
    </w:p>
    <w:p>
      <w:r>
        <w:rPr>
          <w:b/>
        </w:rPr>
        <w:t xml:space="preserve">Tulos</w:t>
      </w:r>
    </w:p>
    <w:p>
      <w:r>
        <w:t xml:space="preserve">Avery hukkasi sormuksen koirankoppiin.</w:t>
      </w:r>
    </w:p>
    <w:p>
      <w:r>
        <w:rPr>
          <w:b/>
        </w:rPr>
        <w:t xml:space="preserve">Esimerkki 0,5719</w:t>
      </w:r>
    </w:p>
    <w:p>
      <w:r>
        <w:t xml:space="preserve">Alku: Vietin teini-ikäni Castle Square Projectsissa. Keskikohta: Luulin, etten koskaan pääsisi pois projektista. Loppu: Lähdin projektista, kun menin naimisiin vuonna 1981.</w:t>
      </w:r>
    </w:p>
    <w:p>
      <w:r>
        <w:rPr>
          <w:b/>
        </w:rPr>
        <w:t xml:space="preserve">Tulos</w:t>
      </w:r>
    </w:p>
    <w:p>
      <w:r>
        <w:t xml:space="preserve">Luulin, etten koskaan pääsisi pois projekteista, sillä rakastin sitä.</w:t>
      </w:r>
    </w:p>
    <w:p>
      <w:r>
        <w:rPr>
          <w:b/>
        </w:rPr>
        <w:t xml:space="preserve">Esimerkki 0,5720</w:t>
      </w:r>
    </w:p>
    <w:p>
      <w:r>
        <w:t xml:space="preserve">Alku: Scott oli maisema-arkkitehti. Keskimmäinen: Scott sotki asiakkaan pihan. Loppu: Asiakas haastoi Scottin oikeuteen, koska hän oli kamala maisemanhoitaja.</w:t>
      </w:r>
    </w:p>
    <w:p>
      <w:r>
        <w:rPr>
          <w:b/>
        </w:rPr>
        <w:t xml:space="preserve">Tulos</w:t>
      </w:r>
    </w:p>
    <w:p>
      <w:r>
        <w:t xml:space="preserve">Scott saa asiakkaan pihan näyttämään hyvältä.</w:t>
      </w:r>
    </w:p>
    <w:p>
      <w:r>
        <w:rPr>
          <w:b/>
        </w:rPr>
        <w:t xml:space="preserve">Tulos</w:t>
      </w:r>
    </w:p>
    <w:p>
      <w:r>
        <w:t xml:space="preserve">Scott sotki asiakkaan hiukset.</w:t>
      </w:r>
    </w:p>
    <w:p>
      <w:r>
        <w:rPr>
          <w:b/>
        </w:rPr>
        <w:t xml:space="preserve">Tulos</w:t>
      </w:r>
    </w:p>
    <w:p>
      <w:r>
        <w:t xml:space="preserve">Scott suunnitteli menestyksekkäästi asiakkaan pihan.</w:t>
      </w:r>
    </w:p>
    <w:p>
      <w:r>
        <w:rPr>
          <w:b/>
        </w:rPr>
        <w:t xml:space="preserve">Esimerkki 0,5721</w:t>
      </w:r>
    </w:p>
    <w:p>
      <w:r>
        <w:t xml:space="preserve">Alku: Ben kuuli, kun koko joukko perheenjäseniä puhui hänestä. Keskikohta: Oli rasittavaa kuulla, mitä sanottiin. Loppu: Ennen päivän loppua hän päätyi terapeutin puheille.</w:t>
      </w:r>
    </w:p>
    <w:p>
      <w:r>
        <w:rPr>
          <w:b/>
        </w:rPr>
        <w:t xml:space="preserve">Tulos</w:t>
      </w:r>
    </w:p>
    <w:p>
      <w:r>
        <w:t xml:space="preserve">Oli miellyttävää kuulla tällaisia asioita.</w:t>
      </w:r>
    </w:p>
    <w:p>
      <w:r>
        <w:rPr>
          <w:b/>
        </w:rPr>
        <w:t xml:space="preserve">Esimerkki 0,5722</w:t>
      </w:r>
    </w:p>
    <w:p>
      <w:r>
        <w:t xml:space="preserve">Alku: Olga sai mieheltään uudet timanttikorvakorut vuosipäiväksi. Keskikohta: Olga kadotti korvakorunsa autossa. Loppu: Hänellä oli onnea ja hän löysi kadonneen korvakorunsa.</w:t>
      </w:r>
    </w:p>
    <w:p>
      <w:r>
        <w:rPr>
          <w:b/>
        </w:rPr>
        <w:t xml:space="preserve">Tulos</w:t>
      </w:r>
    </w:p>
    <w:p>
      <w:r>
        <w:t xml:space="preserve">Hän menetti korvakorunsa autossa liukumalla istuimelta ikuisesti.</w:t>
      </w:r>
    </w:p>
    <w:p>
      <w:r>
        <w:rPr>
          <w:b/>
        </w:rPr>
        <w:t xml:space="preserve">Tulos</w:t>
      </w:r>
    </w:p>
    <w:p>
      <w:r>
        <w:t xml:space="preserve">Hän menetti korvakorunsa avioerossa.</w:t>
      </w:r>
    </w:p>
    <w:p>
      <w:r>
        <w:rPr>
          <w:b/>
        </w:rPr>
        <w:t xml:space="preserve">Tulos</w:t>
      </w:r>
    </w:p>
    <w:p>
      <w:r>
        <w:t xml:space="preserve">Hän hukkasi kaulakorunsa autoon.</w:t>
      </w:r>
    </w:p>
    <w:p>
      <w:r>
        <w:rPr>
          <w:b/>
        </w:rPr>
        <w:t xml:space="preserve">Esimerkki 0,5723</w:t>
      </w:r>
    </w:p>
    <w:p>
      <w:r>
        <w:t xml:space="preserve">Alku: Bill ja hänen vaimonsa haluavat ostaa uuden talon. Keskikohta: Bill teki tarjouksen talosta. Loppu: He tekevät tarjouksen ja se hylätään.</w:t>
      </w:r>
    </w:p>
    <w:p>
      <w:r>
        <w:rPr>
          <w:b/>
        </w:rPr>
        <w:t xml:space="preserve">Tulos</w:t>
      </w:r>
    </w:p>
    <w:p>
      <w:r>
        <w:t xml:space="preserve">Bill teki tarjouksen kuorma-autosta.</w:t>
      </w:r>
    </w:p>
    <w:p>
      <w:r>
        <w:rPr>
          <w:b/>
        </w:rPr>
        <w:t xml:space="preserve">Esimerkki 0,5724</w:t>
      </w:r>
    </w:p>
    <w:p>
      <w:r>
        <w:t xml:space="preserve">Alku: Billy on suuri Patriots-fani ja odotti innoissaan Super Bowl 49:ää. Keskikohta: Patriots oli tekemässä touchdownia. Loppu: Patriots voitti ja Billy juoksi huutaen ulos salongista.</w:t>
      </w:r>
    </w:p>
    <w:p>
      <w:r>
        <w:rPr>
          <w:b/>
        </w:rPr>
        <w:t xml:space="preserve">Tulos</w:t>
      </w:r>
    </w:p>
    <w:p>
      <w:r>
        <w:t xml:space="preserve">Patriots heitti jatkuvasti syötönkatkoja.</w:t>
      </w:r>
    </w:p>
    <w:p>
      <w:r>
        <w:rPr>
          <w:b/>
        </w:rPr>
        <w:t xml:space="preserve">Tulos</w:t>
      </w:r>
    </w:p>
    <w:p>
      <w:r>
        <w:t xml:space="preserve">Patriootit joutuivat luovuttamaan pelin.</w:t>
      </w:r>
    </w:p>
    <w:p>
      <w:r>
        <w:rPr>
          <w:b/>
        </w:rPr>
        <w:t xml:space="preserve">Esimerkki 0,5725</w:t>
      </w:r>
    </w:p>
    <w:p>
      <w:r>
        <w:t xml:space="preserve">Alku: Elise meni kauppaan. Keskikohta: Elise näki viinipullon, jossa oli kukko. Loppu: Elise päätti ostaa pullon kukon takia.</w:t>
      </w:r>
    </w:p>
    <w:p>
      <w:r>
        <w:rPr>
          <w:b/>
        </w:rPr>
        <w:t xml:space="preserve">Tulos</w:t>
      </w:r>
    </w:p>
    <w:p>
      <w:r>
        <w:t xml:space="preserve">Elise näki viinipullon, jossa oli ankka.</w:t>
      </w:r>
    </w:p>
    <w:p>
      <w:r>
        <w:rPr>
          <w:b/>
        </w:rPr>
        <w:t xml:space="preserve">Esimerkki 0,5726</w:t>
      </w:r>
    </w:p>
    <w:p>
      <w:r>
        <w:t xml:space="preserve">Alku: Annalla oli hyvä työ, mutta siinä oli myös haittoja. Keskikohta: Anna pyysi uutta työpaikkaa, jossa hän olisi vähemmän aikaa kotona. Loppu: Hän pystyi antamaan hänelle työpaikan, joka vaati vähemmän matkustamista.</w:t>
      </w:r>
    </w:p>
    <w:p>
      <w:r>
        <w:rPr>
          <w:b/>
        </w:rPr>
        <w:t xml:space="preserve">Tulos</w:t>
      </w:r>
    </w:p>
    <w:p>
      <w:r>
        <w:t xml:space="preserve">Anna pyysi uutta työpaikkaa, jossa työmatka olisi pidempi.</w:t>
      </w:r>
    </w:p>
    <w:p>
      <w:r>
        <w:rPr>
          <w:b/>
        </w:rPr>
        <w:t xml:space="preserve">Tulos</w:t>
      </w:r>
    </w:p>
    <w:p>
      <w:r>
        <w:t xml:space="preserve">Anna pyysi uutta työpaikkaa, jossa olisi enemmän aikaa poissa kotoa.</w:t>
      </w:r>
    </w:p>
    <w:p>
      <w:r>
        <w:rPr>
          <w:b/>
        </w:rPr>
        <w:t xml:space="preserve">Tulos</w:t>
      </w:r>
    </w:p>
    <w:p>
      <w:r>
        <w:t xml:space="preserve">Anna tykkäsi olla poissa kotoa.</w:t>
      </w:r>
    </w:p>
    <w:p>
      <w:r>
        <w:rPr>
          <w:b/>
        </w:rPr>
        <w:t xml:space="preserve">Esimerkki 0,5727</w:t>
      </w:r>
    </w:p>
    <w:p>
      <w:r>
        <w:t xml:space="preserve">Alku: Jayllä oli äänekkäitä naapureita. Keskikohta: Jay hankki melua vaimentavat kuulosuojaimet. Loppu: Mutta ne olivat liian suuret nukkuakseen niissä.</w:t>
      </w:r>
    </w:p>
    <w:p>
      <w:r>
        <w:rPr>
          <w:b/>
        </w:rPr>
        <w:t xml:space="preserve">Tulos</w:t>
      </w:r>
    </w:p>
    <w:p>
      <w:r>
        <w:t xml:space="preserve">Jay sai pienet korvatulpat.</w:t>
      </w:r>
    </w:p>
    <w:p>
      <w:r>
        <w:rPr>
          <w:b/>
        </w:rPr>
        <w:t xml:space="preserve">Tulos</w:t>
      </w:r>
    </w:p>
    <w:p>
      <w:r>
        <w:t xml:space="preserve">Jay hankki melua lisäävät kuulosuojaimet.</w:t>
      </w:r>
    </w:p>
    <w:p>
      <w:r>
        <w:rPr>
          <w:b/>
        </w:rPr>
        <w:t xml:space="preserve">Tulos</w:t>
      </w:r>
    </w:p>
    <w:p>
      <w:r>
        <w:t xml:space="preserve">Jay sietää naapureidensa äänekkyyttä.</w:t>
      </w:r>
    </w:p>
    <w:p>
      <w:r>
        <w:rPr>
          <w:b/>
        </w:rPr>
        <w:t xml:space="preserve">Esimerkki 0,5728</w:t>
      </w:r>
    </w:p>
    <w:p>
      <w:r>
        <w:t xml:space="preserve">Alku: Mies oli myöhässä. Keskikohta: Hän hyppäsi autoonsa ja lähti asemalle. Loppu: Hän ehti juuri ja juuri junaan!</w:t>
      </w:r>
    </w:p>
    <w:p>
      <w:r>
        <w:rPr>
          <w:b/>
        </w:rPr>
        <w:t xml:space="preserve">Tulos</w:t>
      </w:r>
    </w:p>
    <w:p>
      <w:r>
        <w:t xml:space="preserve">Hän sammutti autonsa ja lähti sängylle.</w:t>
      </w:r>
    </w:p>
    <w:p>
      <w:r>
        <w:rPr>
          <w:b/>
        </w:rPr>
        <w:t xml:space="preserve">Esimerkki 0,5729</w:t>
      </w:r>
    </w:p>
    <w:p>
      <w:r>
        <w:t xml:space="preserve">Alku: Jeb halusi oppia aakkoset. Keskikohta: Hän opiskeli niitä joka päivä. Loppu: Pian hän pystyi sanomaan ne selvästi ulkoa.</w:t>
      </w:r>
    </w:p>
    <w:p>
      <w:r>
        <w:rPr>
          <w:b/>
        </w:rPr>
        <w:t xml:space="preserve">Tulos</w:t>
      </w:r>
    </w:p>
    <w:p>
      <w:r>
        <w:t xml:space="preserve">Hän tuhosi sen matkan varrella.</w:t>
      </w:r>
    </w:p>
    <w:p>
      <w:r>
        <w:rPr>
          <w:b/>
        </w:rPr>
        <w:t xml:space="preserve">Esimerkki 0,5730</w:t>
      </w:r>
    </w:p>
    <w:p>
      <w:r>
        <w:t xml:space="preserve">Alku: Blake ilmoittautui edistyneelle matematiikan kurssille. Keskimmäinen: Matematiikan kurssi oli hyvin vaikea. Loppu: Hän jätti kurssin kesken ennen ensimmäistä koetta.</w:t>
      </w:r>
    </w:p>
    <w:p>
      <w:r>
        <w:rPr>
          <w:b/>
        </w:rPr>
        <w:t xml:space="preserve">Tulos</w:t>
      </w:r>
    </w:p>
    <w:p>
      <w:r>
        <w:t xml:space="preserve">Blake ei tiennyt, mitä tehdä matematiikan suhteen.</w:t>
      </w:r>
    </w:p>
    <w:p>
      <w:r>
        <w:rPr>
          <w:b/>
        </w:rPr>
        <w:t xml:space="preserve">Tulos</w:t>
      </w:r>
    </w:p>
    <w:p>
      <w:r>
        <w:t xml:space="preserve">Blaken mielestä matematiikan tunti oli helppo.</w:t>
      </w:r>
    </w:p>
    <w:p>
      <w:r>
        <w:rPr>
          <w:b/>
        </w:rPr>
        <w:t xml:space="preserve">Tulos</w:t>
      </w:r>
    </w:p>
    <w:p>
      <w:r>
        <w:t xml:space="preserve">Matematiikan tunti oli Blakelle helppo nakki.</w:t>
      </w:r>
    </w:p>
    <w:p>
      <w:r>
        <w:rPr>
          <w:b/>
        </w:rPr>
        <w:t xml:space="preserve">Esimerkki 0,5731</w:t>
      </w:r>
    </w:p>
    <w:p>
      <w:r>
        <w:t xml:space="preserve">Alku: Tom halusi kasvaa aikuiseksi. Keskikohta: Tom kasvoi ja kamppaili elämän kanssa. Loppu: Tom ei enää halunnut olla aikuinen.</w:t>
      </w:r>
    </w:p>
    <w:p>
      <w:r>
        <w:rPr>
          <w:b/>
        </w:rPr>
        <w:t xml:space="preserve">Tulos</w:t>
      </w:r>
    </w:p>
    <w:p>
      <w:r>
        <w:t xml:space="preserve">Tom kasvoi ja menestyi.</w:t>
      </w:r>
    </w:p>
    <w:p>
      <w:r>
        <w:rPr>
          <w:b/>
        </w:rPr>
        <w:t xml:space="preserve">Esimerkki 0,5732</w:t>
      </w:r>
    </w:p>
    <w:p>
      <w:r>
        <w:t xml:space="preserve">Alku: Takapihani oli tylsä. Keskikohta: Terassini oli huonokuntoinen. Loppu: Kansi romahti, ja minun piti palkata joku korjaamaan se.</w:t>
      </w:r>
    </w:p>
    <w:p>
      <w:r>
        <w:rPr>
          <w:b/>
        </w:rPr>
        <w:t xml:space="preserve">Tulos</w:t>
      </w:r>
    </w:p>
    <w:p>
      <w:r>
        <w:t xml:space="preserve">Kansini oli hyvässä kunnossa.</w:t>
      </w:r>
    </w:p>
    <w:p>
      <w:r>
        <w:rPr>
          <w:b/>
        </w:rPr>
        <w:t xml:space="preserve">Esimerkki 0,5733</w:t>
      </w:r>
    </w:p>
    <w:p>
      <w:r>
        <w:t xml:space="preserve">Alku: Lucy oli juuri tullut kaupasta kotiin. Keskikohta: Lucy piti maissista, koska se oli hänen lempivälipalansa. Loppu: Sieltä hän pystyi hakemaan maissia.</w:t>
      </w:r>
    </w:p>
    <w:p>
      <w:r>
        <w:rPr>
          <w:b/>
        </w:rPr>
        <w:t xml:space="preserve">Tulos</w:t>
      </w:r>
    </w:p>
    <w:p>
      <w:r>
        <w:t xml:space="preserve">Lucky yrittää välttää maissia, koska hän on sille allerginen.</w:t>
      </w:r>
    </w:p>
    <w:p>
      <w:r>
        <w:rPr>
          <w:b/>
        </w:rPr>
        <w:t xml:space="preserve">Tulos</w:t>
      </w:r>
    </w:p>
    <w:p>
      <w:r>
        <w:t xml:space="preserve">Lucy vihasi maissia, koska se oli hänen lempivälipalansa.</w:t>
      </w:r>
    </w:p>
    <w:p>
      <w:r>
        <w:rPr>
          <w:b/>
        </w:rPr>
        <w:t xml:space="preserve">Tulos</w:t>
      </w:r>
    </w:p>
    <w:p>
      <w:r>
        <w:t xml:space="preserve">Lucy laittoi eväät pois.</w:t>
      </w:r>
    </w:p>
    <w:p>
      <w:r>
        <w:rPr>
          <w:b/>
        </w:rPr>
        <w:t xml:space="preserve">Esimerkki 0,5734</w:t>
      </w:r>
    </w:p>
    <w:p>
      <w:r>
        <w:t xml:space="preserve">Alku: Rex rakastaa laskettelua, kun viikonloppupäivänä sataa lunta. Keskimmäinen: Lumi kerääntyy talon ympärille. Loppu: Rex päättää hiihtämisen sijaan auttaa aina äitiään lapioimaan.</w:t>
      </w:r>
    </w:p>
    <w:p>
      <w:r>
        <w:rPr>
          <w:b/>
        </w:rPr>
        <w:t xml:space="preserve">Tulos</w:t>
      </w:r>
    </w:p>
    <w:p>
      <w:r>
        <w:t xml:space="preserve">Sumu kerääntyi talon ympärille.</w:t>
      </w:r>
    </w:p>
    <w:p>
      <w:r>
        <w:rPr>
          <w:b/>
        </w:rPr>
        <w:t xml:space="preserve">Tulos</w:t>
      </w:r>
    </w:p>
    <w:p>
      <w:r>
        <w:t xml:space="preserve">Lumi suli talon ympäriltä.</w:t>
      </w:r>
    </w:p>
    <w:p>
      <w:r>
        <w:rPr>
          <w:b/>
        </w:rPr>
        <w:t xml:space="preserve">Tulos</w:t>
      </w:r>
    </w:p>
    <w:p>
      <w:r>
        <w:t xml:space="preserve">lumi ei kerääntynyt talon ympärille.</w:t>
      </w:r>
    </w:p>
    <w:p>
      <w:r>
        <w:rPr>
          <w:b/>
        </w:rPr>
        <w:t xml:space="preserve">Esimerkki 0,5735</w:t>
      </w:r>
    </w:p>
    <w:p>
      <w:r>
        <w:t xml:space="preserve">Alku: Amelia päätti mennä elokuviin, mutta hän ei halunnut mennä yksin. Keskikohta: Amelia pyysi ystävänsä elokuvaan. Loppu: Heillä oli hauskaa!</w:t>
      </w:r>
    </w:p>
    <w:p>
      <w:r>
        <w:rPr>
          <w:b/>
        </w:rPr>
        <w:t xml:space="preserve">Tulos</w:t>
      </w:r>
    </w:p>
    <w:p>
      <w:r>
        <w:t xml:space="preserve">Amelia ja hänen ystävänsä sairastuivat elokuvassa.</w:t>
      </w:r>
    </w:p>
    <w:p>
      <w:r>
        <w:rPr>
          <w:b/>
        </w:rPr>
        <w:t xml:space="preserve">Tulos</w:t>
      </w:r>
    </w:p>
    <w:p>
      <w:r>
        <w:t xml:space="preserve">Amelia pyysi sokean ystävänsä elokuviin.</w:t>
      </w:r>
    </w:p>
    <w:p>
      <w:r>
        <w:rPr>
          <w:b/>
        </w:rPr>
        <w:t xml:space="preserve">Esimerkki 0,5736</w:t>
      </w:r>
    </w:p>
    <w:p>
      <w:r>
        <w:t xml:space="preserve">Alku: Tom halusi joululahjaksi kemian sarjan. Keskikohta: Tom pyysi vanhemmiltaan kemian sarjaa. Loppu: Tom oli iloinen saadessaan kemian sarjan.</w:t>
      </w:r>
    </w:p>
    <w:p>
      <w:r>
        <w:rPr>
          <w:b/>
        </w:rPr>
        <w:t xml:space="preserve">Tulos</w:t>
      </w:r>
    </w:p>
    <w:p>
      <w:r>
        <w:t xml:space="preserve">Tom pyysi kemian sarjaa, mutta sai sen sijaan ydinreaktorin.</w:t>
      </w:r>
    </w:p>
    <w:p>
      <w:r>
        <w:rPr>
          <w:b/>
        </w:rPr>
        <w:t xml:space="preserve">Tulos</w:t>
      </w:r>
    </w:p>
    <w:p>
      <w:r>
        <w:t xml:space="preserve">Tom pyysi vanhemmiltaan rumpuja.</w:t>
      </w:r>
    </w:p>
    <w:p>
      <w:r>
        <w:rPr>
          <w:b/>
        </w:rPr>
        <w:t xml:space="preserve">Tulos</w:t>
      </w:r>
    </w:p>
    <w:p>
      <w:r>
        <w:t xml:space="preserve">Tom pyysi vanhemmiltaan videopeliä.</w:t>
      </w:r>
    </w:p>
    <w:p>
      <w:r>
        <w:rPr>
          <w:b/>
        </w:rPr>
        <w:t xml:space="preserve">Esimerkki 0,5737</w:t>
      </w:r>
    </w:p>
    <w:p>
      <w:r>
        <w:t xml:space="preserve">Alku: Gina oli hakenut työpaikkaa Outback-ravintolasta. Keskikohta: Gina tykkäsi olla tarjoilija. Loppu: Gina oli tyytyväinen, mutta ei toiveikas.</w:t>
      </w:r>
    </w:p>
    <w:p>
      <w:r>
        <w:rPr>
          <w:b/>
        </w:rPr>
        <w:t xml:space="preserve">Tulos</w:t>
      </w:r>
    </w:p>
    <w:p>
      <w:r>
        <w:t xml:space="preserve">Gina vihasi salaa tarjoilijan työtä.</w:t>
      </w:r>
    </w:p>
    <w:p>
      <w:r>
        <w:rPr>
          <w:b/>
        </w:rPr>
        <w:t xml:space="preserve">Esimerkki 0,5738</w:t>
      </w:r>
    </w:p>
    <w:p>
      <w:r>
        <w:t xml:space="preserve">Alku: Steve kävi kirkossa joka sunnuntai. Keskikohta: Eräänä päivänä eräs nainen pilkkasi hänen pukeutumistaan. Loppu: Steve ei koskaan palannut kirkkoon.</w:t>
      </w:r>
    </w:p>
    <w:p>
      <w:r>
        <w:rPr>
          <w:b/>
        </w:rPr>
        <w:t xml:space="preserve">Tulos</w:t>
      </w:r>
    </w:p>
    <w:p>
      <w:r>
        <w:t xml:space="preserve">Eräänä päivänä eräs poika pilkkasi hänen pukeutumistaan.</w:t>
      </w:r>
    </w:p>
    <w:p>
      <w:r>
        <w:rPr>
          <w:b/>
        </w:rPr>
        <w:t xml:space="preserve">Tulos</w:t>
      </w:r>
    </w:p>
    <w:p>
      <w:r>
        <w:t xml:space="preserve">Eräänä päivänä eräs nainen kehui hänen pukeutumistaan.</w:t>
      </w:r>
    </w:p>
    <w:p>
      <w:r>
        <w:rPr>
          <w:b/>
        </w:rPr>
        <w:t xml:space="preserve">Esimerkki 0,5739</w:t>
      </w:r>
    </w:p>
    <w:p>
      <w:r>
        <w:t xml:space="preserve">Alku: Lisa valmisti päivällistä perheelleen. Keskikohta: Lisan ruoanlaitto ei sujunut hyvin. Loppu: Onneksi pizza on perheen lempiruokaa.</w:t>
      </w:r>
    </w:p>
    <w:p>
      <w:r>
        <w:rPr>
          <w:b/>
        </w:rPr>
        <w:t xml:space="preserve">Tulos</w:t>
      </w:r>
    </w:p>
    <w:p>
      <w:r>
        <w:t xml:space="preserve">Lisan ruoat eivät menneet huonosti.</w:t>
      </w:r>
    </w:p>
    <w:p>
      <w:r>
        <w:rPr>
          <w:b/>
        </w:rPr>
        <w:t xml:space="preserve">Tulos</w:t>
      </w:r>
    </w:p>
    <w:p>
      <w:r>
        <w:t xml:space="preserve">Lisan ruoanlaitto sujui hyvin.</w:t>
      </w:r>
    </w:p>
    <w:p>
      <w:r>
        <w:rPr>
          <w:b/>
        </w:rPr>
        <w:t xml:space="preserve">Tulos</w:t>
      </w:r>
    </w:p>
    <w:p>
      <w:r>
        <w:t xml:space="preserve">Lisan ruoanlaitto sujui loistavasti.</w:t>
      </w:r>
    </w:p>
    <w:p>
      <w:r>
        <w:rPr>
          <w:b/>
        </w:rPr>
        <w:t xml:space="preserve">Esimerkki 0,5740</w:t>
      </w:r>
    </w:p>
    <w:p>
      <w:r>
        <w:t xml:space="preserve">Alku: Kimin ystävä kertoi lapsuudestaan 80-luvulla. Keskikohta: Hänellä on paljon 80-luvun muistoesineitä. Loppu: Seuraavana päivänä lounaalla töissä he nauroivat hänen tuomilleen korteille.</w:t>
      </w:r>
    </w:p>
    <w:p>
      <w:r>
        <w:rPr>
          <w:b/>
        </w:rPr>
        <w:t xml:space="preserve">Tulos</w:t>
      </w:r>
    </w:p>
    <w:p>
      <w:r>
        <w:t xml:space="preserve">Kimin ystävällä on paljon holokaustimuistoesineitä.</w:t>
      </w:r>
    </w:p>
    <w:p>
      <w:r>
        <w:rPr>
          <w:b/>
        </w:rPr>
        <w:t xml:space="preserve">Tulos</w:t>
      </w:r>
    </w:p>
    <w:p>
      <w:r>
        <w:t xml:space="preserve">Hänellä ei ole mitään 80-luvun muistoesineitä.</w:t>
      </w:r>
    </w:p>
    <w:p>
      <w:r>
        <w:rPr>
          <w:b/>
        </w:rPr>
        <w:t xml:space="preserve">Tulos</w:t>
      </w:r>
    </w:p>
    <w:p>
      <w:r>
        <w:t xml:space="preserve">Hänellä on paljon Sormusten herrasta kertovia muistoesineitä.</w:t>
      </w:r>
    </w:p>
    <w:p>
      <w:r>
        <w:rPr>
          <w:b/>
        </w:rPr>
        <w:t xml:space="preserve">Esimerkki 0,5741</w:t>
      </w:r>
    </w:p>
    <w:p>
      <w:r>
        <w:t xml:space="preserve">Alku: Koditon mies lähestyi autoani. Keskikohta: Yritin antaa hänelle hampurilaisen. Loppu: Hän antoi hampurilaisen takaisin ja käveli pois.</w:t>
      </w:r>
    </w:p>
    <w:p>
      <w:r>
        <w:rPr>
          <w:b/>
        </w:rPr>
        <w:t xml:space="preserve">Tulos</w:t>
      </w:r>
    </w:p>
    <w:p>
      <w:r>
        <w:t xml:space="preserve">Yritin antaa hänelle pirtelöä.</w:t>
      </w:r>
    </w:p>
    <w:p>
      <w:r>
        <w:rPr>
          <w:b/>
        </w:rPr>
        <w:t xml:space="preserve">Tulos</w:t>
      </w:r>
    </w:p>
    <w:p>
      <w:r>
        <w:t xml:space="preserve">Yritin ottaa hänen hampurilaisensa.</w:t>
      </w:r>
    </w:p>
    <w:p>
      <w:r>
        <w:rPr>
          <w:b/>
        </w:rPr>
        <w:t xml:space="preserve">Tulos</w:t>
      </w:r>
    </w:p>
    <w:p>
      <w:r>
        <w:t xml:space="preserve">Yritin antaa hänelle rahaa.</w:t>
      </w:r>
    </w:p>
    <w:p>
      <w:r>
        <w:rPr>
          <w:b/>
        </w:rPr>
        <w:t xml:space="preserve">Esimerkki 0,5742</w:t>
      </w:r>
    </w:p>
    <w:p>
      <w:r>
        <w:t xml:space="preserve">Alku: Kim halusi aina kävellä yksin kouluun. Keskikohta: Eräänä päivänä hänet kidnapattiin. Loppu: Kimin äiti syytti Kimin isää, mikä johti traagiseen avioeroon.</w:t>
      </w:r>
    </w:p>
    <w:p>
      <w:r>
        <w:rPr>
          <w:b/>
        </w:rPr>
        <w:t xml:space="preserve">Tulos</w:t>
      </w:r>
    </w:p>
    <w:p>
      <w:r>
        <w:t xml:space="preserve">Eräänä päivänä hän nukkui päiväunia.</w:t>
      </w:r>
    </w:p>
    <w:p>
      <w:r>
        <w:rPr>
          <w:b/>
        </w:rPr>
        <w:t xml:space="preserve">Esimerkki 0,5743</w:t>
      </w:r>
    </w:p>
    <w:p>
      <w:r>
        <w:t xml:space="preserve">Alku: Ed teki aina joulupizzaa perheelle. Keskikohta: Pekoni oli Edin salainen ainesosa pizzaansa. Loppu: Uusi pekonipaketti odotti häntä käytettäväksi.</w:t>
      </w:r>
    </w:p>
    <w:p>
      <w:r>
        <w:rPr>
          <w:b/>
        </w:rPr>
        <w:t xml:space="preserve">Tulos</w:t>
      </w:r>
    </w:p>
    <w:p>
      <w:r>
        <w:t xml:space="preserve">Keksit olivat Edin salainen ainesosa hänen pizzaansa.</w:t>
      </w:r>
    </w:p>
    <w:p>
      <w:r>
        <w:rPr>
          <w:b/>
        </w:rPr>
        <w:t xml:space="preserve">Tulos</w:t>
      </w:r>
    </w:p>
    <w:p>
      <w:r>
        <w:t xml:space="preserve">Sienet olivat Edin salainen ainesosa pizzaansa.</w:t>
      </w:r>
    </w:p>
    <w:p>
      <w:r>
        <w:rPr>
          <w:b/>
        </w:rPr>
        <w:t xml:space="preserve">Tulos</w:t>
      </w:r>
    </w:p>
    <w:p>
      <w:r>
        <w:t xml:space="preserve">Kastike oli Edin salainen ainesosa pizzaansa.</w:t>
      </w:r>
    </w:p>
    <w:p>
      <w:r>
        <w:rPr>
          <w:b/>
        </w:rPr>
        <w:t xml:space="preserve">Esimerkki 0,5744</w:t>
      </w:r>
    </w:p>
    <w:p>
      <w:r>
        <w:t xml:space="preserve">Alku: Jen halusi cheerleaderiksi, mutta ei osannut tehdä voltteja. Keskimmäinen: Hän harjoitteli kovasti. Loppu: Jen pääsi cheerleader-joukkueeseen!</w:t>
      </w:r>
    </w:p>
    <w:p>
      <w:r>
        <w:rPr>
          <w:b/>
        </w:rPr>
        <w:t xml:space="preserve">Tulos</w:t>
      </w:r>
    </w:p>
    <w:p>
      <w:r>
        <w:t xml:space="preserve">Hän ei harjoitellut kovin ahkerasti.</w:t>
      </w:r>
    </w:p>
    <w:p>
      <w:r>
        <w:rPr>
          <w:b/>
        </w:rPr>
        <w:t xml:space="preserve">Tulos</w:t>
      </w:r>
    </w:p>
    <w:p>
      <w:r>
        <w:t xml:space="preserve">Hän oli hyvin epäpätevä.</w:t>
      </w:r>
    </w:p>
    <w:p>
      <w:r>
        <w:rPr>
          <w:b/>
        </w:rPr>
        <w:t xml:space="preserve">Tulos</w:t>
      </w:r>
    </w:p>
    <w:p>
      <w:r>
        <w:t xml:space="preserve">Hän harjoitteli vain kerran.</w:t>
      </w:r>
    </w:p>
    <w:p>
      <w:r>
        <w:rPr>
          <w:b/>
        </w:rPr>
        <w:t xml:space="preserve">Esimerkki 0,5745</w:t>
      </w:r>
    </w:p>
    <w:p>
      <w:r>
        <w:t xml:space="preserve">Alku: Kellyllä oli tulehtunut haava. Keskikohta: Kelly käytti antiseptistä ainetta ja sidettä. Loppu: Se näytti sen jälkeen hyvältä.</w:t>
      </w:r>
    </w:p>
    <w:p>
      <w:r>
        <w:rPr>
          <w:b/>
        </w:rPr>
        <w:t xml:space="preserve">Tulos</w:t>
      </w:r>
    </w:p>
    <w:p>
      <w:r>
        <w:t xml:space="preserve">Kelly käytti antiseptistä ja kompressiolääkettä.</w:t>
      </w:r>
    </w:p>
    <w:p>
      <w:r>
        <w:rPr>
          <w:b/>
        </w:rPr>
        <w:t xml:space="preserve">Tulos</w:t>
      </w:r>
    </w:p>
    <w:p>
      <w:r>
        <w:t xml:space="preserve">Kelly käytti tehotonta antiseptistä ainetta ja sidettä.</w:t>
      </w:r>
    </w:p>
    <w:p>
      <w:r>
        <w:rPr>
          <w:b/>
        </w:rPr>
        <w:t xml:space="preserve">Tulos</w:t>
      </w:r>
    </w:p>
    <w:p>
      <w:r>
        <w:t xml:space="preserve">Kelly käytti voidetta ja sidettä.</w:t>
      </w:r>
    </w:p>
    <w:p>
      <w:r>
        <w:rPr>
          <w:b/>
        </w:rPr>
        <w:t xml:space="preserve">Esimerkki 0,5746</w:t>
      </w:r>
    </w:p>
    <w:p>
      <w:r>
        <w:t xml:space="preserve">Alku: Jackie on työskennellyt samassa toimistossa lähes 25 vuotta. Keskimmäinen: Jackie jäi vihdoin eläkkeelle ja lopetti työnsä. Loppu: Jackie on kiitollinen siitä, ettei hänen tarvitse enää koskaan nähdä tuota toimistoa.</w:t>
      </w:r>
    </w:p>
    <w:p>
      <w:r>
        <w:rPr>
          <w:b/>
        </w:rPr>
        <w:t xml:space="preserve">Tulos</w:t>
      </w:r>
    </w:p>
    <w:p>
      <w:r>
        <w:t xml:space="preserve">Jackie ei voinut jäädä vielä eläkkeelle ja piti työnsä.</w:t>
      </w:r>
    </w:p>
    <w:p>
      <w:r>
        <w:rPr>
          <w:b/>
        </w:rPr>
        <w:t xml:space="preserve">Tulos</w:t>
      </w:r>
    </w:p>
    <w:p>
      <w:r>
        <w:t xml:space="preserve">Jackie valitti lopulta ja sai ylennyksen.</w:t>
      </w:r>
    </w:p>
    <w:p>
      <w:r>
        <w:rPr>
          <w:b/>
        </w:rPr>
        <w:t xml:space="preserve">Tulos</w:t>
      </w:r>
    </w:p>
    <w:p>
      <w:r>
        <w:t xml:space="preserve">Jackie sai vihdoin ylennyksen työssään.</w:t>
      </w:r>
    </w:p>
    <w:p>
      <w:r>
        <w:rPr>
          <w:b/>
        </w:rPr>
        <w:t xml:space="preserve">Esimerkki 0,5747</w:t>
      </w:r>
    </w:p>
    <w:p>
      <w:r>
        <w:t xml:space="preserve">Alku: Tom oli baseball-joukkueensa ulkopelaaja. Keskikohta: Hänellä oli tylsää, koska sinä päivänä ei ollut paljon osumia. Loppu: Onneksi hän oli tarkkaavainen, joten hän sai pallon kiinni.</w:t>
      </w:r>
    </w:p>
    <w:p>
      <w:r>
        <w:rPr>
          <w:b/>
        </w:rPr>
        <w:t xml:space="preserve">Tulos</w:t>
      </w:r>
    </w:p>
    <w:p>
      <w:r>
        <w:t xml:space="preserve">Hän oli innoissaan, sillä sinä päivänä oli paljon osumia.</w:t>
      </w:r>
    </w:p>
    <w:p>
      <w:r>
        <w:rPr>
          <w:b/>
        </w:rPr>
        <w:t xml:space="preserve">Esimerkki 0,5748</w:t>
      </w:r>
    </w:p>
    <w:p>
      <w:r>
        <w:t xml:space="preserve">Alku: Maria oli ajamassa kotiin juhlista. Keskikohta: Poliisi pysäytti Marian ja havaitsi hänen hengityksessään alkoholia. Lopetus: Maria joutui suorittamaan alkoholiriippuvuutta käsittelevän kurssin.</w:t>
      </w:r>
    </w:p>
    <w:p>
      <w:r>
        <w:rPr>
          <w:b/>
        </w:rPr>
        <w:t xml:space="preserve">Tulos</w:t>
      </w:r>
    </w:p>
    <w:p>
      <w:r>
        <w:t xml:space="preserve">Poliisi pysäytti Marian ja havaitsi hänen ajavan ylinopeutta.</w:t>
      </w:r>
    </w:p>
    <w:p>
      <w:r>
        <w:rPr>
          <w:b/>
        </w:rPr>
        <w:t xml:space="preserve">Esimerkki 0,5749</w:t>
      </w:r>
    </w:p>
    <w:p>
      <w:r>
        <w:t xml:space="preserve">Alku: Sonya säästi rahaa pankkiinsa. Keskikohta: Sonyan henkilöllisyys varastettiin. Loppu: Hänellä ei ole nyt rahaa.</w:t>
      </w:r>
    </w:p>
    <w:p>
      <w:r>
        <w:rPr>
          <w:b/>
        </w:rPr>
        <w:t xml:space="preserve">Tulos</w:t>
      </w:r>
    </w:p>
    <w:p>
      <w:r>
        <w:t xml:space="preserve">Sonya sai lopulta henkilöllisyytensä palautettua turvallisesti.</w:t>
      </w:r>
    </w:p>
    <w:p>
      <w:r>
        <w:rPr>
          <w:b/>
        </w:rPr>
        <w:t xml:space="preserve">Tulos</w:t>
      </w:r>
    </w:p>
    <w:p>
      <w:r>
        <w:t xml:space="preserve">Sonyan puhelin varastettiin lopulta.</w:t>
      </w:r>
    </w:p>
    <w:p>
      <w:r>
        <w:rPr>
          <w:b/>
        </w:rPr>
        <w:t xml:space="preserve">Tulos</w:t>
      </w:r>
    </w:p>
    <w:p>
      <w:r>
        <w:t xml:space="preserve">Sonya peri lopulta miljoona dollaria.</w:t>
      </w:r>
    </w:p>
    <w:p>
      <w:r>
        <w:rPr>
          <w:b/>
        </w:rPr>
        <w:t xml:space="preserve">Esimerkki 0,5750</w:t>
      </w:r>
    </w:p>
    <w:p>
      <w:r>
        <w:t xml:space="preserve">Alku: Mike pelasi eräänä päivänä baseballia. Keskikohta: Mike oli hyvä lyöjä. Loppu: Pallo meni aidan yli kunnariksi.</w:t>
      </w:r>
    </w:p>
    <w:p>
      <w:r>
        <w:rPr>
          <w:b/>
        </w:rPr>
        <w:t xml:space="preserve">Tulos</w:t>
      </w:r>
    </w:p>
    <w:p>
      <w:r>
        <w:t xml:space="preserve">Mike oli surkea lyöjä.</w:t>
      </w:r>
    </w:p>
    <w:p>
      <w:r>
        <w:rPr>
          <w:b/>
        </w:rPr>
        <w:t xml:space="preserve">Esimerkki 0,5751</w:t>
      </w:r>
    </w:p>
    <w:p>
      <w:r>
        <w:t xml:space="preserve">Alku: Ginan piti mennä keskustan kirjastoon. Keskikohta: Gina täytti reppunsa palautettavilla kirjoilla. Loppu: Gina tarttui reppuunsa ja lähti kirjastoon.</w:t>
      </w:r>
    </w:p>
    <w:p>
      <w:r>
        <w:rPr>
          <w:b/>
        </w:rPr>
        <w:t xml:space="preserve">Tulos</w:t>
      </w:r>
    </w:p>
    <w:p>
      <w:r>
        <w:t xml:space="preserve">Gina tyhjensi reppunsa säilytettävistä kirjoista.</w:t>
      </w:r>
    </w:p>
    <w:p>
      <w:r>
        <w:rPr>
          <w:b/>
        </w:rPr>
        <w:t xml:space="preserve">Tulos</w:t>
      </w:r>
    </w:p>
    <w:p>
      <w:r>
        <w:t xml:space="preserve">Gina täytti reppunsa betonilla paluuta varten.</w:t>
      </w:r>
    </w:p>
    <w:p>
      <w:r>
        <w:rPr>
          <w:b/>
        </w:rPr>
        <w:t xml:space="preserve">Tulos</w:t>
      </w:r>
    </w:p>
    <w:p>
      <w:r>
        <w:t xml:space="preserve">Gina täytti reppunsa kivillä.</w:t>
      </w:r>
    </w:p>
    <w:p>
      <w:r>
        <w:rPr>
          <w:b/>
        </w:rPr>
        <w:t xml:space="preserve">Esimerkki 0,5752</w:t>
      </w:r>
    </w:p>
    <w:p>
      <w:r>
        <w:t xml:space="preserve">Alku: Tateilla on paljon vastuuta. Keskikohta: Tate työskentelee ahkerasti päivän aikana. Loppu: Tate on hyvin väsynyt nukkumaan mennessä joka päivä.</w:t>
      </w:r>
    </w:p>
    <w:p>
      <w:r>
        <w:rPr>
          <w:b/>
        </w:rPr>
        <w:t xml:space="preserve">Tulos</w:t>
      </w:r>
    </w:p>
    <w:p>
      <w:r>
        <w:t xml:space="preserve">Tate työskentelee ahkerasti päivisin, mutta tekee töitä vain puoli päivää.</w:t>
      </w:r>
    </w:p>
    <w:p>
      <w:r>
        <w:rPr>
          <w:b/>
        </w:rPr>
        <w:t xml:space="preserve">Tulos</w:t>
      </w:r>
    </w:p>
    <w:p>
      <w:r>
        <w:t xml:space="preserve">Tate tekee kovasti töitä päivisin, mutta ei ole koskaan väsynyt.</w:t>
      </w:r>
    </w:p>
    <w:p>
      <w:r>
        <w:rPr>
          <w:b/>
        </w:rPr>
        <w:t xml:space="preserve">Tulos</w:t>
      </w:r>
    </w:p>
    <w:p>
      <w:r>
        <w:t xml:space="preserve">Tate työskentelee pehmeästi päivän aikana.</w:t>
      </w:r>
    </w:p>
    <w:p>
      <w:r>
        <w:rPr>
          <w:b/>
        </w:rPr>
        <w:t xml:space="preserve">Esimerkki 0,5753</w:t>
      </w:r>
    </w:p>
    <w:p>
      <w:r>
        <w:t xml:space="preserve">Alku: Jim ei ollut koskaan aikaisemmin omistanut venettä. Keskikohta: Jim ajoi järvelle, mutta unohti asentaa veneen tyhjennystulpan, ja vene täyttyi vedellä ennen kuin hän ehti palata rantaan. Loppu: Jim menetti veneensä järven pohjaan.</w:t>
      </w:r>
    </w:p>
    <w:p>
      <w:r>
        <w:rPr>
          <w:b/>
        </w:rPr>
        <w:t xml:space="preserve">Tulos</w:t>
      </w:r>
    </w:p>
    <w:p>
      <w:r>
        <w:t xml:space="preserve">Jim riensi järvelle, mutta hän unohti asentaa veneen tyhjennystulpan, ja vene täyttyi vedellä hänen palattuaan rantaan.</w:t>
      </w:r>
    </w:p>
    <w:p>
      <w:r>
        <w:rPr>
          <w:b/>
        </w:rPr>
        <w:t xml:space="preserve">Tulos</w:t>
      </w:r>
    </w:p>
    <w:p>
      <w:r>
        <w:t xml:space="preserve">Jim riensi järvelle, mutta hän unohti asentaa veneen tyhjennystulpan, ja vene oli vähällä täyttyä vedestä ennen kuin hän ehti palata rantaan.</w:t>
      </w:r>
    </w:p>
    <w:p>
      <w:r>
        <w:rPr>
          <w:b/>
        </w:rPr>
        <w:t xml:space="preserve">Esimerkki 0,5754</w:t>
      </w:r>
    </w:p>
    <w:p>
      <w:r>
        <w:t xml:space="preserve">Alku: Ray asui lähellä peruskoulua. Keskimmäinen: Koululaiset heittivät bussistaan kananmunia hänen taloonsa. Loppu: Eräänä päivänä Ray huusi ja protestoi koulun ulkopuolella, mutta hänet pidätettiin.</w:t>
      </w:r>
    </w:p>
    <w:p>
      <w:r>
        <w:rPr>
          <w:b/>
        </w:rPr>
        <w:t xml:space="preserve">Tulos</w:t>
      </w:r>
    </w:p>
    <w:p>
      <w:r>
        <w:t xml:space="preserve">Koululaiset heittivät bussistaan munia hänen kaatopaikalleen.</w:t>
      </w:r>
    </w:p>
    <w:p>
      <w:r>
        <w:rPr>
          <w:b/>
        </w:rPr>
        <w:t xml:space="preserve">Tulos</w:t>
      </w:r>
    </w:p>
    <w:p>
      <w:r>
        <w:t xml:space="preserve">Koululaiset heittivät bussistaan kananmunia hänen taloonsa, ja he tulivat hänen kotiinsa pyytämään anteeksi.</w:t>
      </w:r>
    </w:p>
    <w:p>
      <w:r>
        <w:rPr>
          <w:b/>
        </w:rPr>
        <w:t xml:space="preserve">Tulos</w:t>
      </w:r>
    </w:p>
    <w:p>
      <w:r>
        <w:t xml:space="preserve">Koululaiset heittivät bussia munilla talostaan käsin.</w:t>
      </w:r>
    </w:p>
    <w:p>
      <w:r>
        <w:rPr>
          <w:b/>
        </w:rPr>
        <w:t xml:space="preserve">Esimerkki 0,5755</w:t>
      </w:r>
    </w:p>
    <w:p>
      <w:r>
        <w:t xml:space="preserve">Alku: Löysin tyttärelleni koiranpennun netistä. Keskikohta: Rengas puhkesi matkalla hakemaan sitä!. Loppu: Vaihdoin renkaan ja toin koiranpennun kotiin.</w:t>
      </w:r>
    </w:p>
    <w:p>
      <w:r>
        <w:rPr>
          <w:b/>
        </w:rPr>
        <w:t xml:space="preserve">Tulos</w:t>
      </w:r>
    </w:p>
    <w:p>
      <w:r>
        <w:t xml:space="preserve">Matkalla hakemaan sitä moottori räjähti.</w:t>
      </w:r>
    </w:p>
    <w:p>
      <w:r>
        <w:rPr>
          <w:b/>
        </w:rPr>
        <w:t xml:space="preserve">Tulos</w:t>
      </w:r>
    </w:p>
    <w:p>
      <w:r>
        <w:t xml:space="preserve">Matkalla hakemaan sitä, tulipalo sammui!.</w:t>
      </w:r>
    </w:p>
    <w:p>
      <w:r>
        <w:rPr>
          <w:b/>
        </w:rPr>
        <w:t xml:space="preserve">Tulos</w:t>
      </w:r>
    </w:p>
    <w:p>
      <w:r>
        <w:t xml:space="preserve">Matkalla hakemaan sitä, nenäni aivasteli!.</w:t>
      </w:r>
    </w:p>
    <w:p>
      <w:r>
        <w:rPr>
          <w:b/>
        </w:rPr>
        <w:t xml:space="preserve">Esimerkki 0,5756</w:t>
      </w:r>
    </w:p>
    <w:p>
      <w:r>
        <w:t xml:space="preserve">Alku: Rufus huomaa, että hän on antanut kynsiensä kasvaa liian pitkiksi. Keskikohta: Rufus leikkaa kyntensä. Loppu: Hänen kyntensä ovat paljon lyhyemmät.</w:t>
      </w:r>
    </w:p>
    <w:p>
      <w:r>
        <w:rPr>
          <w:b/>
        </w:rPr>
        <w:t xml:space="preserve">Tulos</w:t>
      </w:r>
    </w:p>
    <w:p>
      <w:r>
        <w:t xml:space="preserve">Rufus leikkasi varpaankyntensä.</w:t>
      </w:r>
    </w:p>
    <w:p>
      <w:r>
        <w:rPr>
          <w:b/>
        </w:rPr>
        <w:t xml:space="preserve">Tulos</w:t>
      </w:r>
    </w:p>
    <w:p>
      <w:r>
        <w:t xml:space="preserve">Rufus kasvatti kyntensä pois.</w:t>
      </w:r>
    </w:p>
    <w:p>
      <w:r>
        <w:rPr>
          <w:b/>
        </w:rPr>
        <w:t xml:space="preserve">Tulos</w:t>
      </w:r>
    </w:p>
    <w:p>
      <w:r>
        <w:t xml:space="preserve">Rufus jätti kyntensä rauhaan.</w:t>
      </w:r>
    </w:p>
    <w:p>
      <w:r>
        <w:rPr>
          <w:b/>
        </w:rPr>
        <w:t xml:space="preserve">Esimerkki 0,5757</w:t>
      </w:r>
    </w:p>
    <w:p>
      <w:r>
        <w:t xml:space="preserve">Alku: Sam pyysi äidiltään kyydin kaverinsa luokse. Keskikohta: Sam soitti pian sen jälkeen ja kertoi, että hänen pyörästään oli puhjennut rengas. Loppu: Kotityöt joutuivat odottamaan, kun äiti haki Samin ja hänen pyöränsä.</w:t>
      </w:r>
    </w:p>
    <w:p>
      <w:r>
        <w:rPr>
          <w:b/>
        </w:rPr>
        <w:t xml:space="preserve">Tulos</w:t>
      </w:r>
    </w:p>
    <w:p>
      <w:r>
        <w:t xml:space="preserve">Sam soitti pian sen jälkeen ja kertoi, että hänen pyörässään oli uusi rengas.</w:t>
      </w:r>
    </w:p>
    <w:p>
      <w:r>
        <w:rPr>
          <w:b/>
        </w:rPr>
        <w:t xml:space="preserve">Esimerkki 0,5758</w:t>
      </w:r>
    </w:p>
    <w:p>
      <w:r>
        <w:t xml:space="preserve">Alku: George tykkäsi pelata koripalloa puistossa. Keskimmäinen: Georgen joukkue hävisi aina. Loppu: Tällä kertaa he voittivat, ja Yrjö oli todella onnellinen.</w:t>
      </w:r>
    </w:p>
    <w:p>
      <w:r>
        <w:rPr>
          <w:b/>
        </w:rPr>
        <w:t xml:space="preserve">Tulos</w:t>
      </w:r>
    </w:p>
    <w:p>
      <w:r>
        <w:t xml:space="preserve">Georgen kissa oli aina eksyksissä.</w:t>
      </w:r>
    </w:p>
    <w:p>
      <w:r>
        <w:rPr>
          <w:b/>
        </w:rPr>
        <w:t xml:space="preserve">Tulos</w:t>
      </w:r>
    </w:p>
    <w:p>
      <w:r>
        <w:t xml:space="preserve">Georgen joukkue eksyi aina.</w:t>
      </w:r>
    </w:p>
    <w:p>
      <w:r>
        <w:rPr>
          <w:b/>
        </w:rPr>
        <w:t xml:space="preserve">Tulos</w:t>
      </w:r>
    </w:p>
    <w:p>
      <w:r>
        <w:t xml:space="preserve">Georgen joukkue voitti aina.</w:t>
      </w:r>
    </w:p>
    <w:p>
      <w:r>
        <w:rPr>
          <w:b/>
        </w:rPr>
        <w:t xml:space="preserve">Esimerkki 0,5759</w:t>
      </w:r>
    </w:p>
    <w:p>
      <w:r>
        <w:t xml:space="preserve">Alku: Jim sai ensimmäisen luottokorttinsa yliopistossa. Keskikohta: Hän tuhlasi ajattelematta. Loppu: Jim päätti laatia takaisinmaksusuunnitelman.</w:t>
      </w:r>
    </w:p>
    <w:p>
      <w:r>
        <w:rPr>
          <w:b/>
        </w:rPr>
        <w:t xml:space="preserve">Tulos</w:t>
      </w:r>
    </w:p>
    <w:p>
      <w:r>
        <w:t xml:space="preserve">Hän ei koskaan velkaantunut.</w:t>
      </w:r>
    </w:p>
    <w:p>
      <w:r>
        <w:rPr>
          <w:b/>
        </w:rPr>
        <w:t xml:space="preserve">Tulos</w:t>
      </w:r>
    </w:p>
    <w:p>
      <w:r>
        <w:t xml:space="preserve">Hän käytti rahaa säästeliäästi.</w:t>
      </w:r>
    </w:p>
    <w:p>
      <w:r>
        <w:rPr>
          <w:b/>
        </w:rPr>
        <w:t xml:space="preserve">Tulos</w:t>
      </w:r>
    </w:p>
    <w:p>
      <w:r>
        <w:t xml:space="preserve">Jim ei lopulta koskaan käyttänyt luottokorttiaan.</w:t>
      </w:r>
    </w:p>
    <w:p>
      <w:r>
        <w:rPr>
          <w:b/>
        </w:rPr>
        <w:t xml:space="preserve">Esimerkki 0,5760</w:t>
      </w:r>
    </w:p>
    <w:p>
      <w:r>
        <w:t xml:space="preserve">Alku: Zekellä oli koira. Keskikohta: Zeken koira oli järkyttynyt. Loppu: Zeke osti koiralle uuden pallon, ja koira oli taas onnellinen.</w:t>
      </w:r>
    </w:p>
    <w:p>
      <w:r>
        <w:rPr>
          <w:b/>
        </w:rPr>
        <w:t xml:space="preserve">Tulos</w:t>
      </w:r>
    </w:p>
    <w:p>
      <w:r>
        <w:t xml:space="preserve">Zeke oli järkyttynyt kuin koiransa.</w:t>
      </w:r>
    </w:p>
    <w:p>
      <w:r>
        <w:rPr>
          <w:b/>
        </w:rPr>
        <w:t xml:space="preserve">Tulos</w:t>
      </w:r>
    </w:p>
    <w:p>
      <w:r>
        <w:t xml:space="preserve">Zeken kissa oli järkyttynyt.</w:t>
      </w:r>
    </w:p>
    <w:p>
      <w:r>
        <w:rPr>
          <w:b/>
        </w:rPr>
        <w:t xml:space="preserve">Esimerkki 0,5761</w:t>
      </w:r>
    </w:p>
    <w:p>
      <w:r>
        <w:t xml:space="preserve">Alku: Yany kutsui perheensä ja ystävänsä vauvakutsuille. Keskikohta: Yanyn koira alkoi tehdä temppuja. Loppu: Kaikki lopettivat toimintansa sen takia.</w:t>
      </w:r>
    </w:p>
    <w:p>
      <w:r>
        <w:rPr>
          <w:b/>
        </w:rPr>
        <w:t xml:space="preserve">Tulos</w:t>
      </w:r>
    </w:p>
    <w:p>
      <w:r>
        <w:t xml:space="preserve">Yanyn koira lakkasi tekemästä temppuja.</w:t>
      </w:r>
    </w:p>
    <w:p>
      <w:r>
        <w:rPr>
          <w:b/>
        </w:rPr>
        <w:t xml:space="preserve">Esimerkki 0.5762</w:t>
      </w:r>
    </w:p>
    <w:p>
      <w:r>
        <w:t xml:space="preserve">Alku: Pete oli rannalla. Keskikohta: Pete huomasi valtavan aallon lähestyvän. Loppu: Juuri kun Pete pääsi korkeammalle, aalto nielaisi rannan.</w:t>
      </w:r>
    </w:p>
    <w:p>
      <w:r>
        <w:rPr>
          <w:b/>
        </w:rPr>
        <w:t xml:space="preserve">Tulos</w:t>
      </w:r>
    </w:p>
    <w:p>
      <w:r>
        <w:t xml:space="preserve">Pete huomasi pienen aallon lähestyvän.</w:t>
      </w:r>
    </w:p>
    <w:p>
      <w:r>
        <w:rPr>
          <w:b/>
        </w:rPr>
        <w:t xml:space="preserve">Esimerkki 0,5763</w:t>
      </w:r>
    </w:p>
    <w:p>
      <w:r>
        <w:t xml:space="preserve">Alku: Tomilla oli riita äitinsä kanssa. Keskikohta: Tomin äiti oli hyvin järkyttynyt. Loppu: Tom päätti siivota huoneensa ja pyytää anteeksi.</w:t>
      </w:r>
    </w:p>
    <w:p>
      <w:r>
        <w:rPr>
          <w:b/>
        </w:rPr>
        <w:t xml:space="preserve">Tulos</w:t>
      </w:r>
    </w:p>
    <w:p>
      <w:r>
        <w:t xml:space="preserve">Tomin äiti oli hyvin iloinen.</w:t>
      </w:r>
    </w:p>
    <w:p>
      <w:r>
        <w:rPr>
          <w:b/>
        </w:rPr>
        <w:t xml:space="preserve">Tulos</w:t>
      </w:r>
    </w:p>
    <w:p>
      <w:r>
        <w:t xml:space="preserve">Tomin poika oli hyvin järkyttynyt.</w:t>
      </w:r>
    </w:p>
    <w:p>
      <w:r>
        <w:rPr>
          <w:b/>
        </w:rPr>
        <w:t xml:space="preserve">Esimerkki 0,5764</w:t>
      </w:r>
    </w:p>
    <w:p>
      <w:r>
        <w:t xml:space="preserve">Alku: Kello oli keskipäivä ja minulla oli nälkä. Keskikohta: Kävin ostamassa lounaan. Loppu: Söin lounaani.</w:t>
      </w:r>
    </w:p>
    <w:p>
      <w:r>
        <w:rPr>
          <w:b/>
        </w:rPr>
        <w:t xml:space="preserve">Tulos</w:t>
      </w:r>
    </w:p>
    <w:p>
      <w:r>
        <w:t xml:space="preserve">Menin syömään ruokaa.</w:t>
      </w:r>
    </w:p>
    <w:p>
      <w:r>
        <w:rPr>
          <w:b/>
        </w:rPr>
        <w:t xml:space="preserve">Tulos</w:t>
      </w:r>
    </w:p>
    <w:p>
      <w:r>
        <w:t xml:space="preserve">Kävin ostamassa illallisen.</w:t>
      </w:r>
    </w:p>
    <w:p>
      <w:r>
        <w:rPr>
          <w:b/>
        </w:rPr>
        <w:t xml:space="preserve">Tulos</w:t>
      </w:r>
    </w:p>
    <w:p>
      <w:r>
        <w:t xml:space="preserve">Menin ja ostin hamsterin.</w:t>
      </w:r>
    </w:p>
    <w:p>
      <w:r>
        <w:rPr>
          <w:b/>
        </w:rPr>
        <w:t xml:space="preserve">Esimerkki 0,5765</w:t>
      </w:r>
    </w:p>
    <w:p>
      <w:r>
        <w:t xml:space="preserve">Alku: Nautin näiden HIT:ien tekemisestä. Keskimmäinen: Nämä osumat maksavat huomattavasti enemmän kuin muut, koska ne tulevat erissä. Loppu: Vietin juuri tunnin katsellen Facebookia ansaitakseni 23 senttiä.</w:t>
      </w:r>
    </w:p>
    <w:p>
      <w:r>
        <w:rPr>
          <w:b/>
        </w:rPr>
        <w:t xml:space="preserve">Tulos</w:t>
      </w:r>
    </w:p>
    <w:p>
      <w:r>
        <w:t xml:space="preserve">Nämä osumat maksavat vähemmän, koska hakija kieltäytyi suurimmasta osumasta.</w:t>
      </w:r>
    </w:p>
    <w:p>
      <w:r>
        <w:rPr>
          <w:b/>
        </w:rPr>
        <w:t xml:space="preserve">Tulos</w:t>
      </w:r>
    </w:p>
    <w:p>
      <w:r>
        <w:t xml:space="preserve">Nämä osumat maksavat huomattavasti huonommin kuin muut, koska ne tulevat yksi kerrallaan.</w:t>
      </w:r>
    </w:p>
    <w:p>
      <w:r>
        <w:rPr>
          <w:b/>
        </w:rPr>
        <w:t xml:space="preserve">Tulos</w:t>
      </w:r>
    </w:p>
    <w:p>
      <w:r>
        <w:t xml:space="preserve">Nämä osumat olivat vaikeita ja huonosti palkattuja, joten minulla oli vaikeuksia saada ne valmiiksi.</w:t>
      </w:r>
    </w:p>
    <w:p>
      <w:r>
        <w:rPr>
          <w:b/>
        </w:rPr>
        <w:t xml:space="preserve">Esimerkki 0,5766</w:t>
      </w:r>
    </w:p>
    <w:p>
      <w:r>
        <w:t xml:space="preserve">Alku: Ginan opettaja halusi heidän pitävän puheen koko luokalle. Keskikohta: Gina kaatui kesken puheensa. Loppu: Kukaan ei nauranut, koska kukaan ei halunnut, että hänelle nauretaan.</w:t>
      </w:r>
    </w:p>
    <w:p>
      <w:r>
        <w:rPr>
          <w:b/>
        </w:rPr>
        <w:t xml:space="preserve">Tulos</w:t>
      </w:r>
    </w:p>
    <w:p>
      <w:r>
        <w:t xml:space="preserve">Gina kaatui kesken puheensa.</w:t>
      </w:r>
    </w:p>
    <w:p>
      <w:r>
        <w:rPr>
          <w:b/>
        </w:rPr>
        <w:t xml:space="preserve">Tulos</w:t>
      </w:r>
    </w:p>
    <w:p>
      <w:r>
        <w:t xml:space="preserve">Gina alkoi nauraa kesken puheensa.</w:t>
      </w:r>
    </w:p>
    <w:p>
      <w:r>
        <w:rPr>
          <w:b/>
        </w:rPr>
        <w:t xml:space="preserve">Tulos</w:t>
      </w:r>
    </w:p>
    <w:p>
      <w:r>
        <w:t xml:space="preserve">Ginan opettaja nauroi kesken puheensa.</w:t>
      </w:r>
    </w:p>
    <w:p>
      <w:r>
        <w:rPr>
          <w:b/>
        </w:rPr>
        <w:t xml:space="preserve">Esimerkki 0,5767</w:t>
      </w:r>
    </w:p>
    <w:p>
      <w:r>
        <w:t xml:space="preserve">Alku: Joe ja Mary kutsuivat ystäviä päivälliselle. Keskikohta: Joe ja Mary nauttivat vieraistaan. Loppu: Heillä kaikilla oli hauskaa.</w:t>
      </w:r>
    </w:p>
    <w:p>
      <w:r>
        <w:rPr>
          <w:b/>
        </w:rPr>
        <w:t xml:space="preserve">Tulos</w:t>
      </w:r>
    </w:p>
    <w:p>
      <w:r>
        <w:t xml:space="preserve">Joe ja Mary peruivat illallisen.</w:t>
      </w:r>
    </w:p>
    <w:p>
      <w:r>
        <w:rPr>
          <w:b/>
        </w:rPr>
        <w:t xml:space="preserve">Tulos</w:t>
      </w:r>
    </w:p>
    <w:p>
      <w:r>
        <w:t xml:space="preserve">Joe ja Mary inhosivat vieraidensa ideoita.</w:t>
      </w:r>
    </w:p>
    <w:p>
      <w:r>
        <w:rPr>
          <w:b/>
        </w:rPr>
        <w:t xml:space="preserve">Tulos</w:t>
      </w:r>
    </w:p>
    <w:p>
      <w:r>
        <w:t xml:space="preserve">Joe ja Mary vihasivat vieraitaan.</w:t>
      </w:r>
    </w:p>
    <w:p>
      <w:r>
        <w:rPr>
          <w:b/>
        </w:rPr>
        <w:t xml:space="preserve">Esimerkki 0,5768</w:t>
      </w:r>
    </w:p>
    <w:p>
      <w:r>
        <w:t xml:space="preserve">Alku: Batemanit lähtivät lomalle Australiaan. Keskikohta: Batemanit nousivat väärälle lennolle. Loppu: Kaikki nauroivat huvittuneina.</w:t>
      </w:r>
    </w:p>
    <w:p>
      <w:r>
        <w:rPr>
          <w:b/>
        </w:rPr>
        <w:t xml:space="preserve">Tulos</w:t>
      </w:r>
    </w:p>
    <w:p>
      <w:r>
        <w:t xml:space="preserve">Batemanit nousivat oikealle lennolle.</w:t>
      </w:r>
    </w:p>
    <w:p>
      <w:r>
        <w:rPr>
          <w:b/>
        </w:rPr>
        <w:t xml:space="preserve">Tulos</w:t>
      </w:r>
    </w:p>
    <w:p>
      <w:r>
        <w:t xml:space="preserve">Batemenit pääsivät oikealle lennolle.</w:t>
      </w:r>
    </w:p>
    <w:p>
      <w:r>
        <w:rPr>
          <w:b/>
        </w:rPr>
        <w:t xml:space="preserve">Tulos</w:t>
      </w:r>
    </w:p>
    <w:p>
      <w:r>
        <w:t xml:space="preserve">Batemanit nousivat väärään laivaan.</w:t>
      </w:r>
    </w:p>
    <w:p>
      <w:r>
        <w:rPr>
          <w:b/>
        </w:rPr>
        <w:t xml:space="preserve">Esimerkki 0.5769</w:t>
      </w:r>
    </w:p>
    <w:p>
      <w:r>
        <w:t xml:space="preserve">Alku: Nina meni rannalle. Keskikohta: Nina unohti käyttää aurinkovoidetta. Loppu: Nina oli saanut auringonpolttaman.</w:t>
      </w:r>
    </w:p>
    <w:p>
      <w:r>
        <w:rPr>
          <w:b/>
        </w:rPr>
        <w:t xml:space="preserve">Tulos</w:t>
      </w:r>
    </w:p>
    <w:p>
      <w:r>
        <w:t xml:space="preserve">Nina ei koskaan unohtanut käyttää aurinkovoidetta.</w:t>
      </w:r>
    </w:p>
    <w:p>
      <w:r>
        <w:rPr>
          <w:b/>
        </w:rPr>
        <w:t xml:space="preserve">Tulos</w:t>
      </w:r>
    </w:p>
    <w:p>
      <w:r>
        <w:t xml:space="preserve">Nina käyttää paljon aurinkovoidetta.</w:t>
      </w:r>
    </w:p>
    <w:p>
      <w:r>
        <w:rPr>
          <w:b/>
        </w:rPr>
        <w:t xml:space="preserve">Tulos</w:t>
      </w:r>
    </w:p>
    <w:p>
      <w:r>
        <w:t xml:space="preserve">Nina muisti käyttää ylimääräistä aurinkovoidetta.</w:t>
      </w:r>
    </w:p>
    <w:p>
      <w:r>
        <w:rPr>
          <w:b/>
        </w:rPr>
        <w:t xml:space="preserve">Tulos</w:t>
      </w:r>
    </w:p>
    <w:p>
      <w:r>
        <w:t xml:space="preserve">Nina muisti käyttää aurinkovoidetta.</w:t>
      </w:r>
    </w:p>
    <w:p>
      <w:r>
        <w:rPr>
          <w:b/>
        </w:rPr>
        <w:t xml:space="preserve">Tulos</w:t>
      </w:r>
    </w:p>
    <w:p>
      <w:r>
        <w:t xml:space="preserve">Nina käytti paljon aurinkovoidetta.</w:t>
      </w:r>
    </w:p>
    <w:p>
      <w:r>
        <w:rPr>
          <w:b/>
        </w:rPr>
        <w:t xml:space="preserve">Tulos</w:t>
      </w:r>
    </w:p>
    <w:p>
      <w:r>
        <w:t xml:space="preserve">Nina muisti käyttää aurinkovoidetta.</w:t>
      </w:r>
    </w:p>
    <w:p>
      <w:r>
        <w:rPr>
          <w:b/>
        </w:rPr>
        <w:t xml:space="preserve">Esimerkki 0,5770</w:t>
      </w:r>
    </w:p>
    <w:p>
      <w:r>
        <w:t xml:space="preserve">Alku: Puhelimessani oli hyvin vähän akkua. Keskikohta: Vastasin kuitenkin soivaan puhelimeen. Loppu: Se oli ystäväni, ja hän soitti vain tervehtiäkseen.</w:t>
      </w:r>
    </w:p>
    <w:p>
      <w:r>
        <w:rPr>
          <w:b/>
        </w:rPr>
        <w:t xml:space="preserve">Tulos</w:t>
      </w:r>
    </w:p>
    <w:p>
      <w:r>
        <w:t xml:space="preserve">Kieltäydyin kuitenkin ruoka-puhelimesta.</w:t>
      </w:r>
    </w:p>
    <w:p>
      <w:r>
        <w:rPr>
          <w:b/>
        </w:rPr>
        <w:t xml:space="preserve">Esimerkki 0,5771</w:t>
      </w:r>
    </w:p>
    <w:p>
      <w:r>
        <w:t xml:space="preserve">Alku: Donald tarvitsi lomaa! Keskikohta: Hän halusi matkustaa kauas, mutta pelkäsi lentämistä. Loppu: Hän lähti junalla ja vietti parhaan loman ikinä!</w:t>
      </w:r>
    </w:p>
    <w:p>
      <w:r>
        <w:rPr>
          <w:b/>
        </w:rPr>
        <w:t xml:space="preserve">Tulos</w:t>
      </w:r>
    </w:p>
    <w:p>
      <w:r>
        <w:t xml:space="preserve">Donald ei tiennyt, minne hän oli menossa.</w:t>
      </w:r>
    </w:p>
    <w:p>
      <w:r>
        <w:rPr>
          <w:b/>
        </w:rPr>
        <w:t xml:space="preserve">Tulos</w:t>
      </w:r>
    </w:p>
    <w:p>
      <w:r>
        <w:t xml:space="preserve">Donald halusi mennä kadulle ja lentää sinne.</w:t>
      </w:r>
    </w:p>
    <w:p>
      <w:r>
        <w:rPr>
          <w:b/>
        </w:rPr>
        <w:t xml:space="preserve">Tulos</w:t>
      </w:r>
    </w:p>
    <w:p>
      <w:r>
        <w:t xml:space="preserve">Hän ei halunnut matkustaa kauas.</w:t>
      </w:r>
    </w:p>
    <w:p>
      <w:r>
        <w:rPr>
          <w:b/>
        </w:rPr>
        <w:t xml:space="preserve">Esimerkki 0,5772</w:t>
      </w:r>
    </w:p>
    <w:p>
      <w:r>
        <w:t xml:space="preserve">Alku: Charly oli seitsemänvuotias poika, joka rakasti maalaamista. Keskikohta: Charly kävi maalauskursseilla. Loppu: Lopulta Charly pääsi jyvälle ja maalasi kauniin hevosen.</w:t>
      </w:r>
    </w:p>
    <w:p>
      <w:r>
        <w:rPr>
          <w:b/>
        </w:rPr>
        <w:t xml:space="preserve">Tulos</w:t>
      </w:r>
    </w:p>
    <w:p>
      <w:r>
        <w:t xml:space="preserve">Charly piti maalauskursseja.</w:t>
      </w:r>
    </w:p>
    <w:p>
      <w:r>
        <w:rPr>
          <w:b/>
        </w:rPr>
        <w:t xml:space="preserve">Tulos</w:t>
      </w:r>
    </w:p>
    <w:p>
      <w:r>
        <w:t xml:space="preserve">Charly lopetti maalauskurssit baseballin takia.</w:t>
      </w:r>
    </w:p>
    <w:p>
      <w:r>
        <w:rPr>
          <w:b/>
        </w:rPr>
        <w:t xml:space="preserve">Tulos</w:t>
      </w:r>
    </w:p>
    <w:p>
      <w:r>
        <w:t xml:space="preserve">Charly osallistui kokkikurssille.</w:t>
      </w:r>
    </w:p>
    <w:p>
      <w:r>
        <w:rPr>
          <w:b/>
        </w:rPr>
        <w:t xml:space="preserve">Esimerkki 0,5773</w:t>
      </w:r>
    </w:p>
    <w:p>
      <w:r>
        <w:t xml:space="preserve">Alku: Kanye julkaisi eilen uuden kappaleensa. Keskikohta: Kuuntelin Kanyen kappaleen. Loppu: Suosittelin sitä kaikille ystävilleni.</w:t>
      </w:r>
    </w:p>
    <w:p>
      <w:r>
        <w:rPr>
          <w:b/>
        </w:rPr>
        <w:t xml:space="preserve">Tulos</w:t>
      </w:r>
    </w:p>
    <w:p>
      <w:r>
        <w:t xml:space="preserve">Vihasin Kanyen laulua.</w:t>
      </w:r>
    </w:p>
    <w:p>
      <w:r>
        <w:rPr>
          <w:b/>
        </w:rPr>
        <w:t xml:space="preserve">Esimerkki 0,5774</w:t>
      </w:r>
    </w:p>
    <w:p>
      <w:r>
        <w:t xml:space="preserve">Alku: Gina oli moottoritiellä vilkkaassa liikenteessä. Keskikohta: Gina ei ollut kiireinen. Loppu: Hän päätti rentoutua ja vain selvitä siitä.</w:t>
      </w:r>
    </w:p>
    <w:p>
      <w:r>
        <w:rPr>
          <w:b/>
        </w:rPr>
        <w:t xml:space="preserve">Tulos</w:t>
      </w:r>
    </w:p>
    <w:p>
      <w:r>
        <w:t xml:space="preserve">Ginan piti mennä jonnekin, ja hänen oli päästävä sinne nyt.</w:t>
      </w:r>
    </w:p>
    <w:p>
      <w:r>
        <w:rPr>
          <w:b/>
        </w:rPr>
        <w:t xml:space="preserve">Tulos</w:t>
      </w:r>
    </w:p>
    <w:p>
      <w:r>
        <w:t xml:space="preserve">Ginalle oli kova kiire.</w:t>
      </w:r>
    </w:p>
    <w:p>
      <w:r>
        <w:rPr>
          <w:b/>
        </w:rPr>
        <w:t xml:space="preserve">Tulos</w:t>
      </w:r>
    </w:p>
    <w:p>
      <w:r>
        <w:t xml:space="preserve">Gina ei ollut kovin kärsivällinen.</w:t>
      </w:r>
    </w:p>
    <w:p>
      <w:r>
        <w:rPr>
          <w:b/>
        </w:rPr>
        <w:t xml:space="preserve">Esimerkki 0,5775</w:t>
      </w:r>
    </w:p>
    <w:p>
      <w:r>
        <w:t xml:space="preserve">Alku: Becky sai eilen uuden kissanpennun. Keskikohta: Becky: Kissanpentu rakasti uutta kotia. Loppu: Becky oli helpottunut.</w:t>
      </w:r>
    </w:p>
    <w:p>
      <w:r>
        <w:rPr>
          <w:b/>
        </w:rPr>
        <w:t xml:space="preserve">Tulos</w:t>
      </w:r>
    </w:p>
    <w:p>
      <w:r>
        <w:t xml:space="preserve">Koira rakasti uutta kotia.</w:t>
      </w:r>
    </w:p>
    <w:p>
      <w:r>
        <w:rPr>
          <w:b/>
        </w:rPr>
        <w:t xml:space="preserve">Tulos</w:t>
      </w:r>
    </w:p>
    <w:p>
      <w:r>
        <w:t xml:space="preserve">Pentu rakasti uutta kotiaan.</w:t>
      </w:r>
    </w:p>
    <w:p>
      <w:r>
        <w:rPr>
          <w:b/>
        </w:rPr>
        <w:t xml:space="preserve">Esimerkki 0,5776</w:t>
      </w:r>
    </w:p>
    <w:p>
      <w:r>
        <w:t xml:space="preserve">Alku: Doug ja hänen ystävänsä Lou hiipivät kauhuelokuvaan. Keskikohta: Elokuva oli hyvin väkivaltainen. Loppu: Elokuvalle oli annettu R-luokitus hyvästä syystä.</w:t>
      </w:r>
    </w:p>
    <w:p>
      <w:r>
        <w:rPr>
          <w:b/>
        </w:rPr>
        <w:t xml:space="preserve">Tulos</w:t>
      </w:r>
    </w:p>
    <w:p>
      <w:r>
        <w:t xml:space="preserve">Elokuva oli väkivallaton.</w:t>
      </w:r>
    </w:p>
    <w:p>
      <w:r>
        <w:rPr>
          <w:b/>
        </w:rPr>
        <w:t xml:space="preserve">Esimerkki 0,5777</w:t>
      </w:r>
    </w:p>
    <w:p>
      <w:r>
        <w:t xml:space="preserve">Alku: Jackie pääsi tänään sairaalaan. Keskikohta: Jackie sai tietää olevansa kunnossa. Loppu: Jackie ja hänen miehensä olivat hyvin onnellisia.</w:t>
      </w:r>
    </w:p>
    <w:p>
      <w:r>
        <w:rPr>
          <w:b/>
        </w:rPr>
        <w:t xml:space="preserve">Tulos</w:t>
      </w:r>
    </w:p>
    <w:p>
      <w:r>
        <w:t xml:space="preserve">Jackie sai selville, että hän on kunnossa.</w:t>
      </w:r>
    </w:p>
    <w:p>
      <w:r>
        <w:rPr>
          <w:b/>
        </w:rPr>
        <w:t xml:space="preserve">Tulos</w:t>
      </w:r>
    </w:p>
    <w:p>
      <w:r>
        <w:t xml:space="preserve">Jackie sai tietää kuolevansa.</w:t>
      </w:r>
    </w:p>
    <w:p>
      <w:r>
        <w:rPr>
          <w:b/>
        </w:rPr>
        <w:t xml:space="preserve">Tulos</w:t>
      </w:r>
    </w:p>
    <w:p>
      <w:r>
        <w:t xml:space="preserve">Jackiella oli vakavia lääketieteellisiä ongelmia.</w:t>
      </w:r>
    </w:p>
    <w:p>
      <w:r>
        <w:rPr>
          <w:b/>
        </w:rPr>
        <w:t xml:space="preserve">Esimerkki 0,5778</w:t>
      </w:r>
    </w:p>
    <w:p>
      <w:r>
        <w:t xml:space="preserve">Alku: Larry oli uusi asukas New Yorkissa. Keskikohta: Larry yritti ajaa töihin, mutta jäi ruuhkaan. Loppu: Hän päätti nopeasti ottaa sen sijaan bussin.</w:t>
      </w:r>
    </w:p>
    <w:p>
      <w:r>
        <w:rPr>
          <w:b/>
        </w:rPr>
        <w:t xml:space="preserve">Tulos</w:t>
      </w:r>
    </w:p>
    <w:p>
      <w:r>
        <w:t xml:space="preserve">Larry yritti kävellä töihin, mutta jäi ruuhkaan.</w:t>
      </w:r>
    </w:p>
    <w:p>
      <w:r>
        <w:rPr>
          <w:b/>
        </w:rPr>
        <w:t xml:space="preserve">Esimerkki 0,5779</w:t>
      </w:r>
    </w:p>
    <w:p>
      <w:r>
        <w:t xml:space="preserve">Alku: Clarence sai läpimurron musiikkialalla, ja nyt hän luulee olevansa Jumala. Keskikohta: Clarence sai kuuluisuuden päähänsä. Loppu: Kun hänen ystävänsä liputtavat häntä, hän jatkaa ajamista, koska he ovat köyhiä.</w:t>
      </w:r>
    </w:p>
    <w:p>
      <w:r>
        <w:rPr>
          <w:b/>
        </w:rPr>
        <w:t xml:space="preserve">Tulos</w:t>
      </w:r>
    </w:p>
    <w:p>
      <w:r>
        <w:t xml:space="preserve">Maine teki Clarencesta nöyrän.</w:t>
      </w:r>
    </w:p>
    <w:p>
      <w:r>
        <w:rPr>
          <w:b/>
        </w:rPr>
        <w:t xml:space="preserve">Esimerkki 0,5780</w:t>
      </w:r>
    </w:p>
    <w:p>
      <w:r>
        <w:t xml:space="preserve">Alku: Beth ja Bobby olivat saamassa vauvan. Keskikohta: He järjestivät äänestyksen nimen valitsemiseksi. Loppu: Voittajanimi oli Candy - täydellinen maukas nimi heidän tyttärelleen!</w:t>
      </w:r>
    </w:p>
    <w:p>
      <w:r>
        <w:rPr>
          <w:b/>
        </w:rPr>
        <w:t xml:space="preserve">Tulos</w:t>
      </w:r>
    </w:p>
    <w:p>
      <w:r>
        <w:t xml:space="preserve">He järjestivät äänestyksen pojalleen annettavasta nimestä.</w:t>
      </w:r>
    </w:p>
    <w:p>
      <w:r>
        <w:rPr>
          <w:b/>
        </w:rPr>
        <w:t xml:space="preserve">Tulos</w:t>
      </w:r>
    </w:p>
    <w:p>
      <w:r>
        <w:t xml:space="preserve">He järjestivät äänestyksen päättääkseen rattaista.</w:t>
      </w:r>
    </w:p>
    <w:p>
      <w:r>
        <w:rPr>
          <w:b/>
        </w:rPr>
        <w:t xml:space="preserve">Tulos</w:t>
      </w:r>
    </w:p>
    <w:p>
      <w:r>
        <w:t xml:space="preserve">He luulivat saavansa pojan.</w:t>
      </w:r>
    </w:p>
    <w:p>
      <w:r>
        <w:rPr>
          <w:b/>
        </w:rPr>
        <w:t xml:space="preserve">Esimerkki 0,5781</w:t>
      </w:r>
    </w:p>
    <w:p>
      <w:r>
        <w:t xml:space="preserve">Alku: Rachel käveli hotellin läpi matkalaukkunsa kanssa. Keskikohta: Rachelin matkalaukku putosi hotellin suihkulähteeseen. Loppu: Hän tarkisti ja näki, että kaikki oli märkää ja pilalla.</w:t>
      </w:r>
    </w:p>
    <w:p>
      <w:r>
        <w:rPr>
          <w:b/>
        </w:rPr>
        <w:t xml:space="preserve">Tulos</w:t>
      </w:r>
    </w:p>
    <w:p>
      <w:r>
        <w:t xml:space="preserve">Rachel putosi hotellin suihkulähteeseen.</w:t>
      </w:r>
    </w:p>
    <w:p>
      <w:r>
        <w:rPr>
          <w:b/>
        </w:rPr>
        <w:t xml:space="preserve">Tulos</w:t>
      </w:r>
    </w:p>
    <w:p>
      <w:r>
        <w:t xml:space="preserve">Rachelin matkalaukku putosi hotellin portaikkoon.</w:t>
      </w:r>
    </w:p>
    <w:p>
      <w:r>
        <w:rPr>
          <w:b/>
        </w:rPr>
        <w:t xml:space="preserve">Tulos</w:t>
      </w:r>
    </w:p>
    <w:p>
      <w:r>
        <w:t xml:space="preserve">Rachelin matkalaukku putosi hotellissa olevaan likakasaan.</w:t>
      </w:r>
    </w:p>
    <w:p>
      <w:r>
        <w:rPr>
          <w:b/>
        </w:rPr>
        <w:t xml:space="preserve">Esimerkki 0,5782</w:t>
      </w:r>
    </w:p>
    <w:p>
      <w:r>
        <w:t xml:space="preserve">Alku: Borisilla oli tulossa pesäpallo-ottelu. Keskikohta: Boris löi pelin voittaneen kunnarin. Loppu: Hänen joukkueensa voitti pelin, koska Boris löi voittavan kunnarin.</w:t>
      </w:r>
    </w:p>
    <w:p>
      <w:r>
        <w:rPr>
          <w:b/>
        </w:rPr>
        <w:t xml:space="preserve">Tulos</w:t>
      </w:r>
    </w:p>
    <w:p>
      <w:r>
        <w:t xml:space="preserve">Boris löi pelin hävinneen pallon.</w:t>
      </w:r>
    </w:p>
    <w:p>
      <w:r>
        <w:rPr>
          <w:b/>
        </w:rPr>
        <w:t xml:space="preserve">Tulos</w:t>
      </w:r>
    </w:p>
    <w:p>
      <w:r>
        <w:t xml:space="preserve">Boris jäi juuri ja juuri voittajakunnarin ohi.</w:t>
      </w:r>
    </w:p>
    <w:p>
      <w:r>
        <w:rPr>
          <w:b/>
        </w:rPr>
        <w:t xml:space="preserve">Tulos</w:t>
      </w:r>
    </w:p>
    <w:p>
      <w:r>
        <w:t xml:space="preserve">Boris epäonnistui voittopelissä.</w:t>
      </w:r>
    </w:p>
    <w:p>
      <w:r>
        <w:rPr>
          <w:b/>
        </w:rPr>
        <w:t xml:space="preserve">Esimerkki 0,5783</w:t>
      </w:r>
    </w:p>
    <w:p>
      <w:r>
        <w:t xml:space="preserve">Alku: George vei veljentyttärensä kirjakauppaan. Keskikohta: Georgen veljentytär todella rakastaa kirjakauppaa. Loppu: Yrjöllä ja hänen sisarentyttärellään oli hauska retki.</w:t>
      </w:r>
    </w:p>
    <w:p>
      <w:r>
        <w:rPr>
          <w:b/>
        </w:rPr>
        <w:t xml:space="preserve">Tulos</w:t>
      </w:r>
    </w:p>
    <w:p>
      <w:r>
        <w:t xml:space="preserve">Georgen veljentytär todella rakastaa kirjakauppaa, kunnes paperileikkaukset tapahtuivat.</w:t>
      </w:r>
    </w:p>
    <w:p>
      <w:r>
        <w:rPr>
          <w:b/>
        </w:rPr>
        <w:t xml:space="preserve">Tulos</w:t>
      </w:r>
    </w:p>
    <w:p>
      <w:r>
        <w:t xml:space="preserve">Georgen veljentytär todella rakastaa kirkkoa.</w:t>
      </w:r>
    </w:p>
    <w:p>
      <w:r>
        <w:rPr>
          <w:b/>
        </w:rPr>
        <w:t xml:space="preserve">Tulos</w:t>
      </w:r>
    </w:p>
    <w:p>
      <w:r>
        <w:t xml:space="preserve">Georgen veljentytär todella näki, että kirjakauppa oli suljettu.</w:t>
      </w:r>
    </w:p>
    <w:p>
      <w:r>
        <w:rPr>
          <w:b/>
        </w:rPr>
        <w:t xml:space="preserve">Esimerkki 0,5784</w:t>
      </w:r>
    </w:p>
    <w:p>
      <w:r>
        <w:t xml:space="preserve">Alku: Jane halusi kiitospäiväksi oikeaa karpalokastiketta. Keskikohta: Hän yritti tehdä sitä itse, ja tuloksena oli surkea lopputulos. Loppu: Jane meni Bostonin kauppaan ja osti sen sijaan karpalokastiketta.</w:t>
      </w:r>
    </w:p>
    <w:p>
      <w:r>
        <w:rPr>
          <w:b/>
        </w:rPr>
        <w:t xml:space="preserve">Tulos</w:t>
      </w:r>
    </w:p>
    <w:p>
      <w:r>
        <w:t xml:space="preserve">Hän yritti ostaa sen itse ja tuli surkeasti toimeen.</w:t>
      </w:r>
    </w:p>
    <w:p>
      <w:r>
        <w:rPr>
          <w:b/>
        </w:rPr>
        <w:t xml:space="preserve">Tulos</w:t>
      </w:r>
    </w:p>
    <w:p>
      <w:r>
        <w:t xml:space="preserve">Hän yritti tehdä sen itse, ja siitä tuli hieno.</w:t>
      </w:r>
    </w:p>
    <w:p>
      <w:r>
        <w:rPr>
          <w:b/>
        </w:rPr>
        <w:t xml:space="preserve">Tulos</w:t>
      </w:r>
    </w:p>
    <w:p>
      <w:r>
        <w:t xml:space="preserve">Hän yritti tehdä sen itse, ja siitä tuli täydellinen.</w:t>
      </w:r>
    </w:p>
    <w:p>
      <w:r>
        <w:rPr>
          <w:b/>
        </w:rPr>
        <w:t xml:space="preserve">Esimerkki 0,5785</w:t>
      </w:r>
    </w:p>
    <w:p>
      <w:r>
        <w:t xml:space="preserve">Alku: Mark soitti saksofonia kaksi tuntia päivässä. Keskimmäinen: Joku yläkerrassa saattoi kuulla hänet. Loppu: Kun hän lopetti, hän saattoi kuulla tanssiaskeleet katon läpi.</w:t>
      </w:r>
    </w:p>
    <w:p>
      <w:r>
        <w:rPr>
          <w:b/>
        </w:rPr>
        <w:t xml:space="preserve">Tulos</w:t>
      </w:r>
    </w:p>
    <w:p>
      <w:r>
        <w:t xml:space="preserve">Joku yläkerrassa huusi hänelle.</w:t>
      </w:r>
    </w:p>
    <w:p>
      <w:r>
        <w:rPr>
          <w:b/>
        </w:rPr>
        <w:t xml:space="preserve">Esimerkki 0,5786</w:t>
      </w:r>
    </w:p>
    <w:p>
      <w:r>
        <w:t xml:space="preserve">Alku: Charles kieltäytyi ostamasta uutta puhelinta. Keskikohta: Charles ei halunnut käyttää rahaa, mutta hänen näytönsä oli haljennut. Loppu: Charles päätti lopulta ostaa uuden.</w:t>
      </w:r>
    </w:p>
    <w:p>
      <w:r>
        <w:rPr>
          <w:b/>
        </w:rPr>
        <w:t xml:space="preserve">Tulos</w:t>
      </w:r>
    </w:p>
    <w:p>
      <w:r>
        <w:t xml:space="preserve">Charles ei halunnut käyttää rahaa, mutta hänen autonsa ovi oli halki.</w:t>
      </w:r>
    </w:p>
    <w:p>
      <w:r>
        <w:rPr>
          <w:b/>
        </w:rPr>
        <w:t xml:space="preserve">Esimerkki 0,5787</w:t>
      </w:r>
    </w:p>
    <w:p>
      <w:r>
        <w:t xml:space="preserve">Alku: Matt tapasi tytön nimeltä Hannah. Keskikohta: Matt ja Hannah alkoivat seurustella ja päätyivät naimisiin. Loppu: Matt oli onnellinen.</w:t>
      </w:r>
    </w:p>
    <w:p>
      <w:r>
        <w:rPr>
          <w:b/>
        </w:rPr>
        <w:t xml:space="preserve">Tulos</w:t>
      </w:r>
    </w:p>
    <w:p>
      <w:r>
        <w:t xml:space="preserve">Matt ja Hannah aloittivat ruoanlaiton ja päätyivät eroon.</w:t>
      </w:r>
    </w:p>
    <w:p>
      <w:r>
        <w:rPr>
          <w:b/>
        </w:rPr>
        <w:t xml:space="preserve">Tulos</w:t>
      </w:r>
    </w:p>
    <w:p>
      <w:r>
        <w:t xml:space="preserve">Matt ja Hannah alkoivat seurustella ja erosivat kauheasti.</w:t>
      </w:r>
    </w:p>
    <w:p>
      <w:r>
        <w:rPr>
          <w:b/>
        </w:rPr>
        <w:t xml:space="preserve">Tulos</w:t>
      </w:r>
    </w:p>
    <w:p>
      <w:r>
        <w:t xml:space="preserve">Matt ja Hannah alkoivat seurustella ja päätyivät eroon.</w:t>
      </w:r>
    </w:p>
    <w:p>
      <w:r>
        <w:rPr>
          <w:b/>
        </w:rPr>
        <w:t xml:space="preserve">Esimerkki 0,5788</w:t>
      </w:r>
    </w:p>
    <w:p>
      <w:r>
        <w:t xml:space="preserve">Alku: Lapset vetivät tuolit pöydän ääreen. Keskikohta: Lapset avasivat uuden palapelin. Lopetus: He tunsivat onnistumisen tunnetta saadessaan valmiiksi kuusikymmentä palaa taivasta.</w:t>
      </w:r>
    </w:p>
    <w:p>
      <w:r>
        <w:rPr>
          <w:b/>
        </w:rPr>
        <w:t xml:space="preserve">Tulos</w:t>
      </w:r>
    </w:p>
    <w:p>
      <w:r>
        <w:t xml:space="preserve">Lapset avasivat lautapelin.</w:t>
      </w:r>
    </w:p>
    <w:p>
      <w:r>
        <w:rPr>
          <w:b/>
        </w:rPr>
        <w:t xml:space="preserve">Tulos</w:t>
      </w:r>
    </w:p>
    <w:p>
      <w:r>
        <w:t xml:space="preserve">Lapset avasivat uuden lautapelin.</w:t>
      </w:r>
    </w:p>
    <w:p>
      <w:r>
        <w:rPr>
          <w:b/>
        </w:rPr>
        <w:t xml:space="preserve">Tulos</w:t>
      </w:r>
    </w:p>
    <w:p>
      <w:r>
        <w:t xml:space="preserve">Lapset avasivat uuden keksipaketin.</w:t>
      </w:r>
    </w:p>
    <w:p>
      <w:r>
        <w:rPr>
          <w:b/>
        </w:rPr>
        <w:t xml:space="preserve">Esimerkki 0,5789</w:t>
      </w:r>
    </w:p>
    <w:p>
      <w:r>
        <w:t xml:space="preserve">Alku: Gretchen oli rakastunut poikaystäväänsä. Keskikohta: Gretchenin poikaystävä valmisti hämmästyttävän ja yllättävän iltapalan. Loppu: Gretchen vastasi vastavuoroisesti seuraavana aamuna.</w:t>
      </w:r>
    </w:p>
    <w:p>
      <w:r>
        <w:rPr>
          <w:b/>
        </w:rPr>
        <w:t xml:space="preserve">Tulos</w:t>
      </w:r>
    </w:p>
    <w:p>
      <w:r>
        <w:t xml:space="preserve">Gretchenin poikaystävä valmisti uskomattoman ja väkivaltaisen rystysvoileivän.</w:t>
      </w:r>
    </w:p>
    <w:p>
      <w:r>
        <w:rPr>
          <w:b/>
        </w:rPr>
        <w:t xml:space="preserve">Esimerkki 0,5790</w:t>
      </w:r>
    </w:p>
    <w:p>
      <w:r>
        <w:t xml:space="preserve">Alku: Lillyn perhe laittoi viltin aikaisin ulos ilotulitusta varten. Keskikohta: He makasivat ja katselivat ilotulitusta. Loppu: Ilotulitusnäytös oli vielä parempi kuin edellisenä vuonna.</w:t>
      </w:r>
    </w:p>
    <w:p>
      <w:r>
        <w:rPr>
          <w:b/>
        </w:rPr>
        <w:t xml:space="preserve">Tulos</w:t>
      </w:r>
    </w:p>
    <w:p>
      <w:r>
        <w:t xml:space="preserve">He makasivat ja nukkuivat ilotulitusnäytöksen ajan.</w:t>
      </w:r>
    </w:p>
    <w:p>
      <w:r>
        <w:rPr>
          <w:b/>
        </w:rPr>
        <w:t xml:space="preserve">Tulos</w:t>
      </w:r>
    </w:p>
    <w:p>
      <w:r>
        <w:t xml:space="preserve">He makasivat ja katselivat ilotulitusta.</w:t>
      </w:r>
    </w:p>
    <w:p>
      <w:r>
        <w:rPr>
          <w:b/>
        </w:rPr>
        <w:t xml:space="preserve">Tulos</w:t>
      </w:r>
    </w:p>
    <w:p>
      <w:r>
        <w:t xml:space="preserve">Valitettavasti koko illan myrskysi, joten ilotulitus peruttiin.</w:t>
      </w:r>
    </w:p>
    <w:p>
      <w:r>
        <w:rPr>
          <w:b/>
        </w:rPr>
        <w:t xml:space="preserve">Esimerkki 0,5791</w:t>
      </w:r>
    </w:p>
    <w:p>
      <w:r>
        <w:t xml:space="preserve">Alku: Kutsuin ystävämme, kun olin kerännyt kaikki juhliimme tarvittavat tavarat. Keskikohta: Meillä oli hauskaa juhlia syntymäpäivääni!. Loppu: Rakastin juhlien järjestämistä.</w:t>
      </w:r>
    </w:p>
    <w:p>
      <w:r>
        <w:rPr>
          <w:b/>
        </w:rPr>
        <w:t xml:space="preserve">Tulos</w:t>
      </w:r>
    </w:p>
    <w:p>
      <w:r>
        <w:t xml:space="preserve">Kukaan ystävistäni ei antanut minulle lahjoja.</w:t>
      </w:r>
    </w:p>
    <w:p>
      <w:r>
        <w:rPr>
          <w:b/>
        </w:rPr>
        <w:t xml:space="preserve">Tulos</w:t>
      </w:r>
    </w:p>
    <w:p>
      <w:r>
        <w:t xml:space="preserve">Meillä ei ollut hauskaa juhlia syntymäpäivääni.</w:t>
      </w:r>
    </w:p>
    <w:p>
      <w:r>
        <w:rPr>
          <w:b/>
        </w:rPr>
        <w:t xml:space="preserve">Tulos</w:t>
      </w:r>
    </w:p>
    <w:p>
      <w:r>
        <w:t xml:space="preserve">Meillä oli kamalaa synttäreilläni.</w:t>
      </w:r>
    </w:p>
    <w:p>
      <w:r>
        <w:rPr>
          <w:b/>
        </w:rPr>
        <w:t xml:space="preserve">Esimerkki 0,5792</w:t>
      </w:r>
    </w:p>
    <w:p>
      <w:r>
        <w:t xml:space="preserve">Alku: Lucy teetti kyntensä ammattilaisella. Keskikohta: Lucy tahrasi kynnen avatessaan autonsa oven. Loppu: Lucy meni takaisin ja laittoi kynnet uudelleen.</w:t>
      </w:r>
    </w:p>
    <w:p>
      <w:r>
        <w:rPr>
          <w:b/>
        </w:rPr>
        <w:t xml:space="preserve">Tulos</w:t>
      </w:r>
    </w:p>
    <w:p>
      <w:r>
        <w:t xml:space="preserve">Lucyn kasvoihin oli maalattu ihana tähtien ja raitojen kuvio.</w:t>
      </w:r>
    </w:p>
    <w:p>
      <w:r>
        <w:rPr>
          <w:b/>
        </w:rPr>
        <w:t xml:space="preserve">Tulos</w:t>
      </w:r>
    </w:p>
    <w:p>
      <w:r>
        <w:t xml:space="preserve">Lucy tahrasi naulan sulkemalla autonsa oven.</w:t>
      </w:r>
    </w:p>
    <w:p>
      <w:r>
        <w:rPr>
          <w:b/>
        </w:rPr>
        <w:t xml:space="preserve">Tulos</w:t>
      </w:r>
    </w:p>
    <w:p>
      <w:r>
        <w:t xml:space="preserve">Lucy odotti kynsisalongissa, kunnes hänen kyntensä olivat kuivuneet kokonaan.</w:t>
      </w:r>
    </w:p>
    <w:p>
      <w:r>
        <w:rPr>
          <w:b/>
        </w:rPr>
        <w:t xml:space="preserve">Esimerkki 0,5793</w:t>
      </w:r>
    </w:p>
    <w:p>
      <w:r>
        <w:t xml:space="preserve">Alku: Larry halusi syödä nopeasti päivällistä. Keskikohta: Larry poltti ruokansa liedellä. Loppu: Hän sammutti pienen tulipalon ja meni takaisin nukkumaan.</w:t>
      </w:r>
    </w:p>
    <w:p>
      <w:r>
        <w:rPr>
          <w:b/>
        </w:rPr>
        <w:t xml:space="preserve">Tulos</w:t>
      </w:r>
    </w:p>
    <w:p>
      <w:r>
        <w:t xml:space="preserve">Larry keitti ruokansa liedellä.</w:t>
      </w:r>
    </w:p>
    <w:p>
      <w:r>
        <w:rPr>
          <w:b/>
        </w:rPr>
        <w:t xml:space="preserve">Esimerkki 0,5794</w:t>
      </w:r>
    </w:p>
    <w:p>
      <w:r>
        <w:t xml:space="preserve">Alku: Jim oli nirso syöjä. Keskikohta: Jim kokeili uutta ruokaa. Loppu: Hän huomasi pitävänsä siitä.</w:t>
      </w:r>
    </w:p>
    <w:p>
      <w:r>
        <w:rPr>
          <w:b/>
        </w:rPr>
        <w:t xml:space="preserve">Tulos</w:t>
      </w:r>
    </w:p>
    <w:p>
      <w:r>
        <w:t xml:space="preserve">Jim kokeili samaa ruokaa.</w:t>
      </w:r>
    </w:p>
    <w:p>
      <w:r>
        <w:rPr>
          <w:b/>
        </w:rPr>
        <w:t xml:space="preserve">Esimerkki 0,5795</w:t>
      </w:r>
    </w:p>
    <w:p>
      <w:r>
        <w:t xml:space="preserve">Alku: Eräänä päivänä halusin tehdä vohveleita. Keskikohta: Vohvelini eivät kypsyneet, enkä ymmärtänyt miksi. Loppu: Sitten tajusin, etten ollut koskaan kytkenyt vohvelirautaa.</w:t>
      </w:r>
    </w:p>
    <w:p>
      <w:r>
        <w:rPr>
          <w:b/>
        </w:rPr>
        <w:t xml:space="preserve">Tulos</w:t>
      </w:r>
    </w:p>
    <w:p>
      <w:r>
        <w:t xml:space="preserve">Vohvelini kypsyi, enkä ymmärtänyt miksi.</w:t>
      </w:r>
    </w:p>
    <w:p>
      <w:r>
        <w:rPr>
          <w:b/>
        </w:rPr>
        <w:t xml:space="preserve">Tulos</w:t>
      </w:r>
    </w:p>
    <w:p>
      <w:r>
        <w:t xml:space="preserve">Vohvelini paloivat, enkä ymmärtänyt miksi.</w:t>
      </w:r>
    </w:p>
    <w:p>
      <w:r>
        <w:rPr>
          <w:b/>
        </w:rPr>
        <w:t xml:space="preserve">Tulos</w:t>
      </w:r>
    </w:p>
    <w:p>
      <w:r>
        <w:t xml:space="preserve">Vohvelini eivät jäätyneet, enkä saanut selville, miksi.</w:t>
      </w:r>
    </w:p>
    <w:p>
      <w:r>
        <w:rPr>
          <w:b/>
        </w:rPr>
        <w:t xml:space="preserve">Esimerkki 0,5796</w:t>
      </w:r>
    </w:p>
    <w:p>
      <w:r>
        <w:t xml:space="preserve">Alku: Liisalla oli kissa, jota ei saanut päästää ulos. Keskikohta: Alice tajusi, että kissa pääsi ulos. Loppu: Liisa päästi kissan sisään ja päätti olla varovaisempi.</w:t>
      </w:r>
    </w:p>
    <w:p>
      <w:r>
        <w:rPr>
          <w:b/>
        </w:rPr>
        <w:t xml:space="preserve">Tulos</w:t>
      </w:r>
    </w:p>
    <w:p>
      <w:r>
        <w:t xml:space="preserve">Liisa tajusi, että kissa vihasi olla sisällä.</w:t>
      </w:r>
    </w:p>
    <w:p>
      <w:r>
        <w:rPr>
          <w:b/>
        </w:rPr>
        <w:t xml:space="preserve">Tulos</w:t>
      </w:r>
    </w:p>
    <w:p>
      <w:r>
        <w:t xml:space="preserve">Alice tajusi, että kissa oli sohvalla.</w:t>
      </w:r>
    </w:p>
    <w:p>
      <w:r>
        <w:rPr>
          <w:b/>
        </w:rPr>
        <w:t xml:space="preserve">Tulos</w:t>
      </w:r>
    </w:p>
    <w:p>
      <w:r>
        <w:t xml:space="preserve">Kissa pysyi mielellään sisällä.</w:t>
      </w:r>
    </w:p>
    <w:p>
      <w:r>
        <w:rPr>
          <w:b/>
        </w:rPr>
        <w:t xml:space="preserve">Esimerkki 0,5797</w:t>
      </w:r>
    </w:p>
    <w:p>
      <w:r>
        <w:t xml:space="preserve">Alku: Seemalla oli haavaumia koko vartalollaan. Keskikohta: Seema sai lutikkakarkotetta. Loppu: Lopulta hän pääsi eroon luteista ja ihollaan olevista ihottumista.</w:t>
      </w:r>
    </w:p>
    <w:p>
      <w:r>
        <w:rPr>
          <w:b/>
        </w:rPr>
        <w:t xml:space="preserve">Tulos</w:t>
      </w:r>
    </w:p>
    <w:p>
      <w:r>
        <w:t xml:space="preserve">Seema sai luteita houkuttelevaa hajuvettä.</w:t>
      </w:r>
    </w:p>
    <w:p>
      <w:r>
        <w:rPr>
          <w:b/>
        </w:rPr>
        <w:t xml:space="preserve">Esimerkki 0,5798</w:t>
      </w:r>
    </w:p>
    <w:p>
      <w:r>
        <w:t xml:space="preserve">Alku: Eräänä päivänä vanha mies työskenteli puutarhassaan. Keskikohta: Vanha mies löysi puutarhasta liskon. Loppu: He tulivat paikalle ja veivät liskon turvallisesti luontoonsa.</w:t>
      </w:r>
    </w:p>
    <w:p>
      <w:r>
        <w:rPr>
          <w:b/>
        </w:rPr>
        <w:t xml:space="preserve">Tulos</w:t>
      </w:r>
    </w:p>
    <w:p>
      <w:r>
        <w:t xml:space="preserve">Vanhus löysi tuolin puutarhasta.</w:t>
      </w:r>
    </w:p>
    <w:p>
      <w:r>
        <w:rPr>
          <w:b/>
        </w:rPr>
        <w:t xml:space="preserve">Tulos</w:t>
      </w:r>
    </w:p>
    <w:p>
      <w:r>
        <w:t xml:space="preserve">Vanha mies löysi puutarhasta dinosauruksen.</w:t>
      </w:r>
    </w:p>
    <w:p>
      <w:r>
        <w:rPr>
          <w:b/>
        </w:rPr>
        <w:t xml:space="preserve">Tulos</w:t>
      </w:r>
    </w:p>
    <w:p>
      <w:r>
        <w:t xml:space="preserve">vanhus löysi kuolleen linnun puutarhasta.</w:t>
      </w:r>
    </w:p>
    <w:p>
      <w:r>
        <w:rPr>
          <w:b/>
        </w:rPr>
        <w:t xml:space="preserve">Esimerkki 0,5799</w:t>
      </w:r>
    </w:p>
    <w:p>
      <w:r>
        <w:t xml:space="preserve">Alku: Bay oli hermostunut. Keskikohta: Bay rakasti tyttöystäväänsä. Loppu: Ja kosi häntä.</w:t>
      </w:r>
    </w:p>
    <w:p>
      <w:r>
        <w:rPr>
          <w:b/>
        </w:rPr>
        <w:t xml:space="preserve">Tulos</w:t>
      </w:r>
    </w:p>
    <w:p>
      <w:r>
        <w:t xml:space="preserve">Bay erosi tyttöystävästään.</w:t>
      </w:r>
    </w:p>
    <w:p>
      <w:r>
        <w:rPr>
          <w:b/>
        </w:rPr>
        <w:t xml:space="preserve">Tulos</w:t>
      </w:r>
    </w:p>
    <w:p>
      <w:r>
        <w:t xml:space="preserve">Bay vihasi tyttöystäväänsä.</w:t>
      </w:r>
    </w:p>
    <w:p>
      <w:r>
        <w:rPr>
          <w:b/>
        </w:rPr>
        <w:t xml:space="preserve">Tulos</w:t>
      </w:r>
    </w:p>
    <w:p>
      <w:r>
        <w:t xml:space="preserve">Bay oli kyllästynyt tyttöystäväänsä.</w:t>
      </w:r>
    </w:p>
    <w:p>
      <w:r>
        <w:rPr>
          <w:b/>
        </w:rPr>
        <w:t xml:space="preserve">Esimerkki 0,5800</w:t>
      </w:r>
    </w:p>
    <w:p>
      <w:r>
        <w:t xml:space="preserve">Alku: Gina oli juuri saapumassa kotiin koulusta. Keskikohta: Gina huomasi, että hänen perheensä oli pakannut kaikki laukkunsa. Loppu: Gina tiesi, että he olivat lähdössä pois kaupungista.</w:t>
      </w:r>
    </w:p>
    <w:p>
      <w:r>
        <w:rPr>
          <w:b/>
        </w:rPr>
        <w:t xml:space="preserve">Tulos</w:t>
      </w:r>
    </w:p>
    <w:p>
      <w:r>
        <w:t xml:space="preserve">Gina huomasi, että hänen perheensä oli mennyt nukkumaan.</w:t>
      </w:r>
    </w:p>
    <w:p>
      <w:r>
        <w:rPr>
          <w:b/>
        </w:rPr>
        <w:t xml:space="preserve">Tulos</w:t>
      </w:r>
    </w:p>
    <w:p>
      <w:r>
        <w:t xml:space="preserve">Gina huomasi, että hänen perheensä oli purkanut kaikki laukkunsa.</w:t>
      </w:r>
    </w:p>
    <w:p>
      <w:r>
        <w:rPr>
          <w:b/>
        </w:rPr>
        <w:t xml:space="preserve">Tulos</w:t>
      </w:r>
    </w:p>
    <w:p>
      <w:r>
        <w:t xml:space="preserve">Gina huomasi, että hänen perheensä oli purkanut matkalaukkunsa.</w:t>
      </w:r>
    </w:p>
    <w:p>
      <w:r>
        <w:rPr>
          <w:b/>
        </w:rPr>
        <w:t xml:space="preserve">Esimerkki 0,5801</w:t>
      </w:r>
    </w:p>
    <w:p>
      <w:r>
        <w:t xml:space="preserve">Alku: Peg rakasti maastopyöräilyä. Keskimmäinen: Peg vuokrasi uuden pyörän kokeakseen sitä polulla. Loppu: Peg päätti, että hän piti vanhasta pyörästään enemmän.</w:t>
      </w:r>
    </w:p>
    <w:p>
      <w:r>
        <w:rPr>
          <w:b/>
        </w:rPr>
        <w:t xml:space="preserve">Tulos</w:t>
      </w:r>
    </w:p>
    <w:p>
      <w:r>
        <w:t xml:space="preserve">Peg käytti vanhaa pyörää kokeilemaan polulla.</w:t>
      </w:r>
    </w:p>
    <w:p>
      <w:r>
        <w:rPr>
          <w:b/>
        </w:rPr>
        <w:t xml:space="preserve">Esimerkki 0,5802</w:t>
      </w:r>
    </w:p>
    <w:p>
      <w:r>
        <w:t xml:space="preserve">Alku: Johannes meni nukkumaan aurinkoisena päivänä. Keskikohta: Kun John myöhemmin heräsi, ulkona satoi. Loppu: Johannes hämmästyi, miten nopeasti asiat voivat muuttua.</w:t>
      </w:r>
    </w:p>
    <w:p>
      <w:r>
        <w:rPr>
          <w:b/>
        </w:rPr>
        <w:t xml:space="preserve">Tulos</w:t>
      </w:r>
    </w:p>
    <w:p>
      <w:r>
        <w:t xml:space="preserve">Kun John myöhemmin heräsi, oli yhä aurinkoista.</w:t>
      </w:r>
    </w:p>
    <w:p>
      <w:r>
        <w:rPr>
          <w:b/>
        </w:rPr>
        <w:t xml:space="preserve">Tulos</w:t>
      </w:r>
    </w:p>
    <w:p>
      <w:r>
        <w:t xml:space="preserve">Kun John myöhemmin heräsi, ulkona paistoi aurinko.</w:t>
      </w:r>
    </w:p>
    <w:p>
      <w:r>
        <w:rPr>
          <w:b/>
        </w:rPr>
        <w:t xml:space="preserve">Tulos</w:t>
      </w:r>
    </w:p>
    <w:p>
      <w:r>
        <w:t xml:space="preserve">Kun John myöhemmin heräsi, oli yhä aurinkoista.</w:t>
      </w:r>
    </w:p>
    <w:p>
      <w:r>
        <w:rPr>
          <w:b/>
        </w:rPr>
        <w:t xml:space="preserve">Esimerkki 0,5803</w:t>
      </w:r>
    </w:p>
    <w:p>
      <w:r>
        <w:t xml:space="preserve">Alku: Bobby halusi lemmikkiapinan. Keskikohta: Bobbyn isä tuli eräänä iltana kotiin ruskean apinan kanssa. Loppu: Bobby hyppäsi ylös ilosta.</w:t>
      </w:r>
    </w:p>
    <w:p>
      <w:r>
        <w:rPr>
          <w:b/>
        </w:rPr>
        <w:t xml:space="preserve">Tulos</w:t>
      </w:r>
    </w:p>
    <w:p>
      <w:r>
        <w:t xml:space="preserve">Bobbyn isä sanoi, ettei lemmikkejä saa tuoda.</w:t>
      </w:r>
    </w:p>
    <w:p>
      <w:r>
        <w:rPr>
          <w:b/>
        </w:rPr>
        <w:t xml:space="preserve">Esimerkki 0,5804</w:t>
      </w:r>
    </w:p>
    <w:p>
      <w:r>
        <w:t xml:space="preserve">Alku: Ray halusi syntymäpäivälahjaksi PS4-videopelin. Keskikohta: Ray ei tehnyt tarpeeksi kovasti töitä. Loppu: Hän ei kuitenkaan saanut tarpeeksi rahaa ostaakseen haluamansa.</w:t>
      </w:r>
    </w:p>
    <w:p>
      <w:r>
        <w:rPr>
          <w:b/>
        </w:rPr>
        <w:t xml:space="preserve">Tulos</w:t>
      </w:r>
    </w:p>
    <w:p>
      <w:r>
        <w:t xml:space="preserve">Ray teki aina tarpeeksi kovasti töitä.</w:t>
      </w:r>
    </w:p>
    <w:p>
      <w:r>
        <w:rPr>
          <w:b/>
        </w:rPr>
        <w:t xml:space="preserve">Esimerkki 0,5805</w:t>
      </w:r>
    </w:p>
    <w:p>
      <w:r>
        <w:t xml:space="preserve">Alku: Oli satanut koko päivän. Keskikohta: Hiekkatie oli läpimärkä ja levinnyt ympäriinsä. Loppu: Se ulottui kilometrien päähän ja oli kaksinkertainen.</w:t>
      </w:r>
    </w:p>
    <w:p>
      <w:r>
        <w:rPr>
          <w:b/>
        </w:rPr>
        <w:t xml:space="preserve">Tulos</w:t>
      </w:r>
    </w:p>
    <w:p>
      <w:r>
        <w:t xml:space="preserve">Hiekkatie oli kuiva ja levinnyt ohueksi.</w:t>
      </w:r>
    </w:p>
    <w:p>
      <w:r>
        <w:rPr>
          <w:b/>
        </w:rPr>
        <w:t xml:space="preserve">Tulos</w:t>
      </w:r>
    </w:p>
    <w:p>
      <w:r>
        <w:t xml:space="preserve">hiekkatie oli läpimärkä eikä se levinnyt ympäriinsä.</w:t>
      </w:r>
    </w:p>
    <w:p>
      <w:r>
        <w:rPr>
          <w:b/>
        </w:rPr>
        <w:t xml:space="preserve">Esimerkki 0,5806</w:t>
      </w:r>
    </w:p>
    <w:p>
      <w:r>
        <w:t xml:space="preserve">Alku: Olin kouluttautumassa kasinon kassanhoitajaksi. Keskivaihe: Tapasin mukavan miehen. Loppu: Aloimme seurustella myöhemmin samana päivänä.</w:t>
      </w:r>
    </w:p>
    <w:p>
      <w:r>
        <w:rPr>
          <w:b/>
        </w:rPr>
        <w:t xml:space="preserve">Tulos</w:t>
      </w:r>
    </w:p>
    <w:p>
      <w:r>
        <w:t xml:space="preserve">Tapasin mukavan humalaisen uhkapelimiehen.</w:t>
      </w:r>
    </w:p>
    <w:p>
      <w:r>
        <w:rPr>
          <w:b/>
        </w:rPr>
        <w:t xml:space="preserve">Tulos</w:t>
      </w:r>
    </w:p>
    <w:p>
      <w:r>
        <w:t xml:space="preserve">Tapasin siellä mukavan hirviön.</w:t>
      </w:r>
    </w:p>
    <w:p>
      <w:r>
        <w:rPr>
          <w:b/>
        </w:rPr>
        <w:t xml:space="preserve">Esimerkki 0,5807</w:t>
      </w:r>
    </w:p>
    <w:p>
      <w:r>
        <w:t xml:space="preserve">Alku: Marryn olohuoneessa oli vain pajuinen sohva, jolla istua. Keskikohta: Marry osti sohvalle suuria, pörröisiä tyynyjä. Loppu: Hänen sohvansa on nyt erittäin mukava.</w:t>
      </w:r>
    </w:p>
    <w:p>
      <w:r>
        <w:rPr>
          <w:b/>
        </w:rPr>
        <w:t xml:space="preserve">Tulos</w:t>
      </w:r>
    </w:p>
    <w:p>
      <w:r>
        <w:t xml:space="preserve">Marry osti sohvalleen kovia, epämukavia tyynyjä.</w:t>
      </w:r>
    </w:p>
    <w:p>
      <w:r>
        <w:rPr>
          <w:b/>
        </w:rPr>
        <w:t xml:space="preserve">Tulos</w:t>
      </w:r>
    </w:p>
    <w:p>
      <w:r>
        <w:t xml:space="preserve">Marry osti sänkyynsä pieniä litteitä tyynyjä.</w:t>
      </w:r>
    </w:p>
    <w:p>
      <w:r>
        <w:rPr>
          <w:b/>
        </w:rPr>
        <w:t xml:space="preserve">Tulos</w:t>
      </w:r>
    </w:p>
    <w:p>
      <w:r>
        <w:t xml:space="preserve">Maryn mielestä se oli hieman karkea.</w:t>
      </w:r>
    </w:p>
    <w:p>
      <w:r>
        <w:rPr>
          <w:b/>
        </w:rPr>
        <w:t xml:space="preserve">Esimerkki 0.5808</w:t>
      </w:r>
    </w:p>
    <w:p>
      <w:r>
        <w:t xml:space="preserve">Alku: Johann päättää tehdä päivällistä. Keskikohta: Hän oli hyvin innoissaan kokkaamisesta. Loppu: Johann on pettynyt siihen, että hän on keittänyt lehtikaalia liikaa päivälliseksi.</w:t>
      </w:r>
    </w:p>
    <w:p>
      <w:r>
        <w:rPr>
          <w:b/>
        </w:rPr>
        <w:t xml:space="preserve">Tulos</w:t>
      </w:r>
    </w:p>
    <w:p>
      <w:r>
        <w:t xml:space="preserve">Hän oli jännittävä roisto.</w:t>
      </w:r>
    </w:p>
    <w:p>
      <w:r>
        <w:rPr>
          <w:b/>
        </w:rPr>
        <w:t xml:space="preserve">Tulos</w:t>
      </w:r>
    </w:p>
    <w:p>
      <w:r>
        <w:t xml:space="preserve">Johann oli hyvin innoissaan tanssimisesta.</w:t>
      </w:r>
    </w:p>
    <w:p>
      <w:r>
        <w:rPr>
          <w:b/>
        </w:rPr>
        <w:t xml:space="preserve">Tulos</w:t>
      </w:r>
    </w:p>
    <w:p>
      <w:r>
        <w:t xml:space="preserve">Johann oli innoissaan luistelemisesta.</w:t>
      </w:r>
    </w:p>
    <w:p>
      <w:r>
        <w:rPr>
          <w:b/>
        </w:rPr>
        <w:t xml:space="preserve">Esimerkki 0,5809</w:t>
      </w:r>
    </w:p>
    <w:p>
      <w:r>
        <w:t xml:space="preserve">Alku: Pat aikoi hankkia koiranpennun eläinkaupasta. Keskikohta: Pat ihastui näkemäänsä koiraan. Loppu: Patille se oli rakkautta ensi silmäyksellä.</w:t>
      </w:r>
    </w:p>
    <w:p>
      <w:r>
        <w:rPr>
          <w:b/>
        </w:rPr>
        <w:t xml:space="preserve">Tulos</w:t>
      </w:r>
    </w:p>
    <w:p>
      <w:r>
        <w:t xml:space="preserve">Pat vihasi näkemäänsä koiraa.</w:t>
      </w:r>
    </w:p>
    <w:p>
      <w:r>
        <w:rPr>
          <w:b/>
        </w:rPr>
        <w:t xml:space="preserve">Esimerkki 0,5810</w:t>
      </w:r>
    </w:p>
    <w:p>
      <w:r>
        <w:t xml:space="preserve">Alku: Stephanie tunsi sydämensä särkyneen, kun hänen poikaystävänsä jätti hänet. Keskikohta: Sitten hän tapasi jonkun paremman. Loppu: Nyt Stephanie tunsi itsensä onnelliseksi, kun hänen vanha poikaystävänsä jätti hänet.</w:t>
      </w:r>
    </w:p>
    <w:p>
      <w:r>
        <w:rPr>
          <w:b/>
        </w:rPr>
        <w:t xml:space="preserve">Tulos</w:t>
      </w:r>
    </w:p>
    <w:p>
      <w:r>
        <w:t xml:space="preserve">niin hän ei koskaan tavannut ketään huonompaa.</w:t>
      </w:r>
    </w:p>
    <w:p>
      <w:r>
        <w:rPr>
          <w:b/>
        </w:rPr>
        <w:t xml:space="preserve">Esimerkki 0,5811</w:t>
      </w:r>
    </w:p>
    <w:p>
      <w:r>
        <w:t xml:space="preserve">Alku: David ajatteli, miten hullu sää oli ollut viime aikoina. Keskikohta: David toivoi, että kesä olisi jo täällä. Loppu: Oli vasta tammikuu, eikä kevät ollut vielä tulossa!</w:t>
      </w:r>
    </w:p>
    <w:p>
      <w:r>
        <w:rPr>
          <w:b/>
        </w:rPr>
        <w:t xml:space="preserve">Tulos</w:t>
      </w:r>
    </w:p>
    <w:p>
      <w:r>
        <w:t xml:space="preserve">David toivoi, että talvi olisi jo täällä.</w:t>
      </w:r>
    </w:p>
    <w:p>
      <w:r>
        <w:rPr>
          <w:b/>
        </w:rPr>
        <w:t xml:space="preserve">Tulos</w:t>
      </w:r>
    </w:p>
    <w:p>
      <w:r>
        <w:t xml:space="preserve">David toivoi kesän olevan ohi.</w:t>
      </w:r>
    </w:p>
    <w:p>
      <w:r>
        <w:rPr>
          <w:b/>
        </w:rPr>
        <w:t xml:space="preserve">Tulos</w:t>
      </w:r>
    </w:p>
    <w:p>
      <w:r>
        <w:t xml:space="preserve">David toivoi, että talvi olisi jo täällä.</w:t>
      </w:r>
    </w:p>
    <w:p>
      <w:r>
        <w:rPr>
          <w:b/>
        </w:rPr>
        <w:t xml:space="preserve">Esimerkki 0.5812</w:t>
      </w:r>
    </w:p>
    <w:p>
      <w:r>
        <w:t xml:space="preserve">Alku: Rachel halusi todella purukumin. Keskikohta: Kassalle oli pitkä jono. Loppu: Purkka oli sitäkin makeampi pitkän odotuksen vuoksi.</w:t>
      </w:r>
    </w:p>
    <w:p>
      <w:r>
        <w:rPr>
          <w:b/>
        </w:rPr>
        <w:t xml:space="preserve">Tulos</w:t>
      </w:r>
    </w:p>
    <w:p>
      <w:r>
        <w:t xml:space="preserve">Kassalle oli lyhyt jono.</w:t>
      </w:r>
    </w:p>
    <w:p>
      <w:r>
        <w:rPr>
          <w:b/>
        </w:rPr>
        <w:t xml:space="preserve">Tulos</w:t>
      </w:r>
    </w:p>
    <w:p>
      <w:r>
        <w:t xml:space="preserve">Kassalle ei ollut jonoa.</w:t>
      </w:r>
    </w:p>
    <w:p>
      <w:r>
        <w:rPr>
          <w:b/>
        </w:rPr>
        <w:t xml:space="preserve">Esimerkki 0,5813</w:t>
      </w:r>
    </w:p>
    <w:p>
      <w:r>
        <w:t xml:space="preserve">Alku: Shawn ajoi eräänä iltana myöhään maaseututietä pitkin. Keskikohta: Shawn ei nähnyt yöllä. Loppu: Shawn tiesi, että hänen olisi pitänyt ottaa taskulamppu mukaan!</w:t>
      </w:r>
    </w:p>
    <w:p>
      <w:r>
        <w:rPr>
          <w:b/>
        </w:rPr>
        <w:t xml:space="preserve">Tulos</w:t>
      </w:r>
    </w:p>
    <w:p>
      <w:r>
        <w:t xml:space="preserve">Shawn näki todella hyvin yöllä.</w:t>
      </w:r>
    </w:p>
    <w:p>
      <w:r>
        <w:rPr>
          <w:b/>
        </w:rPr>
        <w:t xml:space="preserve">Tulos</w:t>
      </w:r>
    </w:p>
    <w:p>
      <w:r>
        <w:t xml:space="preserve">Shawn näki hyvin yöllä.</w:t>
      </w:r>
    </w:p>
    <w:p>
      <w:r>
        <w:rPr>
          <w:b/>
        </w:rPr>
        <w:t xml:space="preserve">Tulos</w:t>
      </w:r>
    </w:p>
    <w:p>
      <w:r>
        <w:t xml:space="preserve">Shawnilla oli erinomainen yönäkö.</w:t>
      </w:r>
    </w:p>
    <w:p>
      <w:r>
        <w:rPr>
          <w:b/>
        </w:rPr>
        <w:t xml:space="preserve">Esimerkki 0,5814</w:t>
      </w:r>
    </w:p>
    <w:p>
      <w:r>
        <w:t xml:space="preserve">Alku: Justinin koira Ella juoksi ympäri taloa. Keskikohta: Ella kakkasi lattialle. Loppu: Justin nuhteli Ellaa, ja Ella tunsi olonsa kamalaksi.</w:t>
      </w:r>
    </w:p>
    <w:p>
      <w:r>
        <w:rPr>
          <w:b/>
        </w:rPr>
        <w:t xml:space="preserve">Tulos</w:t>
      </w:r>
    </w:p>
    <w:p>
      <w:r>
        <w:t xml:space="preserve">Ella kakkasi ulkonurmikolle.</w:t>
      </w:r>
    </w:p>
    <w:p>
      <w:r>
        <w:rPr>
          <w:b/>
        </w:rPr>
        <w:t xml:space="preserve">Esimerkki 0,5815</w:t>
      </w:r>
    </w:p>
    <w:p>
      <w:r>
        <w:t xml:space="preserve">Alku: Greg oli kotona collegesta ja hänellä oli paljon pyykkiä pestävänä. Keskikohta: Gregin kuivausrumpu oli rikki. Loppu: Onneksi oli kuuma päivä, ja hänen vaatteensa kuivuivat hetkessä.</w:t>
      </w:r>
    </w:p>
    <w:p>
      <w:r>
        <w:rPr>
          <w:b/>
        </w:rPr>
        <w:t xml:space="preserve">Tulos</w:t>
      </w:r>
    </w:p>
    <w:p>
      <w:r>
        <w:t xml:space="preserve">Gregin kuivausrumpu oli juuri korjattu.</w:t>
      </w:r>
    </w:p>
    <w:p>
      <w:r>
        <w:rPr>
          <w:b/>
        </w:rPr>
        <w:t xml:space="preserve">Tulos</w:t>
      </w:r>
    </w:p>
    <w:p>
      <w:r>
        <w:t xml:space="preserve">Gregin kuivausrumpu toimi.</w:t>
      </w:r>
    </w:p>
    <w:p>
      <w:r>
        <w:rPr>
          <w:b/>
        </w:rPr>
        <w:t xml:space="preserve">Tulos</w:t>
      </w:r>
    </w:p>
    <w:p>
      <w:r>
        <w:t xml:space="preserve">Gregin pesukone oli rikki.</w:t>
      </w:r>
    </w:p>
    <w:p>
      <w:r>
        <w:rPr>
          <w:b/>
        </w:rPr>
        <w:t xml:space="preserve">Esimerkki 0,5816</w:t>
      </w:r>
    </w:p>
    <w:p>
      <w:r>
        <w:t xml:space="preserve">Alku: John lähti lomalle Meksikoon. Keskikohta: Härkien juoksutapahtumassa eläin löi häntä kovaa. Loppu: John oli koko matkan ajan niin kipeä, että pystyi tuskin kävelemään.</w:t>
      </w:r>
    </w:p>
    <w:p>
      <w:r>
        <w:rPr>
          <w:b/>
        </w:rPr>
        <w:t xml:space="preserve">Tulos</w:t>
      </w:r>
    </w:p>
    <w:p>
      <w:r>
        <w:t xml:space="preserve">Härkien juoksutapahtumassa eläin löi häntä kovaa Espanjassa.</w:t>
      </w:r>
    </w:p>
    <w:p>
      <w:r>
        <w:rPr>
          <w:b/>
        </w:rPr>
        <w:t xml:space="preserve">Tulos</w:t>
      </w:r>
    </w:p>
    <w:p>
      <w:r>
        <w:t xml:space="preserve">Härkien juoksutapahtumassa eläin löi häntä pehmeästi.</w:t>
      </w:r>
    </w:p>
    <w:p>
      <w:r>
        <w:rPr>
          <w:b/>
        </w:rPr>
        <w:t xml:space="preserve">Tulos</w:t>
      </w:r>
    </w:p>
    <w:p>
      <w:r>
        <w:t xml:space="preserve">Härkien juoksutapahtumassa hän löi eläintä kovaa.</w:t>
      </w:r>
    </w:p>
    <w:p>
      <w:r>
        <w:rPr>
          <w:b/>
        </w:rPr>
        <w:t xml:space="preserve">Esimerkki 0,5817</w:t>
      </w:r>
    </w:p>
    <w:p>
      <w:r>
        <w:t xml:space="preserve">Alku: Brooke meni rannalle viime viikolla. Keskikohta: Hän joutui odottamaan ystäväänsä pitkään. Loppu: Brooke ei malta odottaa paluutaan.</w:t>
      </w:r>
    </w:p>
    <w:p>
      <w:r>
        <w:rPr>
          <w:b/>
        </w:rPr>
        <w:t xml:space="preserve">Tulos</w:t>
      </w:r>
    </w:p>
    <w:p>
      <w:r>
        <w:t xml:space="preserve">Hän joutui odottamaan pitkään ja oli yksin.</w:t>
      </w:r>
    </w:p>
    <w:p>
      <w:r>
        <w:rPr>
          <w:b/>
        </w:rPr>
        <w:t xml:space="preserve">Tulos</w:t>
      </w:r>
    </w:p>
    <w:p>
      <w:r>
        <w:t xml:space="preserve">Hän odotti ystäväänsä hetken.</w:t>
      </w:r>
    </w:p>
    <w:p>
      <w:r>
        <w:rPr>
          <w:b/>
        </w:rPr>
        <w:t xml:space="preserve">Tulos</w:t>
      </w:r>
    </w:p>
    <w:p>
      <w:r>
        <w:t xml:space="preserve">Hän ei odottanut ystäväänsä.</w:t>
      </w:r>
    </w:p>
    <w:p>
      <w:r>
        <w:rPr>
          <w:b/>
        </w:rPr>
        <w:t xml:space="preserve">Esimerkki 0,5818</w:t>
      </w:r>
    </w:p>
    <w:p>
      <w:r>
        <w:t xml:space="preserve">Alku: Halusimme kaveriporukalla pelotella Halloweenin keskellä: Teimme hyvää työtä pelottelemalla. Loppu: Sanomattakin on selvää, ettei kukaan meistä nukkunut hyvin sinä yönä.</w:t>
      </w:r>
    </w:p>
    <w:p>
      <w:r>
        <w:rPr>
          <w:b/>
        </w:rPr>
        <w:t xml:space="preserve">Tulos</w:t>
      </w:r>
    </w:p>
    <w:p>
      <w:r>
        <w:t xml:space="preserve">Teimme donitsin pihatiellä.</w:t>
      </w:r>
    </w:p>
    <w:p>
      <w:r>
        <w:rPr>
          <w:b/>
        </w:rPr>
        <w:t xml:space="preserve">Tulos</w:t>
      </w:r>
    </w:p>
    <w:p>
      <w:r>
        <w:t xml:space="preserve">Teimme hyvää työtä, ettemme pelästyneet.</w:t>
      </w:r>
    </w:p>
    <w:p>
      <w:r>
        <w:rPr>
          <w:b/>
        </w:rPr>
        <w:t xml:space="preserve">Tulos</w:t>
      </w:r>
    </w:p>
    <w:p>
      <w:r>
        <w:t xml:space="preserve">Kävimme kirjojen luennolla.</w:t>
      </w:r>
    </w:p>
    <w:p>
      <w:r>
        <w:rPr>
          <w:b/>
        </w:rPr>
        <w:t xml:space="preserve">Esimerkki 0,5819</w:t>
      </w:r>
    </w:p>
    <w:p>
      <w:r>
        <w:t xml:space="preserve">Alku: Megan tunsi itsensä eräänä aamuna hyvin sairaaksi. Keskikohta: Megan meni lääkäriin selvittääkseen, mikä häntä vaivaa. Loppu: Hän kertoi Meganille, että hän oli raskaana.</w:t>
      </w:r>
    </w:p>
    <w:p>
      <w:r>
        <w:rPr>
          <w:b/>
        </w:rPr>
        <w:t xml:space="preserve">Tulos</w:t>
      </w:r>
    </w:p>
    <w:p>
      <w:r>
        <w:t xml:space="preserve">Megan kävi lääkärissä selvittämässä, mikä häntä vaivaa.</w:t>
      </w:r>
    </w:p>
    <w:p>
      <w:r>
        <w:rPr>
          <w:b/>
        </w:rPr>
        <w:t xml:space="preserve">Esimerkki 0,5820</w:t>
      </w:r>
    </w:p>
    <w:p>
      <w:r>
        <w:t xml:space="preserve">Alku: Sheri oli niin innoissaan suuresta päivästä. Keskikohta: Sheri meni naimisiin rakkaansa kanssa. Loppu: Tästä tulisi hänen uuden avioelämänsä ensimmäinen päivä.</w:t>
      </w:r>
    </w:p>
    <w:p>
      <w:r>
        <w:rPr>
          <w:b/>
        </w:rPr>
        <w:t xml:space="preserve">Tulos</w:t>
      </w:r>
    </w:p>
    <w:p>
      <w:r>
        <w:t xml:space="preserve">Sheri erosi rakkaastaan.</w:t>
      </w:r>
    </w:p>
    <w:p>
      <w:r>
        <w:rPr>
          <w:b/>
        </w:rPr>
        <w:t xml:space="preserve">Tulos</w:t>
      </w:r>
    </w:p>
    <w:p>
      <w:r>
        <w:t xml:space="preserve">Sheri jätti rakkaansa alttarille.</w:t>
      </w:r>
    </w:p>
    <w:p>
      <w:r>
        <w:rPr>
          <w:b/>
        </w:rPr>
        <w:t xml:space="preserve">Tulos</w:t>
      </w:r>
    </w:p>
    <w:p>
      <w:r>
        <w:t xml:space="preserve">Sherri oli eronnut sulhasestaan, ja heidän avioliittonsa oli katkolla.</w:t>
      </w:r>
    </w:p>
    <w:p>
      <w:r>
        <w:rPr>
          <w:b/>
        </w:rPr>
        <w:t xml:space="preserve">Esimerkki 0,5821</w:t>
      </w:r>
    </w:p>
    <w:p>
      <w:r>
        <w:t xml:space="preserve">Alku: Bobby heräsi kaksosveljensä Frankin kanssa pääsiäisenä. Keskikohta: Bobbylle ja Frankille oli kaksi laatikkoa. Loppu: Laatikosta tuli kaksi ankkaa, jotka seurasivat Bobbya ja Frankia ympäriinsä!</w:t>
      </w:r>
    </w:p>
    <w:p>
      <w:r>
        <w:rPr>
          <w:b/>
        </w:rPr>
        <w:t xml:space="preserve">Tulos</w:t>
      </w:r>
    </w:p>
    <w:p>
      <w:r>
        <w:t xml:space="preserve">Bobbylle ja Frankille oli kaksi tyhjää laatikkoa.</w:t>
      </w:r>
    </w:p>
    <w:p>
      <w:r>
        <w:rPr>
          <w:b/>
        </w:rPr>
        <w:t xml:space="preserve">Tulos</w:t>
      </w:r>
    </w:p>
    <w:p>
      <w:r>
        <w:t xml:space="preserve">Bobbylle ja Frankille ei ollut laatikoita.</w:t>
      </w:r>
    </w:p>
    <w:p>
      <w:r>
        <w:rPr>
          <w:b/>
        </w:rPr>
        <w:t xml:space="preserve">Tulos</w:t>
      </w:r>
    </w:p>
    <w:p>
      <w:r>
        <w:t xml:space="preserve">Bobbylle ja Frankille ei ollut laatikoita.</w:t>
      </w:r>
    </w:p>
    <w:p>
      <w:r>
        <w:rPr>
          <w:b/>
        </w:rPr>
        <w:t xml:space="preserve">Esimerkki 0,5822</w:t>
      </w:r>
    </w:p>
    <w:p>
      <w:r>
        <w:t xml:space="preserve">Alku: Ron oli paimen, jolla oli kymmenkunta vuohta. Keskikohta: Paikallinen kojoottilauma tappoi Robertin vuohia. Loppu: Nyt Ronilla on uskollinen vahtikoira vuohiaan varten.</w:t>
      </w:r>
    </w:p>
    <w:p>
      <w:r>
        <w:rPr>
          <w:b/>
        </w:rPr>
        <w:t xml:space="preserve">Tulos</w:t>
      </w:r>
    </w:p>
    <w:p>
      <w:r>
        <w:t xml:space="preserve">Paikallinen termiittilauma tappoi Robertin vuohia.</w:t>
      </w:r>
    </w:p>
    <w:p>
      <w:r>
        <w:rPr>
          <w:b/>
        </w:rPr>
        <w:t xml:space="preserve">Esimerkki 0,5823</w:t>
      </w:r>
    </w:p>
    <w:p>
      <w:r>
        <w:t xml:space="preserve">Alku: Jay menestyi koulussa erinomaisesti matematiikassa. Keskimmäinen: Jayn opettaja ehdotti, että hän osallistuisi tulevaan vuotuiseen matematiikkakilpailuun. Loppu: Hän opiskeli ahkerasti ja voitti matematiikkakilpailun!</w:t>
      </w:r>
    </w:p>
    <w:p>
      <w:r>
        <w:rPr>
          <w:b/>
        </w:rPr>
        <w:t xml:space="preserve">Tulos</w:t>
      </w:r>
    </w:p>
    <w:p>
      <w:r>
        <w:t xml:space="preserve">Jayn opettaja ehdotti, että hän osallistuisi tulevaan vuosittaiseen yleisurheilukilpailuun.</w:t>
      </w:r>
    </w:p>
    <w:p>
      <w:r>
        <w:rPr>
          <w:b/>
        </w:rPr>
        <w:t xml:space="preserve">Esimerkki 0,5824</w:t>
      </w:r>
    </w:p>
    <w:p>
      <w:r>
        <w:t xml:space="preserve">Alku: Judylla oli lounaan jälkeen liikuntatunti. Keskikohta: Judy söi liikaa ja tunsi itsensä laiskaksi liikuntatunnille. Loppu: Judy ei enää syönyt lounasaikaan.</w:t>
      </w:r>
    </w:p>
    <w:p>
      <w:r>
        <w:rPr>
          <w:b/>
        </w:rPr>
        <w:t xml:space="preserve">Tulos</w:t>
      </w:r>
    </w:p>
    <w:p>
      <w:r>
        <w:t xml:space="preserve">Judy ei syönyt mitään ja tunsi itsensä laiskaksi liikuntatunnille.</w:t>
      </w:r>
    </w:p>
    <w:p>
      <w:r>
        <w:rPr>
          <w:b/>
        </w:rPr>
        <w:t xml:space="preserve">Esimerkki 0,5825</w:t>
      </w:r>
    </w:p>
    <w:p>
      <w:r>
        <w:t xml:space="preserve">Alku: Tim liittyi kaveriporukkaan koulun jälkeen. Keskikohta: Tim esitteli Bradin ystävilleen juhlissa. Loppu: Juhlat olivat hienot ja Brad oli onnellinen.</w:t>
      </w:r>
    </w:p>
    <w:p>
      <w:r>
        <w:rPr>
          <w:b/>
        </w:rPr>
        <w:t xml:space="preserve">Tulos</w:t>
      </w:r>
    </w:p>
    <w:p>
      <w:r>
        <w:t xml:space="preserve">Tim unohti kutsua Bradin mukaan.</w:t>
      </w:r>
    </w:p>
    <w:p>
      <w:r>
        <w:rPr>
          <w:b/>
        </w:rPr>
        <w:t xml:space="preserve">Tulos</w:t>
      </w:r>
    </w:p>
    <w:p>
      <w:r>
        <w:t xml:space="preserve">Tim piti Bradin poissa ystäviensä luota juhlissa.</w:t>
      </w:r>
    </w:p>
    <w:p>
      <w:r>
        <w:rPr>
          <w:b/>
        </w:rPr>
        <w:t xml:space="preserve">Tulos</w:t>
      </w:r>
    </w:p>
    <w:p>
      <w:r>
        <w:t xml:space="preserve">Tim kieltäytyi esittelemästä Bradia ystävilleen juhlissa.</w:t>
      </w:r>
    </w:p>
    <w:p>
      <w:r>
        <w:rPr>
          <w:b/>
        </w:rPr>
        <w:t xml:space="preserve">Esimerkki 0,5826</w:t>
      </w:r>
    </w:p>
    <w:p>
      <w:r>
        <w:t xml:space="preserve">Alku: Sue oli museossa tyttärensä kanssa. Keskikohta: Sue alkoi ottaa valokuvia. Loppu: Sue sai kuulla, että salamavalokuvaus oli kielletty.</w:t>
      </w:r>
    </w:p>
    <w:p>
      <w:r>
        <w:rPr>
          <w:b/>
        </w:rPr>
        <w:t xml:space="preserve">Tulos</w:t>
      </w:r>
    </w:p>
    <w:p>
      <w:r>
        <w:t xml:space="preserve">Sue alkoi ottaa videoita.</w:t>
      </w:r>
    </w:p>
    <w:p>
      <w:r>
        <w:rPr>
          <w:b/>
        </w:rPr>
        <w:t xml:space="preserve">Esimerkki 0,5827</w:t>
      </w:r>
    </w:p>
    <w:p>
      <w:r>
        <w:t xml:space="preserve">Alku: Muutama vuosi sitten olin ohjaajana kesäleirillä. Keskimmäinen: Viimeisenä leiripäivänä menimme keilaamaan. Loppu: En ole käynyt keilaamassa sen päivän jälkeen.</w:t>
      </w:r>
    </w:p>
    <w:p>
      <w:r>
        <w:rPr>
          <w:b/>
        </w:rPr>
        <w:t xml:space="preserve">Tulos</w:t>
      </w:r>
    </w:p>
    <w:p>
      <w:r>
        <w:t xml:space="preserve">Viimeisenä leiripäivänä menimme maanviljelyyn.</w:t>
      </w:r>
    </w:p>
    <w:p>
      <w:r>
        <w:rPr>
          <w:b/>
        </w:rPr>
        <w:t xml:space="preserve">Esimerkki 0,5828</w:t>
      </w:r>
    </w:p>
    <w:p>
      <w:r>
        <w:t xml:space="preserve">Alku: Tim ei oikeastaan koskaan juonut. Keskikohta: Lauantaina hän meni juhliin, joi useita lasillisia viiniä ja nousi sitten autoon ajaakseen kotiin. Loppu: Hän joutui onnettomuuteen ja loukkaantui vakavasti.</w:t>
      </w:r>
    </w:p>
    <w:p>
      <w:r>
        <w:rPr>
          <w:b/>
        </w:rPr>
        <w:t xml:space="preserve">Tulos</w:t>
      </w:r>
    </w:p>
    <w:p>
      <w:r>
        <w:t xml:space="preserve">Lauantaina hän jäi kotiin, joi useita lasillisia viiniä, eikä hänen tarvinnut nousta autoon ajamaan kotiin.</w:t>
      </w:r>
    </w:p>
    <w:p>
      <w:r>
        <w:rPr>
          <w:b/>
        </w:rPr>
        <w:t xml:space="preserve">Esimerkki 0,5829</w:t>
      </w:r>
    </w:p>
    <w:p>
      <w:r>
        <w:t xml:space="preserve">Alku: Junioripesäpallojoukkue tarvitsi nimen. Keskikohta: Monia nimiä mietittiin. Loppu: He valitsivat Warriorsin, joka oli siisti, mutta vähemmän väkivaltainen.</w:t>
      </w:r>
    </w:p>
    <w:p>
      <w:r>
        <w:rPr>
          <w:b/>
        </w:rPr>
        <w:t xml:space="preserve">Tulos</w:t>
      </w:r>
    </w:p>
    <w:p>
      <w:r>
        <w:t xml:space="preserve">Jääkiekkojoukkueelle keksittiin monia nimiä.</w:t>
      </w:r>
    </w:p>
    <w:p>
      <w:r>
        <w:rPr>
          <w:b/>
        </w:rPr>
        <w:t xml:space="preserve">Tulos</w:t>
      </w:r>
    </w:p>
    <w:p>
      <w:r>
        <w:t xml:space="preserve">Monia nimiä mietittiin, muun muassa pandoja.</w:t>
      </w:r>
    </w:p>
    <w:p>
      <w:r>
        <w:rPr>
          <w:b/>
        </w:rPr>
        <w:t xml:space="preserve">Tulos</w:t>
      </w:r>
    </w:p>
    <w:p>
      <w:r>
        <w:t xml:space="preserve">Nimiä ei ajateltu.</w:t>
      </w:r>
    </w:p>
    <w:p>
      <w:r>
        <w:rPr>
          <w:b/>
        </w:rPr>
        <w:t xml:space="preserve">Esimerkki 0,5830</w:t>
      </w:r>
    </w:p>
    <w:p>
      <w:r>
        <w:t xml:space="preserve">Alku: Vianna oli täysipäiväinen opiskelija. Keskikohta: Valmistuttuaan yliopistosta ja työskenneltyään neljäkymmentä vuotta Vianna jäi eläkkeelle. Loppu: Vianna lopetti työnteon.</w:t>
      </w:r>
    </w:p>
    <w:p>
      <w:r>
        <w:rPr>
          <w:b/>
        </w:rPr>
        <w:t xml:space="preserve">Tulos</w:t>
      </w:r>
    </w:p>
    <w:p>
      <w:r>
        <w:t xml:space="preserve">Valmistuttuaan yliopistosta ja työskenneltyään neljäkymmentä vuotta Vianna sai uuden työn.</w:t>
      </w:r>
    </w:p>
    <w:p>
      <w:r>
        <w:rPr>
          <w:b/>
        </w:rPr>
        <w:t xml:space="preserve">Tulos</w:t>
      </w:r>
    </w:p>
    <w:p>
      <w:r>
        <w:t xml:space="preserve">Valmistuttuaan yliopistosta ja työskenneltyään neljäkymmentä vuotta Vianna päätti jatkaa työntekoa.</w:t>
      </w:r>
    </w:p>
    <w:p>
      <w:r>
        <w:rPr>
          <w:b/>
        </w:rPr>
        <w:t xml:space="preserve">Tulos</w:t>
      </w:r>
    </w:p>
    <w:p>
      <w:r>
        <w:t xml:space="preserve">Valmistuttuaan yliopistosta ja työskenneltyään neljäkymmentä vuotta Vianna sai ylennyksen.</w:t>
      </w:r>
    </w:p>
    <w:p>
      <w:r>
        <w:rPr>
          <w:b/>
        </w:rPr>
        <w:t xml:space="preserve">Esimerkki 0,5831</w:t>
      </w:r>
    </w:p>
    <w:p>
      <w:r>
        <w:t xml:space="preserve">Alku: John oli loistava koripalloilija. Keskimmäinen: John halusi pelata koripalloa yliopistossa. Loppu: John päätti mennä Dukeen pelaamaan koripalloa.</w:t>
      </w:r>
    </w:p>
    <w:p>
      <w:r>
        <w:rPr>
          <w:b/>
        </w:rPr>
        <w:t xml:space="preserve">Tulos</w:t>
      </w:r>
    </w:p>
    <w:p>
      <w:r>
        <w:t xml:space="preserve">John halusi jättää yliopistokoripallon väliin.</w:t>
      </w:r>
    </w:p>
    <w:p>
      <w:r>
        <w:rPr>
          <w:b/>
        </w:rPr>
        <w:t xml:space="preserve">Esimerkki 0,5832</w:t>
      </w:r>
    </w:p>
    <w:p>
      <w:r>
        <w:t xml:space="preserve">Alku: Billin piti löytää ystäviä, joiden kanssa rentoutua. Keskikohta: Hän päätti liittyä paikallisen kirjaston kerhoon. Loppu: Bill löysi vihdoin paljon ihmisiä, joiden kanssa hän saattoi hengailla.</w:t>
      </w:r>
    </w:p>
    <w:p>
      <w:r>
        <w:rPr>
          <w:b/>
        </w:rPr>
        <w:t xml:space="preserve">Tulos</w:t>
      </w:r>
    </w:p>
    <w:p>
      <w:r>
        <w:t xml:space="preserve">Bill päätti olla joni kerhoa paikallisessa kirjastossaan.</w:t>
      </w:r>
    </w:p>
    <w:p>
      <w:r>
        <w:rPr>
          <w:b/>
        </w:rPr>
        <w:t xml:space="preserve">Tulos</w:t>
      </w:r>
    </w:p>
    <w:p>
      <w:r>
        <w:t xml:space="preserve">Hän päätti olla liittymättä paikallisen kirjastonsa kerhoon.</w:t>
      </w:r>
    </w:p>
    <w:p>
      <w:r>
        <w:rPr>
          <w:b/>
        </w:rPr>
        <w:t xml:space="preserve">Tulos</w:t>
      </w:r>
    </w:p>
    <w:p>
      <w:r>
        <w:t xml:space="preserve">Hän päätti lukea hiljaa paikallisessa kirjastossaan.</w:t>
      </w:r>
    </w:p>
    <w:p>
      <w:r>
        <w:rPr>
          <w:b/>
        </w:rPr>
        <w:t xml:space="preserve">Esimerkki 0,5833</w:t>
      </w:r>
    </w:p>
    <w:p>
      <w:r>
        <w:t xml:space="preserve">Alku: Ella halusi pihalleen uima-altaan. Keskikohta: Ella palkkasi urakoitsijan rakentamaan uima-altaan takapihalleen. Loppu: Ella sai vihdoin uima-altaan!</w:t>
      </w:r>
    </w:p>
    <w:p>
      <w:r>
        <w:rPr>
          <w:b/>
        </w:rPr>
        <w:t xml:space="preserve">Tulos</w:t>
      </w:r>
    </w:p>
    <w:p>
      <w:r>
        <w:t xml:space="preserve">Ella palkkasi urakoitsijan laittamaan koiran takapihalleen.</w:t>
      </w:r>
    </w:p>
    <w:p>
      <w:r>
        <w:rPr>
          <w:b/>
        </w:rPr>
        <w:t xml:space="preserve">Esimerkki 0,5834</w:t>
      </w:r>
    </w:p>
    <w:p>
      <w:r>
        <w:t xml:space="preserve">Alku: Billy oli saanut hyvät arvosanat todistuksessaan. Keskikohta: Hän kävi myöhemmin päivällä eläintarhassa ja näki norsuja. Loppu: Hän päätti kotiin päästyään, että norsut olivat hänen uusi lempieläimensä.</w:t>
      </w:r>
    </w:p>
    <w:p>
      <w:r>
        <w:rPr>
          <w:b/>
        </w:rPr>
        <w:t xml:space="preserve">Tulos</w:t>
      </w:r>
    </w:p>
    <w:p>
      <w:r>
        <w:t xml:space="preserve">Hän meni elokuvateatteriin ja näki Kapteeni Amerikan.</w:t>
      </w:r>
    </w:p>
    <w:p>
      <w:r>
        <w:rPr>
          <w:b/>
        </w:rPr>
        <w:t xml:space="preserve">Esimerkki 0,5835</w:t>
      </w:r>
    </w:p>
    <w:p>
      <w:r>
        <w:t xml:space="preserve">Alku: Jay katsoi isänsä juovan kahvia joka aamu. Keskikohta: Jay päätti kokeilla kahvia. Loppu: Hän ihmetteli, miten hänen isänsä saattoi juoda sitä kamalaa tavaraa.</w:t>
      </w:r>
    </w:p>
    <w:p>
      <w:r>
        <w:rPr>
          <w:b/>
        </w:rPr>
        <w:t xml:space="preserve">Tulos</w:t>
      </w:r>
    </w:p>
    <w:p>
      <w:r>
        <w:t xml:space="preserve">Jay päätti kokeilla kupillista ruohonleikkuujätettä.</w:t>
      </w:r>
    </w:p>
    <w:p>
      <w:r>
        <w:rPr>
          <w:b/>
        </w:rPr>
        <w:t xml:space="preserve">Tulos</w:t>
      </w:r>
    </w:p>
    <w:p>
      <w:r>
        <w:t xml:space="preserve">Jay päätti kokeilla kupillista viskiä.</w:t>
      </w:r>
    </w:p>
    <w:p>
      <w:r>
        <w:rPr>
          <w:b/>
        </w:rPr>
        <w:t xml:space="preserve">Esimerkki 0,5836</w:t>
      </w:r>
    </w:p>
    <w:p>
      <w:r>
        <w:t xml:space="preserve">Alku: Tom työsti esseetä koulua varten. Keskikohta: Tom käytti kannettavaa tietokonetta, mutta unohti tallentaa esseen. Loppu: Kun se palasi päälle, Tom näki, että hänen työnsä oli kadonnut.</w:t>
      </w:r>
    </w:p>
    <w:p>
      <w:r>
        <w:rPr>
          <w:b/>
        </w:rPr>
        <w:t xml:space="preserve">Tulos</w:t>
      </w:r>
    </w:p>
    <w:p>
      <w:r>
        <w:t xml:space="preserve">Tom käytti kannettavaa tietokonetta ja talletti esseen pilvipalveluun.</w:t>
      </w:r>
    </w:p>
    <w:p>
      <w:r>
        <w:rPr>
          <w:b/>
        </w:rPr>
        <w:t xml:space="preserve">Tulos</w:t>
      </w:r>
    </w:p>
    <w:p>
      <w:r>
        <w:t xml:space="preserve">Tom käytti kannettavaa tietokonetta, mutta muisti tallentaa esseensä.</w:t>
      </w:r>
    </w:p>
    <w:p>
      <w:r>
        <w:rPr>
          <w:b/>
        </w:rPr>
        <w:t xml:space="preserve">Tulos</w:t>
      </w:r>
    </w:p>
    <w:p>
      <w:r>
        <w:t xml:space="preserve">Tom työskenteli tietokoneellaan ja unohti tallentaa kopion.</w:t>
      </w:r>
    </w:p>
    <w:p>
      <w:r>
        <w:rPr>
          <w:b/>
        </w:rPr>
        <w:t xml:space="preserve">Esimerkki 0,5837</w:t>
      </w:r>
    </w:p>
    <w:p>
      <w:r>
        <w:t xml:space="preserve">Alku: Eräänä päivänä surffailin kanavia. Keskikohta: Tajusin, että se oli turhaa. Loppu: Se sai minut tajuamaan, että tuhlaan elämäni.</w:t>
      </w:r>
    </w:p>
    <w:p>
      <w:r>
        <w:rPr>
          <w:b/>
        </w:rPr>
        <w:t xml:space="preserve">Tulos</w:t>
      </w:r>
    </w:p>
    <w:p>
      <w:r>
        <w:t xml:space="preserve">Katsoin pornoa.</w:t>
      </w:r>
    </w:p>
    <w:p>
      <w:r>
        <w:rPr>
          <w:b/>
        </w:rPr>
        <w:t xml:space="preserve">Esimerkki 0,5838</w:t>
      </w:r>
    </w:p>
    <w:p>
      <w:r>
        <w:t xml:space="preserve">Alku: Bobin työpaikalla oli työn arviointipäivä. Keskikohta: Bobin pomo antoi hänelle huonon arvostelun. Loppu: Bob riiteli, mutta sai lopulta huonon arvostelun.</w:t>
      </w:r>
    </w:p>
    <w:p>
      <w:r>
        <w:rPr>
          <w:b/>
        </w:rPr>
        <w:t xml:space="preserve">Tulos</w:t>
      </w:r>
    </w:p>
    <w:p>
      <w:r>
        <w:t xml:space="preserve">Bob antoi pomolleen huonon arvostelun.</w:t>
      </w:r>
    </w:p>
    <w:p>
      <w:r>
        <w:rPr>
          <w:b/>
        </w:rPr>
        <w:t xml:space="preserve">Tulos</w:t>
      </w:r>
    </w:p>
    <w:p>
      <w:r>
        <w:t xml:space="preserve">Bobin pomo antoi hänelle loistavan arvostelun.</w:t>
      </w:r>
    </w:p>
    <w:p>
      <w:r>
        <w:rPr>
          <w:b/>
        </w:rPr>
        <w:t xml:space="preserve">Tulos</w:t>
      </w:r>
    </w:p>
    <w:p>
      <w:r>
        <w:t xml:space="preserve">Bobin pomo antoi hänelle parhaan arvostelun.</w:t>
      </w:r>
    </w:p>
    <w:p>
      <w:r>
        <w:rPr>
          <w:b/>
        </w:rPr>
        <w:t xml:space="preserve">Esimerkki 0,5839</w:t>
      </w:r>
    </w:p>
    <w:p>
      <w:r>
        <w:t xml:space="preserve">Alku: Gary oli rohkea lapsi. Keskikohta: Hän eksyi metsään. Loppu: Garyn vanhemmat olivat helpottuneita, kun löysivät hänet.</w:t>
      </w:r>
    </w:p>
    <w:p>
      <w:r>
        <w:rPr>
          <w:b/>
        </w:rPr>
        <w:t xml:space="preserve">Tulos</w:t>
      </w:r>
    </w:p>
    <w:p>
      <w:r>
        <w:t xml:space="preserve">Gary joutui saatanan riivaamaksi metsässä.</w:t>
      </w:r>
    </w:p>
    <w:p>
      <w:r>
        <w:rPr>
          <w:b/>
        </w:rPr>
        <w:t xml:space="preserve">Tulos</w:t>
      </w:r>
    </w:p>
    <w:p>
      <w:r>
        <w:t xml:space="preserve">Gary oli itkupilli.</w:t>
      </w:r>
    </w:p>
    <w:p>
      <w:r>
        <w:rPr>
          <w:b/>
        </w:rPr>
        <w:t xml:space="preserve">Tulos</w:t>
      </w:r>
    </w:p>
    <w:p>
      <w:r>
        <w:t xml:space="preserve">Hän tuli kotiin metsästä.</w:t>
      </w:r>
    </w:p>
    <w:p>
      <w:r>
        <w:rPr>
          <w:b/>
        </w:rPr>
        <w:t xml:space="preserve">Esimerkki 0,5840</w:t>
      </w:r>
    </w:p>
    <w:p>
      <w:r>
        <w:t xml:space="preserve">Alku: Randall ei ole koskaan pitänyt luonnossa oleskelusta. Keskikohta: Randallia puri mehiläinen. Loppu: Hän päättää, että oli oikeassa, kun ei pitänyt ulkona olemisesta.</w:t>
      </w:r>
    </w:p>
    <w:p>
      <w:r>
        <w:rPr>
          <w:b/>
        </w:rPr>
        <w:t xml:space="preserve">Tulos</w:t>
      </w:r>
    </w:p>
    <w:p>
      <w:r>
        <w:t xml:space="preserve">Randall puri mehiläistä.</w:t>
      </w:r>
    </w:p>
    <w:p>
      <w:r>
        <w:rPr>
          <w:b/>
        </w:rPr>
        <w:t xml:space="preserve">Tulos</w:t>
      </w:r>
    </w:p>
    <w:p>
      <w:r>
        <w:t xml:space="preserve">Randall ihaili perhosta, joka laskeutui hänen käteensä.</w:t>
      </w:r>
    </w:p>
    <w:p>
      <w:r>
        <w:rPr>
          <w:b/>
        </w:rPr>
        <w:t xml:space="preserve">Tulos</w:t>
      </w:r>
    </w:p>
    <w:p>
      <w:r>
        <w:t xml:space="preserve">Tyttö puri Randallia.</w:t>
      </w:r>
    </w:p>
    <w:p>
      <w:r>
        <w:rPr>
          <w:b/>
        </w:rPr>
        <w:t xml:space="preserve">Esimerkki 0,5841</w:t>
      </w:r>
    </w:p>
    <w:p>
      <w:r>
        <w:t xml:space="preserve">Alku: Larry ei ollut koskaan aikaisemmin käynyt vesipuistossa. Keskikohta: Larryn äiti vei hänet vesipuistoon syntymäpäivänä. Loppu: Larryllä oli hauskin uintipäivä, jonka hän oli koskaan aiemmin kokenut.</w:t>
      </w:r>
    </w:p>
    <w:p>
      <w:r>
        <w:rPr>
          <w:b/>
        </w:rPr>
        <w:t xml:space="preserve">Tulos</w:t>
      </w:r>
    </w:p>
    <w:p>
      <w:r>
        <w:t xml:space="preserve">Larryn äiti vei hänet museoon syntymäpäivänä.</w:t>
      </w:r>
    </w:p>
    <w:p>
      <w:r>
        <w:rPr>
          <w:b/>
        </w:rPr>
        <w:t xml:space="preserve">Esimerkki 0,5842</w:t>
      </w:r>
    </w:p>
    <w:p>
      <w:r>
        <w:t xml:space="preserve">Alku: Glenda oli tunteeton pikku raakalainen. Keskikohta: Glenda ei käyttänyt takkia,. Loppu: Hän kuoli hypotermiaan monien tuskaisten tuntien jälkeen.</w:t>
      </w:r>
    </w:p>
    <w:p>
      <w:r>
        <w:rPr>
          <w:b/>
        </w:rPr>
        <w:t xml:space="preserve">Tulos</w:t>
      </w:r>
    </w:p>
    <w:p>
      <w:r>
        <w:t xml:space="preserve">Glende käytti useita kerroksia takkeja.</w:t>
      </w:r>
    </w:p>
    <w:p>
      <w:r>
        <w:rPr>
          <w:b/>
        </w:rPr>
        <w:t xml:space="preserve">Esimerkki 0,5843</w:t>
      </w:r>
    </w:p>
    <w:p>
      <w:r>
        <w:t xml:space="preserve">Alku: Lisa on etsinyt tekemistä koulun jälkeen. Keskikohta: Hän liittyi koulun jälkeiseen kerhoon. Loppu: Lisa on onnellinen siitä, että hän löysi keinon, jolla pysyä kiireisenä koulun jälkeen.</w:t>
      </w:r>
    </w:p>
    <w:p>
      <w:r>
        <w:rPr>
          <w:b/>
        </w:rPr>
        <w:t xml:space="preserve">Tulos</w:t>
      </w:r>
    </w:p>
    <w:p>
      <w:r>
        <w:t xml:space="preserve">Hän ei liittynyt koulun jälkeiseen kerhoon, vaan meni sen sijaan kotiin.</w:t>
      </w:r>
    </w:p>
    <w:p>
      <w:r>
        <w:rPr>
          <w:b/>
        </w:rPr>
        <w:t xml:space="preserve">Tulos</w:t>
      </w:r>
    </w:p>
    <w:p>
      <w:r>
        <w:t xml:space="preserve">Hän liittyi koulua edeltävään kerhoon.</w:t>
      </w:r>
    </w:p>
    <w:p>
      <w:r>
        <w:rPr>
          <w:b/>
        </w:rPr>
        <w:t xml:space="preserve">Tulos</w:t>
      </w:r>
    </w:p>
    <w:p>
      <w:r>
        <w:t xml:space="preserve">Hän lopetti koulun jälkeisen kerhon.</w:t>
      </w:r>
    </w:p>
    <w:p>
      <w:r>
        <w:rPr>
          <w:b/>
        </w:rPr>
        <w:t xml:space="preserve">Esimerkki 0,5844</w:t>
      </w:r>
    </w:p>
    <w:p>
      <w:r>
        <w:t xml:space="preserve">Alku: Tyttäreni, joka työskentelee NYU:n kauppakorkeakoulussa, kertoi minulle mTurkista. Keskikohta: Päädyin tienaamaan hyvin. Loppu: Nyt teen mTurkia koko päivän.</w:t>
      </w:r>
    </w:p>
    <w:p>
      <w:r>
        <w:rPr>
          <w:b/>
        </w:rPr>
        <w:t xml:space="preserve">Tulos</w:t>
      </w:r>
    </w:p>
    <w:p>
      <w:r>
        <w:t xml:space="preserve">Päädyin petaamaan sänkyni.</w:t>
      </w:r>
    </w:p>
    <w:p>
      <w:r>
        <w:rPr>
          <w:b/>
        </w:rPr>
        <w:t xml:space="preserve">Esimerkki 0,5845</w:t>
      </w:r>
    </w:p>
    <w:p>
      <w:r>
        <w:t xml:space="preserve">Alku: Dan käveli maatilallaan, kun hän tunsi nipistyksen jalassaan. Keskikohta: Dania puri hämähäkki, jota hän ei ollut koskaan ennen nähnyt. Loppu: Dan oli helpottunut ja iloinen kuullessaan tämän lääkäriltä.</w:t>
      </w:r>
    </w:p>
    <w:p>
      <w:r>
        <w:rPr>
          <w:b/>
        </w:rPr>
        <w:t xml:space="preserve">Tulos</w:t>
      </w:r>
    </w:p>
    <w:p>
      <w:r>
        <w:t xml:space="preserve">Dania puri tappavan myrkyllinen hämähäkki, jota hän ei ollut koskaan ennen nähnyt.</w:t>
      </w:r>
    </w:p>
    <w:p>
      <w:r>
        <w:rPr>
          <w:b/>
        </w:rPr>
        <w:t xml:space="preserve">Esimerkki 0,5846</w:t>
      </w:r>
    </w:p>
    <w:p>
      <w:r>
        <w:t xml:space="preserve">Alku: Fredillä oli eilen ensimmäinen karateturnaus. Keskikohta: Fred ei tehnyt juuri yhtään virhettä. Loppu: Fred sijoittui toiseksi.</w:t>
      </w:r>
    </w:p>
    <w:p>
      <w:r>
        <w:rPr>
          <w:b/>
        </w:rPr>
        <w:t xml:space="preserve">Tulos</w:t>
      </w:r>
    </w:p>
    <w:p>
      <w:r>
        <w:t xml:space="preserve">Fred teki monia virheitä.</w:t>
      </w:r>
    </w:p>
    <w:p>
      <w:r>
        <w:rPr>
          <w:b/>
        </w:rPr>
        <w:t xml:space="preserve">Tulos</w:t>
      </w:r>
    </w:p>
    <w:p>
      <w:r>
        <w:t xml:space="preserve">Fred teki niin paljon virheitä.</w:t>
      </w:r>
    </w:p>
    <w:p>
      <w:r>
        <w:rPr>
          <w:b/>
        </w:rPr>
        <w:t xml:space="preserve">Tulos</w:t>
      </w:r>
    </w:p>
    <w:p>
      <w:r>
        <w:t xml:space="preserve">Fred oli täydellinen kaikessa mitä hän tekee.</w:t>
      </w:r>
    </w:p>
    <w:p>
      <w:r>
        <w:rPr>
          <w:b/>
        </w:rPr>
        <w:t xml:space="preserve">Esimerkki 0,5847</w:t>
      </w:r>
    </w:p>
    <w:p>
      <w:r>
        <w:t xml:space="preserve">Alku: Victor halusi ostaa XBox 1:n. Keskikohta: Victor alkoi tehdä paljon ylimääräisiä työtunteja. Loppu: Kuukautta myöhemmin hän osti XBox 1:n omilla rahoillaan.</w:t>
      </w:r>
    </w:p>
    <w:p>
      <w:r>
        <w:rPr>
          <w:b/>
        </w:rPr>
        <w:t xml:space="preserve">Tulos</w:t>
      </w:r>
    </w:p>
    <w:p>
      <w:r>
        <w:t xml:space="preserve">Victorin yllätykseksi hänen vanhempansa ostivat hänelle Xbox 1:n, koska hän sai niin hyviä arvosanoja.</w:t>
      </w:r>
    </w:p>
    <w:p>
      <w:r>
        <w:rPr>
          <w:b/>
        </w:rPr>
        <w:t xml:space="preserve">Tulos</w:t>
      </w:r>
    </w:p>
    <w:p>
      <w:r>
        <w:t xml:space="preserve">Victor alkoi tehdä paljon vähemmän työtunteja.</w:t>
      </w:r>
    </w:p>
    <w:p>
      <w:r>
        <w:rPr>
          <w:b/>
        </w:rPr>
        <w:t xml:space="preserve">Tulos</w:t>
      </w:r>
    </w:p>
    <w:p>
      <w:r>
        <w:t xml:space="preserve">Victor alkoi tehdä vähemmän työtunteja.</w:t>
      </w:r>
    </w:p>
    <w:p>
      <w:r>
        <w:rPr>
          <w:b/>
        </w:rPr>
        <w:t xml:space="preserve">Esimerkki 0,5848</w:t>
      </w:r>
    </w:p>
    <w:p>
      <w:r>
        <w:t xml:space="preserve">Alku: David yritti laulaa kitarallaan. Keskellä: David alkoi harjoitella taukoamatta. Loppu: Muutamaa päivää myöhemmin Davidin kappale soi paikallisella kanavalla.</w:t>
      </w:r>
    </w:p>
    <w:p>
      <w:r>
        <w:rPr>
          <w:b/>
        </w:rPr>
        <w:t xml:space="preserve">Tulos</w:t>
      </w:r>
    </w:p>
    <w:p>
      <w:r>
        <w:t xml:space="preserve">David alkoi harjoitella tennistä taukoamatta.</w:t>
      </w:r>
    </w:p>
    <w:p>
      <w:r>
        <w:rPr>
          <w:b/>
        </w:rPr>
        <w:t xml:space="preserve">Tulos</w:t>
      </w:r>
    </w:p>
    <w:p>
      <w:r>
        <w:t xml:space="preserve">David lakkasi harjoittelemasta taukoamatta.</w:t>
      </w:r>
    </w:p>
    <w:p>
      <w:r>
        <w:rPr>
          <w:b/>
        </w:rPr>
        <w:t xml:space="preserve">Esimerkki 0,5849</w:t>
      </w:r>
    </w:p>
    <w:p>
      <w:r>
        <w:t xml:space="preserve">Alku: Lucy laittoi uunipannun uuniin. Keskikohta: Lucy jätti ruoan liian pitkäksi aikaa uuniin. Lopetus: Lucy huomasi, että ruoka oli palanut.</w:t>
      </w:r>
    </w:p>
    <w:p>
      <w:r>
        <w:rPr>
          <w:b/>
        </w:rPr>
        <w:t xml:space="preserve">Tulos</w:t>
      </w:r>
    </w:p>
    <w:p>
      <w:r>
        <w:t xml:space="preserve">Lucy jätti donitsit liian pitkäksi aikaa.</w:t>
      </w:r>
    </w:p>
    <w:p>
      <w:r>
        <w:rPr>
          <w:b/>
        </w:rPr>
        <w:t xml:space="preserve">Tulos</w:t>
      </w:r>
    </w:p>
    <w:p>
      <w:r>
        <w:t xml:space="preserve">Lucy jätti ruoan juuri tarpeeksi pitkäksi aikaa.</w:t>
      </w:r>
    </w:p>
    <w:p>
      <w:r>
        <w:rPr>
          <w:b/>
        </w:rPr>
        <w:t xml:space="preserve">Tulos</w:t>
      </w:r>
    </w:p>
    <w:p>
      <w:r>
        <w:t xml:space="preserve">Lucy katseli ruokaa uunissa.</w:t>
      </w:r>
    </w:p>
    <w:p>
      <w:r>
        <w:rPr>
          <w:b/>
        </w:rPr>
        <w:t xml:space="preserve">Esimerkki 0,5850</w:t>
      </w:r>
    </w:p>
    <w:p>
      <w:r>
        <w:t xml:space="preserve">Alku: MaryAnne ei halunnut aloittaa päiväkotia. Keskimmäinen: MaryAnne itki mennessään ensimmäisenä päivänä. Loppu: Kun hän tuli kotiin ensimmäiseltä päivältä, hän ei malttanut odottaa, että pääsisi takaisin!</w:t>
      </w:r>
    </w:p>
    <w:p>
      <w:r>
        <w:rPr>
          <w:b/>
        </w:rPr>
        <w:t xml:space="preserve">Tulos</w:t>
      </w:r>
    </w:p>
    <w:p>
      <w:r>
        <w:t xml:space="preserve">MaryAnne itki mennessään viimeisenä päivänä.</w:t>
      </w:r>
    </w:p>
    <w:p>
      <w:r>
        <w:rPr>
          <w:b/>
        </w:rPr>
        <w:t xml:space="preserve">Esimerkki 0,5851</w:t>
      </w:r>
    </w:p>
    <w:p>
      <w:r>
        <w:t xml:space="preserve">Alku: Ellie-tyttärentyttäreni on 20 kuukauden ikäinen. Keskimmäinen: Elle piti hankkimaani asua hauskana, jossa oli piirrettyjä kuvia. Loppu: Ellie käytti asua ja oli iloinen, kun hän meni päivähoitoon.</w:t>
      </w:r>
    </w:p>
    <w:p>
      <w:r>
        <w:rPr>
          <w:b/>
        </w:rPr>
        <w:t xml:space="preserve">Tulos</w:t>
      </w:r>
    </w:p>
    <w:p>
      <w:r>
        <w:t xml:space="preserve">Elle piti miehelleni hankkimaani kaksiosaista asua hauskana, jossa oli piirrettyjä kuvia.</w:t>
      </w:r>
    </w:p>
    <w:p>
      <w:r>
        <w:rPr>
          <w:b/>
        </w:rPr>
        <w:t xml:space="preserve">Esimerkki 0,5852</w:t>
      </w:r>
    </w:p>
    <w:p>
      <w:r>
        <w:t xml:space="preserve">Alku: George rakasti lähteä aamulla patikoimaan. Keskimmäinen: Yrjö löysi monia kauniita paikkoja patikoidessaan. Loppu: Hän alkoi ottaa kuvia, jotta hän voisi jakaa ne perheensä kanssa.</w:t>
      </w:r>
    </w:p>
    <w:p>
      <w:r>
        <w:rPr>
          <w:b/>
        </w:rPr>
        <w:t xml:space="preserve">Tulos</w:t>
      </w:r>
    </w:p>
    <w:p>
      <w:r>
        <w:t xml:space="preserve">George löysi kauniita vaelluksia sijoittaessaan.</w:t>
      </w:r>
    </w:p>
    <w:p>
      <w:r>
        <w:rPr>
          <w:b/>
        </w:rPr>
        <w:t xml:space="preserve">Tulos</w:t>
      </w:r>
    </w:p>
    <w:p>
      <w:r>
        <w:t xml:space="preserve">George löysi monia kauniita paikkoja pyöräillessään.</w:t>
      </w:r>
    </w:p>
    <w:p>
      <w:r>
        <w:rPr>
          <w:b/>
        </w:rPr>
        <w:t xml:space="preserve">Tulos</w:t>
      </w:r>
    </w:p>
    <w:p>
      <w:r>
        <w:t xml:space="preserve">George löysi monia kauniita paikkoja nukkuessaan.</w:t>
      </w:r>
    </w:p>
    <w:p>
      <w:r>
        <w:rPr>
          <w:b/>
        </w:rPr>
        <w:t xml:space="preserve">Esimerkki 0,5853</w:t>
      </w:r>
    </w:p>
    <w:p>
      <w:r>
        <w:t xml:space="preserve">Alku: Peterin koira oli aina innoissaan leikkimässä luullaan. Keskikohta: Peter yritti piilottaa luun. Loppu: Mutta se löysi aina luun, jolla leikkiä.</w:t>
      </w:r>
    </w:p>
    <w:p>
      <w:r>
        <w:rPr>
          <w:b/>
        </w:rPr>
        <w:t xml:space="preserve">Tulos</w:t>
      </w:r>
    </w:p>
    <w:p>
      <w:r>
        <w:t xml:space="preserve">Pietari ei koskaan yrittänyt piilottaa luuta.</w:t>
      </w:r>
    </w:p>
    <w:p>
      <w:r>
        <w:rPr>
          <w:b/>
        </w:rPr>
        <w:t xml:space="preserve">Esimerkki 0,5854</w:t>
      </w:r>
    </w:p>
    <w:p>
      <w:r>
        <w:t xml:space="preserve">Alku: Mark tykkää soittaa kitaraa. Keskimmäinen: Mark soitti kitaraa suosikkibaarissaan. Loppu: Mark pakkasi varusteensa ja lähti kotiin.</w:t>
      </w:r>
    </w:p>
    <w:p>
      <w:r>
        <w:rPr>
          <w:b/>
        </w:rPr>
        <w:t xml:space="preserve">Tulos</w:t>
      </w:r>
    </w:p>
    <w:p>
      <w:r>
        <w:t xml:space="preserve">Mark kadotti kitaransa.</w:t>
      </w:r>
    </w:p>
    <w:p>
      <w:r>
        <w:rPr>
          <w:b/>
        </w:rPr>
        <w:t xml:space="preserve">Tulos</w:t>
      </w:r>
    </w:p>
    <w:p>
      <w:r>
        <w:t xml:space="preserve">Mark soitti kitaraa kotonaan.</w:t>
      </w:r>
    </w:p>
    <w:p>
      <w:r>
        <w:rPr>
          <w:b/>
        </w:rPr>
        <w:t xml:space="preserve">Tulos</w:t>
      </w:r>
    </w:p>
    <w:p>
      <w:r>
        <w:t xml:space="preserve">Mark soitti urkuja suosikkibaarissaan.</w:t>
      </w:r>
    </w:p>
    <w:p>
      <w:r>
        <w:rPr>
          <w:b/>
        </w:rPr>
        <w:t xml:space="preserve">Esimerkki 0,5855</w:t>
      </w:r>
    </w:p>
    <w:p>
      <w:r>
        <w:t xml:space="preserve">Alku: Christian halusi oppia leipomaan. Keskikohta: Hän osti ainekset netistä löytämäänsä reseptiä varten. Loppu: Hän laittoi kakun uuniin paistumaan, ja siitä tuli hieno.</w:t>
      </w:r>
    </w:p>
    <w:p>
      <w:r>
        <w:rPr>
          <w:b/>
        </w:rPr>
        <w:t xml:space="preserve">Tulos</w:t>
      </w:r>
    </w:p>
    <w:p>
      <w:r>
        <w:t xml:space="preserve">Hän osti ainekset ja laati reseptin.</w:t>
      </w:r>
    </w:p>
    <w:p>
      <w:r>
        <w:rPr>
          <w:b/>
        </w:rPr>
        <w:t xml:space="preserve">Tulos</w:t>
      </w:r>
    </w:p>
    <w:p>
      <w:r>
        <w:t xml:space="preserve">Hän osti roskiksesta löytämänsä reseptin ainekset.</w:t>
      </w:r>
    </w:p>
    <w:p>
      <w:r>
        <w:rPr>
          <w:b/>
        </w:rPr>
        <w:t xml:space="preserve">Tulos</w:t>
      </w:r>
    </w:p>
    <w:p>
      <w:r>
        <w:t xml:space="preserve">Hän osti osat verkosta löytämästään kaupasta.</w:t>
      </w:r>
    </w:p>
    <w:p>
      <w:r>
        <w:rPr>
          <w:b/>
        </w:rPr>
        <w:t xml:space="preserve">Esimerkki 0,5856</w:t>
      </w:r>
    </w:p>
    <w:p>
      <w:r>
        <w:t xml:space="preserve">Alku: Tammy tarvitsi muodonmuutoksen. Keskikohta: Tammy meni kampaamoon ja pyysi apua. Loppu: Tyttö teki Tammylle hienon meikin, ja Tammy oli onnellinen.</w:t>
      </w:r>
    </w:p>
    <w:p>
      <w:r>
        <w:rPr>
          <w:b/>
        </w:rPr>
        <w:t xml:space="preserve">Tulos</w:t>
      </w:r>
    </w:p>
    <w:p>
      <w:r>
        <w:t xml:space="preserve">Tammy meni kampaamoon ja pyysi hengittää.</w:t>
      </w:r>
    </w:p>
    <w:p>
      <w:r>
        <w:rPr>
          <w:b/>
        </w:rPr>
        <w:t xml:space="preserve">Esimerkki 0,5857</w:t>
      </w:r>
    </w:p>
    <w:p>
      <w:r>
        <w:t xml:space="preserve">Alku: Sam oli matkalla töihin. Keskikohta: Sam myöhästyi ruuhkan vuoksi. Loppu: Pomo näki uutiset ja ymmärsi.</w:t>
      </w:r>
    </w:p>
    <w:p>
      <w:r>
        <w:rPr>
          <w:b/>
        </w:rPr>
        <w:t xml:space="preserve">Tulos</w:t>
      </w:r>
    </w:p>
    <w:p>
      <w:r>
        <w:t xml:space="preserve">Sam ei tiennyt, mitä tehdä asialle.</w:t>
      </w:r>
    </w:p>
    <w:p>
      <w:r>
        <w:rPr>
          <w:b/>
        </w:rPr>
        <w:t xml:space="preserve">Tulos</w:t>
      </w:r>
    </w:p>
    <w:p>
      <w:r>
        <w:t xml:space="preserve">Sam oli etuajassa, koska liikenne oli vähäistä.</w:t>
      </w:r>
    </w:p>
    <w:p>
      <w:r>
        <w:rPr>
          <w:b/>
        </w:rPr>
        <w:t xml:space="preserve">Tulos</w:t>
      </w:r>
    </w:p>
    <w:p>
      <w:r>
        <w:t xml:space="preserve">Sam oli myöhässä, koska hän nukkui pitkään.</w:t>
      </w:r>
    </w:p>
    <w:p>
      <w:r>
        <w:rPr>
          <w:b/>
        </w:rPr>
        <w:t xml:space="preserve">Esimerkki 0,5858</w:t>
      </w:r>
    </w:p>
    <w:p>
      <w:r>
        <w:t xml:space="preserve">Alku: Beth ei ollut onnistunut juoksemaan jyrkkää mäkeä ylös rataharjoituksissa. Keskikohta: Beth piti tauon ja yritti uudelleen. Loppu: Beth oli ylpeä itsestään, koska oli päässyt huipulle.</w:t>
      </w:r>
    </w:p>
    <w:p>
      <w:r>
        <w:rPr>
          <w:b/>
        </w:rPr>
        <w:t xml:space="preserve">Tulos</w:t>
      </w:r>
    </w:p>
    <w:p>
      <w:r>
        <w:t xml:space="preserve">Beth piti tauon ja luovutti.</w:t>
      </w:r>
    </w:p>
    <w:p>
      <w:r>
        <w:rPr>
          <w:b/>
        </w:rPr>
        <w:t xml:space="preserve">Tulos</w:t>
      </w:r>
    </w:p>
    <w:p>
      <w:r>
        <w:t xml:space="preserve">Beth piti tauon ja yritti uudelleen, mutta epäonnistui.</w:t>
      </w:r>
    </w:p>
    <w:p>
      <w:r>
        <w:rPr>
          <w:b/>
        </w:rPr>
        <w:t xml:space="preserve">Esimerkki 0,5859</w:t>
      </w:r>
    </w:p>
    <w:p>
      <w:r>
        <w:t xml:space="preserve">Alku: Tupac oli suosittu, mutta ei vielä hiphopin jumaluus. Keskivaihe: Joku sanoi Tupacille, ettei hänen musiikkinsa ollut hyvää. Loppu: Tupac löi häntä takaraivoon tuhkakupilla.</w:t>
      </w:r>
    </w:p>
    <w:p>
      <w:r>
        <w:rPr>
          <w:b/>
        </w:rPr>
        <w:t xml:space="preserve">Tulos</w:t>
      </w:r>
    </w:p>
    <w:p>
      <w:r>
        <w:t xml:space="preserve">Joku sanoi Biggielle, että hänen musiikkinsa ei ollut hyvää.</w:t>
      </w:r>
    </w:p>
    <w:p>
      <w:r>
        <w:rPr>
          <w:b/>
        </w:rPr>
        <w:t xml:space="preserve">Tulos</w:t>
      </w:r>
    </w:p>
    <w:p>
      <w:r>
        <w:t xml:space="preserve">Joku sanoi Tupacille, että hänen musiikkinsa oli lentävää.</w:t>
      </w:r>
    </w:p>
    <w:p>
      <w:r>
        <w:rPr>
          <w:b/>
        </w:rPr>
        <w:t xml:space="preserve">Tulos</w:t>
      </w:r>
    </w:p>
    <w:p>
      <w:r>
        <w:t xml:space="preserve">Tupac kertoi jollekulle, ettei hänen musiikkinsa ollut hyvää.</w:t>
      </w:r>
    </w:p>
    <w:p>
      <w:r>
        <w:rPr>
          <w:b/>
        </w:rPr>
        <w:t xml:space="preserve">Esimerkki 0,5860</w:t>
      </w:r>
    </w:p>
    <w:p>
      <w:r>
        <w:t xml:space="preserve">Alku: Halusin tulla lihaksikkaaksi. Keskikohta: Päätin kokeilla cross fit -harjoittelua ja aloin treenata sitä... Loppu: Crossfit oli hauskaa ja se teki minusta lihaksikkaan!</w:t>
      </w:r>
    </w:p>
    <w:p>
      <w:r>
        <w:rPr>
          <w:b/>
        </w:rPr>
        <w:t xml:space="preserve">Tulos</w:t>
      </w:r>
    </w:p>
    <w:p>
      <w:r>
        <w:t xml:space="preserve">joten päätin syödä kasan donitseja.</w:t>
      </w:r>
    </w:p>
    <w:p>
      <w:r>
        <w:rPr>
          <w:b/>
        </w:rPr>
        <w:t xml:space="preserve">Esimerkki 0,5861</w:t>
      </w:r>
    </w:p>
    <w:p>
      <w:r>
        <w:t xml:space="preserve">Alku: Josh opetteli matriisien diagonaalisoimista. Keskivaihe: Josh latasi Wolfram Alphan ajettavaksi puolestaan. Loppu: Wolfram Alpha toimi täydellisesti ja Joshista tuli onnellinen!</w:t>
      </w:r>
    </w:p>
    <w:p>
      <w:r>
        <w:rPr>
          <w:b/>
        </w:rPr>
        <w:t xml:space="preserve">Tulos</w:t>
      </w:r>
    </w:p>
    <w:p>
      <w:r>
        <w:t xml:space="preserve">Josh latasi Wolfram Alphan toimimaan hänen puolestaan.</w:t>
      </w:r>
    </w:p>
    <w:p>
      <w:r>
        <w:rPr>
          <w:b/>
        </w:rPr>
        <w:t xml:space="preserve">Tulos</w:t>
      </w:r>
    </w:p>
    <w:p>
      <w:r>
        <w:t xml:space="preserve">Josh ei pystynyt lataamaan Wolfram Alphaa ajamaan hänen puolestaan.</w:t>
      </w:r>
    </w:p>
    <w:p>
      <w:r>
        <w:rPr>
          <w:b/>
        </w:rPr>
        <w:t xml:space="preserve">Tulos</w:t>
      </w:r>
    </w:p>
    <w:p>
      <w:r>
        <w:t xml:space="preserve">Josh latasi Instagramin juoksemaan hänen puolestaan.</w:t>
      </w:r>
    </w:p>
    <w:p>
      <w:r>
        <w:rPr>
          <w:b/>
        </w:rPr>
        <w:t xml:space="preserve">Esimerkki 0,5862</w:t>
      </w:r>
    </w:p>
    <w:p>
      <w:r>
        <w:t xml:space="preserve">Alku: Tom oli sprintteri. Keskikohta: Tom juoksi niin nopeasti kuin pystyi. Loppu: Hän teki uuden henkilökohtaisen ennätyksen!</w:t>
      </w:r>
    </w:p>
    <w:p>
      <w:r>
        <w:rPr>
          <w:b/>
        </w:rPr>
        <w:t xml:space="preserve">Tulos</w:t>
      </w:r>
    </w:p>
    <w:p>
      <w:r>
        <w:t xml:space="preserve">Tom söi niin nopeasti kuin pystyi.</w:t>
      </w:r>
    </w:p>
    <w:p>
      <w:r>
        <w:rPr>
          <w:b/>
        </w:rPr>
        <w:t xml:space="preserve">Tulos</w:t>
      </w:r>
    </w:p>
    <w:p>
      <w:r>
        <w:t xml:space="preserve">Tom mursi jalkansa.</w:t>
      </w:r>
    </w:p>
    <w:p>
      <w:r>
        <w:rPr>
          <w:b/>
        </w:rPr>
        <w:t xml:space="preserve">Tulos</w:t>
      </w:r>
    </w:p>
    <w:p>
      <w:r>
        <w:t xml:space="preserve">Tom polki niin nopeasti kuin pystyi.</w:t>
      </w:r>
    </w:p>
    <w:p>
      <w:r>
        <w:rPr>
          <w:b/>
        </w:rPr>
        <w:t xml:space="preserve">Esimerkki 0,5863</w:t>
      </w:r>
    </w:p>
    <w:p>
      <w:r>
        <w:t xml:space="preserve">Alku: Brandon yritti kaikkensa, mutta hän ei pystynyt ratkaisemaan matemaattista ongelmaa. Keskikohta: Hän katsoi youtube-videon, joka auttoi häntä. Loppu: Ryan oppi pari asiaa sinä päivänä.</w:t>
      </w:r>
    </w:p>
    <w:p>
      <w:r>
        <w:rPr>
          <w:b/>
        </w:rPr>
        <w:t xml:space="preserve">Tulos</w:t>
      </w:r>
    </w:p>
    <w:p>
      <w:r>
        <w:t xml:space="preserve">Sen sijaan hän katsoi elokuvan youtubesta.</w:t>
      </w:r>
    </w:p>
    <w:p>
      <w:r>
        <w:rPr>
          <w:b/>
        </w:rPr>
        <w:t xml:space="preserve">Esimerkki 0,5864</w:t>
      </w:r>
    </w:p>
    <w:p>
      <w:r>
        <w:t xml:space="preserve">Alku: Dan pitää kekseistä. Keskikohta: Dan päätti tehdä rahaa kekseillä. Loppu: Nyt Dan omistaa keksileipomon!</w:t>
      </w:r>
    </w:p>
    <w:p>
      <w:r>
        <w:rPr>
          <w:b/>
        </w:rPr>
        <w:t xml:space="preserve">Tulos</w:t>
      </w:r>
    </w:p>
    <w:p>
      <w:r>
        <w:t xml:space="preserve">Dan päätti tehdä keksejä kotona.</w:t>
      </w:r>
    </w:p>
    <w:p>
      <w:r>
        <w:rPr>
          <w:b/>
        </w:rPr>
        <w:t xml:space="preserve">Tulos</w:t>
      </w:r>
    </w:p>
    <w:p>
      <w:r>
        <w:t xml:space="preserve">Dan päätti tehdä rahaa kekseillä, mutta voitto oli pieni.</w:t>
      </w:r>
    </w:p>
    <w:p>
      <w:r>
        <w:rPr>
          <w:b/>
        </w:rPr>
        <w:t xml:space="preserve">Tulos</w:t>
      </w:r>
    </w:p>
    <w:p>
      <w:r>
        <w:t xml:space="preserve">Dan ei osaa itse leipoa niitä hyvin.</w:t>
      </w:r>
    </w:p>
    <w:p>
      <w:r>
        <w:rPr>
          <w:b/>
        </w:rPr>
        <w:t xml:space="preserve">Esimerkki 0,5865</w:t>
      </w:r>
    </w:p>
    <w:p>
      <w:r>
        <w:t xml:space="preserve">Alku: Jasper huomaa, että hänellä on ollut sama vanha paita yllään jo viikkoja. Keskikohta: Jasper osti uuden paidan. Loppu: Hän on onnellinen siitä, että hänellä on uusi paita.</w:t>
      </w:r>
    </w:p>
    <w:p>
      <w:r>
        <w:rPr>
          <w:b/>
        </w:rPr>
        <w:t xml:space="preserve">Tulos</w:t>
      </w:r>
    </w:p>
    <w:p>
      <w:r>
        <w:t xml:space="preserve">Jasper osti uuden anti-sark.</w:t>
      </w:r>
    </w:p>
    <w:p>
      <w:r>
        <w:rPr>
          <w:b/>
        </w:rPr>
        <w:t xml:space="preserve">Tulos</w:t>
      </w:r>
    </w:p>
    <w:p>
      <w:r>
        <w:t xml:space="preserve">Jasper osti uudet housut.</w:t>
      </w:r>
    </w:p>
    <w:p>
      <w:r>
        <w:rPr>
          <w:b/>
        </w:rPr>
        <w:t xml:space="preserve">Tulos</w:t>
      </w:r>
    </w:p>
    <w:p>
      <w:r>
        <w:t xml:space="preserve">Jasper osti vanhan paidan.</w:t>
      </w:r>
    </w:p>
    <w:p>
      <w:r>
        <w:rPr>
          <w:b/>
        </w:rPr>
        <w:t xml:space="preserve">Tulos</w:t>
      </w:r>
    </w:p>
    <w:p>
      <w:r>
        <w:t xml:space="preserve">Jasper päätti olla ostamatta uutta paitaa.</w:t>
      </w:r>
    </w:p>
    <w:p>
      <w:r>
        <w:rPr>
          <w:b/>
        </w:rPr>
        <w:t xml:space="preserve">Tulos</w:t>
      </w:r>
    </w:p>
    <w:p>
      <w:r>
        <w:t xml:space="preserve">Mike osti uuden paidan.</w:t>
      </w:r>
    </w:p>
    <w:p>
      <w:r>
        <w:rPr>
          <w:b/>
        </w:rPr>
        <w:t xml:space="preserve">Tulos</w:t>
      </w:r>
    </w:p>
    <w:p>
      <w:r>
        <w:t xml:space="preserve">asper osti uudet housut.</w:t>
      </w:r>
    </w:p>
    <w:p>
      <w:r>
        <w:rPr>
          <w:b/>
        </w:rPr>
        <w:t xml:space="preserve">Esimerkki 0,5866</w:t>
      </w:r>
    </w:p>
    <w:p>
      <w:r>
        <w:t xml:space="preserve">Alku: Maria makasi sängyssä ja yritti nukkua. Keskikohta: Lämmitin paukahti niin kovaa, ettei Maria voinut rentoutua. Loppu: Lopulta Maria hyppäsi ylös sängystä ja laittoi lämmittimen päälle.</w:t>
      </w:r>
    </w:p>
    <w:p>
      <w:r>
        <w:rPr>
          <w:b/>
        </w:rPr>
        <w:t xml:space="preserve">Tulos</w:t>
      </w:r>
    </w:p>
    <w:p>
      <w:r>
        <w:t xml:space="preserve">Lämmitin oli hiljainen ja teki lämpötilasta miellyttävän.</w:t>
      </w:r>
    </w:p>
    <w:p>
      <w:r>
        <w:rPr>
          <w:b/>
        </w:rPr>
        <w:t xml:space="preserve">Esimerkki 0,5867</w:t>
      </w:r>
    </w:p>
    <w:p>
      <w:r>
        <w:t xml:space="preserve">Alku: Samuelson huomaa, että hänen farkkunsa ovat likaiset ja ällöttävät. Keskikohta: Samuelsonia kiusataan siitä. Loppu: Samuelson päättää, ettei hän enää koskaan anna farkkujensa likaantua.</w:t>
      </w:r>
    </w:p>
    <w:p>
      <w:r>
        <w:rPr>
          <w:b/>
        </w:rPr>
        <w:t xml:space="preserve">Tulos</w:t>
      </w:r>
    </w:p>
    <w:p>
      <w:r>
        <w:t xml:space="preserve">Samuelsonia täydennettiin siitä.</w:t>
      </w:r>
    </w:p>
    <w:p>
      <w:r>
        <w:rPr>
          <w:b/>
        </w:rPr>
        <w:t xml:space="preserve">Tulos</w:t>
      </w:r>
    </w:p>
    <w:p>
      <w:r>
        <w:t xml:space="preserve">Samuelson ilahtui siitä.</w:t>
      </w:r>
    </w:p>
    <w:p>
      <w:r>
        <w:rPr>
          <w:b/>
        </w:rPr>
        <w:t xml:space="preserve">Tulos</w:t>
      </w:r>
    </w:p>
    <w:p>
      <w:r>
        <w:t xml:space="preserve">Samuelson sai siitä kiitosta.</w:t>
      </w:r>
    </w:p>
    <w:p>
      <w:r>
        <w:rPr>
          <w:b/>
        </w:rPr>
        <w:t xml:space="preserve">Esimerkki 0,5868</w:t>
      </w:r>
    </w:p>
    <w:p>
      <w:r>
        <w:t xml:space="preserve">Alku: Kim oli siivoamassa roskiksia. Keskikohta: Kim kiirehti viemään roskat ulos, ja pussi hajosi lattialle ja aiheutti sotkun. Loppu: Kim joutui jynssäämään mattojaan.</w:t>
      </w:r>
    </w:p>
    <w:p>
      <w:r>
        <w:rPr>
          <w:b/>
        </w:rPr>
        <w:t xml:space="preserve">Tulos</w:t>
      </w:r>
    </w:p>
    <w:p>
      <w:r>
        <w:t xml:space="preserve">Kim kiirehti viemään roskansa ulos, ja esiliina halkeili kattoon ja aiheutti sotkun.</w:t>
      </w:r>
    </w:p>
    <w:p>
      <w:r>
        <w:rPr>
          <w:b/>
        </w:rPr>
        <w:t xml:space="preserve">Esimerkki 0,5869</w:t>
      </w:r>
    </w:p>
    <w:p>
      <w:r>
        <w:t xml:space="preserve">Alku: Äiti pyysi minua hakemaan joitakin tavaroita ruokakaupasta. Keskikohta: Hukkasin ruokarahat ja itkin kotiin. Loppu: Heitin käytetyt nenäliinat huolimattomasti katuojaan.</w:t>
      </w:r>
    </w:p>
    <w:p>
      <w:r>
        <w:rPr>
          <w:b/>
        </w:rPr>
        <w:t xml:space="preserve">Tulos</w:t>
      </w:r>
    </w:p>
    <w:p>
      <w:r>
        <w:t xml:space="preserve">Ostin ruokaostokset ja kannoin ne kotiin.</w:t>
      </w:r>
    </w:p>
    <w:p>
      <w:r>
        <w:rPr>
          <w:b/>
        </w:rPr>
        <w:t xml:space="preserve">Tulos</w:t>
      </w:r>
    </w:p>
    <w:p>
      <w:r>
        <w:t xml:space="preserve">Unohdin 2 ostoskassia ja olin järkyttynyt.</w:t>
      </w:r>
    </w:p>
    <w:p>
      <w:r>
        <w:rPr>
          <w:b/>
        </w:rPr>
        <w:t xml:space="preserve">Tulos</w:t>
      </w:r>
    </w:p>
    <w:p>
      <w:r>
        <w:t xml:space="preserve">Hukkasin ruokarahat ja palasin kotiin.</w:t>
      </w:r>
    </w:p>
    <w:p>
      <w:r>
        <w:rPr>
          <w:b/>
        </w:rPr>
        <w:t xml:space="preserve">Esimerkki 0,5870</w:t>
      </w:r>
    </w:p>
    <w:p>
      <w:r>
        <w:t xml:space="preserve">Alku: Hänellä oli pienenä lemmikkikana. Keskikohta: Kana oli oikeastaan syötäväksi. Loppu: Mike oli se, jonka piti tappaa ja valmistaa se.</w:t>
      </w:r>
    </w:p>
    <w:p>
      <w:r>
        <w:rPr>
          <w:b/>
        </w:rPr>
        <w:t xml:space="preserve">Tulos</w:t>
      </w:r>
    </w:p>
    <w:p>
      <w:r>
        <w:t xml:space="preserve">Kana oli oikeastaan tarkoitettu syötäväksi, mutta se säästettiin munia varten.</w:t>
      </w:r>
    </w:p>
    <w:p>
      <w:r>
        <w:rPr>
          <w:b/>
        </w:rPr>
        <w:t xml:space="preserve">Esimerkki 0,5871</w:t>
      </w:r>
    </w:p>
    <w:p>
      <w:r>
        <w:t xml:space="preserve">Alku: Joanin perhe lähti Afrikan safarille. Keskikohta: Joanin perhe rakasti Afrikkaan menemistä. Loppu: Joanin perhe piti safarista niin paljon, että he varasivat toisen matkan!</w:t>
      </w:r>
    </w:p>
    <w:p>
      <w:r>
        <w:rPr>
          <w:b/>
        </w:rPr>
        <w:t xml:space="preserve">Tulos</w:t>
      </w:r>
    </w:p>
    <w:p>
      <w:r>
        <w:t xml:space="preserve">Joanin perhe vihasi Afrikkaan lähtemistä.</w:t>
      </w:r>
    </w:p>
    <w:p>
      <w:r>
        <w:rPr>
          <w:b/>
        </w:rPr>
        <w:t xml:space="preserve">Tulos</w:t>
      </w:r>
    </w:p>
    <w:p>
      <w:r>
        <w:t xml:space="preserve">Joanin perhe vihasi Afrikan matkaa.</w:t>
      </w:r>
    </w:p>
    <w:p>
      <w:r>
        <w:rPr>
          <w:b/>
        </w:rPr>
        <w:t xml:space="preserve">Tulos</w:t>
      </w:r>
    </w:p>
    <w:p>
      <w:r>
        <w:t xml:space="preserve">Joanin perhe kidnapattiin Afrikassa.</w:t>
      </w:r>
    </w:p>
    <w:p>
      <w:r>
        <w:rPr>
          <w:b/>
        </w:rPr>
        <w:t xml:space="preserve">Esimerkki 0,5872</w:t>
      </w:r>
    </w:p>
    <w:p>
      <w:r>
        <w:t xml:space="preserve">Alku: Kelly meni bussilla kotiin koulusta. Keskikohta: Bussi ei toiminut oikein ja pysähtyi. Loppu: Onneksi he pääsivät kotiin ja avasivat oven.</w:t>
      </w:r>
    </w:p>
    <w:p>
      <w:r>
        <w:rPr>
          <w:b/>
        </w:rPr>
        <w:t xml:space="preserve">Tulos</w:t>
      </w:r>
    </w:p>
    <w:p>
      <w:r>
        <w:t xml:space="preserve">Bussi kulki hienosti.</w:t>
      </w:r>
    </w:p>
    <w:p>
      <w:r>
        <w:rPr>
          <w:b/>
        </w:rPr>
        <w:t xml:space="preserve">Tulos</w:t>
      </w:r>
    </w:p>
    <w:p>
      <w:r>
        <w:t xml:space="preserve">Ruohonleikkuri ei toiminut kunnolla ja pysähtyi.</w:t>
      </w:r>
    </w:p>
    <w:p>
      <w:r>
        <w:rPr>
          <w:b/>
        </w:rPr>
        <w:t xml:space="preserve">Tulos</w:t>
      </w:r>
    </w:p>
    <w:p>
      <w:r>
        <w:t xml:space="preserve">Juna ei toiminut kunnolla ja pysähtyi.</w:t>
      </w:r>
    </w:p>
    <w:p>
      <w:r>
        <w:rPr>
          <w:b/>
        </w:rPr>
        <w:t xml:space="preserve">Esimerkki 0,5873</w:t>
      </w:r>
    </w:p>
    <w:p>
      <w:r>
        <w:t xml:space="preserve">Alku: Fred päätti ostaa Applen osakkeita. Keskikohta: Yhtiö alkoi menestyä todella hyvin. Loppu: Fred oli hyvin onnellinen.</w:t>
      </w:r>
    </w:p>
    <w:p>
      <w:r>
        <w:rPr>
          <w:b/>
        </w:rPr>
        <w:t xml:space="preserve">Tulos</w:t>
      </w:r>
    </w:p>
    <w:p>
      <w:r>
        <w:t xml:space="preserve">Yhtiöllä alkoi mennä todella huonosti.</w:t>
      </w:r>
    </w:p>
    <w:p>
      <w:r>
        <w:rPr>
          <w:b/>
        </w:rPr>
        <w:t xml:space="preserve">Tulos</w:t>
      </w:r>
    </w:p>
    <w:p>
      <w:r>
        <w:t xml:space="preserve">Yhtiön osake romahti.</w:t>
      </w:r>
    </w:p>
    <w:p>
      <w:r>
        <w:rPr>
          <w:b/>
        </w:rPr>
        <w:t xml:space="preserve">Esimerkki 0,5874</w:t>
      </w:r>
    </w:p>
    <w:p>
      <w:r>
        <w:t xml:space="preserve">Alku: Anthonya pyydettiin lähtemään kotoa. Keskikohta: Anthonyn oli hankittava työpaikka. Loppu: Lopulta hänellä oli varaa omaan asuntoon.</w:t>
      </w:r>
    </w:p>
    <w:p>
      <w:r>
        <w:rPr>
          <w:b/>
        </w:rPr>
        <w:t xml:space="preserve">Tulos</w:t>
      </w:r>
    </w:p>
    <w:p>
      <w:r>
        <w:t xml:space="preserve">Anthonyn ei tarvinnut hankkia työtä.</w:t>
      </w:r>
    </w:p>
    <w:p>
      <w:r>
        <w:rPr>
          <w:b/>
        </w:rPr>
        <w:t xml:space="preserve">Tulos</w:t>
      </w:r>
    </w:p>
    <w:p>
      <w:r>
        <w:t xml:space="preserve">Anthonyn oli hankittava pyörä.</w:t>
      </w:r>
    </w:p>
    <w:p>
      <w:r>
        <w:rPr>
          <w:b/>
        </w:rPr>
        <w:t xml:space="preserve">Tulos</w:t>
      </w:r>
    </w:p>
    <w:p>
      <w:r>
        <w:t xml:space="preserve">Anthonyn piti hankkia kissa.</w:t>
      </w:r>
    </w:p>
    <w:p>
      <w:r>
        <w:rPr>
          <w:b/>
        </w:rPr>
        <w:t xml:space="preserve">Esimerkki 0,5875</w:t>
      </w:r>
    </w:p>
    <w:p>
      <w:r>
        <w:t xml:space="preserve">Alku: Megan meni naamiaisiin noitana. Keskikohta: Megan näytti asussaan aivan erilaiselta. Loppu: Hänen ystävänsä katselivat häntä entistäkin ymmällään.</w:t>
      </w:r>
    </w:p>
    <w:p>
      <w:r>
        <w:rPr>
          <w:b/>
        </w:rPr>
        <w:t xml:space="preserve">Tulos</w:t>
      </w:r>
    </w:p>
    <w:p>
      <w:r>
        <w:t xml:space="preserve">Megan näytti aivan erilaiselta leijonapuvussa.</w:t>
      </w:r>
    </w:p>
    <w:p>
      <w:r>
        <w:rPr>
          <w:b/>
        </w:rPr>
        <w:t xml:space="preserve">Tulos</w:t>
      </w:r>
    </w:p>
    <w:p>
      <w:r>
        <w:t xml:space="preserve">Megan näytti täysin erilaiselta tellatubby-asussa.</w:t>
      </w:r>
    </w:p>
    <w:p>
      <w:r>
        <w:rPr>
          <w:b/>
        </w:rPr>
        <w:t xml:space="preserve">Tulos</w:t>
      </w:r>
    </w:p>
    <w:p>
      <w:r>
        <w:t xml:space="preserve">Megan näytti samalta puvussa.</w:t>
      </w:r>
    </w:p>
    <w:p>
      <w:r>
        <w:rPr>
          <w:b/>
        </w:rPr>
        <w:t xml:space="preserve">Esimerkki 0,5876</w:t>
      </w:r>
    </w:p>
    <w:p>
      <w:r>
        <w:t xml:space="preserve">Alku: Randy oli vartijana vankilassa. Keskikohta: Hän jäi kiinni sopimattomuudesta vangin kanssa. Loppu: Randy ampui itsensä häpeän vuoksi.</w:t>
      </w:r>
    </w:p>
    <w:p>
      <w:r>
        <w:rPr>
          <w:b/>
        </w:rPr>
        <w:t xml:space="preserve">Tulos</w:t>
      </w:r>
    </w:p>
    <w:p>
      <w:r>
        <w:t xml:space="preserve">Hän ei koskaan jäänyt kiinni sopimattomuudesta vangin kanssa.</w:t>
      </w:r>
    </w:p>
    <w:p>
      <w:r>
        <w:rPr>
          <w:b/>
        </w:rPr>
        <w:t xml:space="preserve">Esimerkki 0,5877</w:t>
      </w:r>
    </w:p>
    <w:p>
      <w:r>
        <w:t xml:space="preserve">Alku: Kevin meni pesulaan hakemaan pukunsa. Keskikohta: Hän otti pukunsa ja käveli autolleen. Lopetus: Kevin huomasi tarkastuksen jälkeen, että hän oli saanut väärän puvun kahdesti.</w:t>
      </w:r>
    </w:p>
    <w:p>
      <w:r>
        <w:rPr>
          <w:b/>
        </w:rPr>
        <w:t xml:space="preserve">Tulos</w:t>
      </w:r>
    </w:p>
    <w:p>
      <w:r>
        <w:t xml:space="preserve">Hän otti koripallonsa ja käveli autolleen.</w:t>
      </w:r>
    </w:p>
    <w:p>
      <w:r>
        <w:rPr>
          <w:b/>
        </w:rPr>
        <w:t xml:space="preserve">Tulos</w:t>
      </w:r>
    </w:p>
    <w:p>
      <w:r>
        <w:t xml:space="preserve">Hän haki autonsa ja käveli pukunsa luo.</w:t>
      </w:r>
    </w:p>
    <w:p>
      <w:r>
        <w:rPr>
          <w:b/>
        </w:rPr>
        <w:t xml:space="preserve">Tulos</w:t>
      </w:r>
    </w:p>
    <w:p>
      <w:r>
        <w:t xml:space="preserve">Hän nosti housunsa ja käveli autolleen.</w:t>
      </w:r>
    </w:p>
    <w:p>
      <w:r>
        <w:rPr>
          <w:b/>
        </w:rPr>
        <w:t xml:space="preserve">Esimerkki 0,5878</w:t>
      </w:r>
    </w:p>
    <w:p>
      <w:r>
        <w:t xml:space="preserve">Alku: Oli kesä, ja Ginan siskot olivat ulkona leikkimässä. Keskikohta: Ginalle tuli hyvin kuuma leikkiessään ulkona. Loppu: Gina päätti leikkiä ilmastoidussa talossa yksin.</w:t>
      </w:r>
    </w:p>
    <w:p>
      <w:r>
        <w:rPr>
          <w:b/>
        </w:rPr>
        <w:t xml:space="preserve">Tulos</w:t>
      </w:r>
    </w:p>
    <w:p>
      <w:r>
        <w:t xml:space="preserve">Gina ja hänen siskonsa päättivät mennä uimaan paikalliseen puistoon.</w:t>
      </w:r>
    </w:p>
    <w:p>
      <w:r>
        <w:rPr>
          <w:b/>
        </w:rPr>
        <w:t xml:space="preserve">Tulos</w:t>
      </w:r>
    </w:p>
    <w:p>
      <w:r>
        <w:t xml:space="preserve">Gina paleltui kovasti leikkiessään ulkona.</w:t>
      </w:r>
    </w:p>
    <w:p>
      <w:r>
        <w:rPr>
          <w:b/>
        </w:rPr>
        <w:t xml:space="preserve">Tulos</w:t>
      </w:r>
    </w:p>
    <w:p>
      <w:r>
        <w:t xml:space="preserve">gina paleltui ja meni sisälle.</w:t>
      </w:r>
    </w:p>
    <w:p>
      <w:r>
        <w:rPr>
          <w:b/>
        </w:rPr>
        <w:t xml:space="preserve">Esimerkki 0,5879</w:t>
      </w:r>
    </w:p>
    <w:p>
      <w:r>
        <w:t xml:space="preserve">Alku: James halusi voileivän. Keskikohta: Hän löysi leipää keittiön kaapista. Loppu: Leipä oli homeessa, joten James ei tehnyt voileipää.</w:t>
      </w:r>
    </w:p>
    <w:p>
      <w:r>
        <w:rPr>
          <w:b/>
        </w:rPr>
        <w:t xml:space="preserve">Tulos</w:t>
      </w:r>
    </w:p>
    <w:p>
      <w:r>
        <w:t xml:space="preserve">Hän löysi munia keittiön kaapista.</w:t>
      </w:r>
    </w:p>
    <w:p>
      <w:r>
        <w:rPr>
          <w:b/>
        </w:rPr>
        <w:t xml:space="preserve">Tulos</w:t>
      </w:r>
    </w:p>
    <w:p>
      <w:r>
        <w:t xml:space="preserve">Hän hukkasi leipää keittiön kaappiin.</w:t>
      </w:r>
    </w:p>
    <w:p>
      <w:r>
        <w:rPr>
          <w:b/>
        </w:rPr>
        <w:t xml:space="preserve">Tulos</w:t>
      </w:r>
    </w:p>
    <w:p>
      <w:r>
        <w:t xml:space="preserve">Ostit leivän vasta eilen.</w:t>
      </w:r>
    </w:p>
    <w:p>
      <w:r>
        <w:rPr>
          <w:b/>
        </w:rPr>
        <w:t xml:space="preserve">Esimerkki 0,5880</w:t>
      </w:r>
    </w:p>
    <w:p>
      <w:r>
        <w:t xml:space="preserve">Alku: Rick sai minut todella vihaiseksi. Keskikohta: Rick meni eri kouluun. Loppu: Rick ei ole ollut viime aikoina kehuskelemassa meille.</w:t>
      </w:r>
    </w:p>
    <w:p>
      <w:r>
        <w:rPr>
          <w:b/>
        </w:rPr>
        <w:t xml:space="preserve">Tulos</w:t>
      </w:r>
    </w:p>
    <w:p>
      <w:r>
        <w:t xml:space="preserve">Rick oli joka vuosi luokallani.</w:t>
      </w:r>
    </w:p>
    <w:p>
      <w:r>
        <w:rPr>
          <w:b/>
        </w:rPr>
        <w:t xml:space="preserve">Tulos</w:t>
      </w:r>
    </w:p>
    <w:p>
      <w:r>
        <w:t xml:space="preserve">Rick oli kotona koko päivän.</w:t>
      </w:r>
    </w:p>
    <w:p>
      <w:r>
        <w:rPr>
          <w:b/>
        </w:rPr>
        <w:t xml:space="preserve">Tulos</w:t>
      </w:r>
    </w:p>
    <w:p>
      <w:r>
        <w:t xml:space="preserve">Rick kävi samaa koulua.</w:t>
      </w:r>
    </w:p>
    <w:p>
      <w:r>
        <w:rPr>
          <w:b/>
        </w:rPr>
        <w:t xml:space="preserve">Esimerkki 0,5881</w:t>
      </w:r>
    </w:p>
    <w:p>
      <w:r>
        <w:t xml:space="preserve">Alku: Minulla on lisko nimeltä Tocca. Keskikohta: Tocca kaipaa ulkona olemista. Loppu: Sitten vein sen alakertaan ja se istui ikkunalaudalle.</w:t>
      </w:r>
    </w:p>
    <w:p>
      <w:r>
        <w:rPr>
          <w:b/>
        </w:rPr>
        <w:t xml:space="preserve">Tulos</w:t>
      </w:r>
    </w:p>
    <w:p>
      <w:r>
        <w:t xml:space="preserve">Luulen, että Tocca kaipaa olla sisällä.</w:t>
      </w:r>
    </w:p>
    <w:p>
      <w:r>
        <w:rPr>
          <w:b/>
        </w:rPr>
        <w:t xml:space="preserve">Esimerkki 0,5882</w:t>
      </w:r>
    </w:p>
    <w:p>
      <w:r>
        <w:t xml:space="preserve">Alku: Gina osti keksitaikinaa omilla rahoillaan. Keskikohta: Gina leipoi keksejä veljilleen. Loppu: Gina antoi kummallekin yhden keksin ja söi loput itse.</w:t>
      </w:r>
    </w:p>
    <w:p>
      <w:r>
        <w:rPr>
          <w:b/>
        </w:rPr>
        <w:t xml:space="preserve">Tulos</w:t>
      </w:r>
    </w:p>
    <w:p>
      <w:r>
        <w:t xml:space="preserve">Gina leipoi keksejä vain itselleen nautittavaksi.</w:t>
      </w:r>
    </w:p>
    <w:p>
      <w:r>
        <w:rPr>
          <w:b/>
        </w:rPr>
        <w:t xml:space="preserve">Esimerkki 0,5883</w:t>
      </w:r>
    </w:p>
    <w:p>
      <w:r>
        <w:t xml:space="preserve">Alku: Louis laittoi evät, maskin ja snorkkelin. Keskellä: Louis snorklaili meressä pitkään. Lopetus: Kun Louis luuli nähneensä kaiken, iso kilpikonna lipui ohi.</w:t>
      </w:r>
    </w:p>
    <w:p>
      <w:r>
        <w:rPr>
          <w:b/>
        </w:rPr>
        <w:t xml:space="preserve">Tulos</w:t>
      </w:r>
    </w:p>
    <w:p>
      <w:r>
        <w:t xml:space="preserve">Louis kiipesi vuorelle pitkään.</w:t>
      </w:r>
    </w:p>
    <w:p>
      <w:r>
        <w:rPr>
          <w:b/>
        </w:rPr>
        <w:t xml:space="preserve">Tulos</w:t>
      </w:r>
    </w:p>
    <w:p>
      <w:r>
        <w:t xml:space="preserve">Louis snorklaili kylpyammeessa pitkään.</w:t>
      </w:r>
    </w:p>
    <w:p>
      <w:r>
        <w:rPr>
          <w:b/>
        </w:rPr>
        <w:t xml:space="preserve">Tulos</w:t>
      </w:r>
    </w:p>
    <w:p>
      <w:r>
        <w:t xml:space="preserve">Louis snorklaili uima-altaan ympärillä pitkään.</w:t>
      </w:r>
    </w:p>
    <w:p>
      <w:r>
        <w:rPr>
          <w:b/>
        </w:rPr>
        <w:t xml:space="preserve">Esimerkki 0,5884</w:t>
      </w:r>
    </w:p>
    <w:p>
      <w:r>
        <w:t xml:space="preserve">Alku: Sally seisoi automaatin edessä nälkäisenä! Keskikohta: Sallylla ei ollut tarpeeksi kolikoita, joten hän pyysi Bobilta. Loppu: Bobilla oli kolikko, jonka hän antoi Bobille.</w:t>
      </w:r>
    </w:p>
    <w:p>
      <w:r>
        <w:rPr>
          <w:b/>
        </w:rPr>
        <w:t xml:space="preserve">Tulos</w:t>
      </w:r>
    </w:p>
    <w:p>
      <w:r>
        <w:t xml:space="preserve">Sallylla ei ollut tarpeeksi kolikoita, joten hän suuteli Bobia.</w:t>
      </w:r>
    </w:p>
    <w:p>
      <w:r>
        <w:rPr>
          <w:b/>
        </w:rPr>
        <w:t xml:space="preserve">Tulos</w:t>
      </w:r>
    </w:p>
    <w:p>
      <w:r>
        <w:t xml:space="preserve">Sallylla oli tarpeeksi kolikoita, joten hän tarjosi osan Bobille.</w:t>
      </w:r>
    </w:p>
    <w:p>
      <w:r>
        <w:rPr>
          <w:b/>
        </w:rPr>
        <w:t xml:space="preserve">Esimerkki 0,5885</w:t>
      </w:r>
    </w:p>
    <w:p>
      <w:r>
        <w:t xml:space="preserve">Alku: Ken lähti eräänä aamuna kotoa kiireisenä. Keskikohta: Ken huomasi ovensa vinkuvan. Loppu: Ken öljyi oven saranaa, jotta se ei äännellyt.</w:t>
      </w:r>
    </w:p>
    <w:p>
      <w:r>
        <w:rPr>
          <w:b/>
        </w:rPr>
        <w:t xml:space="preserve">Tulos</w:t>
      </w:r>
    </w:p>
    <w:p>
      <w:r>
        <w:t xml:space="preserve">Ken huomasi, että hänen ovensa oli puhdas.</w:t>
      </w:r>
    </w:p>
    <w:p>
      <w:r>
        <w:rPr>
          <w:b/>
        </w:rPr>
        <w:t xml:space="preserve">Tulos</w:t>
      </w:r>
    </w:p>
    <w:p>
      <w:r>
        <w:t xml:space="preserve">Ken huomasi, että hänen ovensa ei vinkunut.</w:t>
      </w:r>
    </w:p>
    <w:p>
      <w:r>
        <w:rPr>
          <w:b/>
        </w:rPr>
        <w:t xml:space="preserve">Tulos</w:t>
      </w:r>
    </w:p>
    <w:p>
      <w:r>
        <w:t xml:space="preserve">Ken huomasi, että ovi oli hiljainen.</w:t>
      </w:r>
    </w:p>
    <w:p>
      <w:r>
        <w:rPr>
          <w:b/>
        </w:rPr>
        <w:t xml:space="preserve">Esimerkki 0,5886</w:t>
      </w:r>
    </w:p>
    <w:p>
      <w:r>
        <w:t xml:space="preserve">Alku: Katie meni tyttöjen leirille, joka sijaitsi järven toisella puolella poikien leiriä. Keskikohta: Katie lähti juoksemaan kohti uima-allasta. Loppu: Kaikki katseet olivat Katieen, kun hän liukastui ja kaatui tajuttomaksi.</w:t>
      </w:r>
    </w:p>
    <w:p>
      <w:r>
        <w:rPr>
          <w:b/>
        </w:rPr>
        <w:t xml:space="preserve">Tulos</w:t>
      </w:r>
    </w:p>
    <w:p>
      <w:r>
        <w:t xml:space="preserve">Katie lähti kävelemään hitaasti kohti uima-allasta.</w:t>
      </w:r>
    </w:p>
    <w:p>
      <w:r>
        <w:rPr>
          <w:b/>
        </w:rPr>
        <w:t xml:space="preserve">Esimerkki 0,5887</w:t>
      </w:r>
    </w:p>
    <w:p>
      <w:r>
        <w:t xml:space="preserve">Alku: Caleb oli eräänä päivänä ajamassa töistä kotiin, kun auto törmäsi hänen selkäänsä. Keskikohta: Calebin vakuutusyhtiö ei halunnut maksaa sitä. Loppu: Kesti neljä vuotta, ennen kuin Caleb sai asiassa rahaa.</w:t>
      </w:r>
    </w:p>
    <w:p>
      <w:r>
        <w:rPr>
          <w:b/>
        </w:rPr>
        <w:t xml:space="preserve">Tulos</w:t>
      </w:r>
    </w:p>
    <w:p>
      <w:r>
        <w:t xml:space="preserve">Calebin vakuutusyhtiö ei halunnut odottaa sen maksamista.</w:t>
      </w:r>
    </w:p>
    <w:p>
      <w:r>
        <w:rPr>
          <w:b/>
        </w:rPr>
        <w:t xml:space="preserve">Esimerkki 0.5888</w:t>
      </w:r>
    </w:p>
    <w:p>
      <w:r>
        <w:t xml:space="preserve">Alku: Dan oli pystyttämässä kaikkia dominopöytiä. Keskellä: Dan päätti rakentaa pieniä figuureja dominoista. Loppu: Dan oli innoissaan askartelustaan!</w:t>
      </w:r>
    </w:p>
    <w:p>
      <w:r>
        <w:rPr>
          <w:b/>
        </w:rPr>
        <w:t xml:space="preserve">Tulos</w:t>
      </w:r>
    </w:p>
    <w:p>
      <w:r>
        <w:t xml:space="preserve">Dan päätti rakentaa tiilistä pieniä hahmoja.</w:t>
      </w:r>
    </w:p>
    <w:p>
      <w:r>
        <w:rPr>
          <w:b/>
        </w:rPr>
        <w:t xml:space="preserve">Tulos</w:t>
      </w:r>
    </w:p>
    <w:p>
      <w:r>
        <w:t xml:space="preserve">Dan päätti rakentaa pieniä hahmoja poppiksista.</w:t>
      </w:r>
    </w:p>
    <w:p>
      <w:r>
        <w:rPr>
          <w:b/>
        </w:rPr>
        <w:t xml:space="preserve">Tulos</w:t>
      </w:r>
    </w:p>
    <w:p>
      <w:r>
        <w:t xml:space="preserve">Danin äiti päätti rakentaa pieniä figuureja dominopalikoista.</w:t>
      </w:r>
    </w:p>
    <w:p>
      <w:r>
        <w:rPr>
          <w:b/>
        </w:rPr>
        <w:t xml:space="preserve">Esimerkki 0,5889</w:t>
      </w:r>
    </w:p>
    <w:p>
      <w:r>
        <w:t xml:space="preserve">Alku: Nessa huomasi eräänä päivänä puussaan jotain pelottavaa. Keskikohta: Nessa lainasi tikkaita nähdäkseen, mitä pesässä oli. Loppu: Pesä oli hyvin vanha ja täysin tyhjä!</w:t>
      </w:r>
    </w:p>
    <w:p>
      <w:r>
        <w:rPr>
          <w:b/>
        </w:rPr>
        <w:t xml:space="preserve">Tulos</w:t>
      </w:r>
    </w:p>
    <w:p>
      <w:r>
        <w:t xml:space="preserve">Nessa lainasi tikkaita nähdäkseen, mitä mehiläispesässä oli.</w:t>
      </w:r>
    </w:p>
    <w:p>
      <w:r>
        <w:rPr>
          <w:b/>
        </w:rPr>
        <w:t xml:space="preserve">Esimerkki 0,5890</w:t>
      </w:r>
    </w:p>
    <w:p>
      <w:r>
        <w:t xml:space="preserve">Alku: Emily yritti nukkua. Keskikohta: Lintu alkoi visertää hänen ikkunansa ulkopuolella. Loppu: Lopulta lintu hiljeni.</w:t>
      </w:r>
    </w:p>
    <w:p>
      <w:r>
        <w:rPr>
          <w:b/>
        </w:rPr>
        <w:t xml:space="preserve">Tulos</w:t>
      </w:r>
    </w:p>
    <w:p>
      <w:r>
        <w:t xml:space="preserve">Lintu rupesi pörräämään ikkunan ulkopuolella.</w:t>
      </w:r>
    </w:p>
    <w:p>
      <w:r>
        <w:rPr>
          <w:b/>
        </w:rPr>
        <w:t xml:space="preserve">Tulos</w:t>
      </w:r>
    </w:p>
    <w:p>
      <w:r>
        <w:t xml:space="preserve">Lintu oli hiljaa hänen ikkunansa ulkopuolella.</w:t>
      </w:r>
    </w:p>
    <w:p>
      <w:r>
        <w:rPr>
          <w:b/>
        </w:rPr>
        <w:t xml:space="preserve">Tulos</w:t>
      </w:r>
    </w:p>
    <w:p>
      <w:r>
        <w:t xml:space="preserve">Hänen huoneessaan oli hyvin hiljaista.</w:t>
      </w:r>
    </w:p>
    <w:p>
      <w:r>
        <w:rPr>
          <w:b/>
        </w:rPr>
        <w:t xml:space="preserve">Esimerkki 0,5891</w:t>
      </w:r>
    </w:p>
    <w:p>
      <w:r>
        <w:t xml:space="preserve">Alku: Lillyn perhe laittoi viltin aikaisin ulos ilotulitusta varten. Keskikohta: Lilyn perhe nautti ilotulituksesta joka hetki. Loppu: Ilotulitus oli vielä parempi kuin edellisenä vuonna.</w:t>
      </w:r>
    </w:p>
    <w:p>
      <w:r>
        <w:rPr>
          <w:b/>
        </w:rPr>
        <w:t xml:space="preserve">Tulos</w:t>
      </w:r>
    </w:p>
    <w:p>
      <w:r>
        <w:t xml:space="preserve">Lilyn perhe ei nauttinut ilotulituksesta.</w:t>
      </w:r>
    </w:p>
    <w:p>
      <w:r>
        <w:rPr>
          <w:b/>
        </w:rPr>
        <w:t xml:space="preserve">Tulos</w:t>
      </w:r>
    </w:p>
    <w:p>
      <w:r>
        <w:t xml:space="preserve">Lilyn perhe ei nauttinut ilotulituksen jokaisesta minuutista.</w:t>
      </w:r>
    </w:p>
    <w:p>
      <w:r>
        <w:rPr>
          <w:b/>
        </w:rPr>
        <w:t xml:space="preserve">Tulos</w:t>
      </w:r>
    </w:p>
    <w:p>
      <w:r>
        <w:t xml:space="preserve">Lilyn perhe nukkui ilotulituksen jokaisen minuutin.</w:t>
      </w:r>
    </w:p>
    <w:p>
      <w:r>
        <w:rPr>
          <w:b/>
        </w:rPr>
        <w:t xml:space="preserve">Esimerkki 0,5892</w:t>
      </w:r>
    </w:p>
    <w:p>
      <w:r>
        <w:t xml:space="preserve">Alku: Heräsin tänä aamuna huolestuneena projektini määräajasta. Keskikohta: Vietin koko päivän projektini parissa. Loppu: Se oli lähellä, mutta sain sen valmiiksi ajoissa!</w:t>
      </w:r>
    </w:p>
    <w:p>
      <w:r>
        <w:rPr>
          <w:b/>
        </w:rPr>
        <w:t xml:space="preserve">Tulos</w:t>
      </w:r>
    </w:p>
    <w:p>
      <w:r>
        <w:t xml:space="preserve">En voinut työskennellä koko päivää projektini parissa, vaan olin töissä.</w:t>
      </w:r>
    </w:p>
    <w:p>
      <w:r>
        <w:rPr>
          <w:b/>
        </w:rPr>
        <w:t xml:space="preserve">Tulos</w:t>
      </w:r>
    </w:p>
    <w:p>
      <w:r>
        <w:t xml:space="preserve">Päätin olla tekemättä sitä.</w:t>
      </w:r>
    </w:p>
    <w:p>
      <w:r>
        <w:rPr>
          <w:b/>
        </w:rPr>
        <w:t xml:space="preserve">Tulos</w:t>
      </w:r>
    </w:p>
    <w:p>
      <w:r>
        <w:t xml:space="preserve">Nukuin koko päivän.</w:t>
      </w:r>
    </w:p>
    <w:p>
      <w:r>
        <w:rPr>
          <w:b/>
        </w:rPr>
        <w:t xml:space="preserve">Esimerkki 0,5893</w:t>
      </w:r>
    </w:p>
    <w:p>
      <w:r>
        <w:t xml:space="preserve">Alku: Ray halusi syntymäpäivälahjaksi PS4-videopelin. Keskikohta: Hän osti voittavan lottokupongin. Loppu: Mutta hän ei saanut siitä tarpeeksi rahaa ostaakseen haluamansa.</w:t>
      </w:r>
    </w:p>
    <w:p>
      <w:r>
        <w:rPr>
          <w:b/>
        </w:rPr>
        <w:t xml:space="preserve">Tulos</w:t>
      </w:r>
    </w:p>
    <w:p>
      <w:r>
        <w:t xml:space="preserve">Hän osti lottovoiton ja lahjoitti sen.</w:t>
      </w:r>
    </w:p>
    <w:p>
      <w:r>
        <w:rPr>
          <w:b/>
        </w:rPr>
        <w:t xml:space="preserve">Esimerkki 0,5894</w:t>
      </w:r>
    </w:p>
    <w:p>
      <w:r>
        <w:t xml:space="preserve">Alku: Pat ajoi töihin sumuisena maanantaiaamuna. Keskikohta: Patin takana oleva auto alkoi torvea. Loppu: Auto, joka torjui, kiihdytti ohi ja jatkoi torumista.</w:t>
      </w:r>
    </w:p>
    <w:p>
      <w:r>
        <w:rPr>
          <w:b/>
        </w:rPr>
        <w:t xml:space="preserve">Tulos</w:t>
      </w:r>
    </w:p>
    <w:p>
      <w:r>
        <w:t xml:space="preserve">Patin takana oleva auto alkoi väistää.</w:t>
      </w:r>
    </w:p>
    <w:p>
      <w:r>
        <w:rPr>
          <w:b/>
        </w:rPr>
        <w:t xml:space="preserve">Tulos</w:t>
      </w:r>
    </w:p>
    <w:p>
      <w:r>
        <w:t xml:space="preserve">Patin takana oleva hanhi alkoi torvea.</w:t>
      </w:r>
    </w:p>
    <w:p>
      <w:r>
        <w:rPr>
          <w:b/>
        </w:rPr>
        <w:t xml:space="preserve">Tulos</w:t>
      </w:r>
    </w:p>
    <w:p>
      <w:r>
        <w:t xml:space="preserve">Patin takana oleva moottoripyörä alkoi huutaa.</w:t>
      </w:r>
    </w:p>
    <w:p>
      <w:r>
        <w:rPr>
          <w:b/>
        </w:rPr>
        <w:t xml:space="preserve">Esimerkki 0,5895</w:t>
      </w:r>
    </w:p>
    <w:p>
      <w:r>
        <w:t xml:space="preserve">Alku: May halusi polttaa enemmän kaloreita juoksun aikana. Keskivaihe: May alkoi lisätä rutiiniinsa ylimääräisiä harjoitusliikkeitä. Loppu: Pian May poltti ylimääräisiä kaloreita ja laihtui päivittäin!</w:t>
      </w:r>
    </w:p>
    <w:p>
      <w:r>
        <w:rPr>
          <w:b/>
        </w:rPr>
        <w:t xml:space="preserve">Tulos</w:t>
      </w:r>
    </w:p>
    <w:p>
      <w:r>
        <w:t xml:space="preserve">May söi paljon ruokaa, hän oli riippuvainen siitä.</w:t>
      </w:r>
    </w:p>
    <w:p>
      <w:r>
        <w:rPr>
          <w:b/>
        </w:rPr>
        <w:t xml:space="preserve">Tulos</w:t>
      </w:r>
    </w:p>
    <w:p>
      <w:r>
        <w:t xml:space="preserve">May alkoi tehdä vähemmän harjoitusliikkeitä rutiinissaan.</w:t>
      </w:r>
    </w:p>
    <w:p>
      <w:r>
        <w:rPr>
          <w:b/>
        </w:rPr>
        <w:t xml:space="preserve">Tulos</w:t>
      </w:r>
    </w:p>
    <w:p>
      <w:r>
        <w:t xml:space="preserve">Toukokuu alkoi vähentää liikuntarutiinejaan.</w:t>
      </w:r>
    </w:p>
    <w:p>
      <w:r>
        <w:rPr>
          <w:b/>
        </w:rPr>
        <w:t xml:space="preserve">Esimerkki 0,5896</w:t>
      </w:r>
    </w:p>
    <w:p>
      <w:r>
        <w:t xml:space="preserve">Alku: Amy meni rannalle ystäviensä kanssa. Keskikohta: Amy huomasi nopeasti saaneensa kauhean auringonpolttaman. Loppu: Hän voiteli Amyn nopeasti aloe-voiteella.</w:t>
      </w:r>
    </w:p>
    <w:p>
      <w:r>
        <w:rPr>
          <w:b/>
        </w:rPr>
        <w:t xml:space="preserve">Tulos</w:t>
      </w:r>
    </w:p>
    <w:p>
      <w:r>
        <w:t xml:space="preserve">Hän tajusi nopeasti, että hänen ystävänsä oli saanut kauhean auringonpolttaman.</w:t>
      </w:r>
    </w:p>
    <w:p>
      <w:r>
        <w:rPr>
          <w:b/>
        </w:rPr>
        <w:t xml:space="preserve">Tulos</w:t>
      </w:r>
    </w:p>
    <w:p>
      <w:r>
        <w:t xml:space="preserve">Hän tajusi nopeasti, että hän oli saanut kauhean päänsäryn.</w:t>
      </w:r>
    </w:p>
    <w:p>
      <w:r>
        <w:rPr>
          <w:b/>
        </w:rPr>
        <w:t xml:space="preserve">Tulos</w:t>
      </w:r>
    </w:p>
    <w:p>
      <w:r>
        <w:t xml:space="preserve">Hän tajusi nopeasti laittaa aurinkovoidetta.</w:t>
      </w:r>
    </w:p>
    <w:p>
      <w:r>
        <w:rPr>
          <w:b/>
        </w:rPr>
        <w:t xml:space="preserve">Esimerkki 0,5897</w:t>
      </w:r>
    </w:p>
    <w:p>
      <w:r>
        <w:t xml:space="preserve">Alku: John pyysi lapsiaan antamaan hänelle yhden tunnin. Keskikohta: John ja hänen lapsensa saapuivat eläintarhaan myöhässä. Loppu: Lasten mielestä eläintarha ei ollut päivän päätteeksi kovinkaan hieno.</w:t>
      </w:r>
    </w:p>
    <w:p>
      <w:r>
        <w:rPr>
          <w:b/>
        </w:rPr>
        <w:t xml:space="preserve">Tulos</w:t>
      </w:r>
    </w:p>
    <w:p>
      <w:r>
        <w:t xml:space="preserve">John ja hänen lapsensa saapuivat kauppaan myöhässä.</w:t>
      </w:r>
    </w:p>
    <w:p>
      <w:r>
        <w:rPr>
          <w:b/>
        </w:rPr>
        <w:t xml:space="preserve">Esimerkki 0.5898</w:t>
      </w:r>
    </w:p>
    <w:p>
      <w:r>
        <w:t xml:space="preserve">Alku: Lance oli puistossa. Keskikohta: Hän näki koiran, joka oli loukkaantunut. Loppu: Lance päätti soittaa eläinpalveluun.</w:t>
      </w:r>
    </w:p>
    <w:p>
      <w:r>
        <w:rPr>
          <w:b/>
        </w:rPr>
        <w:t xml:space="preserve">Tulos</w:t>
      </w:r>
    </w:p>
    <w:p>
      <w:r>
        <w:t xml:space="preserve">Hän näki koiran, joka oli söpö.</w:t>
      </w:r>
    </w:p>
    <w:p>
      <w:r>
        <w:rPr>
          <w:b/>
        </w:rPr>
        <w:t xml:space="preserve">Esimerkki 0,5899</w:t>
      </w:r>
    </w:p>
    <w:p>
      <w:r>
        <w:t xml:space="preserve">Alku: Olen tällä hetkellä kahdessa työssä ja kasvatan samalla kahta lasta. Keskimmäinen: Pyysin äitiäni huolehtimaan lapsistani. Loppu: He suostuivat, ja äitini suostui vahtimaan lapsia, jotta voin lähteä!</w:t>
      </w:r>
    </w:p>
    <w:p>
      <w:r>
        <w:rPr>
          <w:b/>
        </w:rPr>
        <w:t xml:space="preserve">Tulos</w:t>
      </w:r>
    </w:p>
    <w:p>
      <w:r>
        <w:t xml:space="preserve">Pyysin äitiäni huolehtimaan työstäni.</w:t>
      </w:r>
    </w:p>
    <w:p>
      <w:r>
        <w:rPr>
          <w:b/>
        </w:rPr>
        <w:t xml:space="preserve">Esimerkki 0,5900</w:t>
      </w:r>
    </w:p>
    <w:p>
      <w:r>
        <w:t xml:space="preserve">Alku: Kody Scott oli jengin jäsen, jolla oli hieno nimi, Monster. Keskimmäinen: Mies hakattiin eräänä yönä kujalla. Loppu: Poliisi sanoi, että se, joka hakkasi miehen, oli Monster.</w:t>
      </w:r>
    </w:p>
    <w:p>
      <w:r>
        <w:rPr>
          <w:b/>
        </w:rPr>
        <w:t xml:space="preserve">Tulos</w:t>
      </w:r>
    </w:p>
    <w:p>
      <w:r>
        <w:t xml:space="preserve">Eräänä yönä mies hakkasi Monster-jengin kujalla.</w:t>
      </w:r>
    </w:p>
    <w:p>
      <w:r>
        <w:rPr>
          <w:b/>
        </w:rPr>
        <w:t xml:space="preserve">Tulos</w:t>
      </w:r>
    </w:p>
    <w:p>
      <w:r>
        <w:t xml:space="preserve">Nainen pahoinpideltiin yöllä kujalla.</w:t>
      </w:r>
    </w:p>
    <w:p>
      <w:r>
        <w:rPr>
          <w:b/>
        </w:rPr>
        <w:t xml:space="preserve">Tulos</w:t>
      </w:r>
    </w:p>
    <w:p>
      <w:r>
        <w:t xml:space="preserve">Kody hakattiin eräänä yönä kujalla.</w:t>
      </w:r>
    </w:p>
    <w:p>
      <w:r>
        <w:rPr>
          <w:b/>
        </w:rPr>
        <w:t xml:space="preserve">Esimerkki 0,5901</w:t>
      </w:r>
    </w:p>
    <w:p>
      <w:r>
        <w:t xml:space="preserve">Alku: Gianna käveli luokkaan kellon soitua. Keskikohta: Gianna sai jälki-istuntoa myöhästymisestä. Loppu: Giannalta jäi töitä tekemättä jälki-istunnon takia.</w:t>
      </w:r>
    </w:p>
    <w:p>
      <w:r>
        <w:rPr>
          <w:b/>
        </w:rPr>
        <w:t xml:space="preserve">Tulos</w:t>
      </w:r>
    </w:p>
    <w:p>
      <w:r>
        <w:t xml:space="preserve">Gianna jäi pois jälki-istunnosta myöhästymisen takia.</w:t>
      </w:r>
    </w:p>
    <w:p>
      <w:r>
        <w:rPr>
          <w:b/>
        </w:rPr>
        <w:t xml:space="preserve">Tulos</w:t>
      </w:r>
    </w:p>
    <w:p>
      <w:r>
        <w:t xml:space="preserve">Gianna sai jälki-istuntoa täsmällisyydestä.</w:t>
      </w:r>
    </w:p>
    <w:p>
      <w:r>
        <w:rPr>
          <w:b/>
        </w:rPr>
        <w:t xml:space="preserve">Tulos</w:t>
      </w:r>
    </w:p>
    <w:p>
      <w:r>
        <w:t xml:space="preserve">Giannalle annettiin työlehti myöhästymisestä.</w:t>
      </w:r>
    </w:p>
    <w:p>
      <w:r>
        <w:rPr>
          <w:b/>
        </w:rPr>
        <w:t xml:space="preserve">Esimerkki 0,5902</w:t>
      </w:r>
    </w:p>
    <w:p>
      <w:r>
        <w:t xml:space="preserve">Alku: Emin piti laihtua. Keskikohta: Hän halusi näyttää hyvältä kesää varten. Loppu: Em laihtui lopulta kaksikymmentä kiloa!</w:t>
      </w:r>
    </w:p>
    <w:p>
      <w:r>
        <w:rPr>
          <w:b/>
        </w:rPr>
        <w:t xml:space="preserve">Tulos</w:t>
      </w:r>
    </w:p>
    <w:p>
      <w:r>
        <w:t xml:space="preserve">Hän halusi päästää itsensä irti kesäksi.</w:t>
      </w:r>
    </w:p>
    <w:p>
      <w:r>
        <w:rPr>
          <w:b/>
        </w:rPr>
        <w:t xml:space="preserve">Esimerkki 0,5903</w:t>
      </w:r>
    </w:p>
    <w:p>
      <w:r>
        <w:t xml:space="preserve">Alku: Kerry oli kiinteistönvälittäjä. Keskimmäinen: Kerry on todella hyvä löytämään hienoja koteja. Loppu: Se oli heidän ensimmäinen kotinsa ja he rakastivat sitä.</w:t>
      </w:r>
    </w:p>
    <w:p>
      <w:r>
        <w:rPr>
          <w:b/>
        </w:rPr>
        <w:t xml:space="preserve">Tulos</w:t>
      </w:r>
    </w:p>
    <w:p>
      <w:r>
        <w:t xml:space="preserve">Kerry ei ole hyvä löytämään hyviä koteja ihmisille.</w:t>
      </w:r>
    </w:p>
    <w:p>
      <w:r>
        <w:rPr>
          <w:b/>
        </w:rPr>
        <w:t xml:space="preserve">Tulos</w:t>
      </w:r>
    </w:p>
    <w:p>
      <w:r>
        <w:t xml:space="preserve">Kerry on todella hyvä siinä, ettei hän koskaan kuuntele asiakkaita.</w:t>
      </w:r>
    </w:p>
    <w:p>
      <w:r>
        <w:rPr>
          <w:b/>
        </w:rPr>
        <w:t xml:space="preserve">Tulos</w:t>
      </w:r>
    </w:p>
    <w:p>
      <w:r>
        <w:t xml:space="preserve">Hän ei löytänyt kotia uusille asiakkailleen.</w:t>
      </w:r>
    </w:p>
    <w:p>
      <w:r>
        <w:rPr>
          <w:b/>
        </w:rPr>
        <w:t xml:space="preserve">Esimerkki 0,5904</w:t>
      </w:r>
    </w:p>
    <w:p>
      <w:r>
        <w:t xml:space="preserve">Alku: Bob koputti oveen ja kysyi Jennyä. Keskikohta: Jenny avasi oven ja oli hyvin epäkohtelias. Loppu: Bob ei enää koskaan puhunut Jennylle.</w:t>
      </w:r>
    </w:p>
    <w:p>
      <w:r>
        <w:rPr>
          <w:b/>
        </w:rPr>
        <w:t xml:space="preserve">Tulos</w:t>
      </w:r>
    </w:p>
    <w:p>
      <w:r>
        <w:t xml:space="preserve">Jenny avasi oven ja oli hyvin ystävällinen.</w:t>
      </w:r>
    </w:p>
    <w:p>
      <w:r>
        <w:rPr>
          <w:b/>
        </w:rPr>
        <w:t xml:space="preserve">Tulos</w:t>
      </w:r>
    </w:p>
    <w:p>
      <w:r>
        <w:t xml:space="preserve">Jenny avasi oven ja oli erittäin mukava.</w:t>
      </w:r>
    </w:p>
    <w:p>
      <w:r>
        <w:rPr>
          <w:b/>
        </w:rPr>
        <w:t xml:space="preserve">Tulos</w:t>
      </w:r>
    </w:p>
    <w:p>
      <w:r>
        <w:t xml:space="preserve">"Jenny avasi oven ja oli erittäin miellyttävä.</w:t>
      </w:r>
    </w:p>
    <w:p>
      <w:r>
        <w:rPr>
          <w:b/>
        </w:rPr>
        <w:t xml:space="preserve">Esimerkki 0,5905</w:t>
      </w:r>
    </w:p>
    <w:p>
      <w:r>
        <w:t xml:space="preserve">Alku: Mummo lukitsi itsensä vahingossa kylpyhuoneeseen. Keskikohta: Isoäiti huusi isoisälle. Loppu: Isoisä sai oven auki ulkopuolelta.</w:t>
      </w:r>
    </w:p>
    <w:p>
      <w:r>
        <w:rPr>
          <w:b/>
        </w:rPr>
        <w:t xml:space="preserve">Tulos</w:t>
      </w:r>
    </w:p>
    <w:p>
      <w:r>
        <w:t xml:space="preserve">Isoäiti huusi minua.</w:t>
      </w:r>
    </w:p>
    <w:p>
      <w:r>
        <w:rPr>
          <w:b/>
        </w:rPr>
        <w:t xml:space="preserve">Tulos</w:t>
      </w:r>
    </w:p>
    <w:p>
      <w:r>
        <w:t xml:space="preserve">Isoäiti ei saanut isoisän huomiota.</w:t>
      </w:r>
    </w:p>
    <w:p>
      <w:r>
        <w:rPr>
          <w:b/>
        </w:rPr>
        <w:t xml:space="preserve">Tulos</w:t>
      </w:r>
    </w:p>
    <w:p>
      <w:r>
        <w:t xml:space="preserve">Isoäiti kuiskasi isoisälle.</w:t>
      </w:r>
    </w:p>
    <w:p>
      <w:r>
        <w:rPr>
          <w:b/>
        </w:rPr>
        <w:t xml:space="preserve">Esimerkki 0,5906</w:t>
      </w:r>
    </w:p>
    <w:p>
      <w:r>
        <w:t xml:space="preserve">Alku: Matthew asui Kanadassa. Keskimmäinen: Hänen kotinsa lähelle oli odotettavissa valtava lumimyrsky. Loppu: Onneksi hän onnistui välttämään sen.</w:t>
      </w:r>
    </w:p>
    <w:p>
      <w:r>
        <w:rPr>
          <w:b/>
        </w:rPr>
        <w:t xml:space="preserve">Tulos</w:t>
      </w:r>
    </w:p>
    <w:p>
      <w:r>
        <w:t xml:space="preserve">Valtavaa lumimyrskyä ei koskaan odotettu hänen talonsa lähelle.</w:t>
      </w:r>
    </w:p>
    <w:p>
      <w:r>
        <w:rPr>
          <w:b/>
        </w:rPr>
        <w:t xml:space="preserve">Tulos</w:t>
      </w:r>
    </w:p>
    <w:p>
      <w:r>
        <w:t xml:space="preserve">Hänen talonsa lähellä odotettiin valtavaa juhlaa.</w:t>
      </w:r>
    </w:p>
    <w:p>
      <w:r>
        <w:rPr>
          <w:b/>
        </w:rPr>
        <w:t xml:space="preserve">Esimerkki 0.5907</w:t>
      </w:r>
    </w:p>
    <w:p>
      <w:r>
        <w:t xml:space="preserve">Alku: Laitoin syötin veteen. Keskikohta: Otin koukun ja aloin kelata. Lopetus: Päädyimme vetämään syöttiin tarttuneen kalan vedestä.</w:t>
      </w:r>
    </w:p>
    <w:p>
      <w:r>
        <w:rPr>
          <w:b/>
        </w:rPr>
        <w:t xml:space="preserve">Tulos</w:t>
      </w:r>
    </w:p>
    <w:p>
      <w:r>
        <w:t xml:space="preserve">Sain koukun ja unohdin kelata.</w:t>
      </w:r>
    </w:p>
    <w:p>
      <w:r>
        <w:rPr>
          <w:b/>
        </w:rPr>
        <w:t xml:space="preserve">Tulos</w:t>
      </w:r>
    </w:p>
    <w:p>
      <w:r>
        <w:t xml:space="preserve">Sain koukun kiinni, mutta kala karkasi.</w:t>
      </w:r>
    </w:p>
    <w:p>
      <w:r>
        <w:rPr>
          <w:b/>
        </w:rPr>
        <w:t xml:space="preserve">Tulos</w:t>
      </w:r>
    </w:p>
    <w:p>
      <w:r>
        <w:t xml:space="preserve">En koskaan saanut puraisua.</w:t>
      </w:r>
    </w:p>
    <w:p>
      <w:r>
        <w:rPr>
          <w:b/>
        </w:rPr>
        <w:t xml:space="preserve">Esimerkki 0.5908</w:t>
      </w:r>
    </w:p>
    <w:p>
      <w:r>
        <w:t xml:space="preserve">Alku: Mary oli juuri saanut uuden työpaikan. Keskikohta: Mary ei toimi hyvin, kun on paljon melua. Loppu: Onneksi Mary sai yksityisen työpaikan.</w:t>
      </w:r>
    </w:p>
    <w:p>
      <w:r>
        <w:rPr>
          <w:b/>
        </w:rPr>
        <w:t xml:space="preserve">Tulos</w:t>
      </w:r>
    </w:p>
    <w:p>
      <w:r>
        <w:t xml:space="preserve">Mary ei toimi hyvin, kun on paljon hiljaisuutta.</w:t>
      </w:r>
    </w:p>
    <w:p>
      <w:r>
        <w:rPr>
          <w:b/>
        </w:rPr>
        <w:t xml:space="preserve">Esimerkki 0,5909</w:t>
      </w:r>
    </w:p>
    <w:p>
      <w:r>
        <w:t xml:space="preserve">Alku: Sue lähti eräänä lauantaina kävelylle arroyoon. Keskikohta: Sue seurasi puroa alas piilotettuun luolaan. Loppu: Luolasta hän löysi kauniita vanhoja saviruukkuja, jotka olivat pölyn peitossa.</w:t>
      </w:r>
    </w:p>
    <w:p>
      <w:r>
        <w:rPr>
          <w:b/>
        </w:rPr>
        <w:t xml:space="preserve">Tulos</w:t>
      </w:r>
    </w:p>
    <w:p>
      <w:r>
        <w:t xml:space="preserve">Sue seurasi puroa alas piilossa olevalle pellolle".</w:t>
      </w:r>
    </w:p>
    <w:p>
      <w:r>
        <w:rPr>
          <w:b/>
        </w:rPr>
        <w:t xml:space="preserve">Tulos</w:t>
      </w:r>
    </w:p>
    <w:p>
      <w:r>
        <w:t xml:space="preserve">Sue seurasi puroa alas kaupunkiin.</w:t>
      </w:r>
    </w:p>
    <w:p>
      <w:r>
        <w:rPr>
          <w:b/>
        </w:rPr>
        <w:t xml:space="preserve">Tulos</w:t>
      </w:r>
    </w:p>
    <w:p>
      <w:r>
        <w:t xml:space="preserve">Sue väsyi ja käveli lopulta takaisin kotiin.</w:t>
      </w:r>
    </w:p>
    <w:p>
      <w:r>
        <w:rPr>
          <w:b/>
        </w:rPr>
        <w:t xml:space="preserve">Esimerkki 0,5910</w:t>
      </w:r>
    </w:p>
    <w:p>
      <w:r>
        <w:t xml:space="preserve">Alku: Johnny soitti isälleen ja kertoi hyvät uutiset. Keskikohta: Johnnyn isä ei ollut kotona, kun Johnny meni tapaamaan häntä. Loppu: Johnny jätti samppanjapullon isänsä kuistille.</w:t>
      </w:r>
    </w:p>
    <w:p>
      <w:r>
        <w:rPr>
          <w:b/>
        </w:rPr>
        <w:t xml:space="preserve">Tulos</w:t>
      </w:r>
    </w:p>
    <w:p>
      <w:r>
        <w:t xml:space="preserve">Johnnyn isä kävi aina kotona.</w:t>
      </w:r>
    </w:p>
    <w:p>
      <w:r>
        <w:rPr>
          <w:b/>
        </w:rPr>
        <w:t xml:space="preserve">Esimerkki 0,5911</w:t>
      </w:r>
    </w:p>
    <w:p>
      <w:r>
        <w:t xml:space="preserve">Alku: Kevin ja hänen ystävänsä Chris lähtivät patikoimaan metsäpolulle. Keskikohta: Alkoi sataa todella kovaa. Loppu: Kevin ja Chris päättivät vedenpitävöittää kenkänsä kotiin päästyään.</w:t>
      </w:r>
    </w:p>
    <w:p>
      <w:r>
        <w:rPr>
          <w:b/>
        </w:rPr>
        <w:t xml:space="preserve">Tulos</w:t>
      </w:r>
    </w:p>
    <w:p>
      <w:r>
        <w:t xml:space="preserve">Oli kirkas ja aurinkoinen päivä.</w:t>
      </w:r>
    </w:p>
    <w:p>
      <w:r>
        <w:rPr>
          <w:b/>
        </w:rPr>
        <w:t xml:space="preserve">Tulos</w:t>
      </w:r>
    </w:p>
    <w:p>
      <w:r>
        <w:t xml:space="preserve">Sade alkoi sataa todella kovaa.</w:t>
      </w:r>
    </w:p>
    <w:p>
      <w:r>
        <w:rPr>
          <w:b/>
        </w:rPr>
        <w:t xml:space="preserve">Tulos</w:t>
      </w:r>
    </w:p>
    <w:p>
      <w:r>
        <w:t xml:space="preserve">He rakastelivat koko päivän.</w:t>
      </w:r>
    </w:p>
    <w:p>
      <w:r>
        <w:rPr>
          <w:b/>
        </w:rPr>
        <w:t xml:space="preserve">Esimerkki 0.5912</w:t>
      </w:r>
    </w:p>
    <w:p>
      <w:r>
        <w:t xml:space="preserve">Alku: Kissani rakastaa herkkuja. Keskikohta: Kissa kaatoi vesilasini. Loppu: Vaikka olin vihainen, annoin sille herkkua.</w:t>
      </w:r>
    </w:p>
    <w:p>
      <w:r>
        <w:rPr>
          <w:b/>
        </w:rPr>
        <w:t xml:space="preserve">Tulos</w:t>
      </w:r>
    </w:p>
    <w:p>
      <w:r>
        <w:t xml:space="preserve">Kissa kaatoi ryöstäjäni.</w:t>
      </w:r>
    </w:p>
    <w:p>
      <w:r>
        <w:rPr>
          <w:b/>
        </w:rPr>
        <w:t xml:space="preserve">Esimerkki 0,5913</w:t>
      </w:r>
    </w:p>
    <w:p>
      <w:r>
        <w:t xml:space="preserve">Alku: Laitoin syötin veteen. Keskikohta: Halusin saada ison kalan. Loppu: Päädyimme vetämään vedestä sen kalan, joka sai syötin kiinni.</w:t>
      </w:r>
    </w:p>
    <w:p>
      <w:r>
        <w:rPr>
          <w:b/>
        </w:rPr>
        <w:t xml:space="preserve">Tulos</w:t>
      </w:r>
    </w:p>
    <w:p>
      <w:r>
        <w:t xml:space="preserve">Halusin napata kuuman tytön.</w:t>
      </w:r>
    </w:p>
    <w:p>
      <w:r>
        <w:rPr>
          <w:b/>
        </w:rPr>
        <w:t xml:space="preserve">Tulos</w:t>
      </w:r>
    </w:p>
    <w:p>
      <w:r>
        <w:t xml:space="preserve">Halusin saada minnowin.</w:t>
      </w:r>
    </w:p>
    <w:p>
      <w:r>
        <w:rPr>
          <w:b/>
        </w:rPr>
        <w:t xml:space="preserve">Tulos</w:t>
      </w:r>
    </w:p>
    <w:p>
      <w:r>
        <w:t xml:space="preserve">Ei kalaa.</w:t>
      </w:r>
    </w:p>
    <w:p>
      <w:r>
        <w:rPr>
          <w:b/>
        </w:rPr>
        <w:t xml:space="preserve">Esimerkki 0,5914</w:t>
      </w:r>
    </w:p>
    <w:p>
      <w:r>
        <w:t xml:space="preserve">Alku: Laura omisti kukkakaupan. Keskimmäinen: Mies tuli joka päivä ostamaan Lauralta ruusuja. Loppu: Lopulta mies rohkaistui pyytämään Lauraa treffeille.</w:t>
      </w:r>
    </w:p>
    <w:p>
      <w:r>
        <w:rPr>
          <w:b/>
        </w:rPr>
        <w:t xml:space="preserve">Tulos</w:t>
      </w:r>
    </w:p>
    <w:p>
      <w:r>
        <w:t xml:space="preserve">Eräs mies jätti jatkuvasti rahaa Lauralle.</w:t>
      </w:r>
    </w:p>
    <w:p>
      <w:r>
        <w:rPr>
          <w:b/>
        </w:rPr>
        <w:t xml:space="preserve">Esimerkki 0,5915</w:t>
      </w:r>
    </w:p>
    <w:p>
      <w:r>
        <w:t xml:space="preserve">Alku: Katie tapasi poikaystävänsä vanhemmat ensimmäistä kertaa. Keskikohta: Hän sanoi kohteliaisuuden vuoksi pitävänsä Katien äidin spagettikastikkeesta. Loppu: Katie joutui kärsimään spagettikastikkeesta vuosien ajan sen jälkeen!</w:t>
      </w:r>
    </w:p>
    <w:p>
      <w:r>
        <w:rPr>
          <w:b/>
        </w:rPr>
        <w:t xml:space="preserve">Tulos</w:t>
      </w:r>
    </w:p>
    <w:p>
      <w:r>
        <w:t xml:space="preserve">Kohteliaasti Kate sanoi inhoavansa hänen äitinsä spagettikastiketta.</w:t>
      </w:r>
    </w:p>
    <w:p>
      <w:r>
        <w:rPr>
          <w:b/>
        </w:rPr>
        <w:t xml:space="preserve">Esimerkki 0,5916</w:t>
      </w:r>
    </w:p>
    <w:p>
      <w:r>
        <w:t xml:space="preserve">Alku: Amelia päätti mennä elokuviin, mutta hän ei halunnut mennä yksin. Keskikohta: Amelia kutsui ystävänsä mukaan. Loppu: Heillä oli hauskaa!</w:t>
      </w:r>
    </w:p>
    <w:p>
      <w:r>
        <w:rPr>
          <w:b/>
        </w:rPr>
        <w:t xml:space="preserve">Tulos</w:t>
      </w:r>
    </w:p>
    <w:p>
      <w:r>
        <w:t xml:space="preserve">Amelia kutsui lääkärinsä mukaan.</w:t>
      </w:r>
    </w:p>
    <w:p>
      <w:r>
        <w:rPr>
          <w:b/>
        </w:rPr>
        <w:t xml:space="preserve">Tulos</w:t>
      </w:r>
    </w:p>
    <w:p>
      <w:r>
        <w:t xml:space="preserve">Amelia kutsui hr:n ystävät mukaan, mutta he olivat kiireisiä.</w:t>
      </w:r>
    </w:p>
    <w:p>
      <w:r>
        <w:rPr>
          <w:b/>
        </w:rPr>
        <w:t xml:space="preserve">Esimerkki 0,5917</w:t>
      </w:r>
    </w:p>
    <w:p>
      <w:r>
        <w:t xml:space="preserve">Alku: Larry tutki muropakettia. Keskikohta: Larry halusi lelun. Loppu: Larryn isä sanoi, että hän oli jo ottanut sen.</w:t>
      </w:r>
    </w:p>
    <w:p>
      <w:r>
        <w:rPr>
          <w:b/>
        </w:rPr>
        <w:t xml:space="preserve">Tulos</w:t>
      </w:r>
    </w:p>
    <w:p>
      <w:r>
        <w:t xml:space="preserve">Larry ei halunnut lelua.</w:t>
      </w:r>
    </w:p>
    <w:p>
      <w:r>
        <w:rPr>
          <w:b/>
        </w:rPr>
        <w:t xml:space="preserve">Tulos</w:t>
      </w:r>
    </w:p>
    <w:p>
      <w:r>
        <w:t xml:space="preserve">Larry vihasi lelua.</w:t>
      </w:r>
    </w:p>
    <w:p>
      <w:r>
        <w:rPr>
          <w:b/>
        </w:rPr>
        <w:t xml:space="preserve">Tulos</w:t>
      </w:r>
    </w:p>
    <w:p>
      <w:r>
        <w:t xml:space="preserve">Larry halusi syödä muroja.</w:t>
      </w:r>
    </w:p>
    <w:p>
      <w:r>
        <w:rPr>
          <w:b/>
        </w:rPr>
        <w:t xml:space="preserve">Esimerkki 0,5918</w:t>
      </w:r>
    </w:p>
    <w:p>
      <w:r>
        <w:t xml:space="preserve">Alku: Tilasin kitaran netistä 15. tammikuuta eräältä Luthierilta. Keskikohta: En odottanut, että toimitus tulisi ajoissa. Loppu: Olin niin iloinen, että kitarani toimitettiin tuona tammikuun iltapäivänä!</w:t>
      </w:r>
    </w:p>
    <w:p>
      <w:r>
        <w:rPr>
          <w:b/>
        </w:rPr>
        <w:t xml:space="preserve">Tulos</w:t>
      </w:r>
    </w:p>
    <w:p>
      <w:r>
        <w:t xml:space="preserve">Odotin, että toimitus tulisi myöhemmin.</w:t>
      </w:r>
    </w:p>
    <w:p>
      <w:r>
        <w:rPr>
          <w:b/>
        </w:rPr>
        <w:t xml:space="preserve">Tulos</w:t>
      </w:r>
    </w:p>
    <w:p>
      <w:r>
        <w:t xml:space="preserve">Odotin toimituksen tulevan ajallaan.</w:t>
      </w:r>
    </w:p>
    <w:p>
      <w:r>
        <w:rPr>
          <w:b/>
        </w:rPr>
        <w:t xml:space="preserve">Tulos</w:t>
      </w:r>
    </w:p>
    <w:p>
      <w:r>
        <w:t xml:space="preserve">Sain peruutussähköpostin.</w:t>
      </w:r>
    </w:p>
    <w:p>
      <w:r>
        <w:rPr>
          <w:b/>
        </w:rPr>
        <w:t xml:space="preserve">Esimerkki 0,5919</w:t>
      </w:r>
    </w:p>
    <w:p>
      <w:r>
        <w:t xml:space="preserve">Alku: John vei koiransa koirapuistoon. Keskikohta: Koira pääsi irti ja karkasi. Loppu: John lähti koirapuistosta ostamaan koiralleen paremman kaulapannan.</w:t>
      </w:r>
    </w:p>
    <w:p>
      <w:r>
        <w:rPr>
          <w:b/>
        </w:rPr>
        <w:t xml:space="preserve">Tulos</w:t>
      </w:r>
    </w:p>
    <w:p>
      <w:r>
        <w:t xml:space="preserve">John pääsi irti ja juoksi karkuun.</w:t>
      </w:r>
    </w:p>
    <w:p>
      <w:r>
        <w:rPr>
          <w:b/>
        </w:rPr>
        <w:t xml:space="preserve">Esimerkki 0,5920</w:t>
      </w:r>
    </w:p>
    <w:p>
      <w:r>
        <w:t xml:space="preserve">Alku: Janice siivosi vaatekaappiaan viime viikolla. Keskikohta: Hän työskenteli tuntikausia ja väsyi. Loppu: Hän sulki kaapin oven sen sijaan, että olisi siivonnut loppuun.</w:t>
      </w:r>
    </w:p>
    <w:p>
      <w:r>
        <w:rPr>
          <w:b/>
        </w:rPr>
        <w:t xml:space="preserve">Tulos</w:t>
      </w:r>
    </w:p>
    <w:p>
      <w:r>
        <w:t xml:space="preserve">Hän työskenteli muutaman minuutin ja sai energiaa.</w:t>
      </w:r>
    </w:p>
    <w:p>
      <w:r>
        <w:rPr>
          <w:b/>
        </w:rPr>
        <w:t xml:space="preserve">Tulos</w:t>
      </w:r>
    </w:p>
    <w:p>
      <w:r>
        <w:t xml:space="preserve">Hän työskenteli minuutteja ja väsyi.</w:t>
      </w:r>
    </w:p>
    <w:p>
      <w:r>
        <w:rPr>
          <w:b/>
        </w:rPr>
        <w:t xml:space="preserve">Tulos</w:t>
      </w:r>
    </w:p>
    <w:p>
      <w:r>
        <w:t xml:space="preserve">Hän teki hyvin vähän töitä ja oli energinen.</w:t>
      </w:r>
    </w:p>
    <w:p>
      <w:r>
        <w:rPr>
          <w:b/>
        </w:rPr>
        <w:t xml:space="preserve">Esimerkki 0,5921</w:t>
      </w:r>
    </w:p>
    <w:p>
      <w:r>
        <w:t xml:space="preserve">Alku: James meni omenan poimintaan äitinsä kanssa. Keskikohta: James ja hänen äitinsä tekivät omenoista piirakkaa. Lopetus: Piirakka osoittautui herkulliseksi!</w:t>
      </w:r>
    </w:p>
    <w:p>
      <w:r>
        <w:rPr>
          <w:b/>
        </w:rPr>
        <w:t xml:space="preserve">Tulos</w:t>
      </w:r>
    </w:p>
    <w:p>
      <w:r>
        <w:t xml:space="preserve">James ja hänen äitinsä tekivät omenoista kastikkeen.</w:t>
      </w:r>
    </w:p>
    <w:p>
      <w:r>
        <w:rPr>
          <w:b/>
        </w:rPr>
        <w:t xml:space="preserve">Tulos</w:t>
      </w:r>
    </w:p>
    <w:p>
      <w:r>
        <w:t xml:space="preserve">James ja hänen äitinsä tekivät omenoista haisevan sotkun.</w:t>
      </w:r>
    </w:p>
    <w:p>
      <w:r>
        <w:rPr>
          <w:b/>
        </w:rPr>
        <w:t xml:space="preserve">Tulos</w:t>
      </w:r>
    </w:p>
    <w:p>
      <w:r>
        <w:t xml:space="preserve">James ei saanut yhtään omenaa.</w:t>
      </w:r>
    </w:p>
    <w:p>
      <w:r>
        <w:rPr>
          <w:b/>
        </w:rPr>
        <w:t xml:space="preserve">Esimerkki 0,5922</w:t>
      </w:r>
    </w:p>
    <w:p>
      <w:r>
        <w:t xml:space="preserve">Alku: Emily istui yksin kotona jälleen kerran perjantai-iltana. Keskikohta: Emily päätti taas seurustella. Loppu: Emily ei ollut enää yksin ja seurusteli jälleen.</w:t>
      </w:r>
    </w:p>
    <w:p>
      <w:r>
        <w:rPr>
          <w:b/>
        </w:rPr>
        <w:t xml:space="preserve">Tulos</w:t>
      </w:r>
    </w:p>
    <w:p>
      <w:r>
        <w:t xml:space="preserve">Emily päätti, ettei enää koskaan tapaile.</w:t>
      </w:r>
    </w:p>
    <w:p>
      <w:r>
        <w:rPr>
          <w:b/>
        </w:rPr>
        <w:t xml:space="preserve">Tulos</w:t>
      </w:r>
    </w:p>
    <w:p>
      <w:r>
        <w:t xml:space="preserve">Emily päätti jälleen jättää yhteiskunnan.</w:t>
      </w:r>
    </w:p>
    <w:p>
      <w:r>
        <w:rPr>
          <w:b/>
        </w:rPr>
        <w:t xml:space="preserve">Tulos</w:t>
      </w:r>
    </w:p>
    <w:p>
      <w:r>
        <w:t xml:space="preserve">Emily päätti, ettei enää koskaan tapaile.</w:t>
      </w:r>
    </w:p>
    <w:p>
      <w:r>
        <w:rPr>
          <w:b/>
        </w:rPr>
        <w:t xml:space="preserve">Esimerkki 0,5923</w:t>
      </w:r>
    </w:p>
    <w:p>
      <w:r>
        <w:t xml:space="preserve">Alku: Kellyn kaupungissa oli tänä aamuna lumimyrskytunnelma. Keskikohta: Kellyn äiti sanoi, että koulu oli peruttu. Lopetus: Kelly hurrasi.</w:t>
      </w:r>
    </w:p>
    <w:p>
      <w:r>
        <w:rPr>
          <w:b/>
        </w:rPr>
        <w:t xml:space="preserve">Tulos</w:t>
      </w:r>
    </w:p>
    <w:p>
      <w:r>
        <w:t xml:space="preserve">Kellyn äiti sanoi, että koulu pysyy auki.</w:t>
      </w:r>
    </w:p>
    <w:p>
      <w:r>
        <w:rPr>
          <w:b/>
        </w:rPr>
        <w:t xml:space="preserve">Tulos</w:t>
      </w:r>
    </w:p>
    <w:p>
      <w:r>
        <w:t xml:space="preserve">Kellyn äiti sanoi, että koulua jatkettiin.</w:t>
      </w:r>
    </w:p>
    <w:p>
      <w:r>
        <w:rPr>
          <w:b/>
        </w:rPr>
        <w:t xml:space="preserve">Tulos</w:t>
      </w:r>
    </w:p>
    <w:p>
      <w:r>
        <w:t xml:space="preserve">Kellyn äiti sanoi, että koulua ei peruttu.</w:t>
      </w:r>
    </w:p>
    <w:p>
      <w:r>
        <w:rPr>
          <w:b/>
        </w:rPr>
        <w:t xml:space="preserve">Esimerkki 0,5924</w:t>
      </w:r>
    </w:p>
    <w:p>
      <w:r>
        <w:t xml:space="preserve">Alku: Erinillä oli tylsää viikonloppuna, joten hän soitti ystävälleen. Keskikohta: Erinin ystävällä oli suunnitelmia viikonlopuksi ja hän kutsui Erinin mukaan, ja Erin lähti mukaan. Loppu: Erin palasi maanantaina kouluun tyytyväisenä viikonloppuunsa.</w:t>
      </w:r>
    </w:p>
    <w:p>
      <w:r>
        <w:rPr>
          <w:b/>
        </w:rPr>
        <w:t xml:space="preserve">Tulos</w:t>
      </w:r>
    </w:p>
    <w:p>
      <w:r>
        <w:t xml:space="preserve">Erinin ystävällä ei ollut viikonloppuna mitään tekemistä, ja hän kutsui Erinin tekemään myös mitään.</w:t>
      </w:r>
    </w:p>
    <w:p>
      <w:r>
        <w:rPr>
          <w:b/>
        </w:rPr>
        <w:t xml:space="preserve">Tulos</w:t>
      </w:r>
    </w:p>
    <w:p>
      <w:r>
        <w:t xml:space="preserve">Erinin ystävällä oli suunnitelmia viikonlopuksi, ja hän kutsui Erinin kotiin, ja niin hän tekikin.</w:t>
      </w:r>
    </w:p>
    <w:p>
      <w:r>
        <w:rPr>
          <w:b/>
        </w:rPr>
        <w:t xml:space="preserve">Tulos</w:t>
      </w:r>
    </w:p>
    <w:p>
      <w:r>
        <w:t xml:space="preserve">Erinin ystävällä oli suunnitelmia viikonlopuksi ja hän kutsui Erinin mukaan, mutta Erin ei lähtenyt.</w:t>
      </w:r>
    </w:p>
    <w:p>
      <w:r>
        <w:rPr>
          <w:b/>
        </w:rPr>
        <w:t xml:space="preserve">Esimerkki 0,5925</w:t>
      </w:r>
    </w:p>
    <w:p>
      <w:r>
        <w:t xml:space="preserve">Alku: Nate kysyi Lindalta, voivatko he mennä treffeille. Keskikohta: Nate yritti esitellä hänet poikaystävälleen. Loppu: Nate kieltäytyi katsomasta ja käveli pois.</w:t>
      </w:r>
    </w:p>
    <w:p>
      <w:r>
        <w:rPr>
          <w:b/>
        </w:rPr>
        <w:t xml:space="preserve">Tulos</w:t>
      </w:r>
    </w:p>
    <w:p>
      <w:r>
        <w:t xml:space="preserve">Hän ei yrittänyt esitellä miestä poikaystävälleen.</w:t>
      </w:r>
    </w:p>
    <w:p>
      <w:r>
        <w:rPr>
          <w:b/>
        </w:rPr>
        <w:t xml:space="preserve">Tulos</w:t>
      </w:r>
    </w:p>
    <w:p>
      <w:r>
        <w:t xml:space="preserve">Hän esitteli hänet poikaystävälleen.</w:t>
      </w:r>
    </w:p>
    <w:p>
      <w:r>
        <w:rPr>
          <w:b/>
        </w:rPr>
        <w:t xml:space="preserve">Tulos</w:t>
      </w:r>
    </w:p>
    <w:p>
      <w:r>
        <w:t xml:space="preserve">Hän yritti esitellä hänet tyttöystävälleen.</w:t>
      </w:r>
    </w:p>
    <w:p>
      <w:r>
        <w:rPr>
          <w:b/>
        </w:rPr>
        <w:t xml:space="preserve">Esimerkki 0,5926</w:t>
      </w:r>
    </w:p>
    <w:p>
      <w:r>
        <w:t xml:space="preserve">Alku: Rase oli planetaariossa. Keskikohta: Rase piti siitä ja haki sieltä töitä. Loppu: Rase työskenteli planetaariossa useita vuosia.</w:t>
      </w:r>
    </w:p>
    <w:p>
      <w:r>
        <w:rPr>
          <w:b/>
        </w:rPr>
        <w:t xml:space="preserve">Tulos</w:t>
      </w:r>
    </w:p>
    <w:p>
      <w:r>
        <w:t xml:space="preserve">Rase inhosi sitä ja suuntasi kohti uloskäyntiä.</w:t>
      </w:r>
    </w:p>
    <w:p>
      <w:r>
        <w:rPr>
          <w:b/>
        </w:rPr>
        <w:t xml:space="preserve">Tulos</w:t>
      </w:r>
    </w:p>
    <w:p>
      <w:r>
        <w:t xml:space="preserve">Rase piti siitä, mutta ei koskaan hakenut sinne töitä.</w:t>
      </w:r>
    </w:p>
    <w:p>
      <w:r>
        <w:rPr>
          <w:b/>
        </w:rPr>
        <w:t xml:space="preserve">Tulos</w:t>
      </w:r>
    </w:p>
    <w:p>
      <w:r>
        <w:t xml:space="preserve">Rasen ystävä piti siitä ja haki sinne töihin.</w:t>
      </w:r>
    </w:p>
    <w:p>
      <w:r>
        <w:rPr>
          <w:b/>
        </w:rPr>
        <w:t xml:space="preserve">Esimerkki 0,5927</w:t>
      </w:r>
    </w:p>
    <w:p>
      <w:r>
        <w:t xml:space="preserve">Alku: Tyttäremme osti joulukuusen tällä viikolla. Keskikohta: Tyttäremme koristeli kuusen ja antoi sitten lapsensa sytyttää kuusen valot. Loppu: Kun hän sytytti valot, lapsi taputti ja nauroi.</w:t>
      </w:r>
    </w:p>
    <w:p>
      <w:r>
        <w:rPr>
          <w:b/>
        </w:rPr>
        <w:t xml:space="preserve">Tulos</w:t>
      </w:r>
    </w:p>
    <w:p>
      <w:r>
        <w:t xml:space="preserve">Tyttäremme unohti asentaa joulukuusen valot.</w:t>
      </w:r>
    </w:p>
    <w:p>
      <w:r>
        <w:rPr>
          <w:b/>
        </w:rPr>
        <w:t xml:space="preserve">Esimerkki 0,5928</w:t>
      </w:r>
    </w:p>
    <w:p>
      <w:r>
        <w:t xml:space="preserve">Alku: James halusi leikkiä ulkona lumessa. Keskikohta: James teki lumiukkoja ja lähti sinä päivänä kelkkailemaan. Loppu: James ei malttanut odottaa, että pääsisi taas kelkkailemaan!</w:t>
      </w:r>
    </w:p>
    <w:p>
      <w:r>
        <w:rPr>
          <w:b/>
        </w:rPr>
        <w:t xml:space="preserve">Tulos</w:t>
      </w:r>
    </w:p>
    <w:p>
      <w:r>
        <w:t xml:space="preserve">James teki vanukasta ja nukkui päiväunet sinä päivänä.</w:t>
      </w:r>
    </w:p>
    <w:p>
      <w:r>
        <w:rPr>
          <w:b/>
        </w:rPr>
        <w:t xml:space="preserve">Tulos</w:t>
      </w:r>
    </w:p>
    <w:p>
      <w:r>
        <w:t xml:space="preserve">James teki lumiukkoja ja meni takaisin sisälle.</w:t>
      </w:r>
    </w:p>
    <w:p>
      <w:r>
        <w:rPr>
          <w:b/>
        </w:rPr>
        <w:t xml:space="preserve">Tulos</w:t>
      </w:r>
    </w:p>
    <w:p>
      <w:r>
        <w:t xml:space="preserve">Lumiukko lähti sinä päivänä kelkkailemaan.</w:t>
      </w:r>
    </w:p>
    <w:p>
      <w:r>
        <w:rPr>
          <w:b/>
        </w:rPr>
        <w:t xml:space="preserve">Esimerkki 0,5929</w:t>
      </w:r>
    </w:p>
    <w:p>
      <w:r>
        <w:t xml:space="preserve">Alku: Lian ajoi yöllä kohti kotiaan. Keskikohta: Lian pysäytettiin. Loppu: Hän sanoi, että hänen piti hakea jotain autostaan, ja lähti pois.</w:t>
      </w:r>
    </w:p>
    <w:p>
      <w:r>
        <w:rPr>
          <w:b/>
        </w:rPr>
        <w:t xml:space="preserve">Tulos</w:t>
      </w:r>
    </w:p>
    <w:p>
      <w:r>
        <w:t xml:space="preserve">Hän romuttui ja kuoli.</w:t>
      </w:r>
    </w:p>
    <w:p>
      <w:r>
        <w:rPr>
          <w:b/>
        </w:rPr>
        <w:t xml:space="preserve">Esimerkki 0,5930</w:t>
      </w:r>
    </w:p>
    <w:p>
      <w:r>
        <w:t xml:space="preserve">Alku: Maria oli hoitanut vauvaa yöllä viimeisen viikon ajan. Keskikohta: Marys aviomies otti vihdoin vuoron. Loppu: Mary virnisti miehensä uupuneille kasvoille seuraavana aamuna.</w:t>
      </w:r>
    </w:p>
    <w:p>
      <w:r>
        <w:rPr>
          <w:b/>
        </w:rPr>
        <w:t xml:space="preserve">Tulos</w:t>
      </w:r>
    </w:p>
    <w:p>
      <w:r>
        <w:t xml:space="preserve">Marys aviomies nukkui sikeästi.</w:t>
      </w:r>
    </w:p>
    <w:p>
      <w:r>
        <w:rPr>
          <w:b/>
        </w:rPr>
        <w:t xml:space="preserve">Esimerkki 0,5931</w:t>
      </w:r>
    </w:p>
    <w:p>
      <w:r>
        <w:t xml:space="preserve">Alku: Sam nukkui päiväunia olohuoneessa. Keskikohta: Kattoputkesta valui vettä Samin päälle, mikä herätti hänet. Loppu: Hän soitti putkimiehelle heti sen jälkeen saadakseen sen korjattua.</w:t>
      </w:r>
    </w:p>
    <w:p>
      <w:r>
        <w:rPr>
          <w:b/>
        </w:rPr>
        <w:t xml:space="preserve">Tulos</w:t>
      </w:r>
    </w:p>
    <w:p>
      <w:r>
        <w:t xml:space="preserve">Katossa olevasta putkesta valui vettä Miken päälle, mikä herätti hänet.</w:t>
      </w:r>
    </w:p>
    <w:p>
      <w:r>
        <w:rPr>
          <w:b/>
        </w:rPr>
        <w:t xml:space="preserve">Tulos</w:t>
      </w:r>
    </w:p>
    <w:p>
      <w:r>
        <w:t xml:space="preserve">Putkesta tuleva vesi piti Samin turvassa ja antoi hänen nukkua.</w:t>
      </w:r>
    </w:p>
    <w:p>
      <w:r>
        <w:rPr>
          <w:b/>
        </w:rPr>
        <w:t xml:space="preserve">Tulos</w:t>
      </w:r>
    </w:p>
    <w:p>
      <w:r>
        <w:t xml:space="preserve">Seinässä olevasta ikkunasta puhalsi tuuli Samin päälle ja herätti hänet.</w:t>
      </w:r>
    </w:p>
    <w:p>
      <w:r>
        <w:rPr>
          <w:b/>
        </w:rPr>
        <w:t xml:space="preserve">Esimerkki 0,5932</w:t>
      </w:r>
    </w:p>
    <w:p>
      <w:r>
        <w:t xml:space="preserve">Alku: Äiti ei halunnut tehdä illallista tänään. Keskikohta: Hän tilasi pizzaa. Se saapui kylmänä. Loppu: Olimme kaikki hyvin järkyttyneitä.</w:t>
      </w:r>
    </w:p>
    <w:p>
      <w:r>
        <w:rPr>
          <w:b/>
        </w:rPr>
        <w:t xml:space="preserve">Tulos</w:t>
      </w:r>
    </w:p>
    <w:p>
      <w:r>
        <w:t xml:space="preserve">Hän tilasi pizzan, joka saapui mukavan höyryävänä.</w:t>
      </w:r>
    </w:p>
    <w:p>
      <w:r>
        <w:rPr>
          <w:b/>
        </w:rPr>
        <w:t xml:space="preserve">Tulos</w:t>
      </w:r>
    </w:p>
    <w:p>
      <w:r>
        <w:t xml:space="preserve">Hän tilasi pizzaa. Se saapui kuumana ja tuoreena.</w:t>
      </w:r>
    </w:p>
    <w:p>
      <w:r>
        <w:rPr>
          <w:b/>
        </w:rPr>
        <w:t xml:space="preserve">Tulos</w:t>
      </w:r>
    </w:p>
    <w:p>
      <w:r>
        <w:t xml:space="preserve">Hän tilasi pizzaa. Se saapui nopeasti ja erittäin kuumana.</w:t>
      </w:r>
    </w:p>
    <w:p>
      <w:r>
        <w:rPr>
          <w:b/>
        </w:rPr>
        <w:t xml:space="preserve">Esimerkki 0,5933</w:t>
      </w:r>
    </w:p>
    <w:p>
      <w:r>
        <w:t xml:space="preserve">Alku: Sam oli hyvin hermostunut. Keskikohta: Sam valmistautui lentämään lentokoneella. Loppu: Hän piti lentämistä hauskana ja innostavana!</w:t>
      </w:r>
    </w:p>
    <w:p>
      <w:r>
        <w:rPr>
          <w:b/>
        </w:rPr>
        <w:t xml:space="preserve">Tulos</w:t>
      </w:r>
    </w:p>
    <w:p>
      <w:r>
        <w:t xml:space="preserve">Sam oli luopumassa valmiina lentämään lentokoneella.</w:t>
      </w:r>
    </w:p>
    <w:p>
      <w:r>
        <w:rPr>
          <w:b/>
        </w:rPr>
        <w:t xml:space="preserve">Tulos</w:t>
      </w:r>
    </w:p>
    <w:p>
      <w:r>
        <w:t xml:space="preserve">Sam valmistautui lähtemään junaan.</w:t>
      </w:r>
    </w:p>
    <w:p>
      <w:r>
        <w:rPr>
          <w:b/>
        </w:rPr>
        <w:t xml:space="preserve">Tulos</w:t>
      </w:r>
    </w:p>
    <w:p>
      <w:r>
        <w:t xml:space="preserve">Sam valmistautui nukkumaan lentokoneessa.</w:t>
      </w:r>
    </w:p>
    <w:p>
      <w:r>
        <w:rPr>
          <w:b/>
        </w:rPr>
        <w:t xml:space="preserve">Esimerkki 0,5934</w:t>
      </w:r>
    </w:p>
    <w:p>
      <w:r>
        <w:t xml:space="preserve">Alku: Wendy ajatteli, että tumma rusketus täydentäisi hänen tanssiaispukuaan. Keskikohta: Wendy vietti liikaa aikaa rusketuskopissa. Loppu: Wendy ojensi kätensä ja näki, että hänen kämmenensä oli elävän oranssi.</w:t>
      </w:r>
    </w:p>
    <w:p>
      <w:r>
        <w:rPr>
          <w:b/>
        </w:rPr>
        <w:t xml:space="preserve">Tulos</w:t>
      </w:r>
    </w:p>
    <w:p>
      <w:r>
        <w:t xml:space="preserve">Wendy ei viettänyt aikaa solariumissa.</w:t>
      </w:r>
    </w:p>
    <w:p>
      <w:r>
        <w:rPr>
          <w:b/>
        </w:rPr>
        <w:t xml:space="preserve">Tulos</w:t>
      </w:r>
    </w:p>
    <w:p>
      <w:r>
        <w:t xml:space="preserve">Wendy vietti liian vähän aikaa solariumissa.</w:t>
      </w:r>
    </w:p>
    <w:p>
      <w:r>
        <w:rPr>
          <w:b/>
        </w:rPr>
        <w:t xml:space="preserve">Esimerkki 0,5935</w:t>
      </w:r>
    </w:p>
    <w:p>
      <w:r>
        <w:t xml:space="preserve">Alku: Betsyllä oli tärkeä työhaastattelu. Keskikohta: Betsy pieraisi haastattelun aikana. Loppu: Nolona Betsy oli niin helpottunut, kun hän kuitenkin sai työpaikan.</w:t>
      </w:r>
    </w:p>
    <w:p>
      <w:r>
        <w:rPr>
          <w:b/>
        </w:rPr>
        <w:t xml:space="preserve">Tulos</w:t>
      </w:r>
    </w:p>
    <w:p>
      <w:r>
        <w:t xml:space="preserve">Betsy oli humalassa haastattelun aikana.</w:t>
      </w:r>
    </w:p>
    <w:p>
      <w:r>
        <w:rPr>
          <w:b/>
        </w:rPr>
        <w:t xml:space="preserve">Tulos</w:t>
      </w:r>
    </w:p>
    <w:p>
      <w:r>
        <w:t xml:space="preserve">Betsy hymyili haastattelun aikana.</w:t>
      </w:r>
    </w:p>
    <w:p>
      <w:r>
        <w:rPr>
          <w:b/>
        </w:rPr>
        <w:t xml:space="preserve">Esimerkki 0,5936</w:t>
      </w:r>
    </w:p>
    <w:p>
      <w:r>
        <w:t xml:space="preserve">Alku: Travis teki tacoja ystävälleen. Keskikohta: Jimin mielestä tacot eivät olleet tarpeeksi mausteisia. Loppu: Travis meni kaapista hakemaan Jimille tulista kastiketta.</w:t>
      </w:r>
    </w:p>
    <w:p>
      <w:r>
        <w:rPr>
          <w:b/>
        </w:rPr>
        <w:t xml:space="preserve">Tulos</w:t>
      </w:r>
    </w:p>
    <w:p>
      <w:r>
        <w:t xml:space="preserve">Jimin mielestä tacot olivat tuskallisen mausteisia.</w:t>
      </w:r>
    </w:p>
    <w:p>
      <w:r>
        <w:rPr>
          <w:b/>
        </w:rPr>
        <w:t xml:space="preserve">Tulos</w:t>
      </w:r>
    </w:p>
    <w:p>
      <w:r>
        <w:t xml:space="preserve">Jimin mielestä tacot olivat hyvin mausteisia.</w:t>
      </w:r>
    </w:p>
    <w:p>
      <w:r>
        <w:rPr>
          <w:b/>
        </w:rPr>
        <w:t xml:space="preserve">Tulos</w:t>
      </w:r>
    </w:p>
    <w:p>
      <w:r>
        <w:t xml:space="preserve">Jimin mielestä maailmanrauha ei ollut tarpeeksi mausteinen.</w:t>
      </w:r>
    </w:p>
    <w:p>
      <w:r>
        <w:rPr>
          <w:b/>
        </w:rPr>
        <w:t xml:space="preserve">Esimerkki 0,5937</w:t>
      </w:r>
    </w:p>
    <w:p>
      <w:r>
        <w:t xml:space="preserve">Alku: Tiedemies oli tekemässä koettaan. Keskikohta: Hän teki suuren virheen. Loppu: Tutkija ja hänen laboratorionsa paloivat.</w:t>
      </w:r>
    </w:p>
    <w:p>
      <w:r>
        <w:rPr>
          <w:b/>
        </w:rPr>
        <w:t xml:space="preserve">Tulos</w:t>
      </w:r>
    </w:p>
    <w:p>
      <w:r>
        <w:t xml:space="preserve">hän ei tehnyt suurta virhettä.</w:t>
      </w:r>
    </w:p>
    <w:p>
      <w:r>
        <w:rPr>
          <w:b/>
        </w:rPr>
        <w:t xml:space="preserve">Esimerkki 0,5938</w:t>
      </w:r>
    </w:p>
    <w:p>
      <w:r>
        <w:t xml:space="preserve">Alku: Andersonin perhe rakasti viettää aikaa yhdessä. Keskimmäinen: Andersonit kävivät aina eksoottisilla lomilla. Loppu: He ovat nyt matkustaneet yhdessä yli 10 maahan!</w:t>
      </w:r>
    </w:p>
    <w:p>
      <w:r>
        <w:rPr>
          <w:b/>
        </w:rPr>
        <w:t xml:space="preserve">Tulos</w:t>
      </w:r>
    </w:p>
    <w:p>
      <w:r>
        <w:t xml:space="preserve">Andersonit pitivät aina vain paikallisia lomia.</w:t>
      </w:r>
    </w:p>
    <w:p>
      <w:r>
        <w:rPr>
          <w:b/>
        </w:rPr>
        <w:t xml:space="preserve">Tulos</w:t>
      </w:r>
    </w:p>
    <w:p>
      <w:r>
        <w:t xml:space="preserve">Andersonit kävivät aina lomilla.</w:t>
      </w:r>
    </w:p>
    <w:p>
      <w:r>
        <w:rPr>
          <w:b/>
        </w:rPr>
        <w:t xml:space="preserve">Tulos</w:t>
      </w:r>
    </w:p>
    <w:p>
      <w:r>
        <w:t xml:space="preserve">Andersonit veivät aina tavarani.</w:t>
      </w:r>
    </w:p>
    <w:p>
      <w:r>
        <w:rPr>
          <w:b/>
        </w:rPr>
        <w:t xml:space="preserve">Esimerkki 0,5939</w:t>
      </w:r>
    </w:p>
    <w:p>
      <w:r>
        <w:t xml:space="preserve">Alku: Se oli uusi kouluvuosi. Keskikohta: ja hän oli todella hermostunut. Loppu: Hän sai tietää, että kaikki menee hyvin.</w:t>
      </w:r>
    </w:p>
    <w:p>
      <w:r>
        <w:rPr>
          <w:b/>
        </w:rPr>
        <w:t xml:space="preserve">Tulos</w:t>
      </w:r>
    </w:p>
    <w:p>
      <w:r>
        <w:t xml:space="preserve">ja hän oli todella väsynyt.</w:t>
      </w:r>
    </w:p>
    <w:p>
      <w:r>
        <w:rPr>
          <w:b/>
        </w:rPr>
        <w:t xml:space="preserve">Esimerkki 0,5940</w:t>
      </w:r>
    </w:p>
    <w:p>
      <w:r>
        <w:t xml:space="preserve">Alku: Lara oli viettämässä syntymäpäiväjuhlia. Keskikohta: Tina oli kutsuttu, mutta hän jäi ruuhkaan. Loppu: Tina oli järkyttynyt myöhästymisestään.</w:t>
      </w:r>
    </w:p>
    <w:p>
      <w:r>
        <w:rPr>
          <w:b/>
        </w:rPr>
        <w:t xml:space="preserve">Tulos</w:t>
      </w:r>
    </w:p>
    <w:p>
      <w:r>
        <w:t xml:space="preserve">Tina jätettiin huomiotta, mutta hän jäi jumiin liikenteeseen.</w:t>
      </w:r>
    </w:p>
    <w:p>
      <w:r>
        <w:rPr>
          <w:b/>
        </w:rPr>
        <w:t xml:space="preserve">Tulos</w:t>
      </w:r>
    </w:p>
    <w:p>
      <w:r>
        <w:t xml:space="preserve">Tina oli kutsuttu ja saapui paikalle ensimmäisenä.</w:t>
      </w:r>
    </w:p>
    <w:p>
      <w:r>
        <w:rPr>
          <w:b/>
        </w:rPr>
        <w:t xml:space="preserve">Tulos</w:t>
      </w:r>
    </w:p>
    <w:p>
      <w:r>
        <w:t xml:space="preserve">Tina kutsuttiin, mutta hän vältteli liikennettä.</w:t>
      </w:r>
    </w:p>
    <w:p>
      <w:r>
        <w:rPr>
          <w:b/>
        </w:rPr>
        <w:t xml:space="preserve">Esimerkki 0,5941</w:t>
      </w:r>
    </w:p>
    <w:p>
      <w:r>
        <w:t xml:space="preserve">Alku: Annalla oli vanha videonauhuri. Keskikohta: Anna meni ulos ja löysi ja toi videonauhureita. Loppu: Anna pystyi nyt katsomaan elokuvia videonauhurillaan!</w:t>
      </w:r>
    </w:p>
    <w:p>
      <w:r>
        <w:rPr>
          <w:b/>
        </w:rPr>
        <w:t xml:space="preserve">Tulos</w:t>
      </w:r>
    </w:p>
    <w:p>
      <w:r>
        <w:t xml:space="preserve">Anna voisi nyt katsella vanhoja pornonauhoja.</w:t>
      </w:r>
    </w:p>
    <w:p>
      <w:r>
        <w:rPr>
          <w:b/>
        </w:rPr>
        <w:t xml:space="preserve">Tulos</w:t>
      </w:r>
    </w:p>
    <w:p>
      <w:r>
        <w:t xml:space="preserve">Anna lähti etsimään ja toi DVD-levyjä.</w:t>
      </w:r>
    </w:p>
    <w:p>
      <w:r>
        <w:rPr>
          <w:b/>
        </w:rPr>
        <w:t xml:space="preserve">Tulos</w:t>
      </w:r>
    </w:p>
    <w:p>
      <w:r>
        <w:t xml:space="preserve">Anna lähti etsimään ja toi mukanaan kasetteja.</w:t>
      </w:r>
    </w:p>
    <w:p>
      <w:r>
        <w:rPr>
          <w:b/>
        </w:rPr>
        <w:t xml:space="preserve">Esimerkki 0,5942</w:t>
      </w:r>
    </w:p>
    <w:p>
      <w:r>
        <w:t xml:space="preserve">Alku: Isä vei meidät metsään leiriytymään. Keskikohta: Se ei ollutkaan niin pelottavaa kuin luulin. Loppu: Meillä oli ihanaa telttailla.</w:t>
      </w:r>
    </w:p>
    <w:p>
      <w:r>
        <w:rPr>
          <w:b/>
        </w:rPr>
        <w:t xml:space="preserve">Tulos</w:t>
      </w:r>
    </w:p>
    <w:p>
      <w:r>
        <w:t xml:space="preserve">Se ei ollut niin hauskaa kuin luulin.</w:t>
      </w:r>
    </w:p>
    <w:p>
      <w:r>
        <w:rPr>
          <w:b/>
        </w:rPr>
        <w:t xml:space="preserve">Tulos</w:t>
      </w:r>
    </w:p>
    <w:p>
      <w:r>
        <w:t xml:space="preserve">ja oli liian äänekäs.</w:t>
      </w:r>
    </w:p>
    <w:p>
      <w:r>
        <w:rPr>
          <w:b/>
        </w:rPr>
        <w:t xml:space="preserve">Esimerkki 0,5943</w:t>
      </w:r>
    </w:p>
    <w:p>
      <w:r>
        <w:t xml:space="preserve">Alku: Ginan koko perhe oli puistossa. Keskikohta: He päättivät leikkiä piiloleikkiä. Loppu: Lapset piiloutuivat läheiseen metsään ennen kuin jäivät kiinni.</w:t>
      </w:r>
    </w:p>
    <w:p>
      <w:r>
        <w:rPr>
          <w:b/>
        </w:rPr>
        <w:t xml:space="preserve">Tulos</w:t>
      </w:r>
    </w:p>
    <w:p>
      <w:r>
        <w:t xml:space="preserve">He päättivät pelata shakkia.</w:t>
      </w:r>
    </w:p>
    <w:p>
      <w:r>
        <w:rPr>
          <w:b/>
        </w:rPr>
        <w:t xml:space="preserve">Tulos</w:t>
      </w:r>
    </w:p>
    <w:p>
      <w:r>
        <w:t xml:space="preserve">He päättivät pelata jalkapalloa.</w:t>
      </w:r>
    </w:p>
    <w:p>
      <w:r>
        <w:rPr>
          <w:b/>
        </w:rPr>
        <w:t xml:space="preserve">Tulos</w:t>
      </w:r>
    </w:p>
    <w:p>
      <w:r>
        <w:t xml:space="preserve">He eivät halunneet leikkiä piiloleikkiä.</w:t>
      </w:r>
    </w:p>
    <w:p>
      <w:r>
        <w:rPr>
          <w:b/>
        </w:rPr>
        <w:t xml:space="preserve">Esimerkki 0,5944</w:t>
      </w:r>
    </w:p>
    <w:p>
      <w:r>
        <w:t xml:space="preserve">Alku: Jason huomaa, että hänen vanhat tossunsa ovat revenneet. Keskikohta: Jason menee kauppaan ostamaan uudet tossut. Loppu: Vaikka ne ovat kalliit, hän ostaa hienot tossut.</w:t>
      </w:r>
    </w:p>
    <w:p>
      <w:r>
        <w:rPr>
          <w:b/>
        </w:rPr>
        <w:t xml:space="preserve">Tulos</w:t>
      </w:r>
    </w:p>
    <w:p>
      <w:r>
        <w:t xml:space="preserve">Jason ei mennyt kauppaan ostamaan uusia tossuja.</w:t>
      </w:r>
    </w:p>
    <w:p>
      <w:r>
        <w:rPr>
          <w:b/>
        </w:rPr>
        <w:t xml:space="preserve">Tulos</w:t>
      </w:r>
    </w:p>
    <w:p>
      <w:r>
        <w:t xml:space="preserve">Jason menee kauppaan, mutta ei osta uusia tossuja.</w:t>
      </w:r>
    </w:p>
    <w:p>
      <w:r>
        <w:rPr>
          <w:b/>
        </w:rPr>
        <w:t xml:space="preserve">Tulos</w:t>
      </w:r>
    </w:p>
    <w:p>
      <w:r>
        <w:t xml:space="preserve">Tossut ovat loppuneet kaupasta.</w:t>
      </w:r>
    </w:p>
    <w:p>
      <w:r>
        <w:rPr>
          <w:b/>
        </w:rPr>
        <w:t xml:space="preserve">Esimerkki 0,5945</w:t>
      </w:r>
    </w:p>
    <w:p>
      <w:r>
        <w:t xml:space="preserve">Alku: Lana rakasti koiria. Keskikohta: Lana hankki koiranpennun, mutta ei tajunnut, kuinka paljon työtä pentu oli. Loppu: Lana päätti hankkiutua eroon pennusta.</w:t>
      </w:r>
    </w:p>
    <w:p>
      <w:r>
        <w:rPr>
          <w:b/>
        </w:rPr>
        <w:t xml:space="preserve">Tulos</w:t>
      </w:r>
    </w:p>
    <w:p>
      <w:r>
        <w:t xml:space="preserve">Lana hankki kissan, mutta ei tajunnut, kuinka paljon työtä kissa oli.</w:t>
      </w:r>
    </w:p>
    <w:p>
      <w:r>
        <w:rPr>
          <w:b/>
        </w:rPr>
        <w:t xml:space="preserve">Tulos</w:t>
      </w:r>
    </w:p>
    <w:p>
      <w:r>
        <w:t xml:space="preserve">Lana hankki koiranpennun, mutta oli valmistautunut siihen, kuinka paljon työtä pentu oli.</w:t>
      </w:r>
    </w:p>
    <w:p>
      <w:r>
        <w:rPr>
          <w:b/>
        </w:rPr>
        <w:t xml:space="preserve">Tulos</w:t>
      </w:r>
    </w:p>
    <w:p>
      <w:r>
        <w:t xml:space="preserve">hän ei koskaan hankkinut koiraa.</w:t>
      </w:r>
    </w:p>
    <w:p>
      <w:r>
        <w:rPr>
          <w:b/>
        </w:rPr>
        <w:t xml:space="preserve">Esimerkki 0,5946</w:t>
      </w:r>
    </w:p>
    <w:p>
      <w:r>
        <w:t xml:space="preserve">Alku: Se oli arvosteluaika töissä. Keskikohta: Kaikki työntekijät ovat valmiita pitämään esityksensä, mutta. Loppu: Amy oli tympääntynyt saadessaan keskinkertaisen palkankorotuksen.</w:t>
      </w:r>
    </w:p>
    <w:p>
      <w:r>
        <w:rPr>
          <w:b/>
        </w:rPr>
        <w:t xml:space="preserve">Tulos</w:t>
      </w:r>
    </w:p>
    <w:p>
      <w:r>
        <w:t xml:space="preserve">Kaikki työntekijät ovat valmiita pitämään esityksensä erityisesti.</w:t>
      </w:r>
    </w:p>
    <w:p>
      <w:r>
        <w:rPr>
          <w:b/>
        </w:rPr>
        <w:t xml:space="preserve">Tulos</w:t>
      </w:r>
    </w:p>
    <w:p>
      <w:r>
        <w:t xml:space="preserve">Kaikki työntekijät eivät olleet valmiita pitämään esitystään, mutta.</w:t>
      </w:r>
    </w:p>
    <w:p>
      <w:r>
        <w:rPr>
          <w:b/>
        </w:rPr>
        <w:t xml:space="preserve">Tulos</w:t>
      </w:r>
    </w:p>
    <w:p>
      <w:r>
        <w:t xml:space="preserve">Amyllä oli paras esitys.</w:t>
      </w:r>
    </w:p>
    <w:p>
      <w:r>
        <w:rPr>
          <w:b/>
        </w:rPr>
        <w:t xml:space="preserve">Esimerkki 0,5947</w:t>
      </w:r>
    </w:p>
    <w:p>
      <w:r>
        <w:t xml:space="preserve">Alku: Pikku Barry näki eräänä päivänä sateenkaaren. Keskikohta: Barry kuuli, että sateenkaaren päässä on kultaruukku, joten hän etsi sitä kaikkialta. Loppu: Missään ei ollut mitään kultapottia!</w:t>
      </w:r>
    </w:p>
    <w:p>
      <w:r>
        <w:rPr>
          <w:b/>
        </w:rPr>
        <w:t xml:space="preserve">Tulos</w:t>
      </w:r>
    </w:p>
    <w:p>
      <w:r>
        <w:t xml:space="preserve">Barry oli kuullut, että sateenkaaren päässä on kultaruukku, joten hän etsi kaikkialta ja löysi sen.</w:t>
      </w:r>
    </w:p>
    <w:p>
      <w:r>
        <w:rPr>
          <w:b/>
        </w:rPr>
        <w:t xml:space="preserve">Esimerkki 0,5948</w:t>
      </w:r>
    </w:p>
    <w:p>
      <w:r>
        <w:t xml:space="preserve">Alku: Karenin lapset päättivät haluta jäätelöä keskellä lumimyrskyä: Karen ei päässyt kauppaan. Loppu: Karen lisäsi lumeen suklaa-kookosmaitoa ja teki siitä lumikermavaahtoa.</w:t>
      </w:r>
    </w:p>
    <w:p>
      <w:r>
        <w:rPr>
          <w:b/>
        </w:rPr>
        <w:t xml:space="preserve">Tulos</w:t>
      </w:r>
    </w:p>
    <w:p>
      <w:r>
        <w:t xml:space="preserve">Karen ei päässyt autokauppaan.</w:t>
      </w:r>
    </w:p>
    <w:p>
      <w:r>
        <w:rPr>
          <w:b/>
        </w:rPr>
        <w:t xml:space="preserve">Tulos</w:t>
      </w:r>
    </w:p>
    <w:p>
      <w:r>
        <w:t xml:space="preserve">Karen päätti mennä kauppaan.</w:t>
      </w:r>
    </w:p>
    <w:p>
      <w:r>
        <w:rPr>
          <w:b/>
        </w:rPr>
        <w:t xml:space="preserve">Tulos</w:t>
      </w:r>
    </w:p>
    <w:p>
      <w:r>
        <w:t xml:space="preserve">Karen pääsi kauppaan.</w:t>
      </w:r>
    </w:p>
    <w:p>
      <w:r>
        <w:rPr>
          <w:b/>
        </w:rPr>
        <w:t xml:space="preserve">Esimerkki 0,5949</w:t>
      </w:r>
    </w:p>
    <w:p>
      <w:r>
        <w:t xml:space="preserve">Alku: Kun olimme lomalla, leikimme veljeni kanssa palloa. Keskellä: Veljeni heitti palloa, ja se osui minuun. Loppu: Se sattui todella pahasti, ja minun piti laittaa siihen jäätä.</w:t>
      </w:r>
    </w:p>
    <w:p>
      <w:r>
        <w:rPr>
          <w:b/>
        </w:rPr>
        <w:t xml:space="preserve">Tulos</w:t>
      </w:r>
    </w:p>
    <w:p>
      <w:r>
        <w:t xml:space="preserve">Veljeni heitti pallon ja minä nappasin sen.</w:t>
      </w:r>
    </w:p>
    <w:p>
      <w:r>
        <w:rPr>
          <w:b/>
        </w:rPr>
        <w:t xml:space="preserve">Tulos</w:t>
      </w:r>
    </w:p>
    <w:p>
      <w:r>
        <w:t xml:space="preserve">Veljeni heitti pallon ja se meni ohi minusta.</w:t>
      </w:r>
    </w:p>
    <w:p>
      <w:r>
        <w:rPr>
          <w:b/>
        </w:rPr>
        <w:t xml:space="preserve">Tulos</w:t>
      </w:r>
    </w:p>
    <w:p>
      <w:r>
        <w:t xml:space="preserve">Veljeni heitti pumpulipallon ja se osui minuun.</w:t>
      </w:r>
    </w:p>
    <w:p>
      <w:r>
        <w:rPr>
          <w:b/>
        </w:rPr>
        <w:t xml:space="preserve">Esimerkki 0,5950</w:t>
      </w:r>
    </w:p>
    <w:p>
      <w:r>
        <w:t xml:space="preserve">Alku: Jason oli menossa uima-altaalle. Keskikohta: Jasonin piti viilentyä. Loppu: Lopulta hän meni uimaan.</w:t>
      </w:r>
    </w:p>
    <w:p>
      <w:r>
        <w:rPr>
          <w:b/>
        </w:rPr>
        <w:t xml:space="preserve">Tulos</w:t>
      </w:r>
    </w:p>
    <w:p>
      <w:r>
        <w:t xml:space="preserve">Jasonin piti laittaa ruokaa.</w:t>
      </w:r>
    </w:p>
    <w:p>
      <w:r>
        <w:rPr>
          <w:b/>
        </w:rPr>
        <w:t xml:space="preserve">Tulos</w:t>
      </w:r>
    </w:p>
    <w:p>
      <w:r>
        <w:t xml:space="preserve">Jasonin piti kuivata itsensä.</w:t>
      </w:r>
    </w:p>
    <w:p>
      <w:r>
        <w:rPr>
          <w:b/>
        </w:rPr>
        <w:t xml:space="preserve">Tulos</w:t>
      </w:r>
    </w:p>
    <w:p>
      <w:r>
        <w:t xml:space="preserve">Jasonin oli päästävä ulos aurinkoon.</w:t>
      </w:r>
    </w:p>
    <w:p>
      <w:r>
        <w:rPr>
          <w:b/>
        </w:rPr>
        <w:t xml:space="preserve">Esimerkki 0,5951</w:t>
      </w:r>
    </w:p>
    <w:p>
      <w:r>
        <w:t xml:space="preserve">Alku: Linda halusi syödä terveellisesti. Keskikohta: Linda löysi verkosta nopeita ja terveellisiä reseptejä. Loppu: Linda pystyi syömään terveellisesti koko viikon pienellä vaivalla.</w:t>
      </w:r>
    </w:p>
    <w:p>
      <w:r>
        <w:rPr>
          <w:b/>
        </w:rPr>
        <w:t xml:space="preserve">Tulos</w:t>
      </w:r>
    </w:p>
    <w:p>
      <w:r>
        <w:t xml:space="preserve">Linda löysi verkosta paljon jälkiruokareseptejä.</w:t>
      </w:r>
    </w:p>
    <w:p>
      <w:r>
        <w:rPr>
          <w:b/>
        </w:rPr>
        <w:t xml:space="preserve">Esimerkki 0,5952</w:t>
      </w:r>
    </w:p>
    <w:p>
      <w:r>
        <w:t xml:space="preserve">Alku: Gina päätti pyytää anteeksi luokan uudelta pojalta. Keskikohta: Gina teki tempun uudelle pojalle. Loppu: Gina oli varmasti erityisen mukava, jotta poika tiesi hänen olevan tosissaan.</w:t>
      </w:r>
    </w:p>
    <w:p>
      <w:r>
        <w:rPr>
          <w:b/>
        </w:rPr>
        <w:t xml:space="preserve">Tulos</w:t>
      </w:r>
    </w:p>
    <w:p>
      <w:r>
        <w:t xml:space="preserve">Gina veti kirjan uudesta pojasta.</w:t>
      </w:r>
    </w:p>
    <w:p>
      <w:r>
        <w:rPr>
          <w:b/>
        </w:rPr>
        <w:t xml:space="preserve">Tulos</w:t>
      </w:r>
    </w:p>
    <w:p>
      <w:r>
        <w:t xml:space="preserve">Gina veti lahjan uudelle pojalle.</w:t>
      </w:r>
    </w:p>
    <w:p>
      <w:r>
        <w:rPr>
          <w:b/>
        </w:rPr>
        <w:t xml:space="preserve">Esimerkki 0,5953</w:t>
      </w:r>
    </w:p>
    <w:p>
      <w:r>
        <w:t xml:space="preserve">Alku: Eve halusi rullalautailla. Keskikohta: Eve ei ollut kovin hyvä, mutta jatkoi harjoittelua. Loppu: Mutta pian hän skeittasi hyvin!</w:t>
      </w:r>
    </w:p>
    <w:p>
      <w:r>
        <w:rPr>
          <w:b/>
        </w:rPr>
        <w:t xml:space="preserve">Tulos</w:t>
      </w:r>
    </w:p>
    <w:p>
      <w:r>
        <w:t xml:space="preserve">Eve oli aina loistava siinä.</w:t>
      </w:r>
    </w:p>
    <w:p>
      <w:r>
        <w:rPr>
          <w:b/>
        </w:rPr>
        <w:t xml:space="preserve">Tulos</w:t>
      </w:r>
    </w:p>
    <w:p>
      <w:r>
        <w:t xml:space="preserve">Eve ei ollut kovin hyvä ja päätti lopettaa.</w:t>
      </w:r>
    </w:p>
    <w:p>
      <w:r>
        <w:rPr>
          <w:b/>
        </w:rPr>
        <w:t xml:space="preserve">Tulos</w:t>
      </w:r>
    </w:p>
    <w:p>
      <w:r>
        <w:t xml:space="preserve">Eve ei ollut kovin hyvä ja lopetti sen.</w:t>
      </w:r>
    </w:p>
    <w:p>
      <w:r>
        <w:rPr>
          <w:b/>
        </w:rPr>
        <w:t xml:space="preserve">Esimerkki 0,5954</w:t>
      </w:r>
    </w:p>
    <w:p>
      <w:r>
        <w:t xml:space="preserve">Alku: Maria ja hänen ystävänsä menivät kasinolle. Keskikohta: Maria voitti rahaa kasinolla. Loppu: Sinä iltana Maria tarjosi rahoillaan ystävilleen hienon illallisen.</w:t>
      </w:r>
    </w:p>
    <w:p>
      <w:r>
        <w:rPr>
          <w:b/>
        </w:rPr>
        <w:t xml:space="preserve">Tulos</w:t>
      </w:r>
    </w:p>
    <w:p>
      <w:r>
        <w:t xml:space="preserve">Maria menettää rahaa kasinolla.</w:t>
      </w:r>
    </w:p>
    <w:p>
      <w:r>
        <w:rPr>
          <w:b/>
        </w:rPr>
        <w:t xml:space="preserve">Tulos</w:t>
      </w:r>
    </w:p>
    <w:p>
      <w:r>
        <w:t xml:space="preserve">Maria menetti kaikki rahansa noppapelissä.</w:t>
      </w:r>
    </w:p>
    <w:p>
      <w:r>
        <w:rPr>
          <w:b/>
        </w:rPr>
        <w:t xml:space="preserve">Tulos</w:t>
      </w:r>
    </w:p>
    <w:p>
      <w:r>
        <w:t xml:space="preserve">Maria voitti arvotonta pelirahaa kasinolla.</w:t>
      </w:r>
    </w:p>
    <w:p>
      <w:r>
        <w:rPr>
          <w:b/>
        </w:rPr>
        <w:t xml:space="preserve">Esimerkki 0,5955</w:t>
      </w:r>
    </w:p>
    <w:p>
      <w:r>
        <w:t xml:space="preserve">Alku: Jane keitti pinaattia ja kanaa päivälliseksi. Keskikohta: Hänen lapsensa pitivät pinaatista. Loppu: Kuultuaan tämän hänen lapsensa ahmivat pinaattia!</w:t>
      </w:r>
    </w:p>
    <w:p>
      <w:r>
        <w:rPr>
          <w:b/>
        </w:rPr>
        <w:t xml:space="preserve">Tulos</w:t>
      </w:r>
    </w:p>
    <w:p>
      <w:r>
        <w:t xml:space="preserve">Hänen lapsensa inhosivat pinaattia.</w:t>
      </w:r>
    </w:p>
    <w:p>
      <w:r>
        <w:rPr>
          <w:b/>
        </w:rPr>
        <w:t xml:space="preserve">Esimerkki 0,5956</w:t>
      </w:r>
    </w:p>
    <w:p>
      <w:r>
        <w:t xml:space="preserve">Alku: Markilla oli vaikeuksia maksaa kaikkia laskujaan. Keskikohta: Markin isä suostui lainaamaan hänelle rahaa. Loppu: Mark oli niin kiitollinen ja kiitti heitä.</w:t>
      </w:r>
    </w:p>
    <w:p>
      <w:r>
        <w:rPr>
          <w:b/>
        </w:rPr>
        <w:t xml:space="preserve">Tulos</w:t>
      </w:r>
    </w:p>
    <w:p>
      <w:r>
        <w:t xml:space="preserve">Markin isä suostui lainaamaan hänelle rahaa, jos Mark muuttaisi pois.</w:t>
      </w:r>
    </w:p>
    <w:p>
      <w:r>
        <w:rPr>
          <w:b/>
        </w:rPr>
        <w:t xml:space="preserve">Tulos</w:t>
      </w:r>
    </w:p>
    <w:p>
      <w:r>
        <w:t xml:space="preserve">Markin isä lainasi Markilta rahaa.</w:t>
      </w:r>
    </w:p>
    <w:p>
      <w:r>
        <w:rPr>
          <w:b/>
        </w:rPr>
        <w:t xml:space="preserve">Tulos</w:t>
      </w:r>
    </w:p>
    <w:p>
      <w:r>
        <w:t xml:space="preserve">Markin isä kieltäytyi lainaamasta hänelle rahaa.</w:t>
      </w:r>
    </w:p>
    <w:p>
      <w:r>
        <w:rPr>
          <w:b/>
        </w:rPr>
        <w:t xml:space="preserve">Esimerkki 0,5957</w:t>
      </w:r>
    </w:p>
    <w:p>
      <w:r>
        <w:t xml:space="preserve">Alku: Rosie on eläinkaupassa ostamassa ruokaa kissalleen. Keskikohta: Rosie ostaa väärän pussillisen kissanruokaa. Loppu: Rosie tajuaa, että hänen kissansa on nirso ruoan suhteen.</w:t>
      </w:r>
    </w:p>
    <w:p>
      <w:r>
        <w:rPr>
          <w:b/>
        </w:rPr>
        <w:t xml:space="preserve">Tulos</w:t>
      </w:r>
    </w:p>
    <w:p>
      <w:r>
        <w:t xml:space="preserve">Rosie ostaa väärän koiranruokapussin.</w:t>
      </w:r>
    </w:p>
    <w:p>
      <w:r>
        <w:rPr>
          <w:b/>
        </w:rPr>
        <w:t xml:space="preserve">Esimerkki 0,5958</w:t>
      </w:r>
    </w:p>
    <w:p>
      <w:r>
        <w:t xml:space="preserve">Alku: Rebeccalla oli upouusi trampoliini! Keskikohta: Rebecca kutsui ystävänsä hyppimään. Loppu: Yksi heistä putosi, löi päänsä ja kuoli.</w:t>
      </w:r>
    </w:p>
    <w:p>
      <w:r>
        <w:rPr>
          <w:b/>
        </w:rPr>
        <w:t xml:space="preserve">Tulos</w:t>
      </w:r>
    </w:p>
    <w:p>
      <w:r>
        <w:t xml:space="preserve">Rebecca ei halunnut ystäviensä käyttävän sitä.</w:t>
      </w:r>
    </w:p>
    <w:p>
      <w:r>
        <w:rPr>
          <w:b/>
        </w:rPr>
        <w:t xml:space="preserve">Tulos</w:t>
      </w:r>
    </w:p>
    <w:p>
      <w:r>
        <w:t xml:space="preserve">Rebecca kutsui ystävänsä hyppäämään.</w:t>
      </w:r>
    </w:p>
    <w:p>
      <w:r>
        <w:rPr>
          <w:b/>
        </w:rPr>
        <w:t xml:space="preserve">Tulos</w:t>
      </w:r>
    </w:p>
    <w:p>
      <w:r>
        <w:t xml:space="preserve">Rebecca ei kutsunut ketään hyppäämään.</w:t>
      </w:r>
    </w:p>
    <w:p>
      <w:r>
        <w:rPr>
          <w:b/>
        </w:rPr>
        <w:t xml:space="preserve">Esimerkki 0,5959</w:t>
      </w:r>
    </w:p>
    <w:p>
      <w:r>
        <w:t xml:space="preserve">Alku: Allie jakoi huoneen sisarpuolensa kanssa. Keskikohta: Allien sisarpuoli oli hyvin sairas. Loppu: Allie päätti nukkua olohuoneessa sinä yönä.</w:t>
      </w:r>
    </w:p>
    <w:p>
      <w:r>
        <w:rPr>
          <w:b/>
        </w:rPr>
        <w:t xml:space="preserve">Tulos</w:t>
      </w:r>
    </w:p>
    <w:p>
      <w:r>
        <w:t xml:space="preserve">Allien siskopuoli tunsi olonsa loistavaksi.</w:t>
      </w:r>
    </w:p>
    <w:p>
      <w:r>
        <w:rPr>
          <w:b/>
        </w:rPr>
        <w:t xml:space="preserve">Tulos</w:t>
      </w:r>
    </w:p>
    <w:p>
      <w:r>
        <w:t xml:space="preserve">Allien siskopuoli oli hyvin terve.</w:t>
      </w:r>
    </w:p>
    <w:p>
      <w:r>
        <w:rPr>
          <w:b/>
        </w:rPr>
        <w:t xml:space="preserve">Tulos</w:t>
      </w:r>
    </w:p>
    <w:p>
      <w:r>
        <w:t xml:space="preserve">Hänen siskonsa kanssa oli hauska jakaa.</w:t>
      </w:r>
    </w:p>
    <w:p>
      <w:r>
        <w:rPr>
          <w:b/>
        </w:rPr>
        <w:t xml:space="preserve">Esimerkki 0,5960</w:t>
      </w:r>
    </w:p>
    <w:p>
      <w:r>
        <w:t xml:space="preserve">Alku: Andrew tiesi, ettei hänen pitäisi ilmoittaa pit-bulliaan koiranäyttelyyn. Keskikohta: Andrew'n koira hyökkäsi raa'asti pienen lapsen kimppuun. Loppu: Juontaja uhkasi heittää Andrew'n ulos, jos tämä ei hallitsisi koiraansa.</w:t>
      </w:r>
    </w:p>
    <w:p>
      <w:r>
        <w:rPr>
          <w:b/>
        </w:rPr>
        <w:t xml:space="preserve">Tulos</w:t>
      </w:r>
    </w:p>
    <w:p>
      <w:r>
        <w:t xml:space="preserve">Pieni lapsi hyökkäsi raa'asti Andrew'n koiran kimppuun.</w:t>
      </w:r>
    </w:p>
    <w:p>
      <w:r>
        <w:rPr>
          <w:b/>
        </w:rPr>
        <w:t xml:space="preserve">Tulos</w:t>
      </w:r>
    </w:p>
    <w:p>
      <w:r>
        <w:t xml:space="preserve">Andreaksen koira ystävystyi pienen lapsen kanssa.</w:t>
      </w:r>
    </w:p>
    <w:p>
      <w:r>
        <w:rPr>
          <w:b/>
        </w:rPr>
        <w:t xml:space="preserve">Tulos</w:t>
      </w:r>
    </w:p>
    <w:p>
      <w:r>
        <w:t xml:space="preserve">Andreaksen koira nuoli pientä lasta.</w:t>
      </w:r>
    </w:p>
    <w:p>
      <w:r>
        <w:rPr>
          <w:b/>
        </w:rPr>
        <w:t xml:space="preserve">Esimerkki 0,5961</w:t>
      </w:r>
    </w:p>
    <w:p>
      <w:r>
        <w:t xml:space="preserve">Alku: Lila halusi oppia kirjoittamaan nimensä. Keskikohta: Lila löysi jonkun, joka auttaisi häntä oppimaan. Loppu: Lila esitteli itsensä koulussa kuurolle tytölle uuden taitonsa avulla.</w:t>
      </w:r>
    </w:p>
    <w:p>
      <w:r>
        <w:rPr>
          <w:b/>
        </w:rPr>
        <w:t xml:space="preserve">Tulos</w:t>
      </w:r>
    </w:p>
    <w:p>
      <w:r>
        <w:t xml:space="preserve">Lila ei tuntenut ketään, joka olisi auttanut häntä oppimaan.</w:t>
      </w:r>
    </w:p>
    <w:p>
      <w:r>
        <w:rPr>
          <w:b/>
        </w:rPr>
        <w:t xml:space="preserve">Tulos</w:t>
      </w:r>
    </w:p>
    <w:p>
      <w:r>
        <w:t xml:space="preserve">Lila tunsi jonkun sokean, joka auttoi häntä oppimaan.</w:t>
      </w:r>
    </w:p>
    <w:p>
      <w:r>
        <w:rPr>
          <w:b/>
        </w:rPr>
        <w:t xml:space="preserve">Tulos</w:t>
      </w:r>
    </w:p>
    <w:p>
      <w:r>
        <w:t xml:space="preserve">Lilan äiti ei näyttänyt hänelle, miten oppia.</w:t>
      </w:r>
    </w:p>
    <w:p>
      <w:r>
        <w:rPr>
          <w:b/>
        </w:rPr>
        <w:t xml:space="preserve">Esimerkki 0,5962</w:t>
      </w:r>
    </w:p>
    <w:p>
      <w:r>
        <w:t xml:space="preserve">Alku: Joosef tunsi itsensä sairaaksi. Keskikohta: Joosef oli unohtanut ottaa lääkkeensä. Loppu: Joosef meni kotiin ja otti lääkkeensä.</w:t>
      </w:r>
    </w:p>
    <w:p>
      <w:r>
        <w:rPr>
          <w:b/>
        </w:rPr>
        <w:t xml:space="preserve">Tulos</w:t>
      </w:r>
    </w:p>
    <w:p>
      <w:r>
        <w:t xml:space="preserve">Joseph oli kuitenkin muistanut ottaa lääkkeensä.</w:t>
      </w:r>
    </w:p>
    <w:p>
      <w:r>
        <w:rPr>
          <w:b/>
        </w:rPr>
        <w:t xml:space="preserve">Tulos</w:t>
      </w:r>
    </w:p>
    <w:p>
      <w:r>
        <w:t xml:space="preserve">Joseph oli muistanut ottaa lääkkeensä.</w:t>
      </w:r>
    </w:p>
    <w:p>
      <w:r>
        <w:rPr>
          <w:b/>
        </w:rPr>
        <w:t xml:space="preserve">Tulos</w:t>
      </w:r>
    </w:p>
    <w:p>
      <w:r>
        <w:t xml:space="preserve">Joseph lepäsi sängyssä koko päivän.</w:t>
      </w:r>
    </w:p>
    <w:p>
      <w:r>
        <w:rPr>
          <w:b/>
        </w:rPr>
        <w:t xml:space="preserve">Esimerkki 0,5963</w:t>
      </w:r>
    </w:p>
    <w:p>
      <w:r>
        <w:t xml:space="preserve">Alku: Tammikuun 2. päivänä poikani vei minut ja vaimoni katsomaan Tähtien sotaa. Keskikohta: Me todella nautimme elokuvasta. Loppu: Yleisö taputti lopussa.</w:t>
      </w:r>
    </w:p>
    <w:p>
      <w:r>
        <w:rPr>
          <w:b/>
        </w:rPr>
        <w:t xml:space="preserve">Tulos</w:t>
      </w:r>
    </w:p>
    <w:p>
      <w:r>
        <w:t xml:space="preserve">Me todella nautimme kirjan lukemisesta.</w:t>
      </w:r>
    </w:p>
    <w:p>
      <w:r>
        <w:rPr>
          <w:b/>
        </w:rPr>
        <w:t xml:space="preserve">Tulos</w:t>
      </w:r>
    </w:p>
    <w:p>
      <w:r>
        <w:t xml:space="preserve">Nautimme todella anti-elokuvasta.</w:t>
      </w:r>
    </w:p>
    <w:p>
      <w:r>
        <w:rPr>
          <w:b/>
        </w:rPr>
        <w:t xml:space="preserve">Tulos</w:t>
      </w:r>
    </w:p>
    <w:p>
      <w:r>
        <w:t xml:space="preserve">Nautimme todella museosta.</w:t>
      </w:r>
    </w:p>
    <w:p>
      <w:r>
        <w:rPr>
          <w:b/>
        </w:rPr>
        <w:t xml:space="preserve">Esimerkki 0,5964</w:t>
      </w:r>
    </w:p>
    <w:p>
      <w:r>
        <w:t xml:space="preserve">Alku: Hannah lintsasi historian tunnilta kahtena päivänä peräkkäin. Keskikohta: Hannah sai potkut tunnilta, koska lintsasi liikaa. Loppu: Jälkeenpäin hän oli iloinen siitä, että se oli ohi.</w:t>
      </w:r>
    </w:p>
    <w:p>
      <w:r>
        <w:rPr>
          <w:b/>
        </w:rPr>
        <w:t xml:space="preserve">Tulos</w:t>
      </w:r>
    </w:p>
    <w:p>
      <w:r>
        <w:t xml:space="preserve">Hannah sai jälki-istuntoa, koska lintsasi liikaa.</w:t>
      </w:r>
    </w:p>
    <w:p>
      <w:r>
        <w:rPr>
          <w:b/>
        </w:rPr>
        <w:t xml:space="preserve">Tulos</w:t>
      </w:r>
    </w:p>
    <w:p>
      <w:r>
        <w:t xml:space="preserve">Hannah joutui kesäluokalle, koska hän lintsasi liikaa.</w:t>
      </w:r>
    </w:p>
    <w:p>
      <w:r>
        <w:rPr>
          <w:b/>
        </w:rPr>
        <w:t xml:space="preserve">Tulos</w:t>
      </w:r>
    </w:p>
    <w:p>
      <w:r>
        <w:t xml:space="preserve">Hannah hyväksyttiin luokassa, koska hän vastasi liikaa.</w:t>
      </w:r>
    </w:p>
    <w:p>
      <w:r>
        <w:rPr>
          <w:b/>
        </w:rPr>
        <w:t xml:space="preserve">Tulos</w:t>
      </w:r>
    </w:p>
    <w:p>
      <w:r>
        <w:t xml:space="preserve">Hannah oli kunniakirjassa.</w:t>
      </w:r>
    </w:p>
    <w:p>
      <w:r>
        <w:rPr>
          <w:b/>
        </w:rPr>
        <w:t xml:space="preserve">Esimerkki 0,5965</w:t>
      </w:r>
    </w:p>
    <w:p>
      <w:r>
        <w:t xml:space="preserve">Alku: Grace valmisti perheaterian vanhemmilleen ja sisaruksilleen. Keskikohta: Grace teki kauhean aterian. Loppu: Grace tajusi, ettei hänestä ollut kokiksi.</w:t>
      </w:r>
    </w:p>
    <w:p>
      <w:r>
        <w:rPr>
          <w:b/>
        </w:rPr>
        <w:t xml:space="preserve">Tulos</w:t>
      </w:r>
    </w:p>
    <w:p>
      <w:r>
        <w:t xml:space="preserve">Grace teki herkullisen aterian.</w:t>
      </w:r>
    </w:p>
    <w:p>
      <w:r>
        <w:rPr>
          <w:b/>
        </w:rPr>
        <w:t xml:space="preserve">Tulos</w:t>
      </w:r>
    </w:p>
    <w:p>
      <w:r>
        <w:t xml:space="preserve">Grace teki hirvittävän antiuudistuksen.</w:t>
      </w:r>
    </w:p>
    <w:p>
      <w:r>
        <w:rPr>
          <w:b/>
        </w:rPr>
        <w:t xml:space="preserve">Tulos</w:t>
      </w:r>
    </w:p>
    <w:p>
      <w:r>
        <w:t xml:space="preserve">Grace valmisti loistavan aterian.</w:t>
      </w:r>
    </w:p>
    <w:p>
      <w:r>
        <w:rPr>
          <w:b/>
        </w:rPr>
        <w:t xml:space="preserve">Esimerkki 0,5966</w:t>
      </w:r>
    </w:p>
    <w:p>
      <w:r>
        <w:t xml:space="preserve">Alku: Marcy halusi hakea stipendiä Japaniin. Keskikohta: Marcy viivytteli stipendin hakemista. Loppu: Marcy odotti viime hetkeen asti ja valvoi koko yön saadakseen hakemuksen valmiiksi.</w:t>
      </w:r>
    </w:p>
    <w:p>
      <w:r>
        <w:rPr>
          <w:b/>
        </w:rPr>
        <w:t xml:space="preserve">Tulos</w:t>
      </w:r>
    </w:p>
    <w:p>
      <w:r>
        <w:t xml:space="preserve">Marcy jätti stipendihakemuksen heti.</w:t>
      </w:r>
    </w:p>
    <w:p>
      <w:r>
        <w:rPr>
          <w:b/>
        </w:rPr>
        <w:t xml:space="preserve">Esimerkki 0,5967</w:t>
      </w:r>
    </w:p>
    <w:p>
      <w:r>
        <w:t xml:space="preserve">Alku: Viime vuonna perheeni lähti Havaijille kevätlomalle. Keskimmäinen: Saimme kaikki auringonpolttamat ensimmäisenä päivänä. Loppu: Kaiken kaikkiaan meillä oli hauskempaa kuin auringonpolttama kipu.</w:t>
      </w:r>
    </w:p>
    <w:p>
      <w:r>
        <w:rPr>
          <w:b/>
        </w:rPr>
        <w:t xml:space="preserve">Tulos</w:t>
      </w:r>
    </w:p>
    <w:p>
      <w:r>
        <w:t xml:space="preserve">Saimme kaikki paleltumia ensimmäisenä päivänä.</w:t>
      </w:r>
    </w:p>
    <w:p>
      <w:r>
        <w:rPr>
          <w:b/>
        </w:rPr>
        <w:t xml:space="preserve">Tulos</w:t>
      </w:r>
    </w:p>
    <w:p>
      <w:r>
        <w:t xml:space="preserve">Saimme kaikki hyttysenpistot ensimmäisenä päivänä.</w:t>
      </w:r>
    </w:p>
    <w:p>
      <w:r>
        <w:rPr>
          <w:b/>
        </w:rPr>
        <w:t xml:space="preserve">Tulos</w:t>
      </w:r>
    </w:p>
    <w:p>
      <w:r>
        <w:t xml:space="preserve">Me kaikki jäimme sisälle, koska oli hurrikaani.</w:t>
      </w:r>
    </w:p>
    <w:p>
      <w:r>
        <w:rPr>
          <w:b/>
        </w:rPr>
        <w:t xml:space="preserve">Esimerkki 0,5968</w:t>
      </w:r>
    </w:p>
    <w:p>
      <w:r>
        <w:t xml:space="preserve">Alku: Maxin unelma oli ollut pelata kaupunkinsa jääkiekkojoukkueessa. Keskikohta: Vuosien harjoittelun jälkeen hän oli tarpeeksi vanha kokeisiin. Loppu: Max oli yksi parhaista pelaajista, joten hän pääsi joukkueeseen.</w:t>
      </w:r>
    </w:p>
    <w:p>
      <w:r>
        <w:rPr>
          <w:b/>
        </w:rPr>
        <w:t xml:space="preserve">Tulos</w:t>
      </w:r>
    </w:p>
    <w:p>
      <w:r>
        <w:t xml:space="preserve">Vuosien harjoittelun jälkeen hän oli tarpeeksi vanha oikeudenkäynnin ulkopuolelle.</w:t>
      </w:r>
    </w:p>
    <w:p>
      <w:r>
        <w:rPr>
          <w:b/>
        </w:rPr>
        <w:t xml:space="preserve">Tulos</w:t>
      </w:r>
    </w:p>
    <w:p>
      <w:r>
        <w:t xml:space="preserve">Vuosien harjoittelun jälkeen hän oli liian vanha kokeisiin.</w:t>
      </w:r>
    </w:p>
    <w:p>
      <w:r>
        <w:rPr>
          <w:b/>
        </w:rPr>
        <w:t xml:space="preserve">Esimerkki 0,5969</w:t>
      </w:r>
    </w:p>
    <w:p>
      <w:r>
        <w:t xml:space="preserve">Alku: Jack oli yksinäinen vanhempiensa eron jälkeen. Keskikohta: Jack osti kissan. Loppu: Hän antoi sille nimen Boots.</w:t>
      </w:r>
    </w:p>
    <w:p>
      <w:r>
        <w:rPr>
          <w:b/>
        </w:rPr>
        <w:t xml:space="preserve">Tulos</w:t>
      </w:r>
    </w:p>
    <w:p>
      <w:r>
        <w:t xml:space="preserve">Jack osti auton.</w:t>
      </w:r>
    </w:p>
    <w:p>
      <w:r>
        <w:rPr>
          <w:b/>
        </w:rPr>
        <w:t xml:space="preserve">Tulos</w:t>
      </w:r>
    </w:p>
    <w:p>
      <w:r>
        <w:t xml:space="preserve">Jack ei halunnut kissaa.</w:t>
      </w:r>
    </w:p>
    <w:p>
      <w:r>
        <w:rPr>
          <w:b/>
        </w:rPr>
        <w:t xml:space="preserve">Tulos</w:t>
      </w:r>
    </w:p>
    <w:p>
      <w:r>
        <w:t xml:space="preserve">Jack myi kissan.</w:t>
      </w:r>
    </w:p>
    <w:p>
      <w:r>
        <w:rPr>
          <w:b/>
        </w:rPr>
        <w:t xml:space="preserve">Esimerkki 0,5970</w:t>
      </w:r>
    </w:p>
    <w:p>
      <w:r>
        <w:t xml:space="preserve">Alku: Se oli kiitospäivä. Keskikohta: Tein lihamureketta ja kutsuin kaikki ystävämme. Loppu: Vieraani nauttivat lihamureketta kiitospäivän päivällisellä!</w:t>
      </w:r>
    </w:p>
    <w:p>
      <w:r>
        <w:rPr>
          <w:b/>
        </w:rPr>
        <w:t xml:space="preserve">Tulos</w:t>
      </w:r>
    </w:p>
    <w:p>
      <w:r>
        <w:t xml:space="preserve">Tein kanaa ja kutsuin kaikki ystävämme.</w:t>
      </w:r>
    </w:p>
    <w:p>
      <w:r>
        <w:rPr>
          <w:b/>
        </w:rPr>
        <w:t xml:space="preserve">Tulos</w:t>
      </w:r>
    </w:p>
    <w:p>
      <w:r>
        <w:t xml:space="preserve">Tein kurpitsapiirakkaa ja kutsuin kaikki ystävämme.</w:t>
      </w:r>
    </w:p>
    <w:p>
      <w:r>
        <w:rPr>
          <w:b/>
        </w:rPr>
        <w:t xml:space="preserve">Tulos</w:t>
      </w:r>
    </w:p>
    <w:p>
      <w:r>
        <w:t xml:space="preserve">Tein kanaa ja kutsuin kaikki ystävämme jouluksi.</w:t>
      </w:r>
    </w:p>
    <w:p>
      <w:r>
        <w:rPr>
          <w:b/>
        </w:rPr>
        <w:t xml:space="preserve">Esimerkki 0,5971</w:t>
      </w:r>
    </w:p>
    <w:p>
      <w:r>
        <w:t xml:space="preserve">Alku: Opettaja antoi meille tehtävän. Keskikohta: Opettaja huomasi, ettei kukaan oppilaista tehnyt sitä. Loppu: Hän käveli ulos luokasta.</w:t>
      </w:r>
    </w:p>
    <w:p>
      <w:r>
        <w:rPr>
          <w:b/>
        </w:rPr>
        <w:t xml:space="preserve">Tulos</w:t>
      </w:r>
    </w:p>
    <w:p>
      <w:r>
        <w:t xml:space="preserve">Opettaja huomasi, että kaikki hänen oppilaansa täyttivät sen.</w:t>
      </w:r>
    </w:p>
    <w:p>
      <w:r>
        <w:rPr>
          <w:b/>
        </w:rPr>
        <w:t xml:space="preserve">Tulos</w:t>
      </w:r>
    </w:p>
    <w:p>
      <w:r>
        <w:t xml:space="preserve">Opettaja määräsi kaikki jäämään ja tekemään kotitehtävät.</w:t>
      </w:r>
    </w:p>
    <w:p>
      <w:r>
        <w:rPr>
          <w:b/>
        </w:rPr>
        <w:t xml:space="preserve">Tulos</w:t>
      </w:r>
    </w:p>
    <w:p>
      <w:r>
        <w:t xml:space="preserve">Opettaja oli hyvin tyytyväinen oppilaisiinsa.</w:t>
      </w:r>
    </w:p>
    <w:p>
      <w:r>
        <w:rPr>
          <w:b/>
        </w:rPr>
        <w:t xml:space="preserve">Esimerkki 0,5972</w:t>
      </w:r>
    </w:p>
    <w:p>
      <w:r>
        <w:t xml:space="preserve">Alku: Tätini on sairaanhoitaja. Keskikohta: Hän tiesi kaiken työstään. Loppu: Se oli helppoa työtä.</w:t>
      </w:r>
    </w:p>
    <w:p>
      <w:r>
        <w:rPr>
          <w:b/>
        </w:rPr>
        <w:t xml:space="preserve">Tulos</w:t>
      </w:r>
    </w:p>
    <w:p>
      <w:r>
        <w:t xml:space="preserve">Hän on tehnyt sitä jo monta vuotta.</w:t>
      </w:r>
    </w:p>
    <w:p>
      <w:r>
        <w:rPr>
          <w:b/>
        </w:rPr>
        <w:t xml:space="preserve">Tulos</w:t>
      </w:r>
    </w:p>
    <w:p>
      <w:r>
        <w:t xml:space="preserve">Hän tiesi kaiken kaikkien muiden työstä.</w:t>
      </w:r>
    </w:p>
    <w:p>
      <w:r>
        <w:rPr>
          <w:b/>
        </w:rPr>
        <w:t xml:space="preserve">Tulos</w:t>
      </w:r>
    </w:p>
    <w:p>
      <w:r>
        <w:t xml:space="preserve">Hän oli epäpätevä kaikessa työssään.</w:t>
      </w:r>
    </w:p>
    <w:p>
      <w:r>
        <w:rPr>
          <w:b/>
        </w:rPr>
        <w:t xml:space="preserve">Esimerkki 0,5973</w:t>
      </w:r>
    </w:p>
    <w:p>
      <w:r>
        <w:t xml:space="preserve">Alku: Ray oli teini-ikäinen ja liittyi nyrkkeilysaliin. Keskikohta: Ray harjoitteli nyrkkeilyä joka päivä elämässään. Loppu: Raysta tuli kevyen sarjan Yhdysvaltain mestari.</w:t>
      </w:r>
    </w:p>
    <w:p>
      <w:r>
        <w:rPr>
          <w:b/>
        </w:rPr>
        <w:t xml:space="preserve">Tulos</w:t>
      </w:r>
    </w:p>
    <w:p>
      <w:r>
        <w:t xml:space="preserve">Ray ei harjoittanut nyrkkeilyä lainkaan.</w:t>
      </w:r>
    </w:p>
    <w:p>
      <w:r>
        <w:rPr>
          <w:b/>
        </w:rPr>
        <w:t xml:space="preserve">Tulos</w:t>
      </w:r>
    </w:p>
    <w:p>
      <w:r>
        <w:t xml:space="preserve">Ray rakasti nyrkkeilyä niin paljon, että hän harjoitteli joka päivä.</w:t>
      </w:r>
    </w:p>
    <w:p>
      <w:r>
        <w:rPr>
          <w:b/>
        </w:rPr>
        <w:t xml:space="preserve">Tulos</w:t>
      </w:r>
    </w:p>
    <w:p>
      <w:r>
        <w:t xml:space="preserve">Ray lopetti nyrkkeilyn yhden viikon jälkeen.</w:t>
      </w:r>
    </w:p>
    <w:p>
      <w:r>
        <w:rPr>
          <w:b/>
        </w:rPr>
        <w:t xml:space="preserve">Esimerkki 0,5974</w:t>
      </w:r>
    </w:p>
    <w:p>
      <w:r>
        <w:t xml:space="preserve">Alku: Terrance pitää pekonista, mutta ei niin paljon, että hänet erotettaisiin koulusta. Keskikohta: Terrance laittoi pekonia lasten shortseihin tunnilla. Loppu: Hänen opettajansa potkaisi hänet ulos luokasta ja hänet erotettiin.</w:t>
      </w:r>
    </w:p>
    <w:p>
      <w:r>
        <w:rPr>
          <w:b/>
        </w:rPr>
        <w:t xml:space="preserve">Tulos</w:t>
      </w:r>
    </w:p>
    <w:p>
      <w:r>
        <w:t xml:space="preserve">Terrance otti pekonia erään pojan shortseista kesken oppitunnin.</w:t>
      </w:r>
    </w:p>
    <w:p>
      <w:r>
        <w:rPr>
          <w:b/>
        </w:rPr>
        <w:t xml:space="preserve">Tulos</w:t>
      </w:r>
    </w:p>
    <w:p>
      <w:r>
        <w:t xml:space="preserve">Terrance kiinnitti huomiota opettajan opetukseen.</w:t>
      </w:r>
    </w:p>
    <w:p>
      <w:r>
        <w:rPr>
          <w:b/>
        </w:rPr>
        <w:t xml:space="preserve">Tulos</w:t>
      </w:r>
    </w:p>
    <w:p>
      <w:r>
        <w:t xml:space="preserve">Terrance oli laittamassa pekonia ylös lasten shortsit dyring luokassa.</w:t>
      </w:r>
    </w:p>
    <w:p>
      <w:r>
        <w:rPr>
          <w:b/>
        </w:rPr>
        <w:t xml:space="preserve">Esimerkki 0,5975</w:t>
      </w:r>
    </w:p>
    <w:p>
      <w:r>
        <w:t xml:space="preserve">Alku: Avan kynnet olivat hyvin pitkät. Keskikohta: ne tarttuvat jatkuvasti hänen vaatteisiinsa. Loppu: Hän viilasi niitä hieman lyhyemmiksi, jotta ne eivät takertuisi.</w:t>
      </w:r>
    </w:p>
    <w:p>
      <w:r>
        <w:rPr>
          <w:b/>
        </w:rPr>
        <w:t xml:space="preserve">Tulos</w:t>
      </w:r>
    </w:p>
    <w:p>
      <w:r>
        <w:t xml:space="preserve">ne jäivät kiinni hänen pöpöihinsä.</w:t>
      </w:r>
    </w:p>
    <w:p>
      <w:r>
        <w:rPr>
          <w:b/>
        </w:rPr>
        <w:t xml:space="preserve">Esimerkki 0,5976</w:t>
      </w:r>
    </w:p>
    <w:p>
      <w:r>
        <w:t xml:space="preserve">Alku: Larry ei ollut koskaan aiemmin pelannut golfia. Keskikohta: Veimme Larryn golfkentälle. Loppu: Larryllä oli mielenterveysongelmia ja hän tunsi itsensä onnelliseksi.</w:t>
      </w:r>
    </w:p>
    <w:p>
      <w:r>
        <w:rPr>
          <w:b/>
        </w:rPr>
        <w:t xml:space="preserve">Tulos</w:t>
      </w:r>
    </w:p>
    <w:p>
      <w:r>
        <w:t xml:space="preserve">Veimme Larryn pelaamaan golfia kuuhun.</w:t>
      </w:r>
    </w:p>
    <w:p>
      <w:r>
        <w:rPr>
          <w:b/>
        </w:rPr>
        <w:t xml:space="preserve">Tulos</w:t>
      </w:r>
    </w:p>
    <w:p>
      <w:r>
        <w:t xml:space="preserve">Veimme Larryn jäätelökurssille.</w:t>
      </w:r>
    </w:p>
    <w:p>
      <w:r>
        <w:rPr>
          <w:b/>
        </w:rPr>
        <w:t xml:space="preserve">Tulos</w:t>
      </w:r>
    </w:p>
    <w:p>
      <w:r>
        <w:t xml:space="preserve">veimme Larryn rannalle.</w:t>
      </w:r>
    </w:p>
    <w:p>
      <w:r>
        <w:rPr>
          <w:b/>
        </w:rPr>
        <w:t xml:space="preserve">Esimerkki 0,5977</w:t>
      </w:r>
    </w:p>
    <w:p>
      <w:r>
        <w:t xml:space="preserve">Alku: Perhe oli lomalla Disneylandissa. Keskikohta: Näimme ison torakan. Loppu: Pelästyin, mutta he nauroivat.</w:t>
      </w:r>
    </w:p>
    <w:p>
      <w:r>
        <w:rPr>
          <w:b/>
        </w:rPr>
        <w:t xml:space="preserve">Tulos</w:t>
      </w:r>
    </w:p>
    <w:p>
      <w:r>
        <w:t xml:space="preserve">En pelännyt yhtäkään ajelumahdollisuutta.</w:t>
      </w:r>
    </w:p>
    <w:p>
      <w:r>
        <w:rPr>
          <w:b/>
        </w:rPr>
        <w:t xml:space="preserve">Tulos</w:t>
      </w:r>
    </w:p>
    <w:p>
      <w:r>
        <w:t xml:space="preserve">Näimme suuren patsaan.</w:t>
      </w:r>
    </w:p>
    <w:p>
      <w:r>
        <w:rPr>
          <w:b/>
        </w:rPr>
        <w:t xml:space="preserve">Esimerkki 0.5978</w:t>
      </w:r>
    </w:p>
    <w:p>
      <w:r>
        <w:t xml:space="preserve">Alku: Ben oli suuri eläinten ystävä. Keskikohta: Ben päätti ryhtyä eläinlääkäriksi. Loppu: Ben omistaa nyt suurimman eläinsairaalan.</w:t>
      </w:r>
    </w:p>
    <w:p>
      <w:r>
        <w:rPr>
          <w:b/>
        </w:rPr>
        <w:t xml:space="preserve">Tulos</w:t>
      </w:r>
    </w:p>
    <w:p>
      <w:r>
        <w:t xml:space="preserve">Hän ei kuitenkaan halunnut eläinlääkäriksi.</w:t>
      </w:r>
    </w:p>
    <w:p>
      <w:r>
        <w:rPr>
          <w:b/>
        </w:rPr>
        <w:t xml:space="preserve">Esimerkki 0,5979</w:t>
      </w:r>
    </w:p>
    <w:p>
      <w:r>
        <w:t xml:space="preserve">Alku: Siivoaminen oli pelottava tehtävä. Keskivaihe: Hän ei ollut siivonnut kotiaan vuosikymmeneen. Loppu: Hän vannoi, ettei anna sen enää koskaan mennä näin huonoon kuntoon.</w:t>
      </w:r>
    </w:p>
    <w:p>
      <w:r>
        <w:rPr>
          <w:b/>
        </w:rPr>
        <w:t xml:space="preserve">Tulos</w:t>
      </w:r>
    </w:p>
    <w:p>
      <w:r>
        <w:t xml:space="preserve">Hän oli siivonnut kotinsa joka päivä.</w:t>
      </w:r>
    </w:p>
    <w:p>
      <w:r>
        <w:rPr>
          <w:b/>
        </w:rPr>
        <w:t xml:space="preserve">Tulos</w:t>
      </w:r>
    </w:p>
    <w:p>
      <w:r>
        <w:t xml:space="preserve">Hän ei ollut puhdistanut autoaan vuosikymmeneen.</w:t>
      </w:r>
    </w:p>
    <w:p>
      <w:r>
        <w:rPr>
          <w:b/>
        </w:rPr>
        <w:t xml:space="preserve">Tulos</w:t>
      </w:r>
    </w:p>
    <w:p>
      <w:r>
        <w:t xml:space="preserve">Hän ei ollut siivonnut kotiaan päivääkään.</w:t>
      </w:r>
    </w:p>
    <w:p>
      <w:r>
        <w:rPr>
          <w:b/>
        </w:rPr>
        <w:t xml:space="preserve">Esimerkki 0,5980</w:t>
      </w:r>
    </w:p>
    <w:p>
      <w:r>
        <w:t xml:space="preserve">Alku: Anna oli telttailemassa metsässä. Keskikohta: Anna näki kaukana karhun. Loppu: Onneksi karhu oli lähtenyt pois.</w:t>
      </w:r>
    </w:p>
    <w:p>
      <w:r>
        <w:rPr>
          <w:b/>
        </w:rPr>
        <w:t xml:space="preserve">Tulos</w:t>
      </w:r>
    </w:p>
    <w:p>
      <w:r>
        <w:t xml:space="preserve">Karhu näki Annan kaukana.</w:t>
      </w:r>
    </w:p>
    <w:p>
      <w:r>
        <w:rPr>
          <w:b/>
        </w:rPr>
        <w:t xml:space="preserve">Tulos</w:t>
      </w:r>
    </w:p>
    <w:p>
      <w:r>
        <w:t xml:space="preserve">Anna näki ystävällisyydessä karhun.</w:t>
      </w:r>
    </w:p>
    <w:p>
      <w:r>
        <w:rPr>
          <w:b/>
        </w:rPr>
        <w:t xml:space="preserve">Tulos</w:t>
      </w:r>
    </w:p>
    <w:p>
      <w:r>
        <w:t xml:space="preserve">Anna ei nähnyt kaukana eläimiä.</w:t>
      </w:r>
    </w:p>
    <w:p>
      <w:r>
        <w:rPr>
          <w:b/>
        </w:rPr>
        <w:t xml:space="preserve">Esimerkki 0,5981</w:t>
      </w:r>
    </w:p>
    <w:p>
      <w:r>
        <w:t xml:space="preserve">Alku: Remy halusi porkkanakakun syntymäpäiväkseen. Keskikohta: Remyn äiti toi suklaakakun hänen syntymäpäiväjuhliinsa. Loppu: Remy söi vastahakoisesti suklaakakun.</w:t>
      </w:r>
    </w:p>
    <w:p>
      <w:r>
        <w:rPr>
          <w:b/>
        </w:rPr>
        <w:t xml:space="preserve">Tulos</w:t>
      </w:r>
    </w:p>
    <w:p>
      <w:r>
        <w:t xml:space="preserve">Remyn äiti toi porkkanakakun hänen syntymäpäiväjuhliinsa.</w:t>
      </w:r>
    </w:p>
    <w:p>
      <w:r>
        <w:rPr>
          <w:b/>
        </w:rPr>
        <w:t xml:space="preserve">Tulos</w:t>
      </w:r>
    </w:p>
    <w:p>
      <w:r>
        <w:t xml:space="preserve">Remyn äiti toi mansikkakakun hänen syntymäpäiväjuhliinsa.</w:t>
      </w:r>
    </w:p>
    <w:p>
      <w:r>
        <w:rPr>
          <w:b/>
        </w:rPr>
        <w:t xml:space="preserve">Esimerkki 0,5982</w:t>
      </w:r>
    </w:p>
    <w:p>
      <w:r>
        <w:t xml:space="preserve">Alku: Matt rakasti kesäleiriä. Keskimmäinen: Matti haki leirille töihin. Loppu: Hän pääsi leirin ohjaajaksi ja jatkoi leirillä ikuisesti.</w:t>
      </w:r>
    </w:p>
    <w:p>
      <w:r>
        <w:rPr>
          <w:b/>
        </w:rPr>
        <w:t xml:space="preserve">Tulos</w:t>
      </w:r>
    </w:p>
    <w:p>
      <w:r>
        <w:t xml:space="preserve">Matt vannoi, ettei hän koskaan hakisi leirille töitä.</w:t>
      </w:r>
    </w:p>
    <w:p>
      <w:r>
        <w:rPr>
          <w:b/>
        </w:rPr>
        <w:t xml:space="preserve">Esimerkki 0,5983</w:t>
      </w:r>
    </w:p>
    <w:p>
      <w:r>
        <w:t xml:space="preserve">Alku: Tiffany meni ruokakauppaan. Keskikohta: Hän osti viipaloitua kalkkunaa, mutta jätti sen tiskille. Loppu: Myöhemmin hän huomasi, että kalkkuna oli pilaantunut.</w:t>
      </w:r>
    </w:p>
    <w:p>
      <w:r>
        <w:rPr>
          <w:b/>
        </w:rPr>
        <w:t xml:space="preserve">Tulos</w:t>
      </w:r>
    </w:p>
    <w:p>
      <w:r>
        <w:t xml:space="preserve">hän osti omenakastiketta, mutta jätti sen tiskille.</w:t>
      </w:r>
    </w:p>
    <w:p>
      <w:r>
        <w:rPr>
          <w:b/>
        </w:rPr>
        <w:t xml:space="preserve">Esimerkki 0,5984</w:t>
      </w:r>
    </w:p>
    <w:p>
      <w:r>
        <w:t xml:space="preserve">Alku: Lina meni katsomaan, miten karkkikeppejä tehdään. Keskikohta: Lina oli yllättynyt kuullessaan prosessista. Loppu: Lina tunsi uutta arvostusta karkkeja kohtaan.</w:t>
      </w:r>
    </w:p>
    <w:p>
      <w:r>
        <w:rPr>
          <w:b/>
        </w:rPr>
        <w:t xml:space="preserve">Tulos</w:t>
      </w:r>
    </w:p>
    <w:p>
      <w:r>
        <w:t xml:space="preserve">Lina tunsi kuin tietäisi prosessin jo ennestään.</w:t>
      </w:r>
    </w:p>
    <w:p>
      <w:r>
        <w:rPr>
          <w:b/>
        </w:rPr>
        <w:t xml:space="preserve">Tulos</w:t>
      </w:r>
    </w:p>
    <w:p>
      <w:r>
        <w:t xml:space="preserve">Lina ei ollut vaikuttunut, kun hän kuuli prosessista.</w:t>
      </w:r>
    </w:p>
    <w:p>
      <w:r>
        <w:rPr>
          <w:b/>
        </w:rPr>
        <w:t xml:space="preserve">Tulos</w:t>
      </w:r>
    </w:p>
    <w:p>
      <w:r>
        <w:t xml:space="preserve">Lisa ei ollut yllättynyt kuullessaan prosessista.</w:t>
      </w:r>
    </w:p>
    <w:p>
      <w:r>
        <w:rPr>
          <w:b/>
        </w:rPr>
        <w:t xml:space="preserve">Esimerkki 0,5985</w:t>
      </w:r>
    </w:p>
    <w:p>
      <w:r>
        <w:t xml:space="preserve">Alku: Sarah juoksi tänään kilpaa. Keskikohta: Sarah juoksi sydämensä kyllyydestä. Loppu: Sarah oli iloinen, että hän pääsi maaliin.</w:t>
      </w:r>
    </w:p>
    <w:p>
      <w:r>
        <w:rPr>
          <w:b/>
        </w:rPr>
        <w:t xml:space="preserve">Tulos</w:t>
      </w:r>
    </w:p>
    <w:p>
      <w:r>
        <w:t xml:space="preserve">Sarah tuskin käveli.</w:t>
      </w:r>
    </w:p>
    <w:p>
      <w:r>
        <w:rPr>
          <w:b/>
        </w:rPr>
        <w:t xml:space="preserve">Tulos</w:t>
      </w:r>
    </w:p>
    <w:p>
      <w:r>
        <w:t xml:space="preserve">Sarah luovutti nopeasti.</w:t>
      </w:r>
    </w:p>
    <w:p>
      <w:r>
        <w:rPr>
          <w:b/>
        </w:rPr>
        <w:t xml:space="preserve">Tulos</w:t>
      </w:r>
    </w:p>
    <w:p>
      <w:r>
        <w:t xml:space="preserve">Sarah ajoi kilpailussa mopolla.</w:t>
      </w:r>
    </w:p>
    <w:p>
      <w:r>
        <w:rPr>
          <w:b/>
        </w:rPr>
        <w:t xml:space="preserve">Esimerkki 0,5986</w:t>
      </w:r>
    </w:p>
    <w:p>
      <w:r>
        <w:t xml:space="preserve">Alku: Deedee etsi mukavaa kotia. Keskellä: Lopulta hän löysi unelmiensa kodin. Loppu: Ihastuttava persikkainen ja vihreä talo, jonka molemmin puolin oli ruusupensaita.</w:t>
      </w:r>
    </w:p>
    <w:p>
      <w:r>
        <w:rPr>
          <w:b/>
        </w:rPr>
        <w:t xml:space="preserve">Tulos</w:t>
      </w:r>
    </w:p>
    <w:p>
      <w:r>
        <w:t xml:space="preserve">Lopulta hän huomasi unelmiensa auton.</w:t>
      </w:r>
    </w:p>
    <w:p>
      <w:r>
        <w:rPr>
          <w:b/>
        </w:rPr>
        <w:t xml:space="preserve">Tulos</w:t>
      </w:r>
    </w:p>
    <w:p>
      <w:r>
        <w:t xml:space="preserve">Lopulta hän huomasi kokonaisuutensa kotiin.</w:t>
      </w:r>
    </w:p>
    <w:p>
      <w:r>
        <w:rPr>
          <w:b/>
        </w:rPr>
        <w:t xml:space="preserve">Tulos</w:t>
      </w:r>
    </w:p>
    <w:p>
      <w:r>
        <w:t xml:space="preserve">Lopulta hän huomasi painajaismaisen kotinsa.</w:t>
      </w:r>
    </w:p>
    <w:p>
      <w:r>
        <w:rPr>
          <w:b/>
        </w:rPr>
        <w:t xml:space="preserve">Esimerkki 0,5987</w:t>
      </w:r>
    </w:p>
    <w:p>
      <w:r>
        <w:t xml:space="preserve">Alku: Joen siskon kokeet olivat aina jääkaapissa. Keskikohta: Joelin sisko menestyi kokeessa huonosti, eivätkä hänen vanhempansa laittaneet koetta jääkaappiin. Loppu: Hän oli surullinen koko loppupäivän.</w:t>
      </w:r>
    </w:p>
    <w:p>
      <w:r>
        <w:rPr>
          <w:b/>
        </w:rPr>
        <w:t xml:space="preserve">Tulos</w:t>
      </w:r>
    </w:p>
    <w:p>
      <w:r>
        <w:t xml:space="preserve">Joe pärjäsi kokeessa hyvin, ja hänen vanhempansa laittoivat kokeensa jääkaappiin.</w:t>
      </w:r>
    </w:p>
    <w:p>
      <w:r>
        <w:rPr>
          <w:b/>
        </w:rPr>
        <w:t xml:space="preserve">Tulos</w:t>
      </w:r>
    </w:p>
    <w:p>
      <w:r>
        <w:t xml:space="preserve">Joelin sisko pärjäsi testissä hyvin, eivätkä hänen vanhempansa laittaneet tätä testiä jääkaappiin.</w:t>
      </w:r>
    </w:p>
    <w:p>
      <w:r>
        <w:rPr>
          <w:b/>
        </w:rPr>
        <w:t xml:space="preserve">Tulos</w:t>
      </w:r>
    </w:p>
    <w:p>
      <w:r>
        <w:t xml:space="preserve">Joelin sisko pärjäsi kokeessa loistavasti, eivätkä hänen vanhempansa laittaneet koetta jääkaappiin.</w:t>
      </w:r>
    </w:p>
    <w:p>
      <w:r>
        <w:rPr>
          <w:b/>
        </w:rPr>
        <w:t xml:space="preserve">Esimerkki 0,5988</w:t>
      </w:r>
    </w:p>
    <w:p>
      <w:r>
        <w:t xml:space="preserve">Alku: Jamesilla oli hyvä työ, talo ja auto. Keskikohta: James lipsahti ja sanoi nimensä olevan Wilson. Loppu: Hän sanoi uskovansa, että James on oikeasti Wilson-niminen karkuri.</w:t>
      </w:r>
    </w:p>
    <w:p>
      <w:r>
        <w:rPr>
          <w:b/>
        </w:rPr>
        <w:t xml:space="preserve">Tulos</w:t>
      </w:r>
    </w:p>
    <w:p>
      <w:r>
        <w:t xml:space="preserve">James lipsahti ja sanoi nimensä olevan Adam.</w:t>
      </w:r>
    </w:p>
    <w:p>
      <w:r>
        <w:rPr>
          <w:b/>
        </w:rPr>
        <w:t xml:space="preserve">Tulos</w:t>
      </w:r>
    </w:p>
    <w:p>
      <w:r>
        <w:t xml:space="preserve">James adoptoitiin, ja hänen oikea nimensä on Marvin.</w:t>
      </w:r>
    </w:p>
    <w:p>
      <w:r>
        <w:rPr>
          <w:b/>
        </w:rPr>
        <w:t xml:space="preserve">Tulos</w:t>
      </w:r>
    </w:p>
    <w:p>
      <w:r>
        <w:t xml:space="preserve">Wilson lipsahti ja sanoi nimensä olevan James.</w:t>
      </w:r>
    </w:p>
    <w:p>
      <w:r>
        <w:rPr>
          <w:b/>
        </w:rPr>
        <w:t xml:space="preserve">Esimerkki 0,5989</w:t>
      </w:r>
    </w:p>
    <w:p>
      <w:r>
        <w:t xml:space="preserve">Alku: Joka päivä Jeremy menee junalla töihin. Keskikohta: Jeremyn juna oli täynnä kodittomia. Loppu: Jeremy nousi junasta ja toivoi, että olisi vain ajanut töihin.</w:t>
      </w:r>
    </w:p>
    <w:p>
      <w:r>
        <w:rPr>
          <w:b/>
        </w:rPr>
        <w:t xml:space="preserve">Tulos</w:t>
      </w:r>
    </w:p>
    <w:p>
      <w:r>
        <w:t xml:space="preserve">Jeremyn juna oli täynnä kodittomia eläimiä.</w:t>
      </w:r>
    </w:p>
    <w:p>
      <w:r>
        <w:rPr>
          <w:b/>
        </w:rPr>
        <w:t xml:space="preserve">Esimerkki 0.5990</w:t>
      </w:r>
    </w:p>
    <w:p>
      <w:r>
        <w:t xml:space="preserve">Alku: Jill juhli 6-vuotissyntymäpäiväänsä. Keskellä: Jill puhalsi kynttilät ja esitti toiveen. Loppu: Hän pelkäsi, ettei hänen syntymäpäivätoiveensa toteutuisi!</w:t>
      </w:r>
    </w:p>
    <w:p>
      <w:r>
        <w:rPr>
          <w:b/>
        </w:rPr>
        <w:t xml:space="preserve">Tulos</w:t>
      </w:r>
    </w:p>
    <w:p>
      <w:r>
        <w:t xml:space="preserve">Jill puhalsi toiveen ja sytytti kynttilät.</w:t>
      </w:r>
    </w:p>
    <w:p>
      <w:r>
        <w:rPr>
          <w:b/>
        </w:rPr>
        <w:t xml:space="preserve">Tulos</w:t>
      </w:r>
    </w:p>
    <w:p>
      <w:r>
        <w:t xml:space="preserve">Jill puhalsi kynttilät ja suuttui.</w:t>
      </w:r>
    </w:p>
    <w:p>
      <w:r>
        <w:rPr>
          <w:b/>
        </w:rPr>
        <w:t xml:space="preserve">Tulos</w:t>
      </w:r>
    </w:p>
    <w:p>
      <w:r>
        <w:t xml:space="preserve">Jill puhalsi moottorin tyhjäksi ja esitti toiveen.</w:t>
      </w:r>
    </w:p>
    <w:p>
      <w:r>
        <w:rPr>
          <w:b/>
        </w:rPr>
        <w:t xml:space="preserve">Esimerkki 0,5991</w:t>
      </w:r>
    </w:p>
    <w:p>
      <w:r>
        <w:t xml:space="preserve">Alku: Vuonna 2001 halusin parin Osiriksen. Keskellä: Maksoin niistä paljon rahaa. Loppu: Ne repesivät viikon sisällä siitä, kun olin käyttänyt niitä.</w:t>
      </w:r>
    </w:p>
    <w:p>
      <w:r>
        <w:rPr>
          <w:b/>
        </w:rPr>
        <w:t xml:space="preserve">Tulos</w:t>
      </w:r>
    </w:p>
    <w:p>
      <w:r>
        <w:t xml:space="preserve">En maksanut niistä mitään.</w:t>
      </w:r>
    </w:p>
    <w:p>
      <w:r>
        <w:rPr>
          <w:b/>
        </w:rPr>
        <w:t xml:space="preserve">Esimerkki 0,5992</w:t>
      </w:r>
    </w:p>
    <w:p>
      <w:r>
        <w:t xml:space="preserve">Alku: Danny oli mekaanikko ja työskenteli autojen parissa kokopäiväisesti. Keskimmäinen: Danny ei löytänyt avaimia autoon, jonka parissa hän työskenteli. Loppu: Väsyneenä Danny istui alas ja yllätyksekseen löysi ne takataskustaan.</w:t>
      </w:r>
    </w:p>
    <w:p>
      <w:r>
        <w:rPr>
          <w:b/>
        </w:rPr>
        <w:t xml:space="preserve">Tulos</w:t>
      </w:r>
    </w:p>
    <w:p>
      <w:r>
        <w:t xml:space="preserve">Danny ei löytänyt auton moottoria, jota hän työsti.</w:t>
      </w:r>
    </w:p>
    <w:p>
      <w:r>
        <w:rPr>
          <w:b/>
        </w:rPr>
        <w:t xml:space="preserve">Tulos</w:t>
      </w:r>
    </w:p>
    <w:p>
      <w:r>
        <w:t xml:space="preserve">Danny ei löytänyt avaimia apinaan, jonka parissa hän työskenteli.</w:t>
      </w:r>
    </w:p>
    <w:p>
      <w:r>
        <w:rPr>
          <w:b/>
        </w:rPr>
        <w:t xml:space="preserve">Tulos</w:t>
      </w:r>
    </w:p>
    <w:p>
      <w:r>
        <w:t xml:space="preserve">Danny piti tarkasti silmällä auton avaimia, jota hän työsti.</w:t>
      </w:r>
    </w:p>
    <w:p>
      <w:r>
        <w:rPr>
          <w:b/>
        </w:rPr>
        <w:t xml:space="preserve">Esimerkki 0,5993</w:t>
      </w:r>
    </w:p>
    <w:p>
      <w:r>
        <w:t xml:space="preserve">Alku: Olin hengailemassa miespuolisen ystäväni kanssa. Keskikohta: Menimme paikalliseen biljardisaliin pelaamaan muutaman pelin. Loppu: Perillä sheriffi pakotti hänet viemään minut takaisin kotiin.</w:t>
      </w:r>
    </w:p>
    <w:p>
      <w:r>
        <w:rPr>
          <w:b/>
        </w:rPr>
        <w:t xml:space="preserve">Tulos</w:t>
      </w:r>
    </w:p>
    <w:p>
      <w:r>
        <w:t xml:space="preserve">Menimme paikalliseen kirkkosaliin rukoilemaan.</w:t>
      </w:r>
    </w:p>
    <w:p>
      <w:r>
        <w:rPr>
          <w:b/>
        </w:rPr>
        <w:t xml:space="preserve">Esimerkki 0,5994</w:t>
      </w:r>
    </w:p>
    <w:p>
      <w:r>
        <w:t xml:space="preserve">Alku: Alberta Lee Cole. Keskimmäinen: Kävin kurssilla paikallisessa taidekeskuksessa ja opettelin neulomaan. Loppu: Nyt olen neuloja, joka myy kotitekoisia vaatteitaan Etsy Dot Com -verkkopalvelussa.</w:t>
      </w:r>
    </w:p>
    <w:p>
      <w:r>
        <w:rPr>
          <w:b/>
        </w:rPr>
        <w:t xml:space="preserve">Tulos</w:t>
      </w:r>
    </w:p>
    <w:p>
      <w:r>
        <w:t xml:space="preserve">En löytänyt yhtään neulontakurssia.</w:t>
      </w:r>
    </w:p>
    <w:p>
      <w:r>
        <w:rPr>
          <w:b/>
        </w:rPr>
        <w:t xml:space="preserve">Tulos</w:t>
      </w:r>
    </w:p>
    <w:p>
      <w:r>
        <w:t xml:space="preserve">Kävin kurssin paikallisessa taidekeskuksessa ja opin puhaltamaan lasia.</w:t>
      </w:r>
    </w:p>
    <w:p>
      <w:r>
        <w:rPr>
          <w:b/>
        </w:rPr>
        <w:t xml:space="preserve">Tulos</w:t>
      </w:r>
    </w:p>
    <w:p>
      <w:r>
        <w:t xml:space="preserve">Kävin kurssin paikallisessa taidekeskuksessa ja opettelin maalaamaan.</w:t>
      </w:r>
    </w:p>
    <w:p>
      <w:r>
        <w:rPr>
          <w:b/>
        </w:rPr>
        <w:t xml:space="preserve">Esimerkki 0,5995</w:t>
      </w:r>
    </w:p>
    <w:p>
      <w:r>
        <w:t xml:space="preserve">Alku: Klea oli lähdössä pian matkalle. Keskikohta: Klea katsoi passia, jonka voimassaolo oli päättynyt. Loppu: Onneksi Klea sai passinsa ajoissa.</w:t>
      </w:r>
    </w:p>
    <w:p>
      <w:r>
        <w:rPr>
          <w:b/>
        </w:rPr>
        <w:t xml:space="preserve">Tulos</w:t>
      </w:r>
    </w:p>
    <w:p>
      <w:r>
        <w:t xml:space="preserve">Klea unohti passinsa, joka oli vanhentunut.</w:t>
      </w:r>
    </w:p>
    <w:p>
      <w:r>
        <w:rPr>
          <w:b/>
        </w:rPr>
        <w:t xml:space="preserve">Tulos</w:t>
      </w:r>
    </w:p>
    <w:p>
      <w:r>
        <w:t xml:space="preserve">Klea katsoi passiaan, joka oli ajan tasalla.</w:t>
      </w:r>
    </w:p>
    <w:p>
      <w:r>
        <w:rPr>
          <w:b/>
        </w:rPr>
        <w:t xml:space="preserve">Tulos</w:t>
      </w:r>
    </w:p>
    <w:p>
      <w:r>
        <w:t xml:space="preserve">Klea katsoi passia, joka ei ollut vanhentunut.</w:t>
      </w:r>
    </w:p>
    <w:p>
      <w:r>
        <w:rPr>
          <w:b/>
        </w:rPr>
        <w:t xml:space="preserve">Esimerkki 0,5996</w:t>
      </w:r>
    </w:p>
    <w:p>
      <w:r>
        <w:t xml:space="preserve">Alku: Olin kampuksen opiskelijayhdistyksessä, joka järjesti paljon äänekkäitä juhlia. Keskivaihe: Eräänä iltana olimme erityisen äänekkäitä, ja kampuksen poliisi tuli paikalle. Loppu: Kampuspoliisi hajotti juhlat, ja meidät potkittiin pois kampukselta.</w:t>
      </w:r>
    </w:p>
    <w:p>
      <w:r>
        <w:rPr>
          <w:b/>
        </w:rPr>
        <w:t xml:space="preserve">Tulos</w:t>
      </w:r>
    </w:p>
    <w:p>
      <w:r>
        <w:t xml:space="preserve">Eräänä yönä olimme epätavallisen hiljaisia, ja kampuksen poliisi tuli paikalle.</w:t>
      </w:r>
    </w:p>
    <w:p>
      <w:r>
        <w:rPr>
          <w:b/>
        </w:rPr>
        <w:t xml:space="preserve">Esimerkki 0,5997</w:t>
      </w:r>
    </w:p>
    <w:p>
      <w:r>
        <w:t xml:space="preserve">Alku: Ashley on voinut pahoin koko päivän. Keskikohta: Ashley nukkui, jotta hän voisi lähteä surffaamaan muutaman päivän päästä. Loppu: Ashley meni surffaamaan.</w:t>
      </w:r>
    </w:p>
    <w:p>
      <w:r>
        <w:rPr>
          <w:b/>
        </w:rPr>
        <w:t xml:space="preserve">Tulos</w:t>
      </w:r>
    </w:p>
    <w:p>
      <w:r>
        <w:t xml:space="preserve">Ashley ei voinut nukahtaa.</w:t>
      </w:r>
    </w:p>
    <w:p>
      <w:r>
        <w:rPr>
          <w:b/>
        </w:rPr>
        <w:t xml:space="preserve">Tulos</w:t>
      </w:r>
    </w:p>
    <w:p>
      <w:r>
        <w:t xml:space="preserve">Ashley nukkui, jotta hän voisi lähteä hiihtämään muutaman päivän päästä.</w:t>
      </w:r>
    </w:p>
    <w:p>
      <w:r>
        <w:rPr>
          <w:b/>
        </w:rPr>
        <w:t xml:space="preserve">Tulos</w:t>
      </w:r>
    </w:p>
    <w:p>
      <w:r>
        <w:t xml:space="preserve">Ashley surffasi, jotta hän voisi mennä nukkumaan muutaman päivän päästä.</w:t>
      </w:r>
    </w:p>
    <w:p>
      <w:r>
        <w:rPr>
          <w:b/>
        </w:rPr>
        <w:t xml:space="preserve">Esimerkki 0,5998</w:t>
      </w:r>
    </w:p>
    <w:p>
      <w:r>
        <w:t xml:space="preserve">Alku: Brad käveli kohti opettajan pulpettia. Keskikohta: Brad kompastui ja löi päänsä pulpettiin. Loppu: Hän sai mustelman.</w:t>
      </w:r>
    </w:p>
    <w:p>
      <w:r>
        <w:rPr>
          <w:b/>
        </w:rPr>
        <w:t xml:space="preserve">Tulos</w:t>
      </w:r>
    </w:p>
    <w:p>
      <w:r>
        <w:t xml:space="preserve">Brad kompastui ja esti häntä törmäämästä pöytään.</w:t>
      </w:r>
    </w:p>
    <w:p>
      <w:r>
        <w:rPr>
          <w:b/>
        </w:rPr>
        <w:t xml:space="preserve">Esimerkki 0,5999</w:t>
      </w:r>
    </w:p>
    <w:p>
      <w:r>
        <w:t xml:space="preserve">Alku: Lauantaina menimme rannalle. Keskikohta: Pysyttelin varjossa auringon sijaan. Loppu: Olin hyvin kalpea, kun tulin kotiin.</w:t>
      </w:r>
    </w:p>
    <w:p>
      <w:r>
        <w:rPr>
          <w:b/>
        </w:rPr>
        <w:t xml:space="preserve">Tulos</w:t>
      </w:r>
    </w:p>
    <w:p>
      <w:r>
        <w:t xml:space="preserve">Paloin auringossa, koska en löytänyt varjoa.</w:t>
      </w:r>
    </w:p>
    <w:p>
      <w:r>
        <w:rPr>
          <w:b/>
        </w:rPr>
        <w:t xml:space="preserve">Tulos</w:t>
      </w:r>
    </w:p>
    <w:p>
      <w:r>
        <w:t xml:space="preserve">Pysyin auringossa varjon sijaan.</w:t>
      </w:r>
    </w:p>
    <w:p>
      <w:r>
        <w:rPr>
          <w:b/>
        </w:rPr>
        <w:t xml:space="preserve">Tulos</w:t>
      </w:r>
    </w:p>
    <w:p>
      <w:r>
        <w:t xml:space="preserve">Jäin ulos aurinkoon.</w:t>
      </w:r>
    </w:p>
    <w:p>
      <w:r>
        <w:rPr>
          <w:b/>
        </w:rPr>
        <w:t xml:space="preserve">Esimerkki 0.6000</w:t>
      </w:r>
    </w:p>
    <w:p>
      <w:r>
        <w:t xml:space="preserve">Alku: Fred reputti matematiikan tunnilla yläasteella. Keskikohta: Fred halusi leikkiä kavereidensa kanssa matematiikan opiskelun sijaan. Loppu: Fred opiskeli ahkerasti ja läpäisi toisella kerralla.</w:t>
      </w:r>
    </w:p>
    <w:p>
      <w:r>
        <w:rPr>
          <w:b/>
        </w:rPr>
        <w:t xml:space="preserve">Tulos</w:t>
      </w:r>
    </w:p>
    <w:p>
      <w:r>
        <w:t xml:space="preserve">Fred halusi leikkiä ystäviensä kanssa taideopintojen sijaan.</w:t>
      </w:r>
    </w:p>
    <w:p>
      <w:r>
        <w:rPr>
          <w:b/>
        </w:rPr>
        <w:t xml:space="preserve">Tulos</w:t>
      </w:r>
    </w:p>
    <w:p>
      <w:r>
        <w:t xml:space="preserve">Fred halusi leikkiä ystäviensä kanssa historian opiskelun sijaan.</w:t>
      </w:r>
    </w:p>
    <w:p>
      <w:r>
        <w:rPr>
          <w:b/>
        </w:rPr>
        <w:t xml:space="preserve">Tulos</w:t>
      </w:r>
    </w:p>
    <w:p>
      <w:r>
        <w:t xml:space="preserve">Fredin ystävät halusivat opiskella matematiikkaa sen sijaan, että olisivat leikkineet hänen kanssaan.</w:t>
      </w:r>
    </w:p>
    <w:p>
      <w:r>
        <w:rPr>
          <w:b/>
        </w:rPr>
        <w:t xml:space="preserve">Esimerkki 0,6001</w:t>
      </w:r>
    </w:p>
    <w:p>
      <w:r>
        <w:t xml:space="preserve">Alku: Eräänä päivänä autokauppiaan varastot olivat vähissä. Keskikohta: Autokauppias ei tiennyt, että varastot olivat vähissä. Loppu: Hän ei ilmoittanut virheestä ja myi kaikki 69 autoa ylimääräisellä rahalla.</w:t>
      </w:r>
    </w:p>
    <w:p>
      <w:r>
        <w:rPr>
          <w:b/>
        </w:rPr>
        <w:t xml:space="preserve">Tulos</w:t>
      </w:r>
    </w:p>
    <w:p>
      <w:r>
        <w:t xml:space="preserve">Autokauppias ei tiennyt, että heillä oli sopimus.</w:t>
      </w:r>
    </w:p>
    <w:p>
      <w:r>
        <w:rPr>
          <w:b/>
        </w:rPr>
        <w:t xml:space="preserve">Tulos</w:t>
      </w:r>
    </w:p>
    <w:p>
      <w:r>
        <w:t xml:space="preserve">Autokauppias tiesi, että ne olivat vähissä.</w:t>
      </w:r>
    </w:p>
    <w:p>
      <w:r>
        <w:rPr>
          <w:b/>
        </w:rPr>
        <w:t xml:space="preserve">Tulos</w:t>
      </w:r>
    </w:p>
    <w:p>
      <w:r>
        <w:t xml:space="preserve">Hän raportoi nopeasti kaikesta.</w:t>
      </w:r>
    </w:p>
    <w:p>
      <w:r>
        <w:rPr>
          <w:b/>
        </w:rPr>
        <w:t xml:space="preserve">Esimerkki 0.6002</w:t>
      </w:r>
    </w:p>
    <w:p>
      <w:r>
        <w:t xml:space="preserve">Alku: Manny oli kaupassa äitinsä kanssa. Keskikohta: Mannylla ei ollut rahaa ostaa sitä, mitä hän halusi. Loppu: Onneksi joku heidän takanaan tarjoutui ostamaan sen hänen puolestaan.</w:t>
      </w:r>
    </w:p>
    <w:p>
      <w:r>
        <w:rPr>
          <w:b/>
        </w:rPr>
        <w:t xml:space="preserve">Tulos</w:t>
      </w:r>
    </w:p>
    <w:p>
      <w:r>
        <w:t xml:space="preserve">Manny ei löytänyt sitä, mitä halusi ostaa.</w:t>
      </w:r>
    </w:p>
    <w:p>
      <w:r>
        <w:rPr>
          <w:b/>
        </w:rPr>
        <w:t xml:space="preserve">Tulos</w:t>
      </w:r>
    </w:p>
    <w:p>
      <w:r>
        <w:t xml:space="preserve">Mannylla ei ollut roskista rahaa ostaa sitä, mitä hän halusi.</w:t>
      </w:r>
    </w:p>
    <w:p>
      <w:r>
        <w:rPr>
          <w:b/>
        </w:rPr>
        <w:t xml:space="preserve">Tulos</w:t>
      </w:r>
    </w:p>
    <w:p>
      <w:r>
        <w:t xml:space="preserve">Mannylla oli kaikki rahat ostaa mitä halusi.</w:t>
      </w:r>
    </w:p>
    <w:p>
      <w:r>
        <w:rPr>
          <w:b/>
        </w:rPr>
        <w:t xml:space="preserve">Esimerkki 0.6003</w:t>
      </w:r>
    </w:p>
    <w:p>
      <w:r>
        <w:t xml:space="preserve">Alku: Menin bussipysäkille hakemaan lapsiani. Keskikohta: Yllätyin siitä, että lapseni eivät olleet bussipysäkillä. Loppu: Lapseni odottivat minua kotona, kun astuin ovesta sisään.</w:t>
      </w:r>
    </w:p>
    <w:p>
      <w:r>
        <w:rPr>
          <w:b/>
        </w:rPr>
        <w:t xml:space="preserve">Tulos</w:t>
      </w:r>
    </w:p>
    <w:p>
      <w:r>
        <w:t xml:space="preserve">Olin yllättynyt siitä, että lapseni odottivat kärsivällisesti bussipysäkillä.</w:t>
      </w:r>
    </w:p>
    <w:p>
      <w:r>
        <w:rPr>
          <w:b/>
        </w:rPr>
        <w:t xml:space="preserve">Esimerkki 0.6004</w:t>
      </w:r>
    </w:p>
    <w:p>
      <w:r>
        <w:t xml:space="preserve">Alku: Kävimme ystävieni kanssa keväällä musiikkifestivaaleilla. Keskikohta: Alkoi sataa. Loppu: Kun aurinko nousi, sade oli hellittänyt, ja bändi jatkoi soittamista.</w:t>
      </w:r>
    </w:p>
    <w:p>
      <w:r>
        <w:rPr>
          <w:b/>
        </w:rPr>
        <w:t xml:space="preserve">Tulos</w:t>
      </w:r>
    </w:p>
    <w:p>
      <w:r>
        <w:t xml:space="preserve">Oli kirkas yö.</w:t>
      </w:r>
    </w:p>
    <w:p>
      <w:r>
        <w:rPr>
          <w:b/>
        </w:rPr>
        <w:t xml:space="preserve">Esimerkki 0,6005</w:t>
      </w:r>
    </w:p>
    <w:p>
      <w:r>
        <w:t xml:space="preserve">Alku: Wendy halusi todella uudet louboutinsit. Keskikohta: Wendy löysi haluamansa parin. Loppu: Hän otti ne heti mukaansa ja osti ne.</w:t>
      </w:r>
    </w:p>
    <w:p>
      <w:r>
        <w:rPr>
          <w:b/>
        </w:rPr>
        <w:t xml:space="preserve">Tulos</w:t>
      </w:r>
    </w:p>
    <w:p>
      <w:r>
        <w:t xml:space="preserve">Wendy löysi parin, jota hän ei halunnut.</w:t>
      </w:r>
    </w:p>
    <w:p>
      <w:r>
        <w:rPr>
          <w:b/>
        </w:rPr>
        <w:t xml:space="preserve">Tulos</w:t>
      </w:r>
    </w:p>
    <w:p>
      <w:r>
        <w:t xml:space="preserve">Wendy halusi odottaa ostaakseen haluamansa parin.</w:t>
      </w:r>
    </w:p>
    <w:p>
      <w:r>
        <w:rPr>
          <w:b/>
        </w:rPr>
        <w:t xml:space="preserve">Esimerkki 0,6006</w:t>
      </w:r>
    </w:p>
    <w:p>
      <w:r>
        <w:t xml:space="preserve">Alku: Kelly päätti pitää kotibileet. Keskikohta: Hänen vanhempansa kielsivät häntä pitämästä juhlia. Loppu: Kelly siistiytyi ajoissa, eivätkä hänen vanhempansa koskaan saaneet tietää.</w:t>
      </w:r>
    </w:p>
    <w:p>
      <w:r>
        <w:rPr>
          <w:b/>
        </w:rPr>
        <w:t xml:space="preserve">Tulos</w:t>
      </w:r>
    </w:p>
    <w:p>
      <w:r>
        <w:t xml:space="preserve">Hänen vanhempansa suostuivat siihen, että hän saa pitää juhlat.</w:t>
      </w:r>
    </w:p>
    <w:p>
      <w:r>
        <w:rPr>
          <w:b/>
        </w:rPr>
        <w:t xml:space="preserve">Tulos</w:t>
      </w:r>
    </w:p>
    <w:p>
      <w:r>
        <w:t xml:space="preserve">Hänen vanhempansa käskivät häntä olemaan pitämättä hauskaa.</w:t>
      </w:r>
    </w:p>
    <w:p>
      <w:r>
        <w:rPr>
          <w:b/>
        </w:rPr>
        <w:t xml:space="preserve">Tulos</w:t>
      </w:r>
    </w:p>
    <w:p>
      <w:r>
        <w:t xml:space="preserve">Kellyn vanhemmat sanoivat, että juhlien järjestäminen oli ok.</w:t>
      </w:r>
    </w:p>
    <w:p>
      <w:r>
        <w:rPr>
          <w:b/>
        </w:rPr>
        <w:t xml:space="preserve">Esimerkki 0.6007</w:t>
      </w:r>
    </w:p>
    <w:p>
      <w:r>
        <w:t xml:space="preserve">Alku: Tin kirjoitti hienon runon englannin tunnilla. Keskikohta: Tim korjasi opettajalle, ettei hänen nimensä ollut Tin. Loppu: Se oli Tim!</w:t>
      </w:r>
    </w:p>
    <w:p>
      <w:r>
        <w:rPr>
          <w:b/>
        </w:rPr>
        <w:t xml:space="preserve">Tulos</w:t>
      </w:r>
    </w:p>
    <w:p>
      <w:r>
        <w:t xml:space="preserve">Tim korjasi opettajalle, että hänen nimensä ei ollut Tim.</w:t>
      </w:r>
    </w:p>
    <w:p>
      <w:r>
        <w:rPr>
          <w:b/>
        </w:rPr>
        <w:t xml:space="preserve">Tulos</w:t>
      </w:r>
    </w:p>
    <w:p>
      <w:r>
        <w:t xml:space="preserve">Tin korjasi opettajalle, että hänen nimensä oli Tin.</w:t>
      </w:r>
    </w:p>
    <w:p>
      <w:r>
        <w:rPr>
          <w:b/>
        </w:rPr>
        <w:t xml:space="preserve">Tulos</w:t>
      </w:r>
    </w:p>
    <w:p>
      <w:r>
        <w:t xml:space="preserve">Tin korjasi opettajalle, että hänen nimensä ei ollut Tim.</w:t>
      </w:r>
    </w:p>
    <w:p>
      <w:r>
        <w:rPr>
          <w:b/>
        </w:rPr>
        <w:t xml:space="preserve">Esimerkki 0.6008</w:t>
      </w:r>
    </w:p>
    <w:p>
      <w:r>
        <w:t xml:space="preserve">Alku: Manny oli pikaruokalan kokki. Keskikohta: Manny oli erittäin hyvä. Loppu: Kuukauden kuluttua Manny ylennettiin grillikokiksi.</w:t>
      </w:r>
    </w:p>
    <w:p>
      <w:r>
        <w:rPr>
          <w:b/>
        </w:rPr>
        <w:t xml:space="preserve">Tulos</w:t>
      </w:r>
    </w:p>
    <w:p>
      <w:r>
        <w:t xml:space="preserve">Manny oli kauhea siinä.</w:t>
      </w:r>
    </w:p>
    <w:p>
      <w:r>
        <w:rPr>
          <w:b/>
        </w:rPr>
        <w:t xml:space="preserve">Tulos</w:t>
      </w:r>
    </w:p>
    <w:p>
      <w:r>
        <w:t xml:space="preserve">Manny oli erittäin huono.</w:t>
      </w:r>
    </w:p>
    <w:p>
      <w:r>
        <w:rPr>
          <w:b/>
        </w:rPr>
        <w:t xml:space="preserve">Tulos</w:t>
      </w:r>
    </w:p>
    <w:p>
      <w:r>
        <w:t xml:space="preserve">Manny oli hyvin huolimaton ja kömpelö.</w:t>
      </w:r>
    </w:p>
    <w:p>
      <w:r>
        <w:rPr>
          <w:b/>
        </w:rPr>
        <w:t xml:space="preserve">Esimerkki 0.6009</w:t>
      </w:r>
    </w:p>
    <w:p>
      <w:r>
        <w:t xml:space="preserve">Alku: Caesar oli pieni yorkshiren pentu. Keskikohta: Caesarin adoptoi rakastava perhe pentuna. Loppu: Pikku Caesar oli nyt onnellinen kuolemaansa saakka.</w:t>
      </w:r>
    </w:p>
    <w:p>
      <w:r>
        <w:rPr>
          <w:b/>
        </w:rPr>
        <w:t xml:space="preserve">Tulos</w:t>
      </w:r>
    </w:p>
    <w:p>
      <w:r>
        <w:t xml:space="preserve">Caesar adoptoitiin rakastavaan perheeseen kissana.</w:t>
      </w:r>
    </w:p>
    <w:p>
      <w:r>
        <w:rPr>
          <w:b/>
        </w:rPr>
        <w:t xml:space="preserve">Tulos</w:t>
      </w:r>
    </w:p>
    <w:p>
      <w:r>
        <w:t xml:space="preserve">Caesarin yli ajettiin, kun hän oli pentu.</w:t>
      </w:r>
    </w:p>
    <w:p>
      <w:r>
        <w:rPr>
          <w:b/>
        </w:rPr>
        <w:t xml:space="preserve">Tulos</w:t>
      </w:r>
    </w:p>
    <w:p>
      <w:r>
        <w:t xml:space="preserve">Caeser vietti elämänsä turvakodissa.</w:t>
      </w:r>
    </w:p>
    <w:p>
      <w:r>
        <w:rPr>
          <w:b/>
        </w:rPr>
        <w:t xml:space="preserve">Esimerkki 0,6010</w:t>
      </w:r>
    </w:p>
    <w:p>
      <w:r>
        <w:t xml:space="preserve">Alku: Amyn lukiossa oli 2 rakennusta, jotka olivat yhteydessä toisiinsa 2. kerroksessa. Keskimmäinen: Hän avasi oven ja astui sisään. Loppu: Kun hän pääsi sisälle, hän liukastui ja kaatui, koska hänen kenkänsä olivat märät.</w:t>
      </w:r>
    </w:p>
    <w:p>
      <w:r>
        <w:rPr>
          <w:b/>
        </w:rPr>
        <w:t xml:space="preserve">Tulos</w:t>
      </w:r>
    </w:p>
    <w:p>
      <w:r>
        <w:t xml:space="preserve">Hänen ystävänsä avasi oven ja astui sisään.</w:t>
      </w:r>
    </w:p>
    <w:p>
      <w:r>
        <w:rPr>
          <w:b/>
        </w:rPr>
        <w:t xml:space="preserve">Tulos</w:t>
      </w:r>
    </w:p>
    <w:p>
      <w:r>
        <w:t xml:space="preserve">Hän avasi kaapin ja astui ulos.</w:t>
      </w:r>
    </w:p>
    <w:p>
      <w:r>
        <w:rPr>
          <w:b/>
        </w:rPr>
        <w:t xml:space="preserve">Tulos</w:t>
      </w:r>
    </w:p>
    <w:p>
      <w:r>
        <w:t xml:space="preserve">Hän avasi oven, mutta ei astunut sisään.</w:t>
      </w:r>
    </w:p>
    <w:p>
      <w:r>
        <w:rPr>
          <w:b/>
        </w:rPr>
        <w:t xml:space="preserve">Esimerkki 0,6011</w:t>
      </w:r>
    </w:p>
    <w:p>
      <w:r>
        <w:t xml:space="preserve">Alku: Rhonda ja hänen miehensä eivät tule toimeen keskenään. Keskikohta: Mies tarjoutui hakemaan Rhondalle sushia, nainen suuttui. Loppu: Rhonda myönsi lopulta haluavansa sushia.</w:t>
      </w:r>
    </w:p>
    <w:p>
      <w:r>
        <w:rPr>
          <w:b/>
        </w:rPr>
        <w:t xml:space="preserve">Tulos</w:t>
      </w:r>
    </w:p>
    <w:p>
      <w:r>
        <w:t xml:space="preserve">Hän ei kysynyt Rhondalta, mitä tämä halusi.</w:t>
      </w:r>
    </w:p>
    <w:p>
      <w:r>
        <w:rPr>
          <w:b/>
        </w:rPr>
        <w:t xml:space="preserve">Tulos</w:t>
      </w:r>
    </w:p>
    <w:p>
      <w:r>
        <w:t xml:space="preserve">Mies tarjoutui hakemaan tytölle suklaata, ja tyttö suuttui.</w:t>
      </w:r>
    </w:p>
    <w:p>
      <w:r>
        <w:rPr>
          <w:b/>
        </w:rPr>
        <w:t xml:space="preserve">Tulos</w:t>
      </w:r>
    </w:p>
    <w:p>
      <w:r>
        <w:t xml:space="preserve">Rhonda suuttui sushistaan.</w:t>
      </w:r>
    </w:p>
    <w:p>
      <w:r>
        <w:rPr>
          <w:b/>
        </w:rPr>
        <w:t xml:space="preserve">Esimerkki 0.6012</w:t>
      </w:r>
    </w:p>
    <w:p>
      <w:r>
        <w:t xml:space="preserve">Alku: Gina ja hänen ystävänsä olivat istuneet keinussa välitunnilla. Keskikohta: Ginan ystävät tekivät hänelle kepposen. Loppu: Gina ei ollut nähnyt häntä ja käveli suoraan hänen ansaansa.</w:t>
      </w:r>
    </w:p>
    <w:p>
      <w:r>
        <w:rPr>
          <w:b/>
        </w:rPr>
        <w:t xml:space="preserve">Tulos</w:t>
      </w:r>
    </w:p>
    <w:p>
      <w:r>
        <w:t xml:space="preserve">Gina tiesi, että hänen piti pysyä tänään kaukana ystävistään.</w:t>
      </w:r>
    </w:p>
    <w:p>
      <w:r>
        <w:rPr>
          <w:b/>
        </w:rPr>
        <w:t xml:space="preserve">Tulos</w:t>
      </w:r>
    </w:p>
    <w:p>
      <w:r>
        <w:t xml:space="preserve">Ginan viholliset tekivät hänelle kepposen.</w:t>
      </w:r>
    </w:p>
    <w:p>
      <w:r>
        <w:rPr>
          <w:b/>
        </w:rPr>
        <w:t xml:space="preserve">Tulos</w:t>
      </w:r>
    </w:p>
    <w:p>
      <w:r>
        <w:t xml:space="preserve">Ginan ystävät eivät voineet tehdä hänelle pilaa.</w:t>
      </w:r>
    </w:p>
    <w:p>
      <w:r>
        <w:rPr>
          <w:b/>
        </w:rPr>
        <w:t xml:space="preserve">Esimerkki 0.6013</w:t>
      </w:r>
    </w:p>
    <w:p>
      <w:r>
        <w:t xml:space="preserve">Alku: Ted halusi kultakalan syntymäpäivälahjaksi. Keskikohta: Tedin vanhemmat hankkivat hänelle kultakalan. Loppu: Ted oli hyvin iloinen vanhempiensa yllätyksestä.</w:t>
      </w:r>
    </w:p>
    <w:p>
      <w:r>
        <w:rPr>
          <w:b/>
        </w:rPr>
        <w:t xml:space="preserve">Tulos</w:t>
      </w:r>
    </w:p>
    <w:p>
      <w:r>
        <w:t xml:space="preserve">Tedin vanhemmat sanoivat harkitsevansa asiaa.</w:t>
      </w:r>
    </w:p>
    <w:p>
      <w:r>
        <w:rPr>
          <w:b/>
        </w:rPr>
        <w:t xml:space="preserve">Tulos</w:t>
      </w:r>
    </w:p>
    <w:p>
      <w:r>
        <w:t xml:space="preserve">Tedin veli hankki hänelle kultakalan.</w:t>
      </w:r>
    </w:p>
    <w:p>
      <w:r>
        <w:rPr>
          <w:b/>
        </w:rPr>
        <w:t xml:space="preserve">Tulos</w:t>
      </w:r>
    </w:p>
    <w:p>
      <w:r>
        <w:t xml:space="preserve">Tedin vanhemmat hankkivat hänelle iguaanin.</w:t>
      </w:r>
    </w:p>
    <w:p>
      <w:r>
        <w:rPr>
          <w:b/>
        </w:rPr>
        <w:t xml:space="preserve">Esimerkki 0.6014</w:t>
      </w:r>
    </w:p>
    <w:p>
      <w:r>
        <w:t xml:space="preserve">Alku: Sasha osti ensimmäistä kertaa metsästysluvan. Keskikohta: Sasha lähti sitten metsästämään. Loppu: Hän ampui ensimmäisen hirvensä!</w:t>
      </w:r>
    </w:p>
    <w:p>
      <w:r>
        <w:rPr>
          <w:b/>
        </w:rPr>
        <w:t xml:space="preserve">Tulos</w:t>
      </w:r>
    </w:p>
    <w:p>
      <w:r>
        <w:t xml:space="preserve">Sasha ei lähtenyt metsästämään.</w:t>
      </w:r>
    </w:p>
    <w:p>
      <w:r>
        <w:rPr>
          <w:b/>
        </w:rPr>
        <w:t xml:space="preserve">Tulos</w:t>
      </w:r>
    </w:p>
    <w:p>
      <w:r>
        <w:t xml:space="preserve">Sitten Sasha lähti kalastamaan.</w:t>
      </w:r>
    </w:p>
    <w:p>
      <w:r>
        <w:rPr>
          <w:b/>
        </w:rPr>
        <w:t xml:space="preserve">Tulos</w:t>
      </w:r>
    </w:p>
    <w:p>
      <w:r>
        <w:t xml:space="preserve">Sitten Sasha meni ostoskeskukseen.</w:t>
      </w:r>
    </w:p>
    <w:p>
      <w:r>
        <w:rPr>
          <w:b/>
        </w:rPr>
        <w:t xml:space="preserve">Esimerkki 0,6015</w:t>
      </w:r>
    </w:p>
    <w:p>
      <w:r>
        <w:t xml:space="preserve">Alku: Randy oli riidellyt tyttöystävänsä Middlein kanssa: Randyn tyttöystävä oli niin vihainen, ettei päästänyt häntä taloon. Loppu: Onneksi tyttö lopulta rauhoittui ja päästi Randyn sisälle.</w:t>
      </w:r>
    </w:p>
    <w:p>
      <w:r>
        <w:rPr>
          <w:b/>
        </w:rPr>
        <w:t xml:space="preserve">Tulos</w:t>
      </w:r>
    </w:p>
    <w:p>
      <w:r>
        <w:t xml:space="preserve">Randyn tyttöystävä oli niin onnellinen, ettei päästänyt häntä taloon.</w:t>
      </w:r>
    </w:p>
    <w:p>
      <w:r>
        <w:rPr>
          <w:b/>
        </w:rPr>
        <w:t xml:space="preserve">Esimerkki 0,6016</w:t>
      </w:r>
    </w:p>
    <w:p>
      <w:r>
        <w:t xml:space="preserve">Alku: Tim oli avaamassa perheensä kesämökkiä. Keskikohta: Tim siivosi ja täytti ruokakomeron elintarvikkeilla. Lopetus: Mökki oli valmis!</w:t>
      </w:r>
    </w:p>
    <w:p>
      <w:r>
        <w:rPr>
          <w:b/>
        </w:rPr>
        <w:t xml:space="preserve">Tulos</w:t>
      </w:r>
    </w:p>
    <w:p>
      <w:r>
        <w:t xml:space="preserve">Hän lukitsi sen ja meni kotiin.</w:t>
      </w:r>
    </w:p>
    <w:p>
      <w:r>
        <w:rPr>
          <w:b/>
        </w:rPr>
        <w:t xml:space="preserve">Tulos</w:t>
      </w:r>
    </w:p>
    <w:p>
      <w:r>
        <w:t xml:space="preserve">Mökki syttyi tuleen ja paloi lopulta maan tasalle.</w:t>
      </w:r>
    </w:p>
    <w:p>
      <w:r>
        <w:rPr>
          <w:b/>
        </w:rPr>
        <w:t xml:space="preserve">Tulos</w:t>
      </w:r>
    </w:p>
    <w:p>
      <w:r>
        <w:t xml:space="preserve">Tim unohti siivota ja varastoida ruokakomeroon ruokaa.</w:t>
      </w:r>
    </w:p>
    <w:p>
      <w:r>
        <w:rPr>
          <w:b/>
        </w:rPr>
        <w:t xml:space="preserve">Esimerkki 0,6017</w:t>
      </w:r>
    </w:p>
    <w:p>
      <w:r>
        <w:t xml:space="preserve">Alku: Cathy oli menossa ruokakauppaan. Keskikohta: Cathy tajusi jättäneensä lompakkonsa autoon, joten hän kääntyi ympäri. Loppu: Cathy sai lompakkonsa ja pääsi takaisin kauppaan.</w:t>
      </w:r>
    </w:p>
    <w:p>
      <w:r>
        <w:rPr>
          <w:b/>
        </w:rPr>
        <w:t xml:space="preserve">Tulos</w:t>
      </w:r>
    </w:p>
    <w:p>
      <w:r>
        <w:t xml:space="preserve">Cathy tajusi jättäneensä ystävänsä ulos.</w:t>
      </w:r>
    </w:p>
    <w:p>
      <w:r>
        <w:rPr>
          <w:b/>
        </w:rPr>
        <w:t xml:space="preserve">Tulos</w:t>
      </w:r>
    </w:p>
    <w:p>
      <w:r>
        <w:t xml:space="preserve">Cathy tajusi jättäneensä lompakkonsa kotiin, joten hän luovutti.</w:t>
      </w:r>
    </w:p>
    <w:p>
      <w:r>
        <w:rPr>
          <w:b/>
        </w:rPr>
        <w:t xml:space="preserve">Tulos</w:t>
      </w:r>
    </w:p>
    <w:p>
      <w:r>
        <w:t xml:space="preserve">Cathy tajusi jättäneensä lompakkonsa autoon, joten hän jäi kotiin.</w:t>
      </w:r>
    </w:p>
    <w:p>
      <w:r>
        <w:rPr>
          <w:b/>
        </w:rPr>
        <w:t xml:space="preserve">Esimerkki 0,6018</w:t>
      </w:r>
    </w:p>
    <w:p>
      <w:r>
        <w:t xml:space="preserve">Alku: Istutin ruokaostokseni keittiön tiskille. Keskikohta: En löytänyt avaimiani. Loppu: Jäljitin askeleeni ja avaimet olivat ovessa.</w:t>
      </w:r>
    </w:p>
    <w:p>
      <w:r>
        <w:rPr>
          <w:b/>
        </w:rPr>
        <w:t xml:space="preserve">Tulos</w:t>
      </w:r>
    </w:p>
    <w:p>
      <w:r>
        <w:t xml:space="preserve">En löytänyt kenkiäni.</w:t>
      </w:r>
    </w:p>
    <w:p>
      <w:r>
        <w:rPr>
          <w:b/>
        </w:rPr>
        <w:t xml:space="preserve">Tulos</w:t>
      </w:r>
    </w:p>
    <w:p>
      <w:r>
        <w:t xml:space="preserve">Minulla oli avaimet kädessäni.</w:t>
      </w:r>
    </w:p>
    <w:p>
      <w:r>
        <w:rPr>
          <w:b/>
        </w:rPr>
        <w:t xml:space="preserve">Tulos</w:t>
      </w:r>
    </w:p>
    <w:p>
      <w:r>
        <w:t xml:space="preserve">Minulla oli avaimet kädessäni.</w:t>
      </w:r>
    </w:p>
    <w:p>
      <w:r>
        <w:rPr>
          <w:b/>
        </w:rPr>
        <w:t xml:space="preserve">Esimerkki 0,6019</w:t>
      </w:r>
    </w:p>
    <w:p>
      <w:r>
        <w:t xml:space="preserve">Alku: Amy oli siirtymässä toiseen myymälään. Keskikohta: Amy sai potkut myös uudesta myymälästä. Loppu: Amy oli järkyttynyt, kun uusi myymälä ei palkannut häntä.</w:t>
      </w:r>
    </w:p>
    <w:p>
      <w:r>
        <w:rPr>
          <w:b/>
        </w:rPr>
        <w:t xml:space="preserve">Tulos</w:t>
      </w:r>
    </w:p>
    <w:p>
      <w:r>
        <w:t xml:space="preserve">Amy ylennettiin myös uudesta myymälästä.</w:t>
      </w:r>
    </w:p>
    <w:p>
      <w:r>
        <w:rPr>
          <w:b/>
        </w:rPr>
        <w:t xml:space="preserve">Esimerkki 0,6020</w:t>
      </w:r>
    </w:p>
    <w:p>
      <w:r>
        <w:t xml:space="preserve">Alku: Kun he soittivat lentokoneeseeni, sydämeni upposi. Keskiosa: Olin kauhuissani lentämisestä ja koneen putoamisesta. Loppu: Onneksi laskeuduimme turvallisesti.</w:t>
      </w:r>
    </w:p>
    <w:p>
      <w:r>
        <w:rPr>
          <w:b/>
        </w:rPr>
        <w:t xml:space="preserve">Tulos</w:t>
      </w:r>
    </w:p>
    <w:p>
      <w:r>
        <w:t xml:space="preserve">Olin kauhuissani ajamisesta ja kolarista.</w:t>
      </w:r>
    </w:p>
    <w:p>
      <w:r>
        <w:rPr>
          <w:b/>
        </w:rPr>
        <w:t xml:space="preserve">Esimerkki 0,6021</w:t>
      </w:r>
    </w:p>
    <w:p>
      <w:r>
        <w:t xml:space="preserve">Alku: Laurenilla ei ollut omaa autoa. Keskikohta: Lauren päätti lainata Heatherin autoa kysymättä. Loppu: Lauren pidätettiin Heatherin auton varastamisesta.</w:t>
      </w:r>
    </w:p>
    <w:p>
      <w:r>
        <w:rPr>
          <w:b/>
        </w:rPr>
        <w:t xml:space="preserve">Tulos</w:t>
      </w:r>
    </w:p>
    <w:p>
      <w:r>
        <w:t xml:space="preserve">Lauren päätti olla lainaamatta Heatherin autoa kysymättä.</w:t>
      </w:r>
    </w:p>
    <w:p>
      <w:r>
        <w:rPr>
          <w:b/>
        </w:rPr>
        <w:t xml:space="preserve">Tulos</w:t>
      </w:r>
    </w:p>
    <w:p>
      <w:r>
        <w:t xml:space="preserve">Lauren päätti lainata Heatherin meikkejä kysymättä.</w:t>
      </w:r>
    </w:p>
    <w:p>
      <w:r>
        <w:rPr>
          <w:b/>
        </w:rPr>
        <w:t xml:space="preserve">Tulos</w:t>
      </w:r>
    </w:p>
    <w:p>
      <w:r>
        <w:t xml:space="preserve">Lauren päätti lainata Heatherin villapaitaa kysymättä.</w:t>
      </w:r>
    </w:p>
    <w:p>
      <w:r>
        <w:rPr>
          <w:b/>
        </w:rPr>
        <w:t xml:space="preserve">Esimerkki 0,6022</w:t>
      </w:r>
    </w:p>
    <w:p>
      <w:r>
        <w:t xml:space="preserve">Alku: Aaron palasi lomalta kotiin ja huomasi nurmikon kasvaneen umpeen. Keskikohta: Aaronin tavallinen ruohonleikkaaja ei päässyt leikkaamaan. Loppu: Aaron leikkasi nurmikon ja perui nurmikkopalvelunsa pian sen jälkeen.</w:t>
      </w:r>
    </w:p>
    <w:p>
      <w:r>
        <w:rPr>
          <w:b/>
        </w:rPr>
        <w:t xml:space="preserve">Tulos</w:t>
      </w:r>
    </w:p>
    <w:p>
      <w:r>
        <w:t xml:space="preserve">Aaronin tavallinen nurmikkomies pystyi aina leikkaamaan.</w:t>
      </w:r>
    </w:p>
    <w:p>
      <w:r>
        <w:rPr>
          <w:b/>
        </w:rPr>
        <w:t xml:space="preserve">Esimerkki 0,6023</w:t>
      </w:r>
    </w:p>
    <w:p>
      <w:r>
        <w:t xml:space="preserve">Alku: Tia halusi tehdä jotain myytävää käsityömessuille. Keskellä: Tia teki karkkipatukoita myytäväksi. Loppu: Tia teki kauniita etikettejä, jotka hän laittoi jokaiseen patukkaan.</w:t>
      </w:r>
    </w:p>
    <w:p>
      <w:r>
        <w:rPr>
          <w:b/>
        </w:rPr>
        <w:t xml:space="preserve">Tulos</w:t>
      </w:r>
    </w:p>
    <w:p>
      <w:r>
        <w:t xml:space="preserve">Karkkipatukoita teki Tia myydä.</w:t>
      </w:r>
    </w:p>
    <w:p>
      <w:r>
        <w:rPr>
          <w:b/>
        </w:rPr>
        <w:t xml:space="preserve">Tulos</w:t>
      </w:r>
    </w:p>
    <w:p>
      <w:r>
        <w:t xml:space="preserve">Tia teki paitoja myytäväksi.</w:t>
      </w:r>
    </w:p>
    <w:p>
      <w:r>
        <w:rPr>
          <w:b/>
        </w:rPr>
        <w:t xml:space="preserve">Tulos</w:t>
      </w:r>
    </w:p>
    <w:p>
      <w:r>
        <w:t xml:space="preserve">Tia toi vain suklaapatukoita syötäväksi.</w:t>
      </w:r>
    </w:p>
    <w:p>
      <w:r>
        <w:rPr>
          <w:b/>
        </w:rPr>
        <w:t xml:space="preserve">Esimerkki 0,6024</w:t>
      </w:r>
    </w:p>
    <w:p>
      <w:r>
        <w:t xml:space="preserve">Alku: Mollyn luokka veti nimet joululahjojen vaihtoa varten. Keskimmäinen: Molly osti vaaleanpunaisen villapaidan. Loppu: Kun lahja avattiin, suosittu tyttö heitti sen sivuun.</w:t>
      </w:r>
    </w:p>
    <w:p>
      <w:r>
        <w:rPr>
          <w:b/>
        </w:rPr>
        <w:t xml:space="preserve">Tulos</w:t>
      </w:r>
    </w:p>
    <w:p>
      <w:r>
        <w:t xml:space="preserve">Molly osti suositun tytön vaaleanpunaisen suosikkipuseron.</w:t>
      </w:r>
    </w:p>
    <w:p>
      <w:r>
        <w:rPr>
          <w:b/>
        </w:rPr>
        <w:t xml:space="preserve">Esimerkki 0,6025</w:t>
      </w:r>
    </w:p>
    <w:p>
      <w:r>
        <w:t xml:space="preserve">Alku: Pappi joutui korjaamaan kirkon tornin päällä olevan tuuliviirin. Keskikohta: Joku parkkeerasi ulos aivan säävarjon alle. Loppu: Kuljettaja ei nähnyt häntä ja luuli jumalan huutavan hänelle.</w:t>
      </w:r>
    </w:p>
    <w:p>
      <w:r>
        <w:rPr>
          <w:b/>
        </w:rPr>
        <w:t xml:space="preserve">Tulos</w:t>
      </w:r>
    </w:p>
    <w:p>
      <w:r>
        <w:t xml:space="preserve">Joku parkkeerasi ulos ja auttoi korjaamaan tuuliviirin.</w:t>
      </w:r>
    </w:p>
    <w:p>
      <w:r>
        <w:rPr>
          <w:b/>
        </w:rPr>
        <w:t xml:space="preserve">Esimerkki 0,6026</w:t>
      </w:r>
    </w:p>
    <w:p>
      <w:r>
        <w:t xml:space="preserve">Alku: Koiramme tuli pelastuslaitokselta. Keskikohta: Olemme hoitaneet koiraa koko sen elämän ajan. Loppu: Yhdeksän vuotta myöhemmin se on edelleen paras ystävämme!</w:t>
      </w:r>
    </w:p>
    <w:p>
      <w:r>
        <w:rPr>
          <w:b/>
        </w:rPr>
        <w:t xml:space="preserve">Tulos</w:t>
      </w:r>
    </w:p>
    <w:p>
      <w:r>
        <w:t xml:space="preserve">Emme tuntuneet sopivan yhteen, joten palautimme hänet.</w:t>
      </w:r>
    </w:p>
    <w:p>
      <w:r>
        <w:rPr>
          <w:b/>
        </w:rPr>
        <w:t xml:space="preserve">Tulos</w:t>
      </w:r>
    </w:p>
    <w:p>
      <w:r>
        <w:t xml:space="preserve">Olemme pitäneet kissasta huolta koko sen elämän ajan.</w:t>
      </w:r>
    </w:p>
    <w:p>
      <w:r>
        <w:rPr>
          <w:b/>
        </w:rPr>
        <w:t xml:space="preserve">Tulos</w:t>
      </w:r>
    </w:p>
    <w:p>
      <w:r>
        <w:t xml:space="preserve">Olemme hoitaneet koiraa kolme viikkoa.</w:t>
      </w:r>
    </w:p>
    <w:p>
      <w:r>
        <w:rPr>
          <w:b/>
        </w:rPr>
        <w:t xml:space="preserve">Esimerkki 0,6027</w:t>
      </w:r>
    </w:p>
    <w:p>
      <w:r>
        <w:t xml:space="preserve">Alku: Jackilla oli oma kynä. Keskikohta: Jack näki sinisen kynän pöydällä omansa vieressä. Loppu: Jack päätti, että hän vihasi sinistä väriä.</w:t>
      </w:r>
    </w:p>
    <w:p>
      <w:r>
        <w:rPr>
          <w:b/>
        </w:rPr>
        <w:t xml:space="preserve">Tulos</w:t>
      </w:r>
    </w:p>
    <w:p>
      <w:r>
        <w:t xml:space="preserve">Jack näki lyijykynän vieressä olevalla pöydällä.</w:t>
      </w:r>
    </w:p>
    <w:p>
      <w:r>
        <w:rPr>
          <w:b/>
        </w:rPr>
        <w:t xml:space="preserve">Tulos</w:t>
      </w:r>
    </w:p>
    <w:p>
      <w:r>
        <w:t xml:space="preserve">Jack näki punaisen kynän vieressä olevalla pöydällä.</w:t>
      </w:r>
    </w:p>
    <w:p>
      <w:r>
        <w:rPr>
          <w:b/>
        </w:rPr>
        <w:t xml:space="preserve">Tulos</w:t>
      </w:r>
    </w:p>
    <w:p>
      <w:r>
        <w:t xml:space="preserve">Jack näki keltaisen lyijykynän</w:t>
        <w:t xml:space="preserve">omansa vieressä olevalla</w:t>
        <w:br/>
        <w:t xml:space="preserve"> -pöydällä</w:t>
      </w:r>
    </w:p>
    <w:p>
      <w:r>
        <w:rPr>
          <w:b/>
        </w:rPr>
        <w:t xml:space="preserve">Esimerkki 0,6028</w:t>
      </w:r>
    </w:p>
    <w:p>
      <w:r>
        <w:t xml:space="preserve">Alku: Kirjoitin eräänä iltana esseetä koulua varten. Keskikohta: Koulutyö oli tylsää ja minua väsytti. Loppu: Välttääkseni väsymystä keitin kahvia ja palasin töihin.</w:t>
      </w:r>
    </w:p>
    <w:p>
      <w:r>
        <w:rPr>
          <w:b/>
        </w:rPr>
        <w:t xml:space="preserve">Tulos</w:t>
      </w:r>
    </w:p>
    <w:p>
      <w:r>
        <w:t xml:space="preserve">Olin innostunut kirjoittamaan paperini ja työskentelin hyvin ilman häiriötekijöitä.</w:t>
      </w:r>
    </w:p>
    <w:p>
      <w:r>
        <w:rPr>
          <w:b/>
        </w:rPr>
        <w:t xml:space="preserve">Tulos</w:t>
      </w:r>
    </w:p>
    <w:p>
      <w:r>
        <w:t xml:space="preserve">Koulutyö oli jännittävää, ja sain energiaa.</w:t>
      </w:r>
    </w:p>
    <w:p>
      <w:r>
        <w:rPr>
          <w:b/>
        </w:rPr>
        <w:t xml:space="preserve">Tulos</w:t>
      </w:r>
    </w:p>
    <w:p>
      <w:r>
        <w:t xml:space="preserve">Koulutyö oli niin helppoa.</w:t>
      </w:r>
    </w:p>
    <w:p>
      <w:r>
        <w:rPr>
          <w:b/>
        </w:rPr>
        <w:t xml:space="preserve">Esimerkki 0.6029</w:t>
      </w:r>
    </w:p>
    <w:p>
      <w:r>
        <w:t xml:space="preserve">Alku: Zeke oli kyllästynyt elämään Amerikassa. Keskikohta: Zeke muutti Kanadaan. Loppu: Zeke eli elämänsä hyvin onnellisena.</w:t>
      </w:r>
    </w:p>
    <w:p>
      <w:r>
        <w:rPr>
          <w:b/>
        </w:rPr>
        <w:t xml:space="preserve">Tulos</w:t>
      </w:r>
    </w:p>
    <w:p>
      <w:r>
        <w:t xml:space="preserve">Zeken oli jäätävä Amerikkaan.</w:t>
      </w:r>
    </w:p>
    <w:p>
      <w:r>
        <w:rPr>
          <w:b/>
        </w:rPr>
        <w:t xml:space="preserve">Tulos</w:t>
      </w:r>
    </w:p>
    <w:p>
      <w:r>
        <w:t xml:space="preserve">Zeke muutti Kanadaan, mutta vihasi sitä.</w:t>
      </w:r>
    </w:p>
    <w:p>
      <w:r>
        <w:rPr>
          <w:b/>
        </w:rPr>
        <w:t xml:space="preserve">Tulos</w:t>
      </w:r>
    </w:p>
    <w:p>
      <w:r>
        <w:t xml:space="preserve">Zeke muutti Kansasiin.</w:t>
      </w:r>
    </w:p>
    <w:p>
      <w:r>
        <w:rPr>
          <w:b/>
        </w:rPr>
        <w:t xml:space="preserve">Esimerkki 0,6030</w:t>
      </w:r>
    </w:p>
    <w:p>
      <w:r>
        <w:t xml:space="preserve">Alku: Lily vihasi hyttysiä! Keskikohta: Lily levitti hyönteismyrkkyä hyttysille. Loppu: Tunnissa jokainen hyttynen oli kuollut!</w:t>
      </w:r>
    </w:p>
    <w:p>
      <w:r>
        <w:rPr>
          <w:b/>
        </w:rPr>
        <w:t xml:space="preserve">Tulos</w:t>
      </w:r>
    </w:p>
    <w:p>
      <w:r>
        <w:t xml:space="preserve">Lily levitti vettä hyttysille.</w:t>
      </w:r>
    </w:p>
    <w:p>
      <w:r>
        <w:rPr>
          <w:b/>
        </w:rPr>
        <w:t xml:space="preserve">Esimerkki 0,6031</w:t>
      </w:r>
    </w:p>
    <w:p>
      <w:r>
        <w:t xml:space="preserve">Alku: Joulupukki yritti tulla savupiipusta alas. Keskikohta: Joulupukki jäi jumiin vatsansa takia. Loppu: Joulupukki pääsi irti ja joulu pelastui.</w:t>
      </w:r>
    </w:p>
    <w:p>
      <w:r>
        <w:rPr>
          <w:b/>
        </w:rPr>
        <w:t xml:space="preserve">Tulos</w:t>
      </w:r>
    </w:p>
    <w:p>
      <w:r>
        <w:t xml:space="preserve">Mike jäi jumiin vatsansa takia.</w:t>
      </w:r>
    </w:p>
    <w:p>
      <w:r>
        <w:rPr>
          <w:b/>
        </w:rPr>
        <w:t xml:space="preserve">Tulos</w:t>
      </w:r>
    </w:p>
    <w:p>
      <w:r>
        <w:t xml:space="preserve">Joulupukki jäi jumiin ruohonvastaisuutensa vuoksi.</w:t>
      </w:r>
    </w:p>
    <w:p>
      <w:r>
        <w:rPr>
          <w:b/>
        </w:rPr>
        <w:t xml:space="preserve">Tulos</w:t>
      </w:r>
    </w:p>
    <w:p>
      <w:r>
        <w:t xml:space="preserve">Joulupukki liukui helposti savupiipusta alas.</w:t>
      </w:r>
    </w:p>
    <w:p>
      <w:r>
        <w:rPr>
          <w:b/>
        </w:rPr>
        <w:t xml:space="preserve">Esimerkki 0,6032</w:t>
      </w:r>
    </w:p>
    <w:p>
      <w:r>
        <w:t xml:space="preserve">Alku: Alabamassa. Keskimmäinen: Yksi professoreistani ei kyennyt opettamaan. Loppu: Hän sai lopulta potkut, koska ei kyennyt hoitamaan työtään.</w:t>
      </w:r>
    </w:p>
    <w:p>
      <w:r>
        <w:rPr>
          <w:b/>
        </w:rPr>
        <w:t xml:space="preserve">Tulos</w:t>
      </w:r>
    </w:p>
    <w:p>
      <w:r>
        <w:t xml:space="preserve">Yksi professoreistani kykeni opettamaan.</w:t>
      </w:r>
    </w:p>
    <w:p>
      <w:r>
        <w:rPr>
          <w:b/>
        </w:rPr>
        <w:t xml:space="preserve">Tulos</w:t>
      </w:r>
    </w:p>
    <w:p>
      <w:r>
        <w:t xml:space="preserve">Yksi professoreistani kykeni opettamaan.</w:t>
      </w:r>
    </w:p>
    <w:p>
      <w:r>
        <w:rPr>
          <w:b/>
        </w:rPr>
        <w:t xml:space="preserve">Tulos</w:t>
      </w:r>
    </w:p>
    <w:p>
      <w:r>
        <w:t xml:space="preserve">Yksi professoreistani oli erittäin opetustaitoinen.</w:t>
      </w:r>
    </w:p>
    <w:p>
      <w:r>
        <w:rPr>
          <w:b/>
        </w:rPr>
        <w:t xml:space="preserve">Esimerkki 0,6033</w:t>
      </w:r>
    </w:p>
    <w:p>
      <w:r>
        <w:t xml:space="preserve">Alku: Amanda kutsui Luken lounaalle tänään. Keskikohta: Anna ja Luke ihastuivat toisiinsa ja päättivät seurustella. Loppu: Luke ja Amanda istuivat toistensa vieressä koko päivän työskennellessään.</w:t>
      </w:r>
    </w:p>
    <w:p>
      <w:r>
        <w:rPr>
          <w:b/>
        </w:rPr>
        <w:t xml:space="preserve">Tulos</w:t>
      </w:r>
    </w:p>
    <w:p>
      <w:r>
        <w:t xml:space="preserve">Amanda oli käyttänyt koko päivän päivällisen valmisteluun.</w:t>
      </w:r>
    </w:p>
    <w:p>
      <w:r>
        <w:rPr>
          <w:b/>
        </w:rPr>
        <w:t xml:space="preserve">Tulos</w:t>
      </w:r>
    </w:p>
    <w:p>
      <w:r>
        <w:t xml:space="preserve">Anna ja Luke päättivät, etteivät he pidä toisistaan.</w:t>
      </w:r>
    </w:p>
    <w:p>
      <w:r>
        <w:rPr>
          <w:b/>
        </w:rPr>
        <w:t xml:space="preserve">Tulos</w:t>
      </w:r>
    </w:p>
    <w:p>
      <w:r>
        <w:t xml:space="preserve">Anna ja Luke ovat päättäneet olla seurustelematta.</w:t>
      </w:r>
    </w:p>
    <w:p>
      <w:r>
        <w:rPr>
          <w:b/>
        </w:rPr>
        <w:t xml:space="preserve">Esimerkki 0,6034</w:t>
      </w:r>
    </w:p>
    <w:p>
      <w:r>
        <w:t xml:space="preserve">Alku: Näin tänään muurahaisen, joka kantoi lehteä. Keskikohta: Seurasin muurahaisen kävelyä jonkin aikaa. Loppu: Muurahainen kantoi lopulta lehden kotiinsa.</w:t>
      </w:r>
    </w:p>
    <w:p>
      <w:r>
        <w:rPr>
          <w:b/>
        </w:rPr>
        <w:t xml:space="preserve">Tulos</w:t>
      </w:r>
    </w:p>
    <w:p>
      <w:r>
        <w:t xml:space="preserve">Katselin muurahaisen kävelyä jonkin aikaa ja astuin sitten sen päälle.</w:t>
      </w:r>
    </w:p>
    <w:p>
      <w:r>
        <w:rPr>
          <w:b/>
        </w:rPr>
        <w:t xml:space="preserve">Esimerkki 0,6035</w:t>
      </w:r>
    </w:p>
    <w:p>
      <w:r>
        <w:t xml:space="preserve">Alku: Bay ja hänen ystävänsä asuivat hyvin köyhällä alueella, eikä heillä ollut leluja. Keskikohta: Bay myi limonadia pihatiellä. Loppu: Bay oli maanantaihin mennessä ansainnut tarpeeksi ostaakseen kaiken, mitä he tarvitsivat joukkueeseensa!</w:t>
      </w:r>
    </w:p>
    <w:p>
      <w:r>
        <w:rPr>
          <w:b/>
        </w:rPr>
        <w:t xml:space="preserve">Tulos</w:t>
      </w:r>
    </w:p>
    <w:p>
      <w:r>
        <w:t xml:space="preserve">Bay osti limonadia pihatieltä.</w:t>
      </w:r>
    </w:p>
    <w:p>
      <w:r>
        <w:rPr>
          <w:b/>
        </w:rPr>
        <w:t xml:space="preserve">Tulos</w:t>
      </w:r>
    </w:p>
    <w:p>
      <w:r>
        <w:t xml:space="preserve">Bay pelasi pihatiellä.</w:t>
      </w:r>
    </w:p>
    <w:p>
      <w:r>
        <w:rPr>
          <w:b/>
        </w:rPr>
        <w:t xml:space="preserve">Tulos</w:t>
      </w:r>
    </w:p>
    <w:p>
      <w:r>
        <w:t xml:space="preserve">Bay varasti limonadia pihatiellä.</w:t>
      </w:r>
    </w:p>
    <w:p>
      <w:r>
        <w:rPr>
          <w:b/>
        </w:rPr>
        <w:t xml:space="preserve">Esimerkki 0,6036</w:t>
      </w:r>
    </w:p>
    <w:p>
      <w:r>
        <w:t xml:space="preserve">Alku: Pietari oli kaupungissa, jossa hän ei ollut koskaan aikaisemmin käynyt. Keskikohta: Pietari pysähtyi kaupungin ravintolaan. Loppu: Kun hän sai aterian, hän oli hyvin tyytyväinen.</w:t>
      </w:r>
    </w:p>
    <w:p>
      <w:r>
        <w:rPr>
          <w:b/>
        </w:rPr>
        <w:t xml:space="preserve">Tulos</w:t>
      </w:r>
    </w:p>
    <w:p>
      <w:r>
        <w:t xml:space="preserve">Peter pysähtyi paikallisen kaupungin ruumishuoneella.</w:t>
      </w:r>
    </w:p>
    <w:p>
      <w:r>
        <w:rPr>
          <w:b/>
        </w:rPr>
        <w:t xml:space="preserve">Esimerkki 0,6037</w:t>
      </w:r>
    </w:p>
    <w:p>
      <w:r>
        <w:t xml:space="preserve">Alku: Allie lähti matkalle Aasiaan. Keskikohta: Allie pelkäsi lentokoneessa matkustamista. Loppu: Kun hän pääsi lentokoneesta, se oli helpotus.</w:t>
      </w:r>
    </w:p>
    <w:p>
      <w:r>
        <w:rPr>
          <w:b/>
        </w:rPr>
        <w:t xml:space="preserve">Tulos</w:t>
      </w:r>
    </w:p>
    <w:p>
      <w:r>
        <w:t xml:space="preserve">Allie oli innoissaan päästäkseen lentokoneeseen.</w:t>
      </w:r>
    </w:p>
    <w:p>
      <w:r>
        <w:rPr>
          <w:b/>
        </w:rPr>
        <w:t xml:space="preserve">Tulos</w:t>
      </w:r>
    </w:p>
    <w:p>
      <w:r>
        <w:t xml:space="preserve">Allie ei saanut lentokoneeseen kyytiä.</w:t>
      </w:r>
    </w:p>
    <w:p>
      <w:r>
        <w:rPr>
          <w:b/>
        </w:rPr>
        <w:t xml:space="preserve">Tulos</w:t>
      </w:r>
    </w:p>
    <w:p>
      <w:r>
        <w:t xml:space="preserve">Allie ei pelännyt matkustaa junassa.</w:t>
      </w:r>
    </w:p>
    <w:p>
      <w:r>
        <w:rPr>
          <w:b/>
        </w:rPr>
        <w:t xml:space="preserve">Esimerkki 0,6038</w:t>
      </w:r>
    </w:p>
    <w:p>
      <w:r>
        <w:t xml:space="preserve">Alku: Hallie juoksi ulkona paljain jaloin. Keskikohta: Hallie astui terävään kiveen ja loukkasi jalkansa. Loppu: Hallie käyttää nyt kenkiä ollessaan ulkona.</w:t>
      </w:r>
    </w:p>
    <w:p>
      <w:r>
        <w:rPr>
          <w:b/>
        </w:rPr>
        <w:t xml:space="preserve">Tulos</w:t>
      </w:r>
    </w:p>
    <w:p>
      <w:r>
        <w:t xml:space="preserve">Hallie astui terävään kiveen ja leikkasi hiuksensa.</w:t>
      </w:r>
    </w:p>
    <w:p>
      <w:r>
        <w:rPr>
          <w:b/>
        </w:rPr>
        <w:t xml:space="preserve">Tulos</w:t>
      </w:r>
    </w:p>
    <w:p>
      <w:r>
        <w:t xml:space="preserve">Hallie astui teräviin kiviin, mutta mikään ei satuttanut hänen jalkaansa.</w:t>
      </w:r>
    </w:p>
    <w:p>
      <w:r>
        <w:rPr>
          <w:b/>
        </w:rPr>
        <w:t xml:space="preserve">Tulos</w:t>
      </w:r>
    </w:p>
    <w:p>
      <w:r>
        <w:t xml:space="preserve">Hallien flip flopit astuivat kiven päälle ja pelastivat hänet jalkansa viiltämiseltä.</w:t>
      </w:r>
    </w:p>
    <w:p>
      <w:r>
        <w:rPr>
          <w:b/>
        </w:rPr>
        <w:t xml:space="preserve">Esimerkki 0.6039</w:t>
      </w:r>
    </w:p>
    <w:p>
      <w:r>
        <w:t xml:space="preserve">Alku: Jenny tarvitsi vapaata aikaa kirjansa kirjoittamiseen. Keskikohta: Jenny irtisanoutui työstään saadakseen vapaata aikaa. Loppu: Jennyllä on nyt vihdoin vapaa-aikaa kirjansa kirjoittamiseen.</w:t>
      </w:r>
    </w:p>
    <w:p>
      <w:r>
        <w:rPr>
          <w:b/>
        </w:rPr>
        <w:t xml:space="preserve">Tulos</w:t>
      </w:r>
    </w:p>
    <w:p>
      <w:r>
        <w:t xml:space="preserve">Jenny oli hyvin kiireinen työssään.</w:t>
      </w:r>
    </w:p>
    <w:p>
      <w:r>
        <w:rPr>
          <w:b/>
        </w:rPr>
        <w:t xml:space="preserve">Tulos</w:t>
      </w:r>
    </w:p>
    <w:p>
      <w:r>
        <w:t xml:space="preserve">Jenny teki tällä viikolla ylitöitä työssään.</w:t>
      </w:r>
    </w:p>
    <w:p>
      <w:r>
        <w:rPr>
          <w:b/>
        </w:rPr>
        <w:t xml:space="preserve">Tulos</w:t>
      </w:r>
    </w:p>
    <w:p>
      <w:r>
        <w:t xml:space="preserve">Hän otti vastaan toisen työn.</w:t>
      </w:r>
    </w:p>
    <w:p>
      <w:r>
        <w:rPr>
          <w:b/>
        </w:rPr>
        <w:t xml:space="preserve">Esimerkki 0,6040</w:t>
      </w:r>
    </w:p>
    <w:p>
      <w:r>
        <w:t xml:space="preserve">Alku: Smithin perhe meni buffettiin. Keskikohta: Smithit söivät melko paljon. Loppu: He ajoivat pois onnellisina ja kylläisinä.</w:t>
      </w:r>
    </w:p>
    <w:p>
      <w:r>
        <w:rPr>
          <w:b/>
        </w:rPr>
        <w:t xml:space="preserve">Tulos</w:t>
      </w:r>
    </w:p>
    <w:p>
      <w:r>
        <w:t xml:space="preserve">Smithit söivät melko vähän.</w:t>
      </w:r>
    </w:p>
    <w:p>
      <w:r>
        <w:rPr>
          <w:b/>
        </w:rPr>
        <w:t xml:space="preserve">Esimerkki 0,6041</w:t>
      </w:r>
    </w:p>
    <w:p>
      <w:r>
        <w:t xml:space="preserve">Alku: Jon asui Norjassa. Keskikohta: Jon lähti trooppiselle lomalle. Loppu: Aurinko paistoi kirkkaasti ja Jon oli onnellinen.</w:t>
      </w:r>
    </w:p>
    <w:p>
      <w:r>
        <w:rPr>
          <w:b/>
        </w:rPr>
        <w:t xml:space="preserve">Tulos</w:t>
      </w:r>
    </w:p>
    <w:p>
      <w:r>
        <w:t xml:space="preserve">Jon meni pohjoisnavalle.</w:t>
      </w:r>
    </w:p>
    <w:p>
      <w:r>
        <w:rPr>
          <w:b/>
        </w:rPr>
        <w:t xml:space="preserve">Esimerkki 0,6042</w:t>
      </w:r>
    </w:p>
    <w:p>
      <w:r>
        <w:t xml:space="preserve">Alku: Maria kutsuttiin setänsä testamentin käsittelyyn. Keskikohta: Marian setä jätti hänelle perinnön. Loppu: Maria oli innoissaan uusista rikkauksistaan!</w:t>
      </w:r>
    </w:p>
    <w:p>
      <w:r>
        <w:rPr>
          <w:b/>
        </w:rPr>
        <w:t xml:space="preserve">Tulos</w:t>
      </w:r>
    </w:p>
    <w:p>
      <w:r>
        <w:t xml:space="preserve">Marian isoäiti jätti hänelle perinnön.</w:t>
      </w:r>
    </w:p>
    <w:p>
      <w:r>
        <w:rPr>
          <w:b/>
        </w:rPr>
        <w:t xml:space="preserve">Tulos</w:t>
      </w:r>
    </w:p>
    <w:p>
      <w:r>
        <w:t xml:space="preserve">Maryn setä ei jättänyt hänelle mitään.</w:t>
      </w:r>
    </w:p>
    <w:p>
      <w:r>
        <w:rPr>
          <w:b/>
        </w:rPr>
        <w:t xml:space="preserve">Tulos</w:t>
      </w:r>
    </w:p>
    <w:p>
      <w:r>
        <w:t xml:space="preserve">Marian setä ei jättänyt hänelle perintöä.</w:t>
      </w:r>
    </w:p>
    <w:p>
      <w:r>
        <w:rPr>
          <w:b/>
        </w:rPr>
        <w:t xml:space="preserve">Esimerkki 0,6043</w:t>
      </w:r>
    </w:p>
    <w:p>
      <w:r>
        <w:t xml:space="preserve">Alku: Sophia oli lähdössä ensimmäiselle junamatkalleen. Keskikohta: Hän ajoi junalla tänään kolme kertaa. Loppu: Sophia piti matkaa jännittävänä!</w:t>
      </w:r>
    </w:p>
    <w:p>
      <w:r>
        <w:rPr>
          <w:b/>
        </w:rPr>
        <w:t xml:space="preserve">Tulos</w:t>
      </w:r>
    </w:p>
    <w:p>
      <w:r>
        <w:t xml:space="preserve">Hän ei ole koskaan matkustanut junalla tänään.</w:t>
      </w:r>
    </w:p>
    <w:p>
      <w:r>
        <w:rPr>
          <w:b/>
        </w:rPr>
        <w:t xml:space="preserve">Tulos</w:t>
      </w:r>
    </w:p>
    <w:p>
      <w:r>
        <w:t xml:space="preserve">Hän ratsasti tänään hevosella.</w:t>
      </w:r>
    </w:p>
    <w:p>
      <w:r>
        <w:rPr>
          <w:b/>
        </w:rPr>
        <w:t xml:space="preserve">Tulos</w:t>
      </w:r>
    </w:p>
    <w:p>
      <w:r>
        <w:t xml:space="preserve">Hän ajoi junalla tänään nolla kertaa.</w:t>
      </w:r>
    </w:p>
    <w:p>
      <w:r>
        <w:rPr>
          <w:b/>
        </w:rPr>
        <w:t xml:space="preserve">Esimerkki 0.6044</w:t>
      </w:r>
    </w:p>
    <w:p>
      <w:r>
        <w:t xml:space="preserve">Alku: Fernando on kyllästynyt asuntonsa yksinkertaisiin väreihin. Keskikohta: Fernando maalasi kaiken muun paitsi makuuhuoneen. Loppu: Fernando on hyvin tyytyväinen siihen, miltä hänen makuuhuoneensa näyttää harmaine seinineen.</w:t>
      </w:r>
    </w:p>
    <w:p>
      <w:r>
        <w:rPr>
          <w:b/>
        </w:rPr>
        <w:t xml:space="preserve">Tulos</w:t>
      </w:r>
    </w:p>
    <w:p>
      <w:r>
        <w:t xml:space="preserve">Fernando osti kirkkaan sinistä maalia.</w:t>
      </w:r>
    </w:p>
    <w:p>
      <w:r>
        <w:rPr>
          <w:b/>
        </w:rPr>
        <w:t xml:space="preserve">Tulos</w:t>
      </w:r>
    </w:p>
    <w:p>
      <w:r>
        <w:t xml:space="preserve">Fernando maalasi kaiken uudelleen.</w:t>
      </w:r>
    </w:p>
    <w:p>
      <w:r>
        <w:rPr>
          <w:b/>
        </w:rPr>
        <w:t xml:space="preserve">Tulos</w:t>
      </w:r>
    </w:p>
    <w:p>
      <w:r>
        <w:t xml:space="preserve">Fernando ei pystynyt päivittämään mitään.</w:t>
      </w:r>
    </w:p>
    <w:p>
      <w:r>
        <w:rPr>
          <w:b/>
        </w:rPr>
        <w:t xml:space="preserve">Esimerkki 0,6045</w:t>
      </w:r>
    </w:p>
    <w:p>
      <w:r>
        <w:t xml:space="preserve">Alku: Amyllä oli yksi ystävä lounasaikana. Keskikohta: Hän luuli, ettei saisi ystäviä. Loppu: Tytöt lupasivat olla ystäviä myös koulun ulkopuolella.</w:t>
      </w:r>
    </w:p>
    <w:p>
      <w:r>
        <w:rPr>
          <w:b/>
        </w:rPr>
        <w:t xml:space="preserve">Tulos</w:t>
      </w:r>
    </w:p>
    <w:p>
      <w:r>
        <w:t xml:space="preserve">Hän luuli saavansa paljon ystäviä.</w:t>
      </w:r>
    </w:p>
    <w:p>
      <w:r>
        <w:rPr>
          <w:b/>
        </w:rPr>
        <w:t xml:space="preserve">Esimerkki 0,6046</w:t>
      </w:r>
    </w:p>
    <w:p>
      <w:r>
        <w:t xml:space="preserve">Alku: Sam pilkkasi jatkuvasti Billyn uutta kampausta. Keskikohta: Billy suuttui ja työnsi Samin alas portaita. Loppu: Koulun terveydenhoitajan oli vietävä hänet klinikalle.</w:t>
      </w:r>
    </w:p>
    <w:p>
      <w:r>
        <w:rPr>
          <w:b/>
        </w:rPr>
        <w:t xml:space="preserve">Tulos</w:t>
      </w:r>
    </w:p>
    <w:p>
      <w:r>
        <w:t xml:space="preserve">Billy suuttui ja putosi portaita alas.</w:t>
      </w:r>
    </w:p>
    <w:p>
      <w:r>
        <w:rPr>
          <w:b/>
        </w:rPr>
        <w:t xml:space="preserve">Tulos</w:t>
      </w:r>
    </w:p>
    <w:p>
      <w:r>
        <w:t xml:space="preserve">Sam suuttui ja työnsi Billyn portaita alas.</w:t>
      </w:r>
    </w:p>
    <w:p>
      <w:r>
        <w:rPr>
          <w:b/>
        </w:rPr>
        <w:t xml:space="preserve">Esimerkki 0,6047</w:t>
      </w:r>
    </w:p>
    <w:p>
      <w:r>
        <w:t xml:space="preserve">Alku: Billy oli maanviljelijä. Keskikohta: Billy oli kyllästynyt siihen, että varikset söivät hänen satonsa. Loppu: Hän käytti suurimman osan rahoistaan variksenpelättimen ostamiseen.</w:t>
      </w:r>
    </w:p>
    <w:p>
      <w:r>
        <w:rPr>
          <w:b/>
        </w:rPr>
        <w:t xml:space="preserve">Tulos</w:t>
      </w:r>
    </w:p>
    <w:p>
      <w:r>
        <w:t xml:space="preserve">Billy tienasi enemmän rahaa kuin osasi laskea.</w:t>
      </w:r>
    </w:p>
    <w:p>
      <w:r>
        <w:rPr>
          <w:b/>
        </w:rPr>
        <w:t xml:space="preserve">Tulos</w:t>
      </w:r>
    </w:p>
    <w:p>
      <w:r>
        <w:t xml:space="preserve">Billy oli innostunut siitä, että varikset söivät hänen satonsa.</w:t>
      </w:r>
    </w:p>
    <w:p>
      <w:r>
        <w:rPr>
          <w:b/>
        </w:rPr>
        <w:t xml:space="preserve">Tulos</w:t>
      </w:r>
    </w:p>
    <w:p>
      <w:r>
        <w:t xml:space="preserve">Billy oli iloinen, että varikset söivät hänen satonsa.</w:t>
      </w:r>
    </w:p>
    <w:p>
      <w:r>
        <w:rPr>
          <w:b/>
        </w:rPr>
        <w:t xml:space="preserve">Esimerkki 0,6048</w:t>
      </w:r>
    </w:p>
    <w:p>
      <w:r>
        <w:t xml:space="preserve">Alku: Jane oli kevätsiivouksessa. Keskikohta: Jane sai talonsa puhtaaksi ja viihtyisäksi. Loppu: Jane oli niin onnellinen puhtaasta talostaan!</w:t>
      </w:r>
    </w:p>
    <w:p>
      <w:r>
        <w:rPr>
          <w:b/>
        </w:rPr>
        <w:t xml:space="preserve">Tulos</w:t>
      </w:r>
    </w:p>
    <w:p>
      <w:r>
        <w:t xml:space="preserve">Jane teki talostaan likaisen ja epämukavan.</w:t>
      </w:r>
    </w:p>
    <w:p>
      <w:r>
        <w:rPr>
          <w:b/>
        </w:rPr>
        <w:t xml:space="preserve">Esimerkki 0,6049</w:t>
      </w:r>
    </w:p>
    <w:p>
      <w:r>
        <w:t xml:space="preserve">Alku: Ei-ammattimainen jalkapallojoukkue haastoi Jetsin peliin. Keskikohta: Joku löi vetoa, että toinen joukkue voittaa Jetsin. Loppu: Kun Jets hävisi, hänestä tuli hyvin rikas.</w:t>
      </w:r>
    </w:p>
    <w:p>
      <w:r>
        <w:rPr>
          <w:b/>
        </w:rPr>
        <w:t xml:space="preserve">Tulos</w:t>
      </w:r>
    </w:p>
    <w:p>
      <w:r>
        <w:t xml:space="preserve">Joku löi vetoa, että Jets voittaa toisen joukkueen.</w:t>
      </w:r>
    </w:p>
    <w:p>
      <w:r>
        <w:rPr>
          <w:b/>
        </w:rPr>
        <w:t xml:space="preserve">Tulos</w:t>
      </w:r>
    </w:p>
    <w:p>
      <w:r>
        <w:t xml:space="preserve">Joku löi vetoa, että toinen joukkue häviää Jetsille.</w:t>
      </w:r>
    </w:p>
    <w:p>
      <w:r>
        <w:rPr>
          <w:b/>
        </w:rPr>
        <w:t xml:space="preserve">Esimerkki 0,6050</w:t>
      </w:r>
    </w:p>
    <w:p>
      <w:r>
        <w:t xml:space="preserve">Alku: Kaikki tiesivät, että Sam oli unohtelias. Keskikohta: Sam ilmoittautui näytelmäkerhoon. Loppu: Kun näytelmä alkoi seuraavana päivänä, kukaan ei löytänyt Samia.</w:t>
      </w:r>
    </w:p>
    <w:p>
      <w:r>
        <w:rPr>
          <w:b/>
        </w:rPr>
        <w:t xml:space="preserve">Tulos</w:t>
      </w:r>
    </w:p>
    <w:p>
      <w:r>
        <w:t xml:space="preserve">Sam ilmoittautui matematiikkakerhoon.</w:t>
      </w:r>
    </w:p>
    <w:p>
      <w:r>
        <w:rPr>
          <w:b/>
        </w:rPr>
        <w:t xml:space="preserve">Tulos</w:t>
      </w:r>
    </w:p>
    <w:p>
      <w:r>
        <w:t xml:space="preserve">Sam liittyi painijoukkueeseen.</w:t>
      </w:r>
    </w:p>
    <w:p>
      <w:r>
        <w:rPr>
          <w:b/>
        </w:rPr>
        <w:t xml:space="preserve">Tulos</w:t>
      </w:r>
    </w:p>
    <w:p>
      <w:r>
        <w:t xml:space="preserve">Sam harkitsi ilmoittautumista draamaan, mutta ei tehnyt niin.</w:t>
      </w:r>
    </w:p>
    <w:p>
      <w:r>
        <w:rPr>
          <w:b/>
        </w:rPr>
        <w:t xml:space="preserve">Esimerkki 0,6051</w:t>
      </w:r>
    </w:p>
    <w:p>
      <w:r>
        <w:t xml:space="preserve">Alku: Vaimoni teki minulle kakun syntymäpäivälahjaksi. Keskikohta: Kakku oli melko pieni. Loppu: Hän sanoi, ettei kakku ollut tarpeeksi suuri.</w:t>
      </w:r>
    </w:p>
    <w:p>
      <w:r>
        <w:rPr>
          <w:b/>
        </w:rPr>
        <w:t xml:space="preserve">Tulos</w:t>
      </w:r>
    </w:p>
    <w:p>
      <w:r>
        <w:t xml:space="preserve">Anti-laatta oli melko pieni.</w:t>
      </w:r>
    </w:p>
    <w:p>
      <w:r>
        <w:rPr>
          <w:b/>
        </w:rPr>
        <w:t xml:space="preserve">Tulos</w:t>
      </w:r>
    </w:p>
    <w:p>
      <w:r>
        <w:t xml:space="preserve">Kakku oli melko pieni, mutta siitä saatiin monta palaa.</w:t>
      </w:r>
    </w:p>
    <w:p>
      <w:r>
        <w:rPr>
          <w:b/>
        </w:rPr>
        <w:t xml:space="preserve">Tulos</w:t>
      </w:r>
    </w:p>
    <w:p>
      <w:r>
        <w:t xml:space="preserve">Kakku oli valtava.</w:t>
      </w:r>
    </w:p>
    <w:p>
      <w:r>
        <w:rPr>
          <w:b/>
        </w:rPr>
        <w:t xml:space="preserve">Esimerkki 0,6052</w:t>
      </w:r>
    </w:p>
    <w:p>
      <w:r>
        <w:t xml:space="preserve">Alku: Kelsi todella rakasti koiria. Keskikohta: Kelsi juoksi koirien luo villisti aina siihen päivään asti. Loppu: Häntä ei enää koskaan purtu.</w:t>
      </w:r>
    </w:p>
    <w:p>
      <w:r>
        <w:rPr>
          <w:b/>
        </w:rPr>
        <w:t xml:space="preserve">Tulos</w:t>
      </w:r>
    </w:p>
    <w:p>
      <w:r>
        <w:t xml:space="preserve">Kelsi juoksi koirien luo villisti tuohon päivään asti.</w:t>
      </w:r>
    </w:p>
    <w:p>
      <w:r>
        <w:rPr>
          <w:b/>
        </w:rPr>
        <w:t xml:space="preserve">Tulos</w:t>
      </w:r>
    </w:p>
    <w:p>
      <w:r>
        <w:t xml:space="preserve">Kelsi juoksi kissojen kimppuun villisti siihen päivään asti.</w:t>
      </w:r>
    </w:p>
    <w:p>
      <w:r>
        <w:rPr>
          <w:b/>
        </w:rPr>
        <w:t xml:space="preserve">Tulos</w:t>
      </w:r>
    </w:p>
    <w:p>
      <w:r>
        <w:t xml:space="preserve">Hänen mielestään se ei ollut lainkaan hyvä idea.</w:t>
      </w:r>
    </w:p>
    <w:p>
      <w:r>
        <w:rPr>
          <w:b/>
        </w:rPr>
        <w:t xml:space="preserve">Esimerkki 0,6053</w:t>
      </w:r>
    </w:p>
    <w:p>
      <w:r>
        <w:t xml:space="preserve">Alku: Stanin luokka lähtee retkelle. Keskikohta: Stan on innoissaan matkasta. Loppu: Stanilla oli hauskaa retkellä.</w:t>
      </w:r>
    </w:p>
    <w:p>
      <w:r>
        <w:rPr>
          <w:b/>
        </w:rPr>
        <w:t xml:space="preserve">Tulos</w:t>
      </w:r>
    </w:p>
    <w:p>
      <w:r>
        <w:t xml:space="preserve">Stan on haluton lähtemään.</w:t>
      </w:r>
    </w:p>
    <w:p>
      <w:r>
        <w:rPr>
          <w:b/>
        </w:rPr>
        <w:t xml:space="preserve">Tulos</w:t>
      </w:r>
    </w:p>
    <w:p>
      <w:r>
        <w:t xml:space="preserve">Stan on epävarma lähtemisestä.</w:t>
      </w:r>
    </w:p>
    <w:p>
      <w:r>
        <w:rPr>
          <w:b/>
        </w:rPr>
        <w:t xml:space="preserve">Tulos</w:t>
      </w:r>
    </w:p>
    <w:p>
      <w:r>
        <w:t xml:space="preserve">Stan lähti mielellään.</w:t>
      </w:r>
    </w:p>
    <w:p>
      <w:r>
        <w:rPr>
          <w:b/>
        </w:rPr>
        <w:t xml:space="preserve">Esimerkki 0,6054</w:t>
      </w:r>
    </w:p>
    <w:p>
      <w:r>
        <w:t xml:space="preserve">Alku: Menin kasinolle yöllä. Keskellä: Laitoin kaikki rahani peliautomaattiin. Loppu: Kolme peliautomaattia eivät olleet samantyyppisiä, joten päädyin menettämään rahaa.</w:t>
      </w:r>
    </w:p>
    <w:p>
      <w:r>
        <w:rPr>
          <w:b/>
        </w:rPr>
        <w:t xml:space="preserve">Tulos</w:t>
      </w:r>
    </w:p>
    <w:p>
      <w:r>
        <w:t xml:space="preserve">Laitoin kaikki roskani peliautomaattiin.</w:t>
      </w:r>
    </w:p>
    <w:p>
      <w:r>
        <w:rPr>
          <w:b/>
        </w:rPr>
        <w:t xml:space="preserve">Tulos</w:t>
      </w:r>
    </w:p>
    <w:p>
      <w:r>
        <w:t xml:space="preserve">En laita rahaa peliautomaattiin.</w:t>
      </w:r>
    </w:p>
    <w:p>
      <w:r>
        <w:rPr>
          <w:b/>
        </w:rPr>
        <w:t xml:space="preserve">Tulos</w:t>
      </w:r>
    </w:p>
    <w:p>
      <w:r>
        <w:t xml:space="preserve">En laita yhtään rahojani peliautomaatteihin.</w:t>
      </w:r>
    </w:p>
    <w:p>
      <w:r>
        <w:rPr>
          <w:b/>
        </w:rPr>
        <w:t xml:space="preserve">Esimerkki 0,6055</w:t>
      </w:r>
    </w:p>
    <w:p>
      <w:r>
        <w:t xml:space="preserve">Alku: Karinalla oli kouluprojekti, jonka piti valmistua seuraavana päivänä. Keskikohta: Kanna tiesi, että määräaika oli lyhyt. Loppu: Hän onnistui saamaan projektin valmiiksi ja saamaan myös hyvän arvosanan.</w:t>
      </w:r>
    </w:p>
    <w:p>
      <w:r>
        <w:rPr>
          <w:b/>
        </w:rPr>
        <w:t xml:space="preserve">Tulos</w:t>
      </w:r>
    </w:p>
    <w:p>
      <w:r>
        <w:t xml:space="preserve">Kanna ei tajunnut, että määräaika oli pitkä.</w:t>
      </w:r>
    </w:p>
    <w:p>
      <w:r>
        <w:rPr>
          <w:b/>
        </w:rPr>
        <w:t xml:space="preserve">Tulos</w:t>
      </w:r>
    </w:p>
    <w:p>
      <w:r>
        <w:t xml:space="preserve">Kanna tiesi, että hänen vapaa-aikansa oli lyhyt.</w:t>
      </w:r>
    </w:p>
    <w:p>
      <w:r>
        <w:rPr>
          <w:b/>
        </w:rPr>
        <w:t xml:space="preserve">Tulos</w:t>
      </w:r>
    </w:p>
    <w:p>
      <w:r>
        <w:t xml:space="preserve">Kanna tiesi, että hän myöhästyisi määräajasta.</w:t>
      </w:r>
    </w:p>
    <w:p>
      <w:r>
        <w:rPr>
          <w:b/>
        </w:rPr>
        <w:t xml:space="preserve">Esimerkki 0,6056</w:t>
      </w:r>
    </w:p>
    <w:p>
      <w:r>
        <w:t xml:space="preserve">Alku: Ginan perheessä oli hänen lempiruokansa päivällisellä. Keskikohta: Gina söi kolme annosta. Loppu: Televisiota katsoessaan hän toivoi, ettei olisi syönyt kolmatta annosta.</w:t>
      </w:r>
    </w:p>
    <w:p>
      <w:r>
        <w:rPr>
          <w:b/>
        </w:rPr>
        <w:t xml:space="preserve">Tulos</w:t>
      </w:r>
    </w:p>
    <w:p>
      <w:r>
        <w:t xml:space="preserve">Gina sai 10 annosta.</w:t>
      </w:r>
    </w:p>
    <w:p>
      <w:r>
        <w:rPr>
          <w:b/>
        </w:rPr>
        <w:t xml:space="preserve">Tulos</w:t>
      </w:r>
    </w:p>
    <w:p>
      <w:r>
        <w:t xml:space="preserve">Gina söi vain puolikkaan annoksen.</w:t>
      </w:r>
    </w:p>
    <w:p>
      <w:r>
        <w:rPr>
          <w:b/>
        </w:rPr>
        <w:t xml:space="preserve">Tulos</w:t>
      </w:r>
    </w:p>
    <w:p>
      <w:r>
        <w:t xml:space="preserve">Gina söi vain yhden annoksen.</w:t>
      </w:r>
    </w:p>
    <w:p>
      <w:r>
        <w:rPr>
          <w:b/>
        </w:rPr>
        <w:t xml:space="preserve">Esimerkki 0,6057</w:t>
      </w:r>
    </w:p>
    <w:p>
      <w:r>
        <w:t xml:space="preserve">Alku: Amy halusi istuttaa vesimelonia puutarhaansa. Keskikohta: Amy yritti istuttaa vesimelonia ilman apua. Loppu: Amy oli surullinen siitä, että hänen satonsa epäonnistui.</w:t>
      </w:r>
    </w:p>
    <w:p>
      <w:r>
        <w:rPr>
          <w:b/>
        </w:rPr>
        <w:t xml:space="preserve">Tulos</w:t>
      </w:r>
    </w:p>
    <w:p>
      <w:r>
        <w:t xml:space="preserve">Amy onnistui istuttamaan vesimelonia ilman apua.</w:t>
      </w:r>
    </w:p>
    <w:p>
      <w:r>
        <w:rPr>
          <w:b/>
        </w:rPr>
        <w:t xml:space="preserve">Tulos</w:t>
      </w:r>
    </w:p>
    <w:p>
      <w:r>
        <w:t xml:space="preserve">Amy yritti istuttaa mustikoita ilman apua.</w:t>
      </w:r>
    </w:p>
    <w:p>
      <w:r>
        <w:rPr>
          <w:b/>
        </w:rPr>
        <w:t xml:space="preserve">Tulos</w:t>
      </w:r>
    </w:p>
    <w:p>
      <w:r>
        <w:t xml:space="preserve">Amy yritti istuttaa huhuja, mutta siitä ei ollut apua.</w:t>
      </w:r>
    </w:p>
    <w:p>
      <w:r>
        <w:rPr>
          <w:b/>
        </w:rPr>
        <w:t xml:space="preserve">Esimerkki 0,6058</w:t>
      </w:r>
    </w:p>
    <w:p>
      <w:r>
        <w:t xml:space="preserve">Alku: Gina oli isoäitinsä luona. Keskikohta: Gina oli väsynyt ja mietti, milloin on nukkumaanmenoaika. Loppu: Kun hän kuuli musiikin pauhuvan, hän tiesi, että aika ei ole pian.</w:t>
      </w:r>
    </w:p>
    <w:p>
      <w:r>
        <w:rPr>
          <w:b/>
        </w:rPr>
        <w:t xml:space="preserve">Tulos</w:t>
      </w:r>
    </w:p>
    <w:p>
      <w:r>
        <w:t xml:space="preserve">Gina oli täysin hereillä ja halusi jäädä ikuisiksi ajoiksi.</w:t>
      </w:r>
    </w:p>
    <w:p>
      <w:r>
        <w:rPr>
          <w:b/>
        </w:rPr>
        <w:t xml:space="preserve">Esimerkki 0,6059</w:t>
      </w:r>
    </w:p>
    <w:p>
      <w:r>
        <w:t xml:space="preserve">Alku: Joe oli amatöörietsivä. Keskikohta: Toinen kaivosmies varasti kaiken, mitä Joe kaivoi. Loppu: Joe toivoi, että kivet olivat arvottomia.</w:t>
      </w:r>
    </w:p>
    <w:p>
      <w:r>
        <w:rPr>
          <w:b/>
        </w:rPr>
        <w:t xml:space="preserve">Tulos</w:t>
      </w:r>
    </w:p>
    <w:p>
      <w:r>
        <w:t xml:space="preserve">Toinen kaivosmies osti kaiken, mitä Joe kaivoi.</w:t>
      </w:r>
    </w:p>
    <w:p>
      <w:r>
        <w:rPr>
          <w:b/>
        </w:rPr>
        <w:t xml:space="preserve">Tulos</w:t>
      </w:r>
    </w:p>
    <w:p>
      <w:r>
        <w:t xml:space="preserve">Joe varasti kaiken, mitä kaivosmies kaivoi esiin.</w:t>
      </w:r>
    </w:p>
    <w:p>
      <w:r>
        <w:rPr>
          <w:b/>
        </w:rPr>
        <w:t xml:space="preserve">Tulos</w:t>
      </w:r>
    </w:p>
    <w:p>
      <w:r>
        <w:t xml:space="preserve">Joe varasti kaiken, mitä toinen kaivosmies kaivoi.</w:t>
      </w:r>
    </w:p>
    <w:p>
      <w:r>
        <w:rPr>
          <w:b/>
        </w:rPr>
        <w:t xml:space="preserve">Esimerkki 0,6060</w:t>
      </w:r>
    </w:p>
    <w:p>
      <w:r>
        <w:t xml:space="preserve">Alku: Sam meni tapaamaan setäänsä. Keskikohta: He keskustelivat hyvin. Loppu: Hän oli kuollut aiemmin samana päivänä.</w:t>
      </w:r>
    </w:p>
    <w:p>
      <w:r>
        <w:rPr>
          <w:b/>
        </w:rPr>
        <w:t xml:space="preserve">Tulos</w:t>
      </w:r>
    </w:p>
    <w:p>
      <w:r>
        <w:t xml:space="preserve">Heillä oli huono keskustelu.</w:t>
      </w:r>
    </w:p>
    <w:p>
      <w:r>
        <w:rPr>
          <w:b/>
        </w:rPr>
        <w:t xml:space="preserve">Tulos</w:t>
      </w:r>
    </w:p>
    <w:p>
      <w:r>
        <w:t xml:space="preserve">Heillä oli kauhea keskustelu.</w:t>
      </w:r>
    </w:p>
    <w:p>
      <w:r>
        <w:rPr>
          <w:b/>
        </w:rPr>
        <w:t xml:space="preserve">Tulos</w:t>
      </w:r>
    </w:p>
    <w:p>
      <w:r>
        <w:t xml:space="preserve">He eivät koskaan päässeet puhumaan.</w:t>
      </w:r>
    </w:p>
    <w:p>
      <w:r>
        <w:rPr>
          <w:b/>
        </w:rPr>
        <w:t xml:space="preserve">Esimerkki 0,6061</w:t>
      </w:r>
    </w:p>
    <w:p>
      <w:r>
        <w:t xml:space="preserve">Alku: Dan halusi kutsua poikansa Ryanin ja tämän perheen kiitospäiväksi. Keskikohta: Ryan ja hänen perheensä olivat jo menossa jonnekin muualle. Loppu: He päättivät tavata jouluna.</w:t>
      </w:r>
    </w:p>
    <w:p>
      <w:r>
        <w:rPr>
          <w:b/>
        </w:rPr>
        <w:t xml:space="preserve">Tulos</w:t>
      </w:r>
    </w:p>
    <w:p>
      <w:r>
        <w:t xml:space="preserve">Dan ja hänen perheensä olivat jo menossa jonnekin muualle.</w:t>
      </w:r>
    </w:p>
    <w:p>
      <w:r>
        <w:rPr>
          <w:b/>
        </w:rPr>
        <w:t xml:space="preserve">Tulos</w:t>
      </w:r>
    </w:p>
    <w:p>
      <w:r>
        <w:t xml:space="preserve">Ryan ja hänen perheensä suostuivat menemään jonnekin muualle.</w:t>
      </w:r>
    </w:p>
    <w:p>
      <w:r>
        <w:rPr>
          <w:b/>
        </w:rPr>
        <w:t xml:space="preserve">Tulos</w:t>
      </w:r>
    </w:p>
    <w:p>
      <w:r>
        <w:t xml:space="preserve">Ryan ja hänen perheensä olivat pidätettyinä.</w:t>
      </w:r>
    </w:p>
    <w:p>
      <w:r>
        <w:rPr>
          <w:b/>
        </w:rPr>
        <w:t xml:space="preserve">Esimerkki 0,6062</w:t>
      </w:r>
    </w:p>
    <w:p>
      <w:r>
        <w:t xml:space="preserve">Alku: Ginan vanhemmat olivat etsineet taloa. Keskikohta: Ginan vanhempien oli pakko muuttaa kahden makuuhuoneen taloon. Loppu: Gina ei ollut innoissaan siitä, että hän muuttaisi takaisin sisarustensa luo.</w:t>
      </w:r>
    </w:p>
    <w:p>
      <w:r>
        <w:rPr>
          <w:b/>
        </w:rPr>
        <w:t xml:space="preserve">Tulos</w:t>
      </w:r>
    </w:p>
    <w:p>
      <w:r>
        <w:t xml:space="preserve">Ginan vanhemmat löysivät suuren talon, jossa oli makuuhuone jokaiselle perheenjäsenelle.</w:t>
      </w:r>
    </w:p>
    <w:p>
      <w:r>
        <w:rPr>
          <w:b/>
        </w:rPr>
        <w:t xml:space="preserve">Esimerkki 0,6063</w:t>
      </w:r>
    </w:p>
    <w:p>
      <w:r>
        <w:t xml:space="preserve">Alku: Tapasin Nancyn tänään ensimmäistä kertaa. Keskikohta: Nancy oli tutkimusryhmäni apina. Loppu: Hän rakasti banaanien syömistä.</w:t>
      </w:r>
    </w:p>
    <w:p>
      <w:r>
        <w:rPr>
          <w:b/>
        </w:rPr>
        <w:t xml:space="preserve">Tulos</w:t>
      </w:r>
    </w:p>
    <w:p>
      <w:r>
        <w:t xml:space="preserve">Nancy oli tutkimusryhmäni possu.</w:t>
      </w:r>
    </w:p>
    <w:p>
      <w:r>
        <w:rPr>
          <w:b/>
        </w:rPr>
        <w:t xml:space="preserve">Tulos</w:t>
      </w:r>
    </w:p>
    <w:p>
      <w:r>
        <w:t xml:space="preserve">Nancy oli tutkimusryhmäni robotti.</w:t>
      </w:r>
    </w:p>
    <w:p>
      <w:r>
        <w:rPr>
          <w:b/>
        </w:rPr>
        <w:t xml:space="preserve">Tulos</w:t>
      </w:r>
    </w:p>
    <w:p>
      <w:r>
        <w:t xml:space="preserve">eikä ollut kovin mukava.</w:t>
      </w:r>
    </w:p>
    <w:p>
      <w:r>
        <w:rPr>
          <w:b/>
        </w:rPr>
        <w:t xml:space="preserve">Esimerkki 0,6064</w:t>
      </w:r>
    </w:p>
    <w:p>
      <w:r>
        <w:t xml:space="preserve">Alku: Eric voitti paljon rahaa pelaamalla blackjackia. Keskikohta: Eric jatkoi voittojensa panostamista. Loppu: Eric päätyy panostamaan enemmän kuin voitti ja lähtee turhautuneena kotiin.</w:t>
      </w:r>
    </w:p>
    <w:p>
      <w:r>
        <w:rPr>
          <w:b/>
        </w:rPr>
        <w:t xml:space="preserve">Tulos</w:t>
      </w:r>
    </w:p>
    <w:p>
      <w:r>
        <w:t xml:space="preserve">Eric jatkoi voittojensa panostamista ja voitti suuria summia.</w:t>
      </w:r>
    </w:p>
    <w:p>
      <w:r>
        <w:rPr>
          <w:b/>
        </w:rPr>
        <w:t xml:space="preserve">Tulos</w:t>
      </w:r>
    </w:p>
    <w:p>
      <w:r>
        <w:t xml:space="preserve">Eric ansaitsi jatkuvasti enemmän kuin voittonsa.</w:t>
      </w:r>
    </w:p>
    <w:p>
      <w:r>
        <w:rPr>
          <w:b/>
        </w:rPr>
        <w:t xml:space="preserve">Tulos</w:t>
      </w:r>
    </w:p>
    <w:p>
      <w:r>
        <w:t xml:space="preserve">Eric unohti jatkuvasti voittonsa.</w:t>
      </w:r>
    </w:p>
    <w:p>
      <w:r>
        <w:rPr>
          <w:b/>
        </w:rPr>
        <w:t xml:space="preserve">Esimerkki 0,6065</w:t>
      </w:r>
    </w:p>
    <w:p>
      <w:r>
        <w:t xml:space="preserve">Alku: Minulla oli idea keksinnöstä. Keskikohta: Sitten näin yhden ideoistani televisiomainoksessa. Loppu: Opin patentoimaan ideani, jotta televisiot eivät varastaisi niitä.</w:t>
      </w:r>
    </w:p>
    <w:p>
      <w:r>
        <w:rPr>
          <w:b/>
        </w:rPr>
        <w:t xml:space="preserve">Tulos</w:t>
      </w:r>
    </w:p>
    <w:p>
      <w:r>
        <w:t xml:space="preserve">Sitten näin yhden ideoistani parikymmentä vuotta vanhassa televisiomainoksessa.</w:t>
      </w:r>
    </w:p>
    <w:p>
      <w:r>
        <w:rPr>
          <w:b/>
        </w:rPr>
        <w:t xml:space="preserve">Esimerkki 0,6066</w:t>
      </w:r>
    </w:p>
    <w:p>
      <w:r>
        <w:t xml:space="preserve">Alku: Ella heräsi keskellä yötä. Keskikohta: Ella oli hyvin nälkäinen. Loppu: Hän naposteli hiljaa ja palasi sitten nukkumaan.</w:t>
      </w:r>
    </w:p>
    <w:p>
      <w:r>
        <w:rPr>
          <w:b/>
        </w:rPr>
        <w:t xml:space="preserve">Tulos</w:t>
      </w:r>
    </w:p>
    <w:p>
      <w:r>
        <w:t xml:space="preserve">Ella oli hyvin sairas.</w:t>
      </w:r>
    </w:p>
    <w:p>
      <w:r>
        <w:rPr>
          <w:b/>
        </w:rPr>
        <w:t xml:space="preserve">Tulos</w:t>
      </w:r>
    </w:p>
    <w:p>
      <w:r>
        <w:t xml:space="preserve">Ellan vatsaan sattui.</w:t>
      </w:r>
    </w:p>
    <w:p>
      <w:r>
        <w:rPr>
          <w:b/>
        </w:rPr>
        <w:t xml:space="preserve">Esimerkki 0,6067</w:t>
      </w:r>
    </w:p>
    <w:p>
      <w:r>
        <w:t xml:space="preserve">Alku: Jim Bob sai hiljattain ylennyksen. Keskikohta: Jim Bob nimitettiin väliaikaiseksi esimieheksi. Loppu: Jim Bobilla on vielä yksi vuosi aikaa todistaa kykynsä.</w:t>
      </w:r>
    </w:p>
    <w:p>
      <w:r>
        <w:rPr>
          <w:b/>
        </w:rPr>
        <w:t xml:space="preserve">Tulos</w:t>
      </w:r>
    </w:p>
    <w:p>
      <w:r>
        <w:t xml:space="preserve">Jim Bob sijoitettiin vahtimestarin virkaan.</w:t>
      </w:r>
    </w:p>
    <w:p>
      <w:r>
        <w:rPr>
          <w:b/>
        </w:rPr>
        <w:t xml:space="preserve">Esimerkki 0,6068</w:t>
      </w:r>
    </w:p>
    <w:p>
      <w:r>
        <w:t xml:space="preserve">Alku: Gina ja hänen ystävänsä Mary olivat riidoissa. Keskikohta: Gina päätti, ettei hän enää ystävystyisi Maryn kanssa. Loppu: Gina tiesi nyt, ketkä olivat hänen todellisia ystäviään.</w:t>
      </w:r>
    </w:p>
    <w:p>
      <w:r>
        <w:rPr>
          <w:b/>
        </w:rPr>
        <w:t xml:space="preserve">Tulos</w:t>
      </w:r>
    </w:p>
    <w:p>
      <w:r>
        <w:t xml:space="preserve">Brandy päätti, ettei hän enää ystävystyisi Maryn kanssa.</w:t>
      </w:r>
    </w:p>
    <w:p>
      <w:r>
        <w:rPr>
          <w:b/>
        </w:rPr>
        <w:t xml:space="preserve">Tulos</w:t>
      </w:r>
    </w:p>
    <w:p>
      <w:r>
        <w:t xml:space="preserve">Gina päätti, ettei hän enää ystävystyisi Sallyn kanssa.</w:t>
      </w:r>
    </w:p>
    <w:p>
      <w:r>
        <w:rPr>
          <w:b/>
        </w:rPr>
        <w:t xml:space="preserve">Tulos</w:t>
      </w:r>
    </w:p>
    <w:p>
      <w:r>
        <w:t xml:space="preserve">Gina päätti, etteivät he enää olisi Maryn työtovereita.</w:t>
      </w:r>
    </w:p>
    <w:p>
      <w:r>
        <w:rPr>
          <w:b/>
        </w:rPr>
        <w:t xml:space="preserve">Esimerkki 0,6069</w:t>
      </w:r>
    </w:p>
    <w:p>
      <w:r>
        <w:t xml:space="preserve">Alku: Laura pystytti vihdoin uuden akvaarionsa. Keskikohta: Laura meni huoneeseensa etsimään kissaansa. Loppu: Hän sytytti valon ja näki, että hänen kissansa oli pudonnut akvaarioon!</w:t>
      </w:r>
    </w:p>
    <w:p>
      <w:r>
        <w:rPr>
          <w:b/>
        </w:rPr>
        <w:t xml:space="preserve">Tulos</w:t>
      </w:r>
    </w:p>
    <w:p>
      <w:r>
        <w:t xml:space="preserve">Laura ei löytänyt koiraansa.</w:t>
      </w:r>
    </w:p>
    <w:p>
      <w:r>
        <w:rPr>
          <w:b/>
        </w:rPr>
        <w:t xml:space="preserve">Esimerkki 0,6070</w:t>
      </w:r>
    </w:p>
    <w:p>
      <w:r>
        <w:t xml:space="preserve">Alku: Brooke oli leipuri. Keskikohta: Hän jätti muffinsseja uuniin. Loppu: Hän löysi ne seuraavana päivänä ylikypsinä ja pilalle menneinä.</w:t>
      </w:r>
    </w:p>
    <w:p>
      <w:r>
        <w:rPr>
          <w:b/>
        </w:rPr>
        <w:t xml:space="preserve">Tulos</w:t>
      </w:r>
    </w:p>
    <w:p>
      <w:r>
        <w:t xml:space="preserve">Hän paistoi uunissa muffinsseja.</w:t>
      </w:r>
    </w:p>
    <w:p>
      <w:r>
        <w:rPr>
          <w:b/>
        </w:rPr>
        <w:t xml:space="preserve">Esimerkki 0,6071</w:t>
      </w:r>
    </w:p>
    <w:p>
      <w:r>
        <w:t xml:space="preserve">Alku: Murphy rakasti kynillä kirjoittamista. Keskimmäinen: Murphy kävi kynäkokouksessa. Loppu: Sen jälkeen hän alkoi pitää kynistä vielä enemmän.</w:t>
      </w:r>
    </w:p>
    <w:p>
      <w:r>
        <w:rPr>
          <w:b/>
        </w:rPr>
        <w:t xml:space="preserve">Tulos</w:t>
      </w:r>
    </w:p>
    <w:p>
      <w:r>
        <w:t xml:space="preserve">Murphy kävi sarjakuvakokouksessa.</w:t>
      </w:r>
    </w:p>
    <w:p>
      <w:r>
        <w:rPr>
          <w:b/>
        </w:rPr>
        <w:t xml:space="preserve">Esimerkki 0,6072</w:t>
      </w:r>
    </w:p>
    <w:p>
      <w:r>
        <w:t xml:space="preserve">Alku: Karen kasvatti omia vihanneksia puutarhassaan. Keskellä: Karenin vihannekset kasvoivat hyvin. Loppu: Karen on laajentanut puutarhaansa ja myy nyt coleslaw'ta kokopäiväisesti!</w:t>
      </w:r>
    </w:p>
    <w:p>
      <w:r>
        <w:rPr>
          <w:b/>
        </w:rPr>
        <w:t xml:space="preserve">Tulos</w:t>
      </w:r>
    </w:p>
    <w:p>
      <w:r>
        <w:t xml:space="preserve">Karenin vihannes kasvoi kauheasti.</w:t>
      </w:r>
    </w:p>
    <w:p>
      <w:r>
        <w:rPr>
          <w:b/>
        </w:rPr>
        <w:t xml:space="preserve">Tulos</w:t>
      </w:r>
    </w:p>
    <w:p>
      <w:r>
        <w:t xml:space="preserve">Karenin vihannekset eivät kasvaneet lainkaan.</w:t>
      </w:r>
    </w:p>
    <w:p>
      <w:r>
        <w:rPr>
          <w:b/>
        </w:rPr>
        <w:t xml:space="preserve">Tulos</w:t>
      </w:r>
    </w:p>
    <w:p>
      <w:r>
        <w:t xml:space="preserve">Karenin vihannekset kasvoivat hyvin sopimattomasti.</w:t>
      </w:r>
    </w:p>
    <w:p>
      <w:r>
        <w:rPr>
          <w:b/>
        </w:rPr>
        <w:t xml:space="preserve">Esimerkki 0,6073</w:t>
      </w:r>
    </w:p>
    <w:p>
      <w:r>
        <w:t xml:space="preserve">Alku: Kävin eilen lääkärissä. Keskikohta: Testini oli negatiivinen. Loppu: Kun kuulin tämän, tunsin itseni onnelliseksi.</w:t>
      </w:r>
    </w:p>
    <w:p>
      <w:r>
        <w:rPr>
          <w:b/>
        </w:rPr>
        <w:t xml:space="preserve">Tulos</w:t>
      </w:r>
    </w:p>
    <w:p>
      <w:r>
        <w:t xml:space="preserve">Testini ei tuottanut tulosta.</w:t>
      </w:r>
    </w:p>
    <w:p>
      <w:r>
        <w:rPr>
          <w:b/>
        </w:rPr>
        <w:t xml:space="preserve">Tulos</w:t>
      </w:r>
    </w:p>
    <w:p>
      <w:r>
        <w:t xml:space="preserve">Testini oli positiivinen.</w:t>
      </w:r>
    </w:p>
    <w:p>
      <w:r>
        <w:rPr>
          <w:b/>
        </w:rPr>
        <w:t xml:space="preserve">Esimerkki 0,6074</w:t>
      </w:r>
    </w:p>
    <w:p>
      <w:r>
        <w:t xml:space="preserve">Alku: Ina halusi tuottaa musiikkialbumin. Keskivaihe: Niinpä hän meni studioon ja maksoi heille. He sanoivat hänelle, että hän voisi saada viimeisen vapaana olevan paikan. Loppu: Ina oli iloinen, että hän oli saanut studioaikaa levynsä äänittämiseen.</w:t>
      </w:r>
    </w:p>
    <w:p>
      <w:r>
        <w:rPr>
          <w:b/>
        </w:rPr>
        <w:t xml:space="preserve">Tulos</w:t>
      </w:r>
    </w:p>
    <w:p>
      <w:r>
        <w:t xml:space="preserve">Niinpä Ina meni leipomoon ja maksoi heille. He sanoivat, että hän voi saada viimeisen saatavilla olevan donitsin.</w:t>
      </w:r>
    </w:p>
    <w:p>
      <w:r>
        <w:rPr>
          <w:b/>
        </w:rPr>
        <w:t xml:space="preserve">Tulos</w:t>
      </w:r>
    </w:p>
    <w:p>
      <w:r>
        <w:t xml:space="preserve">Niinpä hän meni studioon ja maksoi heille. He sanoivat hänelle, että hän voisi saada ensimmäisen vapaana olevan paikan.</w:t>
      </w:r>
    </w:p>
    <w:p>
      <w:r>
        <w:rPr>
          <w:b/>
        </w:rPr>
        <w:t xml:space="preserve">Tulos</w:t>
      </w:r>
    </w:p>
    <w:p>
      <w:r>
        <w:t xml:space="preserve">Niinpä hän meni studioon ja maksoi heille. He sanoivat, ettei viimeistä paikkaa ollut enää vapaana.</w:t>
      </w:r>
    </w:p>
    <w:p>
      <w:r>
        <w:rPr>
          <w:b/>
        </w:rPr>
        <w:t xml:space="preserve">Esimerkki 0,6075</w:t>
      </w:r>
    </w:p>
    <w:p>
      <w:r>
        <w:t xml:space="preserve">Alku: Carmen halusi tehdä terveellisemmän version pizzasta. Keskikohta: Carmen löysi reseptin verkosta ja teki pizzaa perheelleen. Loppu: Carmenin perhe rakasti kuorrutetta.</w:t>
      </w:r>
    </w:p>
    <w:p>
      <w:r>
        <w:rPr>
          <w:b/>
        </w:rPr>
        <w:t xml:space="preserve">Tulos</w:t>
      </w:r>
    </w:p>
    <w:p>
      <w:r>
        <w:t xml:space="preserve">Carmen löysi netistä mukavan perheen ja teki pizzaa hänen reseptinsä mukaan.</w:t>
      </w:r>
    </w:p>
    <w:p>
      <w:r>
        <w:rPr>
          <w:b/>
        </w:rPr>
        <w:t xml:space="preserve">Tulos</w:t>
      </w:r>
    </w:p>
    <w:p>
      <w:r>
        <w:t xml:space="preserve">Carmen löysi reseptin, mutta hänellä ei ollut kaikkia aineksia ja hän poltti kuoren.</w:t>
      </w:r>
    </w:p>
    <w:p>
      <w:r>
        <w:rPr>
          <w:b/>
        </w:rPr>
        <w:t xml:space="preserve">Tulos</w:t>
      </w:r>
    </w:p>
    <w:p>
      <w:r>
        <w:t xml:space="preserve">Carmen löysi reseptin netistä ja teki salaattia perheelleen.</w:t>
      </w:r>
    </w:p>
    <w:p>
      <w:r>
        <w:rPr>
          <w:b/>
        </w:rPr>
        <w:t xml:space="preserve">Esimerkki 0,6076</w:t>
      </w:r>
    </w:p>
    <w:p>
      <w:r>
        <w:t xml:space="preserve">Alku: Roger soitti minulle iltapäivällä. Keskikohta: Roger halusi tehdä nuotion, mutta hänellä ei ollut nuotiopaikkaa, joten me rakensimme jotain. Loppu: Onneksi paloi vain ruoho.</w:t>
      </w:r>
    </w:p>
    <w:p>
      <w:r>
        <w:rPr>
          <w:b/>
        </w:rPr>
        <w:t xml:space="preserve">Tulos</w:t>
      </w:r>
    </w:p>
    <w:p>
      <w:r>
        <w:t xml:space="preserve">Roger inhosi nuotion tekoa, eikä meillä ollut nuotiopaikkaa, joten teimme yhdessä jotain muuta.</w:t>
      </w:r>
    </w:p>
    <w:p>
      <w:r>
        <w:rPr>
          <w:b/>
        </w:rPr>
        <w:t xml:space="preserve">Tulos</w:t>
      </w:r>
    </w:p>
    <w:p>
      <w:r>
        <w:t xml:space="preserve">Roger halusi tehdä kuplakylvyn, mutta meillä ei ollut kylpyammetta, joten rakensimme jotain muuta.</w:t>
      </w:r>
    </w:p>
    <w:p>
      <w:r>
        <w:rPr>
          <w:b/>
        </w:rPr>
        <w:t xml:space="preserve">Tulos</w:t>
      </w:r>
    </w:p>
    <w:p>
      <w:r>
        <w:t xml:space="preserve">Roger halusi tehdä vesiputouksen, mutta hänellä ei ollut nuotiopaikkaa, joten kokosimme jotain.</w:t>
      </w:r>
    </w:p>
    <w:p>
      <w:r>
        <w:rPr>
          <w:b/>
        </w:rPr>
        <w:t xml:space="preserve">Esimerkki 0,6077</w:t>
      </w:r>
    </w:p>
    <w:p>
      <w:r>
        <w:t xml:space="preserve">Alku: Anna kiirehti työpaikalleen suurkaupunkiin. Keskikohta: Anna törmäsi julkkikseen ja pyysi häneltä nimikirjoitusta. Loppu: Anna myöhästyi töistä, mutta sai sentään nimikirjoituksen.</w:t>
      </w:r>
    </w:p>
    <w:p>
      <w:r>
        <w:rPr>
          <w:b/>
        </w:rPr>
        <w:t xml:space="preserve">Tulos</w:t>
      </w:r>
    </w:p>
    <w:p>
      <w:r>
        <w:t xml:space="preserve">Anna törmäsi julkkikseen ja kysyi tietä.</w:t>
      </w:r>
    </w:p>
    <w:p>
      <w:r>
        <w:rPr>
          <w:b/>
        </w:rPr>
        <w:t xml:space="preserve">Tulos</w:t>
      </w:r>
    </w:p>
    <w:p>
      <w:r>
        <w:t xml:space="preserve">Anna törmäsi julkkikseen ja pyysi häneltä anteeksi.</w:t>
      </w:r>
    </w:p>
    <w:p>
      <w:r>
        <w:rPr>
          <w:b/>
        </w:rPr>
        <w:t xml:space="preserve">Tulos</w:t>
      </w:r>
    </w:p>
    <w:p>
      <w:r>
        <w:t xml:space="preserve">Anna kompastui julkkikseen ja pyysi laastaria.</w:t>
      </w:r>
    </w:p>
    <w:p>
      <w:r>
        <w:rPr>
          <w:b/>
        </w:rPr>
        <w:t xml:space="preserve">Esimerkki 0,6078</w:t>
      </w:r>
    </w:p>
    <w:p>
      <w:r>
        <w:t xml:space="preserve">Alku: Pennyn isä sanoi, että hänellä on suuri yllätys. Keskikohta: Pennyn isä toi kotiin nukkekodin. Loppu: Penny piti yllätyksestä.</w:t>
      </w:r>
    </w:p>
    <w:p>
      <w:r>
        <w:rPr>
          <w:b/>
        </w:rPr>
        <w:t xml:space="preserve">Tulos</w:t>
      </w:r>
    </w:p>
    <w:p>
      <w:r>
        <w:t xml:space="preserve">Pennyn isä toi kotiin lohikäärmeen.</w:t>
      </w:r>
    </w:p>
    <w:p>
      <w:r>
        <w:rPr>
          <w:b/>
        </w:rPr>
        <w:t xml:space="preserve">Esimerkki 0,6079</w:t>
      </w:r>
    </w:p>
    <w:p>
      <w:r>
        <w:t xml:space="preserve">Alku: Charles oli 10-vuotias, kun hänen setänsä vei hänet hiihtämään. Keskikohta: He menivät yhdelle vaikeimmista rinteistä. Loppu: Vartija pysäytti Charlesin ja sanoi sitten, että hänen täytyy olla ammattilainen.</w:t>
      </w:r>
    </w:p>
    <w:p>
      <w:r>
        <w:rPr>
          <w:b/>
        </w:rPr>
        <w:t xml:space="preserve">Tulos</w:t>
      </w:r>
    </w:p>
    <w:p>
      <w:r>
        <w:t xml:space="preserve">Molemmat putosivat kovaa rinnettä alas.</w:t>
      </w:r>
    </w:p>
    <w:p>
      <w:r>
        <w:rPr>
          <w:b/>
        </w:rPr>
        <w:t xml:space="preserve">Tulos</w:t>
      </w:r>
    </w:p>
    <w:p>
      <w:r>
        <w:t xml:space="preserve">He menivät Bunny Hillille.</w:t>
      </w:r>
    </w:p>
    <w:p>
      <w:r>
        <w:rPr>
          <w:b/>
        </w:rPr>
        <w:t xml:space="preserve">Tulos</w:t>
      </w:r>
    </w:p>
    <w:p>
      <w:r>
        <w:t xml:space="preserve">He menivät yhdelle helpoimmista rinteistä.</w:t>
      </w:r>
    </w:p>
    <w:p>
      <w:r>
        <w:rPr>
          <w:b/>
        </w:rPr>
        <w:t xml:space="preserve">Esimerkki 0.6080</w:t>
      </w:r>
    </w:p>
    <w:p>
      <w:r>
        <w:t xml:space="preserve">Alku: Larrylle tarjottiin työtä toisessa kaupungissa. Keskikohta: Larry oli hermostunut, mutta eteni muutosten kanssa. Loppu: Hän muutti ja sai uusia kokemuksia.</w:t>
      </w:r>
    </w:p>
    <w:p>
      <w:r>
        <w:rPr>
          <w:b/>
        </w:rPr>
        <w:t xml:space="preserve">Tulos</w:t>
      </w:r>
    </w:p>
    <w:p>
      <w:r>
        <w:t xml:space="preserve">Larry kyllästyi ja lopetti uudet muutokset.</w:t>
      </w:r>
    </w:p>
    <w:p>
      <w:r>
        <w:rPr>
          <w:b/>
        </w:rPr>
        <w:t xml:space="preserve">Tulos</w:t>
      </w:r>
    </w:p>
    <w:p>
      <w:r>
        <w:t xml:space="preserve">Larry oli hermostunut, mutta jatkoi sopimuksen tekemistä.</w:t>
      </w:r>
    </w:p>
    <w:p>
      <w:r>
        <w:rPr>
          <w:b/>
        </w:rPr>
        <w:t xml:space="preserve">Tulos</w:t>
      </w:r>
    </w:p>
    <w:p>
      <w:r>
        <w:t xml:space="preserve">Larry oli hermostunut, mutta hän jatkoi muutoksia ja sai sitten potkut.</w:t>
      </w:r>
    </w:p>
    <w:p>
      <w:r>
        <w:rPr>
          <w:b/>
        </w:rPr>
        <w:t xml:space="preserve">Esimerkki 0,6081</w:t>
      </w:r>
    </w:p>
    <w:p>
      <w:r>
        <w:t xml:space="preserve">Alku: Keskimmäinen: Tomin piti mennä bussilla työpaikalleen Keskimmäinen: Tomin piti mennä bussilla työpaikalleen: Tom otti oikean bussin. Lopetus: Tom saapui ajoissa.</w:t>
      </w:r>
    </w:p>
    <w:p>
      <w:r>
        <w:rPr>
          <w:b/>
        </w:rPr>
        <w:t xml:space="preserve">Tulos</w:t>
      </w:r>
    </w:p>
    <w:p>
      <w:r>
        <w:t xml:space="preserve">Tom otti väärän bussin.</w:t>
      </w:r>
    </w:p>
    <w:p>
      <w:r>
        <w:rPr>
          <w:b/>
        </w:rPr>
        <w:t xml:space="preserve">Tulos</w:t>
      </w:r>
    </w:p>
    <w:p>
      <w:r>
        <w:t xml:space="preserve">Tom nousi väärään junaan.</w:t>
      </w:r>
    </w:p>
    <w:p>
      <w:r>
        <w:rPr>
          <w:b/>
        </w:rPr>
        <w:t xml:space="preserve">Esimerkki 0,6082</w:t>
      </w:r>
    </w:p>
    <w:p>
      <w:r>
        <w:t xml:space="preserve">Alku: Tod, kuten useimmat ihmiset nykyään, oli täysin riippuvainen puhelimestaan. Keskikohta: Tod jätti puhelimensa bussiin, kun hän poistui bussista. Loppu: Hän juoksi bussin perässä, mutta ei saanut puhelintaan takaisin.</w:t>
      </w:r>
    </w:p>
    <w:p>
      <w:r>
        <w:rPr>
          <w:b/>
        </w:rPr>
        <w:t xml:space="preserve">Tulos</w:t>
      </w:r>
    </w:p>
    <w:p>
      <w:r>
        <w:t xml:space="preserve">Tod pisti puhelimensa taskuun bussista noustessaan.</w:t>
      </w:r>
    </w:p>
    <w:p>
      <w:r>
        <w:rPr>
          <w:b/>
        </w:rPr>
        <w:t xml:space="preserve">Esimerkki 0,6083</w:t>
      </w:r>
    </w:p>
    <w:p>
      <w:r>
        <w:t xml:space="preserve">Alku: Kaikki Alin luokassa puhuivat kiusaajasta Valista. Keskikohta: Ali päätti sen sijaan piristää luokkaa. Loppu: Luokka nauroi, kun Ali tanssi iloisesti keskellä huonetta.</w:t>
      </w:r>
    </w:p>
    <w:p>
      <w:r>
        <w:rPr>
          <w:b/>
        </w:rPr>
        <w:t xml:space="preserve">Tulos</w:t>
      </w:r>
    </w:p>
    <w:p>
      <w:r>
        <w:t xml:space="preserve">Ali päätti olla hiljaa.</w:t>
      </w:r>
    </w:p>
    <w:p>
      <w:r>
        <w:rPr>
          <w:b/>
        </w:rPr>
        <w:t xml:space="preserve">Tulos</w:t>
      </w:r>
    </w:p>
    <w:p>
      <w:r>
        <w:t xml:space="preserve">Ali päätti sen sijaan kiusata luokkaa.</w:t>
      </w:r>
    </w:p>
    <w:p>
      <w:r>
        <w:rPr>
          <w:b/>
        </w:rPr>
        <w:t xml:space="preserve">Tulos</w:t>
      </w:r>
    </w:p>
    <w:p>
      <w:r>
        <w:t xml:space="preserve">Ali päätti sen sijaan rangaista luokkaa.</w:t>
      </w:r>
    </w:p>
    <w:p>
      <w:r>
        <w:rPr>
          <w:b/>
        </w:rPr>
        <w:t xml:space="preserve">Esimerkki 0,6084</w:t>
      </w:r>
    </w:p>
    <w:p>
      <w:r>
        <w:t xml:space="preserve">Alku: Sara katsoi peiliin ja oli onneton. Keskikohta: Sara aloitti uuden elämäntavan. Loppu: Vuotta myöhemmin Sara oli onnellinen ja lääkäri sanoi, että hänen painonsa oli hyvä.</w:t>
      </w:r>
    </w:p>
    <w:p>
      <w:r>
        <w:rPr>
          <w:b/>
        </w:rPr>
        <w:t xml:space="preserve">Tulos</w:t>
      </w:r>
    </w:p>
    <w:p>
      <w:r>
        <w:t xml:space="preserve">Janet aloitti uuden elämäntavan.</w:t>
      </w:r>
    </w:p>
    <w:p>
      <w:r>
        <w:rPr>
          <w:b/>
        </w:rPr>
        <w:t xml:space="preserve">Tulos</w:t>
      </w:r>
    </w:p>
    <w:p>
      <w:r>
        <w:t xml:space="preserve">Sara ei aloittanut uutta elämäntapaa.</w:t>
      </w:r>
    </w:p>
    <w:p>
      <w:r>
        <w:rPr>
          <w:b/>
        </w:rPr>
        <w:t xml:space="preserve">Tulos</w:t>
      </w:r>
    </w:p>
    <w:p>
      <w:r>
        <w:t xml:space="preserve">Sara pysyi samassa vanhassa elämäntavassa.</w:t>
      </w:r>
    </w:p>
    <w:p>
      <w:r>
        <w:rPr>
          <w:b/>
        </w:rPr>
        <w:t xml:space="preserve">Esimerkki 0,6085</w:t>
      </w:r>
    </w:p>
    <w:p>
      <w:r>
        <w:t xml:space="preserve">Alku: David huomaa, että hänen ikkunansa ulkopuolelle kerääntyy paljon lintuja. Keskikohta: Lintujen näytti olevan nälkäisiä. Loppu: David päättää ruokkia linnut joka aamu.</w:t>
      </w:r>
    </w:p>
    <w:p>
      <w:r>
        <w:rPr>
          <w:b/>
        </w:rPr>
        <w:t xml:space="preserve">Tulos</w:t>
      </w:r>
    </w:p>
    <w:p>
      <w:r>
        <w:t xml:space="preserve">Näytti siltä, että linnut söivät hänen pensaitaan.</w:t>
      </w:r>
    </w:p>
    <w:p>
      <w:r>
        <w:rPr>
          <w:b/>
        </w:rPr>
        <w:t xml:space="preserve">Esimerkki 0,6086</w:t>
      </w:r>
    </w:p>
    <w:p>
      <w:r>
        <w:t xml:space="preserve">Alku: Sandy on Louien äiti. Keskikohta: Louie halusi kunnioittaa äitiään käymällä rannalla. Loppu: Louie käveli yksinäisenä hiekkarannan poikki.</w:t>
      </w:r>
    </w:p>
    <w:p>
      <w:r>
        <w:rPr>
          <w:b/>
        </w:rPr>
        <w:t xml:space="preserve">Tulos</w:t>
      </w:r>
    </w:p>
    <w:p>
      <w:r>
        <w:t xml:space="preserve">Louie halusi kunnioittaa rantaa vierailemalla äidin luona.</w:t>
      </w:r>
    </w:p>
    <w:p>
      <w:r>
        <w:rPr>
          <w:b/>
        </w:rPr>
        <w:t xml:space="preserve">Tulos</w:t>
      </w:r>
    </w:p>
    <w:p>
      <w:r>
        <w:t xml:space="preserve">Louie oli yksin rannalla miettimässä äitiään.</w:t>
      </w:r>
    </w:p>
    <w:p>
      <w:r>
        <w:rPr>
          <w:b/>
        </w:rPr>
        <w:t xml:space="preserve">Tulos</w:t>
      </w:r>
    </w:p>
    <w:p>
      <w:r>
        <w:t xml:space="preserve">Sandy halusi kunnioittaa Louieta käymällä rannalla.</w:t>
      </w:r>
    </w:p>
    <w:p>
      <w:r>
        <w:rPr>
          <w:b/>
        </w:rPr>
        <w:t xml:space="preserve">Esimerkki 0,6087</w:t>
      </w:r>
    </w:p>
    <w:p>
      <w:r>
        <w:t xml:space="preserve">Alku: Matt huomaa, että hänen korviinsa on kerääntynyt korvavahaa. Keskikohta: Hän osti korvavahanpoistopakkauksen päästäkseen eroon vahasta. Loppu: Matt päättää, ettei hän enää koskaan anna niin paljon vahaa kerääntyä korviinsa.</w:t>
      </w:r>
    </w:p>
    <w:p>
      <w:r>
        <w:rPr>
          <w:b/>
        </w:rPr>
        <w:t xml:space="preserve">Tulos</w:t>
      </w:r>
    </w:p>
    <w:p>
      <w:r>
        <w:t xml:space="preserve">Hän osti korvavahanpoistopakkauksen päästäkseen eroon korvakorusta.</w:t>
      </w:r>
    </w:p>
    <w:p>
      <w:r>
        <w:rPr>
          <w:b/>
        </w:rPr>
        <w:t xml:space="preserve">Esimerkki 0,6088</w:t>
      </w:r>
    </w:p>
    <w:p>
      <w:r>
        <w:t xml:space="preserve">Alku: Eric oli menossa ensimmäisiin teinibileisiinsä. Keskikohta: Eric pelasi pullonpyöritystä ystäviensä kanssa. Loppu: Hän avasi ne ja näki Ugly Bettyn nyrpistelevän huuliaan suudelmaa varten.</w:t>
      </w:r>
    </w:p>
    <w:p>
      <w:r>
        <w:rPr>
          <w:b/>
        </w:rPr>
        <w:t xml:space="preserve">Tulos</w:t>
      </w:r>
    </w:p>
    <w:p>
      <w:r>
        <w:t xml:space="preserve">Eric pelasi noppaa ystäviensä kanssa.</w:t>
      </w:r>
    </w:p>
    <w:p>
      <w:r>
        <w:rPr>
          <w:b/>
        </w:rPr>
        <w:t xml:space="preserve">Tulos</w:t>
      </w:r>
    </w:p>
    <w:p>
      <w:r>
        <w:t xml:space="preserve">Eric pelasi pullonpyöritystä mielikuvitusystäviensä kanssa.</w:t>
      </w:r>
    </w:p>
    <w:p>
      <w:r>
        <w:rPr>
          <w:b/>
        </w:rPr>
        <w:t xml:space="preserve">Tulos</w:t>
      </w:r>
    </w:p>
    <w:p>
      <w:r>
        <w:t xml:space="preserve">Eric pelasi pullonpyöritystä äitinsä kanssa.</w:t>
      </w:r>
    </w:p>
    <w:p>
      <w:r>
        <w:rPr>
          <w:b/>
        </w:rPr>
        <w:t xml:space="preserve">Esimerkki 0.6089</w:t>
      </w:r>
    </w:p>
    <w:p>
      <w:r>
        <w:t xml:space="preserve">Alku: Naapurustossa on aina allasjuhlat. Keskikohta: Tänä vuonna emme tiedä milloin. Loppu: En malta odottaa juhlia.</w:t>
      </w:r>
    </w:p>
    <w:p>
      <w:r>
        <w:rPr>
          <w:b/>
        </w:rPr>
        <w:t xml:space="preserve">Tulos</w:t>
      </w:r>
    </w:p>
    <w:p>
      <w:r>
        <w:t xml:space="preserve">Tänä vuonna peruimme sen.</w:t>
      </w:r>
    </w:p>
    <w:p>
      <w:r>
        <w:rPr>
          <w:b/>
        </w:rPr>
        <w:t xml:space="preserve">Tulos</w:t>
      </w:r>
    </w:p>
    <w:p>
      <w:r>
        <w:t xml:space="preserve">Tänä vuonna emme tee sitä.</w:t>
      </w:r>
    </w:p>
    <w:p>
      <w:r>
        <w:rPr>
          <w:b/>
        </w:rPr>
        <w:t xml:space="preserve">Tulos</w:t>
      </w:r>
    </w:p>
    <w:p>
      <w:r>
        <w:t xml:space="preserve">Tänä vuonna emme odota sellaista tapahtuvan.</w:t>
      </w:r>
    </w:p>
    <w:p>
      <w:r>
        <w:rPr>
          <w:b/>
        </w:rPr>
        <w:t xml:space="preserve">Esimerkki 0,6090</w:t>
      </w:r>
    </w:p>
    <w:p>
      <w:r>
        <w:t xml:space="preserve">Alku: Eliza oli serkkujen kanssa lomalla Orlandon Disneyllä. Keskikohta: Eliza ei nauttinut kyydistä. Loppu: Ainoa lunastava asia oli uiminen hotellissa.</w:t>
      </w:r>
    </w:p>
    <w:p>
      <w:r>
        <w:rPr>
          <w:b/>
        </w:rPr>
        <w:t xml:space="preserve">Tulos</w:t>
      </w:r>
    </w:p>
    <w:p>
      <w:r>
        <w:t xml:space="preserve">Eliza ei nauttinut nostamatta jättämisestä.</w:t>
      </w:r>
    </w:p>
    <w:p>
      <w:r>
        <w:rPr>
          <w:b/>
        </w:rPr>
        <w:t xml:space="preserve">Tulos</w:t>
      </w:r>
    </w:p>
    <w:p>
      <w:r>
        <w:t xml:space="preserve">Eliza nautti kyydistä.</w:t>
      </w:r>
    </w:p>
    <w:p>
      <w:r>
        <w:rPr>
          <w:b/>
        </w:rPr>
        <w:t xml:space="preserve">Tulos</w:t>
      </w:r>
    </w:p>
    <w:p>
      <w:r>
        <w:t xml:space="preserve">Eliza rakasti kyydityksiä.</w:t>
      </w:r>
    </w:p>
    <w:p>
      <w:r>
        <w:rPr>
          <w:b/>
        </w:rPr>
        <w:t xml:space="preserve">Esimerkki 0,6091</w:t>
      </w:r>
    </w:p>
    <w:p>
      <w:r>
        <w:t xml:space="preserve">Alku: Dot oli kyllästynyt olemaan tiukka äiti. Keskikohta: Dot puhui isälle ja selitti tunteitaan. Loppu: Dotia pidettiin nyt siistinä äitinä.</w:t>
      </w:r>
    </w:p>
    <w:p>
      <w:r>
        <w:rPr>
          <w:b/>
        </w:rPr>
        <w:t xml:space="preserve">Tulos</w:t>
      </w:r>
    </w:p>
    <w:p>
      <w:r>
        <w:t xml:space="preserve">Dot moitti isää ja selitti tunteitaan.</w:t>
      </w:r>
    </w:p>
    <w:p>
      <w:r>
        <w:rPr>
          <w:b/>
        </w:rPr>
        <w:t xml:space="preserve">Tulos</w:t>
      </w:r>
    </w:p>
    <w:p>
      <w:r>
        <w:t xml:space="preserve">Dot määräsi lapsilleen entistäkin tiukemmat säännöt.</w:t>
      </w:r>
    </w:p>
    <w:p>
      <w:r>
        <w:rPr>
          <w:b/>
        </w:rPr>
        <w:t xml:space="preserve">Tulos</w:t>
      </w:r>
    </w:p>
    <w:p>
      <w:r>
        <w:t xml:space="preserve">Dot puhui äidille ja selitti tunteitaan.</w:t>
      </w:r>
    </w:p>
    <w:p>
      <w:r>
        <w:rPr>
          <w:b/>
        </w:rPr>
        <w:t xml:space="preserve">Esimerkki 0,6092</w:t>
      </w:r>
    </w:p>
    <w:p>
      <w:r>
        <w:t xml:space="preserve">Alku: Halusin tehdä kotitekoista leipää. Keskivaihe: Luin ohjeet ja sekoitin ainekset. Loppu: Paistoin leipää tunnin ajan.</w:t>
      </w:r>
    </w:p>
    <w:p>
      <w:r>
        <w:rPr>
          <w:b/>
        </w:rPr>
        <w:t xml:space="preserve">Tulos</w:t>
      </w:r>
    </w:p>
    <w:p>
      <w:r>
        <w:t xml:space="preserve">En ymmärtänyt ohjeita, eikä minulla ollut aineksia.</w:t>
      </w:r>
    </w:p>
    <w:p>
      <w:r>
        <w:rPr>
          <w:b/>
        </w:rPr>
        <w:t xml:space="preserve">Tulos</w:t>
      </w:r>
    </w:p>
    <w:p>
      <w:r>
        <w:t xml:space="preserve">En lue ainesosien ohjeita.</w:t>
      </w:r>
    </w:p>
    <w:p>
      <w:r>
        <w:rPr>
          <w:b/>
        </w:rPr>
        <w:t xml:space="preserve">Tulos</w:t>
      </w:r>
    </w:p>
    <w:p>
      <w:r>
        <w:t xml:space="preserve">Minulla ei ollut jauhoja eikä hiivaa, joten en voinut leipoa leipää.</w:t>
      </w:r>
    </w:p>
    <w:p>
      <w:r>
        <w:rPr>
          <w:b/>
        </w:rPr>
        <w:t xml:space="preserve">Esimerkki 0,6093</w:t>
      </w:r>
    </w:p>
    <w:p>
      <w:r>
        <w:t xml:space="preserve">Alku: Jesse oli poliisi. Keskikohta: Hän esti ryöstön, joka oli käynnissä hänen alueellaan. Loppu: Ryöstäjä pakeni ja mies pelastui.</w:t>
      </w:r>
    </w:p>
    <w:p>
      <w:r>
        <w:rPr>
          <w:b/>
        </w:rPr>
        <w:t xml:space="preserve">Tulos</w:t>
      </w:r>
    </w:p>
    <w:p>
      <w:r>
        <w:t xml:space="preserve">Hän istui ja söi donitseja.</w:t>
      </w:r>
    </w:p>
    <w:p>
      <w:r>
        <w:rPr>
          <w:b/>
        </w:rPr>
        <w:t xml:space="preserve">Esimerkki 0,6094</w:t>
      </w:r>
    </w:p>
    <w:p>
      <w:r>
        <w:t xml:space="preserve">Alku: Saralla oli kaunis prinsessapuku halloweenia varten. Keskikohta: Sara repi prinsessapukunsa Halloweenia edeltävänä iltana. Loppu: Sen sijaan Sara keksi yksinkertaisen lehmätyttöasun.</w:t>
      </w:r>
    </w:p>
    <w:p>
      <w:r>
        <w:rPr>
          <w:b/>
        </w:rPr>
        <w:t xml:space="preserve">Tulos</w:t>
      </w:r>
    </w:p>
    <w:p>
      <w:r>
        <w:t xml:space="preserve">Sara repi prinsessapukunsa halloweenin jälkeisenä yönä.</w:t>
      </w:r>
    </w:p>
    <w:p>
      <w:r>
        <w:rPr>
          <w:b/>
        </w:rPr>
        <w:t xml:space="preserve">Tulos</w:t>
      </w:r>
    </w:p>
    <w:p>
      <w:r>
        <w:t xml:space="preserve">Sara repi prinsessapukunsa joulua edeltävänä iltana.</w:t>
      </w:r>
    </w:p>
    <w:p>
      <w:r>
        <w:rPr>
          <w:b/>
        </w:rPr>
        <w:t xml:space="preserve">Tulos</w:t>
      </w:r>
    </w:p>
    <w:p>
      <w:r>
        <w:t xml:space="preserve">Saran prinsessapuku oli täydellisessä kunnossa halloweenia edeltävänä iltana.</w:t>
      </w:r>
    </w:p>
    <w:p>
      <w:r>
        <w:rPr>
          <w:b/>
        </w:rPr>
        <w:t xml:space="preserve">Esimerkki 0,6095</w:t>
      </w:r>
    </w:p>
    <w:p>
      <w:r>
        <w:t xml:space="preserve">Alku: Koulumatkalla menimme tiedemuseoon. Keskimmäinen: Luurangot pelottivat minua. Loppu: En mene sinne takaisin ennen ensi vuotta.</w:t>
      </w:r>
    </w:p>
    <w:p>
      <w:r>
        <w:rPr>
          <w:b/>
        </w:rPr>
        <w:t xml:space="preserve">Tulos</w:t>
      </w:r>
    </w:p>
    <w:p>
      <w:r>
        <w:t xml:space="preserve">Pelästytin luurangot.</w:t>
      </w:r>
    </w:p>
    <w:p>
      <w:r>
        <w:rPr>
          <w:b/>
        </w:rPr>
        <w:t xml:space="preserve">Tulos</w:t>
      </w:r>
    </w:p>
    <w:p>
      <w:r>
        <w:t xml:space="preserve">Luurangot innostivat minua enemmän kuin mikään muu.</w:t>
      </w:r>
    </w:p>
    <w:p>
      <w:r>
        <w:rPr>
          <w:b/>
        </w:rPr>
        <w:t xml:space="preserve">Tulos</w:t>
      </w:r>
    </w:p>
    <w:p>
      <w:r>
        <w:t xml:space="preserve">Luurangot tekivät minut onnelliseksi.</w:t>
      </w:r>
    </w:p>
    <w:p>
      <w:r>
        <w:rPr>
          <w:b/>
        </w:rPr>
        <w:t xml:space="preserve">Esimerkki 0,6096</w:t>
      </w:r>
    </w:p>
    <w:p>
      <w:r>
        <w:t xml:space="preserve">Alku: Joukkueeni oli menossa kilpailijoitamme vastaan. Keskikohta: Tähtipelaaja aikoi tehdä pisteen. Loppu: Hän kuitenkin syötti sen yhdelle vastustajista.</w:t>
      </w:r>
    </w:p>
    <w:p>
      <w:r>
        <w:rPr>
          <w:b/>
        </w:rPr>
        <w:t xml:space="preserve">Tulos</w:t>
      </w:r>
    </w:p>
    <w:p>
      <w:r>
        <w:t xml:space="preserve">Tähtipelaajalla ei ollut koskaan mitään asiaa.</w:t>
      </w:r>
    </w:p>
    <w:p>
      <w:r>
        <w:rPr>
          <w:b/>
        </w:rPr>
        <w:t xml:space="preserve">Esimerkki 0,6097</w:t>
      </w:r>
    </w:p>
    <w:p>
      <w:r>
        <w:t xml:space="preserve">Alku: Viime viikonloppuna menimme rannalle. Keskikohta: Uimme meressä koko päivän. Loppu: Lapset olivat uupuneita ja nukahtivat kotimatkalla.</w:t>
      </w:r>
    </w:p>
    <w:p>
      <w:r>
        <w:rPr>
          <w:b/>
        </w:rPr>
        <w:t xml:space="preserve">Tulos</w:t>
      </w:r>
    </w:p>
    <w:p>
      <w:r>
        <w:t xml:space="preserve">Makasimme meren rannalla koko päivän.</w:t>
      </w:r>
    </w:p>
    <w:p>
      <w:r>
        <w:rPr>
          <w:b/>
        </w:rPr>
        <w:t xml:space="preserve">Tulos</w:t>
      </w:r>
    </w:p>
    <w:p>
      <w:r>
        <w:t xml:space="preserve">Uimme meressä minuutin ajan.</w:t>
      </w:r>
    </w:p>
    <w:p>
      <w:r>
        <w:rPr>
          <w:b/>
        </w:rPr>
        <w:t xml:space="preserve">Tulos</w:t>
      </w:r>
    </w:p>
    <w:p>
      <w:r>
        <w:t xml:space="preserve">Uimme altaassa koko päivän.</w:t>
      </w:r>
    </w:p>
    <w:p>
      <w:r>
        <w:rPr>
          <w:b/>
        </w:rPr>
        <w:t xml:space="preserve">Esimerkki 0.6098</w:t>
      </w:r>
    </w:p>
    <w:p>
      <w:r>
        <w:t xml:space="preserve">Alku: Tyttö kirjoitti tarinan. Keskikohta: Tyttö luovutti tarinan opettajalleen. Loppu: Seuraavana päivänä opettaja hyväksyi tarinan.</w:t>
      </w:r>
    </w:p>
    <w:p>
      <w:r>
        <w:rPr>
          <w:b/>
        </w:rPr>
        <w:t xml:space="preserve">Tulos</w:t>
      </w:r>
    </w:p>
    <w:p>
      <w:r>
        <w:t xml:space="preserve">Tyttö kertoi tarinan lääkärilleen.</w:t>
      </w:r>
    </w:p>
    <w:p>
      <w:r>
        <w:rPr>
          <w:b/>
        </w:rPr>
        <w:t xml:space="preserve">Esimerkki 0.6099</w:t>
      </w:r>
    </w:p>
    <w:p>
      <w:r>
        <w:t xml:space="preserve">Alku: Jenna halusi tehdä jotain hauskaa. Keskikohta: Jenna päätti lähteä erämaahan. Loppu: Hän patikoi ja telttaili siellä koko viikonlopun.</w:t>
      </w:r>
    </w:p>
    <w:p>
      <w:r>
        <w:rPr>
          <w:b/>
        </w:rPr>
        <w:t xml:space="preserve">Tulos</w:t>
      </w:r>
    </w:p>
    <w:p>
      <w:r>
        <w:t xml:space="preserve">Jenna päätti mennä ostoskeskukseen.</w:t>
      </w:r>
    </w:p>
    <w:p>
      <w:r>
        <w:rPr>
          <w:b/>
        </w:rPr>
        <w:t xml:space="preserve">Tulos</w:t>
      </w:r>
    </w:p>
    <w:p>
      <w:r>
        <w:t xml:space="preserve">Jenna päätti lähteä Vegasiin.</w:t>
      </w:r>
    </w:p>
    <w:p>
      <w:r>
        <w:rPr>
          <w:b/>
        </w:rPr>
        <w:t xml:space="preserve">Tulos</w:t>
      </w:r>
    </w:p>
    <w:p>
      <w:r>
        <w:t xml:space="preserve">Jenna päätti lähteä rannalle.</w:t>
      </w:r>
    </w:p>
    <w:p>
      <w:r>
        <w:rPr>
          <w:b/>
        </w:rPr>
        <w:t xml:space="preserve">Esimerkki 0,6100</w:t>
      </w:r>
    </w:p>
    <w:p>
      <w:r>
        <w:t xml:space="preserve">Alku: Leslien poikaystävä oli ulkomailla tienaamassa rahaa. Keskikohta: Tuntematon mies yritti iskeä Leslietä. Loppu: Leslien poikaystävä löi toista poikaa nenään.</w:t>
      </w:r>
    </w:p>
    <w:p>
      <w:r>
        <w:rPr>
          <w:b/>
        </w:rPr>
        <w:t xml:space="preserve">Tulos</w:t>
      </w:r>
    </w:p>
    <w:p>
      <w:r>
        <w:t xml:space="preserve">Nainen yritti iskeä Leslietä.</w:t>
      </w:r>
    </w:p>
    <w:p>
      <w:r>
        <w:rPr>
          <w:b/>
        </w:rPr>
        <w:t xml:space="preserve">Tulos</w:t>
      </w:r>
    </w:p>
    <w:p>
      <w:r>
        <w:t xml:space="preserve">Eräs tyttö yritti iskeä Leslietä.</w:t>
      </w:r>
    </w:p>
    <w:p>
      <w:r>
        <w:rPr>
          <w:b/>
        </w:rPr>
        <w:t xml:space="preserve">Tulos</w:t>
      </w:r>
    </w:p>
    <w:p>
      <w:r>
        <w:t xml:space="preserve">Leslie yritti iskeä tuntematonta.</w:t>
      </w:r>
    </w:p>
    <w:p>
      <w:r>
        <w:rPr>
          <w:b/>
        </w:rPr>
        <w:t xml:space="preserve">Esimerkki 0,6101</w:t>
      </w:r>
    </w:p>
    <w:p>
      <w:r>
        <w:t xml:space="preserve">Alku: Kurotin, kun tartuin viimeiseen muoviseen ostoskassiin. Keskikohta: Kun kurottauduin, tölkkipussi repesi auki ja läikkyi. Loppu: Päätin, että jatkossa tekisin kaksi matkaa tuodakseni ne sisään.</w:t>
      </w:r>
    </w:p>
    <w:p>
      <w:r>
        <w:rPr>
          <w:b/>
        </w:rPr>
        <w:t xml:space="preserve">Tulos</w:t>
      </w:r>
    </w:p>
    <w:p>
      <w:r>
        <w:t xml:space="preserve">Kun saavutin pussillisen vaatteitani, se repesi auki ja läikkyi.</w:t>
      </w:r>
    </w:p>
    <w:p>
      <w:r>
        <w:rPr>
          <w:b/>
        </w:rPr>
        <w:t xml:space="preserve">Esimerkki 0.6102</w:t>
      </w:r>
    </w:p>
    <w:p>
      <w:r>
        <w:t xml:space="preserve">Alku: Peter oli aina halunnut oppia pelaamaan pokeria. Keskikohta: Hän otti muutaman oppitunnin, osallistui sitten muutamaan peliin ja hävisi nopeasti useita tuhansia dollareita. Loppu: Peter ei ollut enää kiinnostunut pokerin pelaamisesta.</w:t>
      </w:r>
    </w:p>
    <w:p>
      <w:r>
        <w:rPr>
          <w:b/>
        </w:rPr>
        <w:t xml:space="preserve">Tulos</w:t>
      </w:r>
    </w:p>
    <w:p>
      <w:r>
        <w:t xml:space="preserve">Peter otti muutaman oppitunnin, liittyi sitten peleihin ja voitti nopeasti useita tuhansia dollareita.</w:t>
      </w:r>
    </w:p>
    <w:p>
      <w:r>
        <w:rPr>
          <w:b/>
        </w:rPr>
        <w:t xml:space="preserve">Esimerkki 0.6103</w:t>
      </w:r>
    </w:p>
    <w:p>
      <w:r>
        <w:t xml:space="preserve">Alku: Amy halusi oppia pelaamaan lacrossea. Keskimmäinen: Amy ilmoittautui lacrosse-tunneille. Loppu: Amy pelasi kuin ammattilainen heti ensimmäisellä yrityksellään!</w:t>
      </w:r>
    </w:p>
    <w:p>
      <w:r>
        <w:rPr>
          <w:b/>
        </w:rPr>
        <w:t xml:space="preserve">Tulos</w:t>
      </w:r>
    </w:p>
    <w:p>
      <w:r>
        <w:t xml:space="preserve">Amy unohti ilmoittautua lacrosse-tunneille.</w:t>
      </w:r>
    </w:p>
    <w:p>
      <w:r>
        <w:rPr>
          <w:b/>
        </w:rPr>
        <w:t xml:space="preserve">Tulos</w:t>
      </w:r>
    </w:p>
    <w:p>
      <w:r>
        <w:t xml:space="preserve">Amy ilmoittautui lacrosse-tunneille.</w:t>
      </w:r>
    </w:p>
    <w:p>
      <w:r>
        <w:rPr>
          <w:b/>
        </w:rPr>
        <w:t xml:space="preserve">Tulos</w:t>
      </w:r>
    </w:p>
    <w:p>
      <w:r>
        <w:t xml:space="preserve">Amy ilmoittautui pianotunneille.</w:t>
      </w:r>
    </w:p>
    <w:p>
      <w:r>
        <w:rPr>
          <w:b/>
        </w:rPr>
        <w:t xml:space="preserve">Esimerkki 0,6104</w:t>
      </w:r>
    </w:p>
    <w:p>
      <w:r>
        <w:t xml:space="preserve">Alku: Siivosin eräänä päivänä keittiötäni. Keskikohta: Avasin oven ravistellakseni tiskirättiä ulos, ja koirani juoksi karkuun. Loppu: Muutaman tunnin kuluttua poliisi saapui ovelleni koirani kanssa.</w:t>
      </w:r>
    </w:p>
    <w:p>
      <w:r>
        <w:rPr>
          <w:b/>
        </w:rPr>
        <w:t xml:space="preserve">Tulos</w:t>
      </w:r>
    </w:p>
    <w:p>
      <w:r>
        <w:t xml:space="preserve">Avasin oven ravistellakseni tiskirättiä, ja koirani makasi tyynyllään.</w:t>
      </w:r>
    </w:p>
    <w:p>
      <w:r>
        <w:rPr>
          <w:b/>
        </w:rPr>
        <w:t xml:space="preserve">Tulos</w:t>
      </w:r>
    </w:p>
    <w:p>
      <w:r>
        <w:t xml:space="preserve">Avasin oven ravistellakseni tiskirättiä, ja pandani juoksi pois.</w:t>
      </w:r>
    </w:p>
    <w:p>
      <w:r>
        <w:rPr>
          <w:b/>
        </w:rPr>
        <w:t xml:space="preserve">Tulos</w:t>
      </w:r>
    </w:p>
    <w:p>
      <w:r>
        <w:t xml:space="preserve">Koirani avasi oven ravistellakseen tiskirätin ulos, ja minä juoksin pois.</w:t>
      </w:r>
    </w:p>
    <w:p>
      <w:r>
        <w:rPr>
          <w:b/>
        </w:rPr>
        <w:t xml:space="preserve">Esimerkki 0,6105</w:t>
      </w:r>
    </w:p>
    <w:p>
      <w:r>
        <w:t xml:space="preserve">Alku: Tom osti perheelleen upouuden koiranpennun. Keskikohta: Tom ei aluksi pitänyt koirista. Loppu: Ton kuitenkin tykkäsi siitä ja hänestä kasvoi side koiraan.</w:t>
      </w:r>
    </w:p>
    <w:p>
      <w:r>
        <w:rPr>
          <w:b/>
        </w:rPr>
        <w:t xml:space="preserve">Tulos</w:t>
      </w:r>
    </w:p>
    <w:p>
      <w:r>
        <w:t xml:space="preserve">Tom ei aluksi pitänyt kissoista.</w:t>
      </w:r>
    </w:p>
    <w:p>
      <w:r>
        <w:rPr>
          <w:b/>
        </w:rPr>
        <w:t xml:space="preserve">Tulos</w:t>
      </w:r>
    </w:p>
    <w:p>
      <w:r>
        <w:t xml:space="preserve">Tom rakasti aluksi koiria.</w:t>
      </w:r>
    </w:p>
    <w:p>
      <w:r>
        <w:rPr>
          <w:b/>
        </w:rPr>
        <w:t xml:space="preserve">Tulos</w:t>
      </w:r>
    </w:p>
    <w:p>
      <w:r>
        <w:t xml:space="preserve">Tomin koiranpentu pissasi ympäri taloa ja haukkui jatkuvasti.</w:t>
      </w:r>
    </w:p>
    <w:p>
      <w:r>
        <w:rPr>
          <w:b/>
        </w:rPr>
        <w:t xml:space="preserve">Esimerkki 0,6106</w:t>
      </w:r>
    </w:p>
    <w:p>
      <w:r>
        <w:t xml:space="preserve">Alku: Neil oli tekemässä juttua Burmasta. Keskivaihe: Neil näytti verkkosivuston toimittajalle. Loppu: He lukivat hänen tarinansa ja pitivät siitä!</w:t>
      </w:r>
    </w:p>
    <w:p>
      <w:r>
        <w:rPr>
          <w:b/>
        </w:rPr>
        <w:t xml:space="preserve">Tulos</w:t>
      </w:r>
    </w:p>
    <w:p>
      <w:r>
        <w:t xml:space="preserve">Neil näytti jutun toimittajalle.</w:t>
      </w:r>
    </w:p>
    <w:p>
      <w:r>
        <w:rPr>
          <w:b/>
        </w:rPr>
        <w:t xml:space="preserve">Esimerkki 0.6107</w:t>
      </w:r>
    </w:p>
    <w:p>
      <w:r>
        <w:t xml:space="preserve">Alku: Tom käveli baariin ja näki biljardipöydän. Keskikohta: Tom otti mailan ja teki vaikean lyönnin. Loppu: Miehet olivat järkyttyneitä ja sanoivat, että Tom voisi pelata seuraavaksi.</w:t>
      </w:r>
    </w:p>
    <w:p>
      <w:r>
        <w:rPr>
          <w:b/>
        </w:rPr>
        <w:t xml:space="preserve">Tulos</w:t>
      </w:r>
    </w:p>
    <w:p>
      <w:r>
        <w:t xml:space="preserve">Tom otti koripallon ja heitti vaikean heiton.</w:t>
      </w:r>
    </w:p>
    <w:p>
      <w:r>
        <w:rPr>
          <w:b/>
        </w:rPr>
        <w:t xml:space="preserve">Esimerkki 0.6108</w:t>
      </w:r>
    </w:p>
    <w:p>
      <w:r>
        <w:t xml:space="preserve">Alku: Ludolla on peliongelma. Keskikohta: Eräänä päivänä hän vei koko palkkasekkinsä kilparadalle ja löi kaiken vetoa yhden hevosen puolesta. Loppu: Ludo hävisi vedon teknisesti.</w:t>
      </w:r>
    </w:p>
    <w:p>
      <w:r>
        <w:rPr>
          <w:b/>
        </w:rPr>
        <w:t xml:space="preserve">Tulos</w:t>
      </w:r>
    </w:p>
    <w:p>
      <w:r>
        <w:t xml:space="preserve">Eräänä päivänä hän vei puolet koko palkastaan kilparadalle ja panosti kaiken yhden hevosen puolesta.</w:t>
      </w:r>
    </w:p>
    <w:p>
      <w:r>
        <w:rPr>
          <w:b/>
        </w:rPr>
        <w:t xml:space="preserve">Tulos</w:t>
      </w:r>
    </w:p>
    <w:p>
      <w:r>
        <w:t xml:space="preserve">Eräänä päivänä hän vei koko palkkasekkinsä kilparadalle ja löi vetoa yhdestä hevosesta. Hän voitti!</w:t>
      </w:r>
    </w:p>
    <w:p>
      <w:r>
        <w:rPr>
          <w:b/>
        </w:rPr>
        <w:t xml:space="preserve">Tulos</w:t>
      </w:r>
    </w:p>
    <w:p>
      <w:r>
        <w:t xml:space="preserve">Ludo ei panostanut mitään palkastaan.</w:t>
      </w:r>
    </w:p>
    <w:p>
      <w:r>
        <w:rPr>
          <w:b/>
        </w:rPr>
        <w:t xml:space="preserve">Esimerkki 0,6109</w:t>
      </w:r>
    </w:p>
    <w:p>
      <w:r>
        <w:t xml:space="preserve">Alku: Jack juoksi puistossa koiransa kanssa. Keskikohta: Jack ja hänen koiransa väsyivät. Loppu: Jack ja hänen koiransa lepäsivät ruohikossa.</w:t>
      </w:r>
    </w:p>
    <w:p>
      <w:r>
        <w:rPr>
          <w:b/>
        </w:rPr>
        <w:t xml:space="preserve">Tulos</w:t>
      </w:r>
    </w:p>
    <w:p>
      <w:r>
        <w:t xml:space="preserve">Jack ja hänen koiransa juoksivat 72 tuntia.</w:t>
      </w:r>
    </w:p>
    <w:p>
      <w:r>
        <w:rPr>
          <w:b/>
        </w:rPr>
        <w:t xml:space="preserve">Esimerkki 0,6110</w:t>
      </w:r>
    </w:p>
    <w:p>
      <w:r>
        <w:t xml:space="preserve">Alku: Kelly halusi todella uuden koiranpennun. Keskikohta: Kellyn vanhemmat ostivat hänelle koiranpennun eläinsuojasta. Loppu: Kelly oli enemmän kuin innoissaan.</w:t>
      </w:r>
    </w:p>
    <w:p>
      <w:r>
        <w:rPr>
          <w:b/>
        </w:rPr>
        <w:t xml:space="preserve">Tulos</w:t>
      </w:r>
    </w:p>
    <w:p>
      <w:r>
        <w:t xml:space="preserve">Kellyn vanhemmat ostivat hänelle kissan eläinsuojasta.</w:t>
      </w:r>
    </w:p>
    <w:p>
      <w:r>
        <w:rPr>
          <w:b/>
        </w:rPr>
        <w:t xml:space="preserve">Esimerkki 0.6111</w:t>
      </w:r>
    </w:p>
    <w:p>
      <w:r>
        <w:t xml:space="preserve">Alku: Peten ystävät ja perhe olivat huolissaan hänen vihaongelmastaan. Keskikohta: Pete tunsi syyllisyyttä siitä. Loppu: Siitä lähtien hän laski kymmeneen, kun hän suuttui.</w:t>
      </w:r>
    </w:p>
    <w:p>
      <w:r>
        <w:rPr>
          <w:b/>
        </w:rPr>
        <w:t xml:space="preserve">Tulos</w:t>
      </w:r>
    </w:p>
    <w:p>
      <w:r>
        <w:t xml:space="preserve">Pete tunsi olonsa hyväksi.</w:t>
      </w:r>
    </w:p>
    <w:p>
      <w:r>
        <w:rPr>
          <w:b/>
        </w:rPr>
        <w:t xml:space="preserve">Esimerkki 0.6112</w:t>
      </w:r>
    </w:p>
    <w:p>
      <w:r>
        <w:t xml:space="preserve">Alku: Francis rakasti pentuaan, ja ne leikkivät yhdessä joka päivä. Keskikohta: Francis opetti pennun istumaan ja kääntymään ympäri. Loppu: Koira oppi niin monta temppua, että se pystyi nyt hämmästyttämään kenet tahansa.</w:t>
      </w:r>
    </w:p>
    <w:p>
      <w:r>
        <w:rPr>
          <w:b/>
        </w:rPr>
        <w:t xml:space="preserve">Tulos</w:t>
      </w:r>
    </w:p>
    <w:p>
      <w:r>
        <w:t xml:space="preserve">Francis ei kyennyt opettamaan pennulle istumista ja kääntymistä.</w:t>
      </w:r>
    </w:p>
    <w:p>
      <w:r>
        <w:rPr>
          <w:b/>
        </w:rPr>
        <w:t xml:space="preserve">Esimerkki 0,6113</w:t>
      </w:r>
    </w:p>
    <w:p>
      <w:r>
        <w:t xml:space="preserve">Alku: Gina ja hänen ystävänsä olivat saaneet luvan mennä kirjastoon. Keskikohta: Matkalla he ohittivat yökerhon ja menivät sisään. Loppu: Tytöt alkoivat tanssia.</w:t>
      </w:r>
    </w:p>
    <w:p>
      <w:r>
        <w:rPr>
          <w:b/>
        </w:rPr>
        <w:t xml:space="preserve">Tulos</w:t>
      </w:r>
    </w:p>
    <w:p>
      <w:r>
        <w:t xml:space="preserve">Matkalla he ohittivat hautaustoimiston ja menivät sisään.</w:t>
      </w:r>
    </w:p>
    <w:p>
      <w:r>
        <w:rPr>
          <w:b/>
        </w:rPr>
        <w:t xml:space="preserve">Tulos</w:t>
      </w:r>
    </w:p>
    <w:p>
      <w:r>
        <w:t xml:space="preserve">Matkalla he ohittivat yökerhon, mutta eivät menneet sisään.</w:t>
      </w:r>
    </w:p>
    <w:p>
      <w:r>
        <w:rPr>
          <w:b/>
        </w:rPr>
        <w:t xml:space="preserve">Tulos</w:t>
      </w:r>
    </w:p>
    <w:p>
      <w:r>
        <w:t xml:space="preserve">"Gina ja hänen ystävänsä menivät nukkumaan.</w:t>
      </w:r>
    </w:p>
    <w:p>
      <w:r>
        <w:rPr>
          <w:b/>
        </w:rPr>
        <w:t xml:space="preserve">Esimerkki 0,6114</w:t>
      </w:r>
    </w:p>
    <w:p>
      <w:r>
        <w:t xml:space="preserve">Alku: Tyttäreni toi koiransa leikkimään koirani kanssa. Keskikohta: Koirat jahtasivat kissoja. Loppu: Kissat sotkivat talon!</w:t>
      </w:r>
    </w:p>
    <w:p>
      <w:r>
        <w:rPr>
          <w:b/>
        </w:rPr>
        <w:t xml:space="preserve">Tulos</w:t>
      </w:r>
    </w:p>
    <w:p>
      <w:r>
        <w:t xml:space="preserve">Koirat söivät kissat.</w:t>
      </w:r>
    </w:p>
    <w:p>
      <w:r>
        <w:rPr>
          <w:b/>
        </w:rPr>
        <w:t xml:space="preserve">Tulos</w:t>
      </w:r>
    </w:p>
    <w:p>
      <w:r>
        <w:t xml:space="preserve">Koirat ystävystyivät kissojen kanssa.</w:t>
      </w:r>
    </w:p>
    <w:p>
      <w:r>
        <w:rPr>
          <w:b/>
        </w:rPr>
        <w:t xml:space="preserve">Tulos</w:t>
      </w:r>
    </w:p>
    <w:p>
      <w:r>
        <w:t xml:space="preserve">Koirat leikkivät ulkona.</w:t>
      </w:r>
    </w:p>
    <w:p>
      <w:r>
        <w:rPr>
          <w:b/>
        </w:rPr>
        <w:t xml:space="preserve">Esimerkki 0,6115</w:t>
      </w:r>
    </w:p>
    <w:p>
      <w:r>
        <w:t xml:space="preserve">Alku: Amy käveli yksin kotiin lentopalloharjoituksista. Keskikohta: Amy lähti harjoituksista todella aikaisin. Loppu: Hän rakasti olla huono lentopallossa.</w:t>
      </w:r>
    </w:p>
    <w:p>
      <w:r>
        <w:rPr>
          <w:b/>
        </w:rPr>
        <w:t xml:space="preserve">Tulos</w:t>
      </w:r>
    </w:p>
    <w:p>
      <w:r>
        <w:t xml:space="preserve">Amy lähti harjoituksista myöhässä.</w:t>
      </w:r>
    </w:p>
    <w:p>
      <w:r>
        <w:rPr>
          <w:b/>
        </w:rPr>
        <w:t xml:space="preserve">Tulos</w:t>
      </w:r>
    </w:p>
    <w:p>
      <w:r>
        <w:t xml:space="preserve">Amy käveli yksin kotiin golfharjoituksista.</w:t>
      </w:r>
    </w:p>
    <w:p>
      <w:r>
        <w:rPr>
          <w:b/>
        </w:rPr>
        <w:t xml:space="preserve">Tulos</w:t>
      </w:r>
    </w:p>
    <w:p>
      <w:r>
        <w:t xml:space="preserve">Amy ei ollut hyvä pelaaja.</w:t>
      </w:r>
    </w:p>
    <w:p>
      <w:r>
        <w:rPr>
          <w:b/>
        </w:rPr>
        <w:t xml:space="preserve">Esimerkki 0,6116</w:t>
      </w:r>
    </w:p>
    <w:p>
      <w:r>
        <w:t xml:space="preserve">Alku: Tarvitsin uudet kengät. Keskikohta: Kävin kaupassa ja löysin viimeisen kenkäparin kokoani. Loppu: Onneksi ostin ne.</w:t>
      </w:r>
    </w:p>
    <w:p>
      <w:r>
        <w:rPr>
          <w:b/>
        </w:rPr>
        <w:t xml:space="preserve">Tulos</w:t>
      </w:r>
    </w:p>
    <w:p>
      <w:r>
        <w:t xml:space="preserve">Kävin kaupassa, eikä heillä ollut yhtään minun kokoani.</w:t>
      </w:r>
    </w:p>
    <w:p>
      <w:r>
        <w:rPr>
          <w:b/>
        </w:rPr>
        <w:t xml:space="preserve">Esimerkki 0,6117</w:t>
      </w:r>
    </w:p>
    <w:p>
      <w:r>
        <w:t xml:space="preserve">Alku: Fred osti juuri uudet terassikalusteet taloonsa. Keskikohta: Huonekalut sopivat hyvin. Loppu: Fred oli tyytyväinen.</w:t>
      </w:r>
    </w:p>
    <w:p>
      <w:r>
        <w:rPr>
          <w:b/>
        </w:rPr>
        <w:t xml:space="preserve">Tulos</w:t>
      </w:r>
    </w:p>
    <w:p>
      <w:r>
        <w:t xml:space="preserve">Huonekalut eivät mahtuneet lainkaan.</w:t>
      </w:r>
    </w:p>
    <w:p>
      <w:r>
        <w:rPr>
          <w:b/>
        </w:rPr>
        <w:t xml:space="preserve">Tulos</w:t>
      </w:r>
    </w:p>
    <w:p>
      <w:r>
        <w:t xml:space="preserve">Huonekalut eivät näyttäneet hyvältä.</w:t>
      </w:r>
    </w:p>
    <w:p>
      <w:r>
        <w:rPr>
          <w:b/>
        </w:rPr>
        <w:t xml:space="preserve">Tulos</w:t>
      </w:r>
    </w:p>
    <w:p>
      <w:r>
        <w:t xml:space="preserve">Huonekalut näyttivät ällöttäviltä.</w:t>
      </w:r>
    </w:p>
    <w:p>
      <w:r>
        <w:rPr>
          <w:b/>
        </w:rPr>
        <w:t xml:space="preserve">Esimerkki 0,6118</w:t>
      </w:r>
    </w:p>
    <w:p>
      <w:r>
        <w:t xml:space="preserve">Alku: Katie sai syntymäpäivälahjaksi kasan kuplia. Keskikohta: Katie puhalsi kuplia kaikkialle ja läikytti niitä. Loppu: Katie päätyi kotiarestiin.</w:t>
      </w:r>
    </w:p>
    <w:p>
      <w:r>
        <w:rPr>
          <w:b/>
        </w:rPr>
        <w:t xml:space="preserve">Tulos</w:t>
      </w:r>
    </w:p>
    <w:p>
      <w:r>
        <w:t xml:space="preserve">Katie puhalsi kuplia kaikkialle ja melkein läikytti ne.</w:t>
      </w:r>
    </w:p>
    <w:p>
      <w:r>
        <w:rPr>
          <w:b/>
        </w:rPr>
        <w:t xml:space="preserve">Tulos</w:t>
      </w:r>
    </w:p>
    <w:p>
      <w:r>
        <w:t xml:space="preserve">Katie puhalsi kuplia kaikkialle ja vältti niiden läikkymistä.</w:t>
      </w:r>
    </w:p>
    <w:p>
      <w:r>
        <w:rPr>
          <w:b/>
        </w:rPr>
        <w:t xml:space="preserve">Tulos</w:t>
      </w:r>
    </w:p>
    <w:p>
      <w:r>
        <w:t xml:space="preserve">Katie puhalsi kuplia takapihalla.</w:t>
      </w:r>
    </w:p>
    <w:p>
      <w:r>
        <w:rPr>
          <w:b/>
        </w:rPr>
        <w:t xml:space="preserve">Esimerkki 0,6119</w:t>
      </w:r>
    </w:p>
    <w:p>
      <w:r>
        <w:t xml:space="preserve">Alku: Cindy halusi mennä kauppaan ja ostaa tikkarin. Keskikohta: Cindy ei tarvinnut karkkia. Loppu: Cindyn isä pakotti Cindyn palauttamaan tikkarin kauppaan.</w:t>
      </w:r>
    </w:p>
    <w:p>
      <w:r>
        <w:rPr>
          <w:b/>
        </w:rPr>
        <w:t xml:space="preserve">Tulos</w:t>
      </w:r>
    </w:p>
    <w:p>
      <w:r>
        <w:t xml:space="preserve">Cindy ei tarvinnut pastaa.</w:t>
      </w:r>
    </w:p>
    <w:p>
      <w:r>
        <w:rPr>
          <w:b/>
        </w:rPr>
        <w:t xml:space="preserve">Esimerkki 0,6120</w:t>
      </w:r>
    </w:p>
    <w:p>
      <w:r>
        <w:t xml:space="preserve">Alku: Denise ei ollut koskaan halunnut mennä päättäjäistansseihinsa. Keskikohta: Denise meni tanssiaisiin ystävänsä kanssa, ja heillä oli todella hauskaa. Loppu: Vaikka hän ei vieläkään pitänyt suurista juhlista, Denise oli iloinen, että hän meni.</w:t>
      </w:r>
    </w:p>
    <w:p>
      <w:r>
        <w:rPr>
          <w:b/>
        </w:rPr>
        <w:t xml:space="preserve">Tulos</w:t>
      </w:r>
    </w:p>
    <w:p>
      <w:r>
        <w:t xml:space="preserve">Denise jäi kotiin ystävänsä kanssa ja vietti todella hauskaa.</w:t>
      </w:r>
    </w:p>
    <w:p>
      <w:r>
        <w:rPr>
          <w:b/>
        </w:rPr>
        <w:t xml:space="preserve">Tulos</w:t>
      </w:r>
    </w:p>
    <w:p>
      <w:r>
        <w:t xml:space="preserve">Denise meni tanssiaisiin yksin ja vietti todella tylsää aikaa.</w:t>
      </w:r>
    </w:p>
    <w:p>
      <w:r>
        <w:rPr>
          <w:b/>
        </w:rPr>
        <w:t xml:space="preserve">Tulos</w:t>
      </w:r>
    </w:p>
    <w:p>
      <w:r>
        <w:t xml:space="preserve">Denise meni kirjastoon ystävänsä kanssa ja piti hauskaa.</w:t>
      </w:r>
    </w:p>
    <w:p>
      <w:r>
        <w:rPr>
          <w:b/>
        </w:rPr>
        <w:t xml:space="preserve">Esimerkki 0,6121</w:t>
      </w:r>
    </w:p>
    <w:p>
      <w:r>
        <w:t xml:space="preserve">Alku: Anne muutti ensimmäiseen asuntoonsa. Keskikohta: Anne tarvitsi jotain verhoa varten. Loppu: Ikkunan yläpuolella oleva kangas oli helppo kiinnittää peukaloliittimillä.</w:t>
      </w:r>
    </w:p>
    <w:p>
      <w:r>
        <w:rPr>
          <w:b/>
        </w:rPr>
        <w:t xml:space="preserve">Tulos</w:t>
      </w:r>
    </w:p>
    <w:p>
      <w:r>
        <w:t xml:space="preserve">Annen piti laittaa jotain suihkua varten.</w:t>
      </w:r>
    </w:p>
    <w:p>
      <w:r>
        <w:rPr>
          <w:b/>
        </w:rPr>
        <w:t xml:space="preserve">Esimerkki 0,6122</w:t>
      </w:r>
    </w:p>
    <w:p>
      <w:r>
        <w:t xml:space="preserve">Alku: Amy ja Beth päättivät tehdä lumilinnoituksen. Keskikohta: Lumi alkoi sulaa. Loppu: Koko linnoitus romahti heidän päälleen, kun he istuivat sisällä nauraen.</w:t>
      </w:r>
    </w:p>
    <w:p>
      <w:r>
        <w:rPr>
          <w:b/>
        </w:rPr>
        <w:t xml:space="preserve">Tulos</w:t>
      </w:r>
    </w:p>
    <w:p>
      <w:r>
        <w:t xml:space="preserve">Aurinko oli kuuma tuona iltapäivänä, ja lumi alkoi sulaa.</w:t>
      </w:r>
    </w:p>
    <w:p>
      <w:r>
        <w:rPr>
          <w:b/>
        </w:rPr>
        <w:t xml:space="preserve">Esimerkki 0.6123</w:t>
      </w:r>
    </w:p>
    <w:p>
      <w:r>
        <w:t xml:space="preserve">Alku: Jake muutti uuteen kaupunkiin. Keskikohta: Jake ei tuntenut oloaan turvalliseksi uudessa paikassaan. Loppu: Jake päätti muuttaa takaisin.</w:t>
      </w:r>
    </w:p>
    <w:p>
      <w:r>
        <w:rPr>
          <w:b/>
        </w:rPr>
        <w:t xml:space="preserve">Tulos</w:t>
      </w:r>
    </w:p>
    <w:p>
      <w:r>
        <w:t xml:space="preserve">Jake tunsi olonsa turvalliseksi ja onnelliseksi uudessa paikassaan.</w:t>
      </w:r>
    </w:p>
    <w:p>
      <w:r>
        <w:rPr>
          <w:b/>
        </w:rPr>
        <w:t xml:space="preserve">Tulos</w:t>
      </w:r>
    </w:p>
    <w:p>
      <w:r>
        <w:t xml:space="preserve">Jake tunsi olonsa turvalliseksi uudessa paikassaan.</w:t>
      </w:r>
    </w:p>
    <w:p>
      <w:r>
        <w:rPr>
          <w:b/>
        </w:rPr>
        <w:t xml:space="preserve">Esimerkki 0,6124</w:t>
      </w:r>
    </w:p>
    <w:p>
      <w:r>
        <w:t xml:space="preserve">Alku: Abbeylla oli rooli Peter Pan -baletissa. Keskikohta: Abbey palkittiin parhaana näyttelijättärenä. Loppu: Kun se oli ohi, hänen perheensä antoi hänelle kukkia.</w:t>
      </w:r>
    </w:p>
    <w:p>
      <w:r>
        <w:rPr>
          <w:b/>
        </w:rPr>
        <w:t xml:space="preserve">Tulos</w:t>
      </w:r>
    </w:p>
    <w:p>
      <w:r>
        <w:t xml:space="preserve">Abbey sairastui ja joutui käyttämään sijaista.</w:t>
      </w:r>
    </w:p>
    <w:p>
      <w:r>
        <w:rPr>
          <w:b/>
        </w:rPr>
        <w:t xml:space="preserve">Tulos</w:t>
      </w:r>
    </w:p>
    <w:p>
      <w:r>
        <w:t xml:space="preserve">Abbey oli paras näyttelijä ja sai palkinnon.</w:t>
      </w:r>
    </w:p>
    <w:p>
      <w:r>
        <w:rPr>
          <w:b/>
        </w:rPr>
        <w:t xml:space="preserve">Tulos</w:t>
      </w:r>
    </w:p>
    <w:p>
      <w:r>
        <w:t xml:space="preserve">Abby palkittiin parhaana sijaisena.</w:t>
      </w:r>
    </w:p>
    <w:p>
      <w:r>
        <w:rPr>
          <w:b/>
        </w:rPr>
        <w:t xml:space="preserve">Esimerkki 0,6125</w:t>
      </w:r>
    </w:p>
    <w:p>
      <w:r>
        <w:t xml:space="preserve">Alku: Cindy nousi sängystä. Keskikohta: Hän päätti tehdä ostoksia verkossa. Loppu: Hän tilasi myös iPhonen.</w:t>
      </w:r>
    </w:p>
    <w:p>
      <w:r>
        <w:rPr>
          <w:b/>
        </w:rPr>
        <w:t xml:space="preserve">Tulos</w:t>
      </w:r>
    </w:p>
    <w:p>
      <w:r>
        <w:t xml:space="preserve">Cindy päätti keittää kahvia.</w:t>
      </w:r>
    </w:p>
    <w:p>
      <w:r>
        <w:rPr>
          <w:b/>
        </w:rPr>
        <w:t xml:space="preserve">Tulos</w:t>
      </w:r>
    </w:p>
    <w:p>
      <w:r>
        <w:t xml:space="preserve">Hän päätti, ettei aio tehdä ostoksia verkossa.</w:t>
      </w:r>
    </w:p>
    <w:p>
      <w:r>
        <w:rPr>
          <w:b/>
        </w:rPr>
        <w:t xml:space="preserve">Tulos</w:t>
      </w:r>
    </w:p>
    <w:p>
      <w:r>
        <w:t xml:space="preserve">Hän ei päättänyt tehdä ostoksia verkossa.</w:t>
      </w:r>
    </w:p>
    <w:p>
      <w:r>
        <w:rPr>
          <w:b/>
        </w:rPr>
        <w:t xml:space="preserve">Esimerkki 0,6126</w:t>
      </w:r>
    </w:p>
    <w:p>
      <w:r>
        <w:t xml:space="preserve">Alku: Jim joutui kävelemään kouluun sateisena päivänä. Keskikohta: Jim otti sateenvarjonsa esiin. Loppu: Hän avasi sateenvarjonsa nopeasti pysyäkseen kuivana kävellessään.</w:t>
      </w:r>
    </w:p>
    <w:p>
      <w:r>
        <w:rPr>
          <w:b/>
        </w:rPr>
        <w:t xml:space="preserve">Tulos</w:t>
      </w:r>
    </w:p>
    <w:p>
      <w:r>
        <w:t xml:space="preserve">Jim rikkoi sateenvarjonsa.</w:t>
      </w:r>
    </w:p>
    <w:p>
      <w:r>
        <w:rPr>
          <w:b/>
        </w:rPr>
        <w:t xml:space="preserve">Tulos</w:t>
      </w:r>
    </w:p>
    <w:p>
      <w:r>
        <w:t xml:space="preserve">Jim otti puhelimensa esiin.</w:t>
      </w:r>
    </w:p>
    <w:p>
      <w:r>
        <w:rPr>
          <w:b/>
        </w:rPr>
        <w:t xml:space="preserve">Tulos</w:t>
      </w:r>
    </w:p>
    <w:p>
      <w:r>
        <w:t xml:space="preserve">Jim kadotti sateenvarjonsa.</w:t>
      </w:r>
    </w:p>
    <w:p>
      <w:r>
        <w:rPr>
          <w:b/>
        </w:rPr>
        <w:t xml:space="preserve">Esimerkki 0,6127</w:t>
      </w:r>
    </w:p>
    <w:p>
      <w:r>
        <w:t xml:space="preserve">Alku: Bill kärsii usein masennusjaksoista. Keskivaihe: Bill meni lääkäriin ja selitti ongelmansa. Loppu: Lääkäri antoi hänelle lääkityksen, joka auttaa kaikkiin hänen ongelmiinsa.</w:t>
      </w:r>
    </w:p>
    <w:p>
      <w:r>
        <w:rPr>
          <w:b/>
        </w:rPr>
        <w:t xml:space="preserve">Tulos</w:t>
      </w:r>
    </w:p>
    <w:p>
      <w:r>
        <w:t xml:space="preserve">Bill meni lääkäriin ja vältteli asiaa.</w:t>
      </w:r>
    </w:p>
    <w:p>
      <w:r>
        <w:rPr>
          <w:b/>
        </w:rPr>
        <w:t xml:space="preserve">Esimerkki 0.6128</w:t>
      </w:r>
    </w:p>
    <w:p>
      <w:r>
        <w:t xml:space="preserve">Alku: Drew meni ruokakauppaan. Keskikohta: Hän toi voileivän, mutta se maistui pahalta. Loppu: Hän heitti sen heti pois.</w:t>
      </w:r>
    </w:p>
    <w:p>
      <w:r>
        <w:rPr>
          <w:b/>
        </w:rPr>
        <w:t xml:space="preserve">Tulos</w:t>
      </w:r>
    </w:p>
    <w:p>
      <w:r>
        <w:t xml:space="preserve">Drew toi voileivän, ja se maistui hyvältä.</w:t>
      </w:r>
    </w:p>
    <w:p>
      <w:r>
        <w:rPr>
          <w:b/>
        </w:rPr>
        <w:t xml:space="preserve">Tulos</w:t>
      </w:r>
    </w:p>
    <w:p>
      <w:r>
        <w:t xml:space="preserve">Hän osti voileivän, joka maistui herkulliselta.</w:t>
      </w:r>
    </w:p>
    <w:p>
      <w:r>
        <w:rPr>
          <w:b/>
        </w:rPr>
        <w:t xml:space="preserve">Tulos</w:t>
      </w:r>
    </w:p>
    <w:p>
      <w:r>
        <w:t xml:space="preserve">Hän myi voileivän ja se maistui herkulliselta.</w:t>
      </w:r>
    </w:p>
    <w:p>
      <w:r>
        <w:rPr>
          <w:b/>
        </w:rPr>
        <w:t xml:space="preserve">Esimerkki 0,6129</w:t>
      </w:r>
    </w:p>
    <w:p>
      <w:r>
        <w:t xml:space="preserve">Alku: Colby on aina halunnut pelata koripalloa koulussaan. Keskikohta: Hän yritti kovasti ja pääsi joukkueeseen. Loppu: Hän meni ensimmäiseen peliinsä ja teki kaksikymmentä pistettä.</w:t>
      </w:r>
    </w:p>
    <w:p>
      <w:r>
        <w:rPr>
          <w:b/>
        </w:rPr>
        <w:t xml:space="preserve">Tulos</w:t>
      </w:r>
    </w:p>
    <w:p>
      <w:r>
        <w:t xml:space="preserve">Colby joutui valehtelemaan taidoistaan.</w:t>
      </w:r>
    </w:p>
    <w:p>
      <w:r>
        <w:rPr>
          <w:b/>
        </w:rPr>
        <w:t xml:space="preserve">Tulos</w:t>
      </w:r>
    </w:p>
    <w:p>
      <w:r>
        <w:t xml:space="preserve">Hän ei yrittänyt kovasti, ja pääsi penkille.</w:t>
      </w:r>
    </w:p>
    <w:p>
      <w:r>
        <w:rPr>
          <w:b/>
        </w:rPr>
        <w:t xml:space="preserve">Tulos</w:t>
      </w:r>
    </w:p>
    <w:p>
      <w:r>
        <w:t xml:space="preserve">Hän yritti kovasti, mutta ei päässyt joukkueeseen.</w:t>
      </w:r>
    </w:p>
    <w:p>
      <w:r>
        <w:rPr>
          <w:b/>
        </w:rPr>
        <w:t xml:space="preserve">Esimerkki 0,6130</w:t>
      </w:r>
    </w:p>
    <w:p>
      <w:r>
        <w:t xml:space="preserve">Alku: Joseph halusi uuden television. Keskikohta: Joseph kävi paljon ostoksilla televisionsa hankkimiseksi. Loppu: Lopulta hän osti täydellisen television.</w:t>
      </w:r>
    </w:p>
    <w:p>
      <w:r>
        <w:rPr>
          <w:b/>
        </w:rPr>
        <w:t xml:space="preserve">Tulos</w:t>
      </w:r>
    </w:p>
    <w:p>
      <w:r>
        <w:t xml:space="preserve">Joseph ei käynyt ostoksilla televisiota ostaessaan.</w:t>
      </w:r>
    </w:p>
    <w:p>
      <w:r>
        <w:rPr>
          <w:b/>
        </w:rPr>
        <w:t xml:space="preserve">Esimerkki 0,6131</w:t>
      </w:r>
    </w:p>
    <w:p>
      <w:r>
        <w:t xml:space="preserve">Alku: Ally ei ollut varma, mitä hankkia Tylerin syntymäpäiväksi. Keskikohta: Hän päätyi hankkimaan Tylerille hienoja uusia shakkinappuloita. Loppu: Nyt Ally ja Tyler pelaavat shakkia joka viikko Allyn kauniilla nappuloilla.</w:t>
      </w:r>
    </w:p>
    <w:p>
      <w:r>
        <w:rPr>
          <w:b/>
        </w:rPr>
        <w:t xml:space="preserve">Tulos</w:t>
      </w:r>
    </w:p>
    <w:p>
      <w:r>
        <w:t xml:space="preserve">Hän ei lopulta saanut mitään.</w:t>
      </w:r>
    </w:p>
    <w:p>
      <w:r>
        <w:rPr>
          <w:b/>
        </w:rPr>
        <w:t xml:space="preserve">Tulos</w:t>
      </w:r>
    </w:p>
    <w:p>
      <w:r>
        <w:t xml:space="preserve">Hän päätyi hankkimaan hänelle hienoja uusia mekkoja.</w:t>
      </w:r>
    </w:p>
    <w:p>
      <w:r>
        <w:rPr>
          <w:b/>
        </w:rPr>
        <w:t xml:space="preserve">Tulos</w:t>
      </w:r>
    </w:p>
    <w:p>
      <w:r>
        <w:t xml:space="preserve">Tyler vihasi shakkia.</w:t>
      </w:r>
    </w:p>
    <w:p>
      <w:r>
        <w:rPr>
          <w:b/>
        </w:rPr>
        <w:t xml:space="preserve">Esimerkki 0,6132</w:t>
      </w:r>
    </w:p>
    <w:p>
      <w:r>
        <w:t xml:space="preserve">Alku: Harley käveli asuntonsa portaita ylös. Keskikohta: Hän meni asuntoonsa ja näki kahden ystävänsä harrastavan seksiä sängyllään. Loppu: Hän ei tiennyt mitä tehdä, joten hän vain heitti molemmat ulos.</w:t>
      </w:r>
    </w:p>
    <w:p>
      <w:r>
        <w:rPr>
          <w:b/>
        </w:rPr>
        <w:t xml:space="preserve">Tulos</w:t>
      </w:r>
    </w:p>
    <w:p>
      <w:r>
        <w:t xml:space="preserve">Kun hän meni asuntoonsa ja näki vuokranantajansa harrastavan seksiä sängyllään, hän soitti poliisille.</w:t>
      </w:r>
    </w:p>
    <w:p>
      <w:r>
        <w:rPr>
          <w:b/>
        </w:rPr>
        <w:t xml:space="preserve">Tulos</w:t>
      </w:r>
    </w:p>
    <w:p>
      <w:r>
        <w:t xml:space="preserve">Hän meni asunnolleen eikä nähnyt siellä ketään.</w:t>
      </w:r>
    </w:p>
    <w:p>
      <w:r>
        <w:rPr>
          <w:b/>
        </w:rPr>
        <w:t xml:space="preserve">Tulos</w:t>
      </w:r>
    </w:p>
    <w:p>
      <w:r>
        <w:t xml:space="preserve">Hän meni asuntoonsa ja näki kahden kämppiksensä keskustelevan sängyllä.</w:t>
      </w:r>
    </w:p>
    <w:p>
      <w:r>
        <w:rPr>
          <w:b/>
        </w:rPr>
        <w:t xml:space="preserve">Esimerkki 0,6133</w:t>
      </w:r>
    </w:p>
    <w:p>
      <w:r>
        <w:t xml:space="preserve">Alku: Manny oli viettänyt illan juhlissa. Keskikohta: Manny ei löytänyt takkinsa. Loppu: Mannyn oli etsittävä lähes tunnin ajan löytääkseen takkinsa.</w:t>
      </w:r>
    </w:p>
    <w:p>
      <w:r>
        <w:rPr>
          <w:b/>
        </w:rPr>
        <w:t xml:space="preserve">Tulos</w:t>
      </w:r>
    </w:p>
    <w:p>
      <w:r>
        <w:t xml:space="preserve">Mannyllä oli takki päällä.</w:t>
      </w:r>
    </w:p>
    <w:p>
      <w:r>
        <w:rPr>
          <w:b/>
        </w:rPr>
        <w:t xml:space="preserve">Esimerkki 0,6134</w:t>
      </w:r>
    </w:p>
    <w:p>
      <w:r>
        <w:t xml:space="preserve">Alku: John valitsi verkkomuotoisen lihaspaidan esitelläkseen vartaloaan. Keskikohta: Hän meni rannalle tekemään niin. Loppu: Hän katsoi alas ja näki verkkokuvion palaneen ihoonsa.</w:t>
      </w:r>
    </w:p>
    <w:p>
      <w:r>
        <w:rPr>
          <w:b/>
        </w:rPr>
        <w:t xml:space="preserve">Tulos</w:t>
      </w:r>
    </w:p>
    <w:p>
      <w:r>
        <w:t xml:space="preserve">Hän jäi kotiin välttääkseen sen.</w:t>
      </w:r>
    </w:p>
    <w:p>
      <w:r>
        <w:rPr>
          <w:b/>
        </w:rPr>
        <w:t xml:space="preserve">Tulos</w:t>
      </w:r>
    </w:p>
    <w:p>
      <w:r>
        <w:t xml:space="preserve">Hän meni rannalle oppimaan lukemaan.</w:t>
      </w:r>
    </w:p>
    <w:p>
      <w:r>
        <w:rPr>
          <w:b/>
        </w:rPr>
        <w:t xml:space="preserve">Tulos</w:t>
      </w:r>
    </w:p>
    <w:p>
      <w:r>
        <w:t xml:space="preserve">Hän meni uimahalliin tekemään niin.</w:t>
      </w:r>
    </w:p>
    <w:p>
      <w:r>
        <w:rPr>
          <w:b/>
        </w:rPr>
        <w:t xml:space="preserve">Esimerkki 0,6135</w:t>
      </w:r>
    </w:p>
    <w:p>
      <w:r>
        <w:t xml:space="preserve">Alku: Jack lähti kauppareissulle. Keskikohta: Hän tarvitsi munia leipoakseen kakun. Lopetus: Myyjä käski häntä etsimään munat.</w:t>
      </w:r>
    </w:p>
    <w:p>
      <w:r>
        <w:rPr>
          <w:b/>
        </w:rPr>
        <w:t xml:space="preserve">Tulos</w:t>
      </w:r>
    </w:p>
    <w:p>
      <w:r>
        <w:t xml:space="preserve">Hän ei tarvinnut munia.</w:t>
      </w:r>
    </w:p>
    <w:p>
      <w:r>
        <w:rPr>
          <w:b/>
        </w:rPr>
        <w:t xml:space="preserve">Tulos</w:t>
      </w:r>
    </w:p>
    <w:p>
      <w:r>
        <w:t xml:space="preserve">Hän tarvitsi jauhoja leipoakseen kakun.</w:t>
      </w:r>
    </w:p>
    <w:p>
      <w:r>
        <w:rPr>
          <w:b/>
        </w:rPr>
        <w:t xml:space="preserve">Esimerkki 0,6136</w:t>
      </w:r>
    </w:p>
    <w:p>
      <w:r>
        <w:t xml:space="preserve">Alku: Tuuli ulvoi äänekkäästi ja kantoi kylmää, kirvelevää sadetta. Keskikohta: Yhtäkkiä jokin löi oveen. Poika avasi oven. Loppu: Se oli Hattie, joka ryntäsi kotiin kadonnut nukke suussaan!</w:t>
      </w:r>
    </w:p>
    <w:p>
      <w:r>
        <w:rPr>
          <w:b/>
        </w:rPr>
        <w:t xml:space="preserve">Tulos</w:t>
      </w:r>
    </w:p>
    <w:p>
      <w:r>
        <w:t xml:space="preserve">Yhtäkkiä jokin löi oveen.  Poika sulki oven.</w:t>
      </w:r>
    </w:p>
    <w:p>
      <w:r>
        <w:rPr>
          <w:b/>
        </w:rPr>
        <w:t xml:space="preserve">Esimerkki 0,6137</w:t>
      </w:r>
    </w:p>
    <w:p>
      <w:r>
        <w:t xml:space="preserve">Alku: Johnny soitti isälleen ja kertoi hyvät uutiset. Keskikohta: Johnnyn isä jäi eläkkeelle monien palvelusvuosien jälkeen. Loppu: Johnny jätti pullon samppanjaa isänsä kuistille.</w:t>
      </w:r>
    </w:p>
    <w:p>
      <w:r>
        <w:rPr>
          <w:b/>
        </w:rPr>
        <w:t xml:space="preserve">Tulos</w:t>
      </w:r>
    </w:p>
    <w:p>
      <w:r>
        <w:t xml:space="preserve">Johnnyn isä jatkoi työskentelyä monien palvelusvuosien jälkeen.</w:t>
      </w:r>
    </w:p>
    <w:p>
      <w:r>
        <w:rPr>
          <w:b/>
        </w:rPr>
        <w:t xml:space="preserve">Esimerkki 0,6138</w:t>
      </w:r>
    </w:p>
    <w:p>
      <w:r>
        <w:t xml:space="preserve">Alku: Amberilla oli paljon tekemistä tänä sunnuntaina. Keskellä: Amber päätti lykätä sitä huomiselle. Loppu: Amber nautti rentouttavasta kahden tunnin brunssista.</w:t>
      </w:r>
    </w:p>
    <w:p>
      <w:r>
        <w:rPr>
          <w:b/>
        </w:rPr>
        <w:t xml:space="preserve">Tulos</w:t>
      </w:r>
    </w:p>
    <w:p>
      <w:r>
        <w:t xml:space="preserve">Amber päätti saada sen valmiiksi ennen huomista.</w:t>
      </w:r>
    </w:p>
    <w:p>
      <w:r>
        <w:rPr>
          <w:b/>
        </w:rPr>
        <w:t xml:space="preserve">Tulos</w:t>
      </w:r>
    </w:p>
    <w:p>
      <w:r>
        <w:t xml:space="preserve">Hän päätti tehdä kaiken nyt ennen huomista.</w:t>
      </w:r>
    </w:p>
    <w:p>
      <w:r>
        <w:rPr>
          <w:b/>
        </w:rPr>
        <w:t xml:space="preserve">Tulos</w:t>
      </w:r>
    </w:p>
    <w:p>
      <w:r>
        <w:t xml:space="preserve">Hän päätti tehdä kaiken tänään.</w:t>
      </w:r>
    </w:p>
    <w:p>
      <w:r>
        <w:rPr>
          <w:b/>
        </w:rPr>
        <w:t xml:space="preserve">Esimerkki 0,6139</w:t>
      </w:r>
    </w:p>
    <w:p>
      <w:r>
        <w:t xml:space="preserve">Alku: Chris oli viikon toisella välilaskullaan. Keskikohta: Chris oli eksyksissä ja törmäsi asiakkaaseen. Loppu: Asiakas auttoi Chrisiä opettamaan ranskan kielen alkeita.</w:t>
      </w:r>
    </w:p>
    <w:p>
      <w:r>
        <w:rPr>
          <w:b/>
        </w:rPr>
        <w:t xml:space="preserve">Tulos</w:t>
      </w:r>
    </w:p>
    <w:p>
      <w:r>
        <w:t xml:space="preserve">Chris oli eksyksissä eikä löytänyt suojelijaa, joka olisi voinut auttaa.</w:t>
      </w:r>
    </w:p>
    <w:p>
      <w:r>
        <w:rPr>
          <w:b/>
        </w:rPr>
        <w:t xml:space="preserve">Tulos</w:t>
      </w:r>
    </w:p>
    <w:p>
      <w:r>
        <w:t xml:space="preserve">Chris oli eksyksissä ja törmäsi seinään.</w:t>
      </w:r>
    </w:p>
    <w:p>
      <w:r>
        <w:rPr>
          <w:b/>
        </w:rPr>
        <w:t xml:space="preserve">Tulos</w:t>
      </w:r>
    </w:p>
    <w:p>
      <w:r>
        <w:t xml:space="preserve">Chris oli eksyksissä ja ajoi asiakkaansa päälle.</w:t>
      </w:r>
    </w:p>
    <w:p>
      <w:r>
        <w:rPr>
          <w:b/>
        </w:rPr>
        <w:t xml:space="preserve">Esimerkki 0,6140</w:t>
      </w:r>
    </w:p>
    <w:p>
      <w:r>
        <w:t xml:space="preserve">Alku: Koulun ensimmäisenä päivänä kävelin sinne kahden läheisimmän ystäväni kanssa. Keskikohta: Törmäsimme maassa oleviin rahoihin. Loppu: Emme voineet uskoa onneamme.</w:t>
      </w:r>
    </w:p>
    <w:p>
      <w:r>
        <w:rPr>
          <w:b/>
        </w:rPr>
        <w:t xml:space="preserve">Tulos</w:t>
      </w:r>
    </w:p>
    <w:p>
      <w:r>
        <w:t xml:space="preserve">Emme löytäneet mitään arvokasta.</w:t>
      </w:r>
    </w:p>
    <w:p>
      <w:r>
        <w:rPr>
          <w:b/>
        </w:rPr>
        <w:t xml:space="preserve">Tulos</w:t>
      </w:r>
    </w:p>
    <w:p>
      <w:r>
        <w:t xml:space="preserve">Törmäsimme luihin ja vereen maassa.</w:t>
      </w:r>
    </w:p>
    <w:p>
      <w:r>
        <w:rPr>
          <w:b/>
        </w:rPr>
        <w:t xml:space="preserve">Tulos</w:t>
      </w:r>
    </w:p>
    <w:p>
      <w:r>
        <w:t xml:space="preserve">Törmäsimme myrkkykäärmeisiin maassa.</w:t>
      </w:r>
    </w:p>
    <w:p>
      <w:r>
        <w:rPr>
          <w:b/>
        </w:rPr>
        <w:t xml:space="preserve">Esimerkki 0,6141</w:t>
      </w:r>
    </w:p>
    <w:p>
      <w:r>
        <w:t xml:space="preserve">Alku: Keskimmäinen: Mies rähjäisissä vaatteissa ja likaisella iholla lähestyi tien reunaa: Mies löysi kaksi viiden dollarin seteliä maasta. Loppu: Kaikki rahat menivät hänen lompakkoonsa.</w:t>
      </w:r>
    </w:p>
    <w:p>
      <w:r>
        <w:rPr>
          <w:b/>
        </w:rPr>
        <w:t xml:space="preserve">Tulos</w:t>
      </w:r>
    </w:p>
    <w:p>
      <w:r>
        <w:t xml:space="preserve">Mies ei löytänyt maasta rahaa.</w:t>
      </w:r>
    </w:p>
    <w:p>
      <w:r>
        <w:rPr>
          <w:b/>
        </w:rPr>
        <w:t xml:space="preserve">Esimerkki 0,6142</w:t>
      </w:r>
    </w:p>
    <w:p>
      <w:r>
        <w:t xml:space="preserve">Alku: Hana halusi opettaa tyttärensä Annin uimaan. Keskikohta: Hänen tyttärensä oppi hyvin nopeasti. Loppu: Mutta pian Ann ja Hana uivat yhdessä!</w:t>
      </w:r>
    </w:p>
    <w:p>
      <w:r>
        <w:rPr>
          <w:b/>
        </w:rPr>
        <w:t xml:space="preserve">Tulos</w:t>
      </w:r>
    </w:p>
    <w:p>
      <w:r>
        <w:t xml:space="preserve">Hänen tyttärensä ei oppinut kovin nopeasti.</w:t>
      </w:r>
    </w:p>
    <w:p>
      <w:r>
        <w:rPr>
          <w:b/>
        </w:rPr>
        <w:t xml:space="preserve">Tulos</w:t>
      </w:r>
    </w:p>
    <w:p>
      <w:r>
        <w:t xml:space="preserve">Hänen tyttärensä oppi hyvin hitaasti ja luovutti.</w:t>
      </w:r>
    </w:p>
    <w:p>
      <w:r>
        <w:rPr>
          <w:b/>
        </w:rPr>
        <w:t xml:space="preserve">Tulos</w:t>
      </w:r>
    </w:p>
    <w:p>
      <w:r>
        <w:t xml:space="preserve">Hänen isänsä oppi nopeasti.</w:t>
      </w:r>
    </w:p>
    <w:p>
      <w:r>
        <w:rPr>
          <w:b/>
        </w:rPr>
        <w:t xml:space="preserve">Esimerkki 0,6143</w:t>
      </w:r>
    </w:p>
    <w:p>
      <w:r>
        <w:t xml:space="preserve">Alku: Mike kadotti eilen lempigolfpallonsa. Keskikohta: Mike etsi golfpalloa kaikkialta. Loppu: He menivät klubitaloon hakemaan vettä ja näkivät golfpallon!</w:t>
      </w:r>
    </w:p>
    <w:p>
      <w:r>
        <w:rPr>
          <w:b/>
        </w:rPr>
        <w:t xml:space="preserve">Tulos</w:t>
      </w:r>
    </w:p>
    <w:p>
      <w:r>
        <w:t xml:space="preserve">Mike etsi talostaan golfpalloa.</w:t>
      </w:r>
    </w:p>
    <w:p>
      <w:r>
        <w:rPr>
          <w:b/>
        </w:rPr>
        <w:t xml:space="preserve">Tulos</w:t>
      </w:r>
    </w:p>
    <w:p>
      <w:r>
        <w:t xml:space="preserve">Mike etsi kaikkialta ja löysi golfpallon ruohikosta.</w:t>
      </w:r>
    </w:p>
    <w:p>
      <w:r>
        <w:rPr>
          <w:b/>
        </w:rPr>
        <w:t xml:space="preserve">Tulos</w:t>
      </w:r>
    </w:p>
    <w:p>
      <w:r>
        <w:t xml:space="preserve">Mike etsi sormusta kaikkialta.</w:t>
      </w:r>
    </w:p>
    <w:p>
      <w:r>
        <w:rPr>
          <w:b/>
        </w:rPr>
        <w:t xml:space="preserve">Esimerkki 0,6144</w:t>
      </w:r>
    </w:p>
    <w:p>
      <w:r>
        <w:t xml:space="preserve">Alku: Tim käytti vanhaa tietokonetta. Keskikohta: Tim lisäsi tietokoneeseen muistia. Loppu: Sen jälkeen tietokone oli hyvin nopea.</w:t>
      </w:r>
    </w:p>
    <w:p>
      <w:r>
        <w:rPr>
          <w:b/>
        </w:rPr>
        <w:t xml:space="preserve">Tulos</w:t>
      </w:r>
    </w:p>
    <w:p>
      <w:r>
        <w:t xml:space="preserve">Tim otti tietokoneeseen muistia.</w:t>
      </w:r>
    </w:p>
    <w:p>
      <w:r>
        <w:rPr>
          <w:b/>
        </w:rPr>
        <w:t xml:space="preserve">Esimerkki 0,6145</w:t>
      </w:r>
    </w:p>
    <w:p>
      <w:r>
        <w:t xml:space="preserve">Alku: Craig halusi päästä parempaan kuntoon. Keskivaihe: Craig sai kiertäjäkalvosimen vamman. Loppu: Hän lopetti treenaamisen sen vuoksi.</w:t>
      </w:r>
    </w:p>
    <w:p>
      <w:r>
        <w:rPr>
          <w:b/>
        </w:rPr>
        <w:t xml:space="preserve">Tulos</w:t>
      </w:r>
    </w:p>
    <w:p>
      <w:r>
        <w:t xml:space="preserve">Craig sai ylennysvamman.</w:t>
      </w:r>
    </w:p>
    <w:p>
      <w:r>
        <w:rPr>
          <w:b/>
        </w:rPr>
        <w:t xml:space="preserve">Tulos</w:t>
      </w:r>
    </w:p>
    <w:p>
      <w:r>
        <w:t xml:space="preserve">Craig selvisi kiertäjäkalvosimen vammasta.</w:t>
      </w:r>
    </w:p>
    <w:p>
      <w:r>
        <w:rPr>
          <w:b/>
        </w:rPr>
        <w:t xml:space="preserve">Tulos</w:t>
      </w:r>
    </w:p>
    <w:p>
      <w:r>
        <w:t xml:space="preserve">Craig liittyi kuntosalille, mutta vahingossa hänellä oli loukkaantuminen jalassaan.</w:t>
      </w:r>
    </w:p>
    <w:p>
      <w:r>
        <w:rPr>
          <w:b/>
        </w:rPr>
        <w:t xml:space="preserve">Esimerkki 0,6146</w:t>
      </w:r>
    </w:p>
    <w:p>
      <w:r>
        <w:t xml:space="preserve">Alku: Kelly odotti innolla ensimmäisiä treffejään Benin kanssa. Keskikohta: Kelly odotti baarissa. Loppu: Kun yli tunti oli kulunut, Kelly tajusi, että Ben oli pettänyt hänet.</w:t>
      </w:r>
    </w:p>
    <w:p>
      <w:r>
        <w:rPr>
          <w:b/>
        </w:rPr>
        <w:t xml:space="preserve">Tulos</w:t>
      </w:r>
    </w:p>
    <w:p>
      <w:r>
        <w:t xml:space="preserve">Kelly ja Ben olivat juomassa baarissa.</w:t>
      </w:r>
    </w:p>
    <w:p>
      <w:r>
        <w:rPr>
          <w:b/>
        </w:rPr>
        <w:t xml:space="preserve">Esimerkki 0,6147</w:t>
      </w:r>
    </w:p>
    <w:p>
      <w:r>
        <w:t xml:space="preserve">Alku: Jeremy istui työpöytänsä ääressä. Keskikohta: Jeremy huomasi aamun mehujälkensä. Lopetus: Hän heitti kupin pois inhoten.</w:t>
      </w:r>
    </w:p>
    <w:p>
      <w:r>
        <w:rPr>
          <w:b/>
        </w:rPr>
        <w:t xml:space="preserve">Tulos</w:t>
      </w:r>
    </w:p>
    <w:p>
      <w:r>
        <w:t xml:space="preserve">Jeremy huomasi hänen jäljelle jääneet aamusitaatit.</w:t>
      </w:r>
    </w:p>
    <w:p>
      <w:r>
        <w:rPr>
          <w:b/>
        </w:rPr>
        <w:t xml:space="preserve">Tulos</w:t>
      </w:r>
    </w:p>
    <w:p>
      <w:r>
        <w:t xml:space="preserve">Jeremy huomasi aamulla jäljelle jääneen vesijuomansa.</w:t>
      </w:r>
    </w:p>
    <w:p>
      <w:r>
        <w:rPr>
          <w:b/>
        </w:rPr>
        <w:t xml:space="preserve">Tulos</w:t>
      </w:r>
    </w:p>
    <w:p>
      <w:r>
        <w:t xml:space="preserve">Jeremy huomasi voileipänsä tähteet.</w:t>
      </w:r>
    </w:p>
    <w:p>
      <w:r>
        <w:rPr>
          <w:b/>
        </w:rPr>
        <w:t xml:space="preserve">Esimerkki 0.6148</w:t>
      </w:r>
    </w:p>
    <w:p>
      <w:r>
        <w:t xml:space="preserve">Alku: Sarah meni ystäviensä kanssa vesipuistoon. Keskikohta: Sarah ja hänen ystävänsä nauttivat kaikista puiston aktiviteeteista. Loppu: He menivät takaisin seuraavana päivänä.</w:t>
      </w:r>
    </w:p>
    <w:p>
      <w:r>
        <w:rPr>
          <w:b/>
        </w:rPr>
        <w:t xml:space="preserve">Tulos</w:t>
      </w:r>
    </w:p>
    <w:p>
      <w:r>
        <w:t xml:space="preserve">Sarahilla ja hänen ystävillään oli kauhean hauskaa puiston aktiviteettien parissa.</w:t>
      </w:r>
    </w:p>
    <w:p>
      <w:r>
        <w:rPr>
          <w:b/>
        </w:rPr>
        <w:t xml:space="preserve">Tulos</w:t>
      </w:r>
    </w:p>
    <w:p>
      <w:r>
        <w:t xml:space="preserve">Sarah ja hänen ystävänsä vihasivat kaikkia puiston aktiviteetteja.</w:t>
      </w:r>
    </w:p>
    <w:p>
      <w:r>
        <w:rPr>
          <w:b/>
        </w:rPr>
        <w:t xml:space="preserve">Tulos</w:t>
      </w:r>
    </w:p>
    <w:p>
      <w:r>
        <w:t xml:space="preserve">Sarah ja hänen ystävänsä olivat kyllästyneet kaikkiin puiston aktiviteetteihin.</w:t>
      </w:r>
    </w:p>
    <w:p>
      <w:r>
        <w:rPr>
          <w:b/>
        </w:rPr>
        <w:t xml:space="preserve">Esimerkki 0,6149</w:t>
      </w:r>
    </w:p>
    <w:p>
      <w:r>
        <w:t xml:space="preserve">Alku: Rickin perhe rakasti käydä huvipuistoissa. Keskikohta: Joka kerta, kun hän ajoi vuoristoradalla, häntä pelotti vähemmän. Loppu: Nyt hän voi ajaa millä tahansa vuoristoradalla ilman, että häntä jännittää lainkaan.</w:t>
      </w:r>
    </w:p>
    <w:p>
      <w:r>
        <w:rPr>
          <w:b/>
        </w:rPr>
        <w:t xml:space="preserve">Tulos</w:t>
      </w:r>
    </w:p>
    <w:p>
      <w:r>
        <w:t xml:space="preserve">Aina kun hän ajoi vuoristoradalla, hän oli vähemmän rohkea.</w:t>
      </w:r>
    </w:p>
    <w:p>
      <w:r>
        <w:rPr>
          <w:b/>
        </w:rPr>
        <w:t xml:space="preserve">Tulos</w:t>
      </w:r>
    </w:p>
    <w:p>
      <w:r>
        <w:t xml:space="preserve">Joka kerta, kun hän ajoi vuoristoradalla, hän pelkäsi enemmän.</w:t>
      </w:r>
    </w:p>
    <w:p>
      <w:r>
        <w:rPr>
          <w:b/>
        </w:rPr>
        <w:t xml:space="preserve">Tulos</w:t>
      </w:r>
    </w:p>
    <w:p>
      <w:r>
        <w:t xml:space="preserve">Aina kun hän ajoi rattaissa, hän pelkäsi vähemmän.</w:t>
      </w:r>
    </w:p>
    <w:p>
      <w:r>
        <w:rPr>
          <w:b/>
        </w:rPr>
        <w:t xml:space="preserve">Esimerkki 0,6150</w:t>
      </w:r>
    </w:p>
    <w:p>
      <w:r>
        <w:t xml:space="preserve">Alku: Anna käveli eräänä aamuna kouluun. Keskikohta: Hän kaatui kaupan edessä, joka oli juuri mopannut. Loppu: Anna haastoi heidät oikeuteen, mutta ei saanut mitään, koska heillä ei ollut vakuutusta.</w:t>
      </w:r>
    </w:p>
    <w:p>
      <w:r>
        <w:rPr>
          <w:b/>
        </w:rPr>
        <w:t xml:space="preserve">Tulos</w:t>
      </w:r>
    </w:p>
    <w:p>
      <w:r>
        <w:t xml:space="preserve">Hän söi juuri avatun kaupan edessä.</w:t>
      </w:r>
    </w:p>
    <w:p>
      <w:r>
        <w:rPr>
          <w:b/>
        </w:rPr>
        <w:t xml:space="preserve">Tulos</w:t>
      </w:r>
    </w:p>
    <w:p>
      <w:r>
        <w:t xml:space="preserve">Hän teeskenteli kaatuneensa kaupan edessä, joka oli juuri mopattu.</w:t>
      </w:r>
    </w:p>
    <w:p>
      <w:r>
        <w:rPr>
          <w:b/>
        </w:rPr>
        <w:t xml:space="preserve">Tulos</w:t>
      </w:r>
    </w:p>
    <w:p>
      <w:r>
        <w:t xml:space="preserve">Hän käveli myymälän eteen, joka oli juuri mopannut.</w:t>
      </w:r>
    </w:p>
    <w:p>
      <w:r>
        <w:rPr>
          <w:b/>
        </w:rPr>
        <w:t xml:space="preserve">Esimerkki 0,6151</w:t>
      </w:r>
    </w:p>
    <w:p>
      <w:r>
        <w:t xml:space="preserve">Alku: Nikitan lempiloma oli tänään. Keskikohta: Jouluaamuna hän avasi nuken. Loppu: Hän leikki nukellaan koko loppuillan.</w:t>
      </w:r>
    </w:p>
    <w:p>
      <w:r>
        <w:rPr>
          <w:b/>
        </w:rPr>
        <w:t xml:space="preserve">Tulos</w:t>
      </w:r>
    </w:p>
    <w:p>
      <w:r>
        <w:t xml:space="preserve">Jouluaamuna hän avasi kuorma-auton.</w:t>
      </w:r>
    </w:p>
    <w:p>
      <w:r>
        <w:rPr>
          <w:b/>
        </w:rPr>
        <w:t xml:space="preserve">Tulos</w:t>
      </w:r>
    </w:p>
    <w:p>
      <w:r>
        <w:t xml:space="preserve">Jouluaamuna hän ei pystynyt avaamaan nukkea.</w:t>
      </w:r>
    </w:p>
    <w:p>
      <w:r>
        <w:rPr>
          <w:b/>
        </w:rPr>
        <w:t xml:space="preserve">Tulos</w:t>
      </w:r>
    </w:p>
    <w:p>
      <w:r>
        <w:t xml:space="preserve">Hän oli väsynyt juhlintaan ja meni nukkumaan.</w:t>
      </w:r>
    </w:p>
    <w:p>
      <w:r>
        <w:rPr>
          <w:b/>
        </w:rPr>
        <w:t xml:space="preserve">Esimerkki 0.6152</w:t>
      </w:r>
    </w:p>
    <w:p>
      <w:r>
        <w:t xml:space="preserve">Alku: Sain nähdä suosikkibändini konsertin viime tammikuussa. Keskikohta: Nautin todella lempibändini katsomisesta. Loppu: Jos he palaavat kaupunkiini, menen varmasti katsomaan heitä uudelleen.</w:t>
      </w:r>
    </w:p>
    <w:p>
      <w:r>
        <w:rPr>
          <w:b/>
        </w:rPr>
        <w:t xml:space="preserve">Tulos</w:t>
      </w:r>
    </w:p>
    <w:p>
      <w:r>
        <w:t xml:space="preserve">En todellakaan pidä vähiten suosikkibändistäni.</w:t>
      </w:r>
    </w:p>
    <w:p>
      <w:r>
        <w:rPr>
          <w:b/>
        </w:rPr>
        <w:t xml:space="preserve">Tulos</w:t>
      </w:r>
    </w:p>
    <w:p>
      <w:r>
        <w:t xml:space="preserve">Nautin todella lintujen tarkkailusta.</w:t>
      </w:r>
    </w:p>
    <w:p>
      <w:r>
        <w:rPr>
          <w:b/>
        </w:rPr>
        <w:t xml:space="preserve">Tulos</w:t>
      </w:r>
    </w:p>
    <w:p>
      <w:r>
        <w:t xml:space="preserve">Olin pettynyt heidän suoritukseensa.</w:t>
      </w:r>
    </w:p>
    <w:p>
      <w:r>
        <w:rPr>
          <w:b/>
        </w:rPr>
        <w:t xml:space="preserve">Esimerkki 0.6153</w:t>
      </w:r>
    </w:p>
    <w:p>
      <w:r>
        <w:t xml:space="preserve">Alku: Gina oli lähtenyt kaduille jäisenä, lumisena päivänä. Keskikohta: Gina oli yllättynyt nähdessään teiden kunnon. Loppu: Liikennettä oli paljon, mutta ainakin tiet olivat puhtaat.</w:t>
      </w:r>
    </w:p>
    <w:p>
      <w:r>
        <w:rPr>
          <w:b/>
        </w:rPr>
        <w:t xml:space="preserve">Tulos</w:t>
      </w:r>
    </w:p>
    <w:p>
      <w:r>
        <w:t xml:space="preserve">Gina oli yllättynyt nähdessään asunnon kunnon.</w:t>
      </w:r>
    </w:p>
    <w:p>
      <w:r>
        <w:rPr>
          <w:b/>
        </w:rPr>
        <w:t xml:space="preserve">Tulos</w:t>
      </w:r>
    </w:p>
    <w:p>
      <w:r>
        <w:t xml:space="preserve">Gina oli yllättynyt nähdessään teiden kunnon.</w:t>
      </w:r>
    </w:p>
    <w:p>
      <w:r>
        <w:rPr>
          <w:b/>
        </w:rPr>
        <w:t xml:space="preserve">Tulos</w:t>
      </w:r>
    </w:p>
    <w:p>
      <w:r>
        <w:t xml:space="preserve">Gina oli yllättynyt nähdessään tiet tyhjinä.</w:t>
      </w:r>
    </w:p>
    <w:p>
      <w:r>
        <w:rPr>
          <w:b/>
        </w:rPr>
        <w:t xml:space="preserve">Esimerkki 0,6154</w:t>
      </w:r>
    </w:p>
    <w:p>
      <w:r>
        <w:t xml:space="preserve">Alku: Ted oli myöhässä töistä. Keskikohta: Ted pysäytettiin ylinopeudesta. Loppu: Tedin helpotukseksi poliisi päästi hänet vain varoituksella.</w:t>
      </w:r>
    </w:p>
    <w:p>
      <w:r>
        <w:rPr>
          <w:b/>
        </w:rPr>
        <w:t xml:space="preserve">Tulos</w:t>
      </w:r>
    </w:p>
    <w:p>
      <w:r>
        <w:t xml:space="preserve">Ted pysäytettiin ylinopeudesta, ja poliisi antoi hänelle sakot.</w:t>
      </w:r>
    </w:p>
    <w:p>
      <w:r>
        <w:rPr>
          <w:b/>
        </w:rPr>
        <w:t xml:space="preserve">Esimerkki 0,6155</w:t>
      </w:r>
    </w:p>
    <w:p>
      <w:r>
        <w:t xml:space="preserve">Alku: Jordan ja hänen kolmen vuoden tyttöystävänsä päättivät muuttaa yhteen. Keskikohta: Jordan ja hänen tyttöystävänsä alkoivat riidellä, kun he muuttivat yhteen. Loppu: Lopulta he päättivät erota ja muuttaa eteenpäin.</w:t>
      </w:r>
    </w:p>
    <w:p>
      <w:r>
        <w:rPr>
          <w:b/>
        </w:rPr>
        <w:t xml:space="preserve">Tulos</w:t>
      </w:r>
    </w:p>
    <w:p>
      <w:r>
        <w:t xml:space="preserve">Jordan ja hänen poikaystävänsä riitelivät, kun he muuttivat yhteen.</w:t>
      </w:r>
    </w:p>
    <w:p>
      <w:r>
        <w:rPr>
          <w:b/>
        </w:rPr>
        <w:t xml:space="preserve">Tulos</w:t>
      </w:r>
    </w:p>
    <w:p>
      <w:r>
        <w:t xml:space="preserve">Jordan ja hänen poikaystävänsä alkoivat rakastua, kun he muuttivat yhteen.</w:t>
      </w:r>
    </w:p>
    <w:p>
      <w:r>
        <w:rPr>
          <w:b/>
        </w:rPr>
        <w:t xml:space="preserve">Tulos</w:t>
      </w:r>
    </w:p>
    <w:p>
      <w:r>
        <w:t xml:space="preserve">Jordan ja hänen tyttöystävänsä tulivat lähemmäksi toisiaan, kun he muuttivat yhteen.</w:t>
      </w:r>
    </w:p>
    <w:p>
      <w:r>
        <w:rPr>
          <w:b/>
        </w:rPr>
        <w:t xml:space="preserve">Esimerkki 0,6156</w:t>
      </w:r>
    </w:p>
    <w:p>
      <w:r>
        <w:t xml:space="preserve">Alku: Terry oli kirjoittamassa tutkimustyötä. Keskikohta: Terry käytti Wikipediaa ja kirjoitti kaikki faktat väärin. Loppu: Hän ei enää koskaan käyttänyt Wikipediaa tutkimustyöhön.</w:t>
      </w:r>
    </w:p>
    <w:p>
      <w:r>
        <w:rPr>
          <w:b/>
        </w:rPr>
        <w:t xml:space="preserve">Tulos</w:t>
      </w:r>
    </w:p>
    <w:p>
      <w:r>
        <w:t xml:space="preserve">Terry käytti Wikipediaa, ja kaikki faktat olivat oikein hänen artikkelissaan.</w:t>
      </w:r>
    </w:p>
    <w:p>
      <w:r>
        <w:rPr>
          <w:b/>
        </w:rPr>
        <w:t xml:space="preserve">Esimerkki 0.6157</w:t>
      </w:r>
    </w:p>
    <w:p>
      <w:r>
        <w:t xml:space="preserve">Alku: Eräs mies istui kerran kirjoittamaan tarinaa työtään varten. Keskikohta: Mies ei tallentanut tarinaa turvallisesti. Loppu: Tarina katosi, eikä mies muistanut, mitä hän kirjoitti.</w:t>
      </w:r>
    </w:p>
    <w:p>
      <w:r>
        <w:rPr>
          <w:b/>
        </w:rPr>
        <w:t xml:space="preserve">Tulos</w:t>
      </w:r>
    </w:p>
    <w:p>
      <w:r>
        <w:t xml:space="preserve">Mies huolehti siitä, että tarina säilytettiin turvallisesti.</w:t>
      </w:r>
    </w:p>
    <w:p>
      <w:r>
        <w:rPr>
          <w:b/>
        </w:rPr>
        <w:t xml:space="preserve">Tulos</w:t>
      </w:r>
    </w:p>
    <w:p>
      <w:r>
        <w:t xml:space="preserve">Mies laittoi tarinan turvaan.</w:t>
      </w:r>
    </w:p>
    <w:p>
      <w:r>
        <w:rPr>
          <w:b/>
        </w:rPr>
        <w:t xml:space="preserve">Tulos</w:t>
      </w:r>
    </w:p>
    <w:p>
      <w:r>
        <w:t xml:space="preserve">Mies säilytti tarinan varmuuskopioilla.</w:t>
      </w:r>
    </w:p>
    <w:p>
      <w:r>
        <w:rPr>
          <w:b/>
        </w:rPr>
        <w:t xml:space="preserve">Esimerkki 0.6158</w:t>
      </w:r>
    </w:p>
    <w:p>
      <w:r>
        <w:t xml:space="preserve">Alku: Grace tuli eräänä kesäpäivänä töistä kotiin. Keskikohta: Hänen taloonsa murtauduttiin. Loppu: Grace oli hyvin pettynyt.</w:t>
      </w:r>
    </w:p>
    <w:p>
      <w:r>
        <w:rPr>
          <w:b/>
        </w:rPr>
        <w:t xml:space="preserve">Tulos</w:t>
      </w:r>
    </w:p>
    <w:p>
      <w:r>
        <w:t xml:space="preserve">Hänen kotinsa oli puhdas ja siisti.</w:t>
      </w:r>
    </w:p>
    <w:p>
      <w:r>
        <w:rPr>
          <w:b/>
        </w:rPr>
        <w:t xml:space="preserve">Tulos</w:t>
      </w:r>
    </w:p>
    <w:p>
      <w:r>
        <w:t xml:space="preserve">Hänen kotinsa oli juuri sellainen kuin hän oli sen jättänyt: siisti.</w:t>
      </w:r>
    </w:p>
    <w:p>
      <w:r>
        <w:rPr>
          <w:b/>
        </w:rPr>
        <w:t xml:space="preserve">Tulos</w:t>
      </w:r>
    </w:p>
    <w:p>
      <w:r>
        <w:t xml:space="preserve">Hänen talonsa oli yhä siellä.</w:t>
      </w:r>
    </w:p>
    <w:p>
      <w:r>
        <w:rPr>
          <w:b/>
        </w:rPr>
        <w:t xml:space="preserve">Esimerkki 0.6159</w:t>
      </w:r>
    </w:p>
    <w:p>
      <w:r>
        <w:t xml:space="preserve">Alku: Anna meni hienolle illalliselle. Keskikohta: Anna söi valtavan illallisen. Loppu: Ja jälkiruokana Anna söi kaksi annosta piirakkaa!</w:t>
      </w:r>
    </w:p>
    <w:p>
      <w:r>
        <w:rPr>
          <w:b/>
        </w:rPr>
        <w:t xml:space="preserve">Tulos</w:t>
      </w:r>
    </w:p>
    <w:p>
      <w:r>
        <w:t xml:space="preserve">Hän oli hermostunut treffeistä.</w:t>
      </w:r>
    </w:p>
    <w:p>
      <w:r>
        <w:rPr>
          <w:b/>
        </w:rPr>
        <w:t xml:space="preserve">Tulos</w:t>
      </w:r>
    </w:p>
    <w:p>
      <w:r>
        <w:t xml:space="preserve">hän päätti lähteä illalliselta.</w:t>
      </w:r>
    </w:p>
    <w:p>
      <w:r>
        <w:rPr>
          <w:b/>
        </w:rPr>
        <w:t xml:space="preserve">Tulos</w:t>
      </w:r>
    </w:p>
    <w:p>
      <w:r>
        <w:t xml:space="preserve">hän ei halunnut jälkiruokaa.</w:t>
      </w:r>
    </w:p>
    <w:p>
      <w:r>
        <w:rPr>
          <w:b/>
        </w:rPr>
        <w:t xml:space="preserve">Esimerkki 0,6160</w:t>
      </w:r>
    </w:p>
    <w:p>
      <w:r>
        <w:t xml:space="preserve">Alku: Jane nukahti kylmänä yönä. Keskikohta: Jane sairastui yöllä. Loppu: Siitä lähtien Jane muisti aina laittaa lämmittimen päälle.</w:t>
      </w:r>
    </w:p>
    <w:p>
      <w:r>
        <w:rPr>
          <w:b/>
        </w:rPr>
        <w:t xml:space="preserve">Tulos</w:t>
      </w:r>
    </w:p>
    <w:p>
      <w:r>
        <w:t xml:space="preserve">Jane sairastui viime vuonna.</w:t>
      </w:r>
    </w:p>
    <w:p>
      <w:r>
        <w:rPr>
          <w:b/>
        </w:rPr>
        <w:t xml:space="preserve">Tulos</w:t>
      </w:r>
    </w:p>
    <w:p>
      <w:r>
        <w:t xml:space="preserve">Jane pehmeni yöllä.</w:t>
      </w:r>
    </w:p>
    <w:p>
      <w:r>
        <w:rPr>
          <w:b/>
        </w:rPr>
        <w:t xml:space="preserve">Tulos</w:t>
      </w:r>
    </w:p>
    <w:p>
      <w:r>
        <w:t xml:space="preserve">Jane voi hyvin yöllä.</w:t>
      </w:r>
    </w:p>
    <w:p>
      <w:r>
        <w:rPr>
          <w:b/>
        </w:rPr>
        <w:t xml:space="preserve">Esimerkki 0,6161</w:t>
      </w:r>
    </w:p>
    <w:p>
      <w:r>
        <w:t xml:space="preserve">Alku: John oli juuri muuttanut pikkukaupunkiin ja etsi työtä. Keskikohta: Hän haki useita työpaikkoja, mutta ei saanut töitä. Loppu: Lopulta paikallinen rautakauppa antoi hänelle helpotukseksi töitä.</w:t>
      </w:r>
    </w:p>
    <w:p>
      <w:r>
        <w:rPr>
          <w:b/>
        </w:rPr>
        <w:t xml:space="preserve">Tulos</w:t>
      </w:r>
    </w:p>
    <w:p>
      <w:r>
        <w:t xml:space="preserve">Hän haki yhteen työpaikkaan, mutta ei saanut töitä.</w:t>
      </w:r>
    </w:p>
    <w:p>
      <w:r>
        <w:rPr>
          <w:b/>
        </w:rPr>
        <w:t xml:space="preserve">Esimerkki 0,6162</w:t>
      </w:r>
    </w:p>
    <w:p>
      <w:r>
        <w:t xml:space="preserve">Alku: Kate oli eksynyt metsään. Keskikohta: Kate käytti puhelimensa GPS:ää. Loppu: Hän löysi tiensä takaisin turvallisesti!</w:t>
      </w:r>
    </w:p>
    <w:p>
      <w:r>
        <w:rPr>
          <w:b/>
        </w:rPr>
        <w:t xml:space="preserve">Tulos</w:t>
      </w:r>
    </w:p>
    <w:p>
      <w:r>
        <w:t xml:space="preserve">Kate ei voinut käyttää puhelimensa GPS:ää.</w:t>
      </w:r>
    </w:p>
    <w:p>
      <w:r>
        <w:rPr>
          <w:b/>
        </w:rPr>
        <w:t xml:space="preserve">Tulos</w:t>
      </w:r>
    </w:p>
    <w:p>
      <w:r>
        <w:t xml:space="preserve">Katen puhelimessa ei ollut GPS:ää.</w:t>
      </w:r>
    </w:p>
    <w:p>
      <w:r>
        <w:rPr>
          <w:b/>
        </w:rPr>
        <w:t xml:space="preserve">Tulos</w:t>
      </w:r>
    </w:p>
    <w:p>
      <w:r>
        <w:t xml:space="preserve">Kate käytti puhelimessaan ei-GP:tä.</w:t>
      </w:r>
    </w:p>
    <w:p>
      <w:r>
        <w:rPr>
          <w:b/>
        </w:rPr>
        <w:t xml:space="preserve">Esimerkki 0,6163</w:t>
      </w:r>
    </w:p>
    <w:p>
      <w:r>
        <w:t xml:space="preserve">Alku: Kuningatar hallitsi koko Egyptiä. Keskikohta: Naapurimaakunta uhkasi hyökätä, mutta kuningatar teki sopimuksen. Loppu: Kuningatar pelasti valtakuntansa.</w:t>
      </w:r>
    </w:p>
    <w:p>
      <w:r>
        <w:rPr>
          <w:b/>
        </w:rPr>
        <w:t xml:space="preserve">Tulos</w:t>
      </w:r>
    </w:p>
    <w:p>
      <w:r>
        <w:t xml:space="preserve">Naapurimaa uhkasi hyökätä, mutta sen sijaan se tappoi kuningattaren.</w:t>
      </w:r>
    </w:p>
    <w:p>
      <w:r>
        <w:rPr>
          <w:b/>
        </w:rPr>
        <w:t xml:space="preserve">Esimerkki 0,6164</w:t>
      </w:r>
    </w:p>
    <w:p>
      <w:r>
        <w:t xml:space="preserve">Alku: Liza oli lukionsa tähtioppilas. Keskikohta: Toinen oppilas hyökkäsi Lizan kimppuun. Loppu: Jotkut oppilaat huomasivat hyökkääjän ja hän pakeni.</w:t>
      </w:r>
    </w:p>
    <w:p>
      <w:r>
        <w:rPr>
          <w:b/>
        </w:rPr>
        <w:t xml:space="preserve">Tulos</w:t>
      </w:r>
    </w:p>
    <w:p>
      <w:r>
        <w:t xml:space="preserve">Toinen koira hyökkäsi Lizan kimppuun.</w:t>
      </w:r>
    </w:p>
    <w:p>
      <w:r>
        <w:rPr>
          <w:b/>
        </w:rPr>
        <w:t xml:space="preserve">Tulos</w:t>
      </w:r>
    </w:p>
    <w:p>
      <w:r>
        <w:t xml:space="preserve">Toinen opiskelija onnitteli Lizaa.</w:t>
      </w:r>
    </w:p>
    <w:p>
      <w:r>
        <w:rPr>
          <w:b/>
        </w:rPr>
        <w:t xml:space="preserve">Tulos</w:t>
      </w:r>
    </w:p>
    <w:p>
      <w:r>
        <w:t xml:space="preserve">Suosikkiopettaja halasi Lizaa.</w:t>
      </w:r>
    </w:p>
    <w:p>
      <w:r>
        <w:rPr>
          <w:b/>
        </w:rPr>
        <w:t xml:space="preserve">Esimerkki 0,6165</w:t>
      </w:r>
    </w:p>
    <w:p>
      <w:r>
        <w:t xml:space="preserve">Alku: Jessie oli lähdössä risteilylle miehensä kanssa. Keskikohta: Jessie sai tietää, että risteily oli peruttu sään takia. Loppu: Jessie sai rahansa takaisin ja he lähtivät sen sijaan retkeilemään.</w:t>
      </w:r>
    </w:p>
    <w:p>
      <w:r>
        <w:rPr>
          <w:b/>
        </w:rPr>
        <w:t xml:space="preserve">Tulos</w:t>
      </w:r>
    </w:p>
    <w:p>
      <w:r>
        <w:t xml:space="preserve">Jessie sai selville, että risteily oli lähdössä aikaisin sään takia.</w:t>
      </w:r>
    </w:p>
    <w:p>
      <w:r>
        <w:rPr>
          <w:b/>
        </w:rPr>
        <w:t xml:space="preserve">Esimerkki 0,6166</w:t>
      </w:r>
    </w:p>
    <w:p>
      <w:r>
        <w:t xml:space="preserve">Alku: Bob pelasi Billin kanssa nappulapeliä. Keskikohta: Bill vannoi, ettei enää koskaan pelaisi, jos voittaisi. Loppu: Ja Bill voitti pelin, joka oli viimeinen peli, jota hän koskaan pelasi.</w:t>
      </w:r>
    </w:p>
    <w:p>
      <w:r>
        <w:rPr>
          <w:b/>
        </w:rPr>
        <w:t xml:space="preserve">Tulos</w:t>
      </w:r>
    </w:p>
    <w:p>
      <w:r>
        <w:t xml:space="preserve">Bill vannoi, ettei enää koskaan pelaisi, jos hän häviää.</w:t>
      </w:r>
    </w:p>
    <w:p>
      <w:r>
        <w:rPr>
          <w:b/>
        </w:rPr>
        <w:t xml:space="preserve">Esimerkki 0,6167</w:t>
      </w:r>
    </w:p>
    <w:p>
      <w:r>
        <w:t xml:space="preserve">Alku: Neil oli juuri saapunut Amsterdamiin. Keskikohta: Neil lähti kiertelemään kaupunkia. Loppu: Neil piti Alankomaita kauniina!</w:t>
      </w:r>
    </w:p>
    <w:p>
      <w:r>
        <w:rPr>
          <w:b/>
        </w:rPr>
        <w:t xml:space="preserve">Tulos</w:t>
      </w:r>
    </w:p>
    <w:p>
      <w:r>
        <w:t xml:space="preserve">Neil lähti kiertelemään nähtävyyksiä amerikkalaisessa kaupungissa.</w:t>
      </w:r>
    </w:p>
    <w:p>
      <w:r>
        <w:rPr>
          <w:b/>
        </w:rPr>
        <w:t xml:space="preserve">Esimerkki 0,6168</w:t>
      </w:r>
    </w:p>
    <w:p>
      <w:r>
        <w:t xml:space="preserve">Alku: Silmiini oli sattunut. Keskikohta: Kävin silmälääkärissä. Loppu: Kaksi viikkoa myöhemmin silmälasit olivat valmiit, ja käytin nyt silmälaseja.</w:t>
      </w:r>
    </w:p>
    <w:p>
      <w:r>
        <w:rPr>
          <w:b/>
        </w:rPr>
        <w:t xml:space="preserve">Tulos</w:t>
      </w:r>
    </w:p>
    <w:p>
      <w:r>
        <w:t xml:space="preserve">Menin haluttomuuslääkärille.</w:t>
      </w:r>
    </w:p>
    <w:p>
      <w:r>
        <w:rPr>
          <w:b/>
        </w:rPr>
        <w:t xml:space="preserve">Tulos</w:t>
      </w:r>
    </w:p>
    <w:p>
      <w:r>
        <w:t xml:space="preserve">Menin plastiikkakirurgin luo.</w:t>
      </w:r>
    </w:p>
    <w:p>
      <w:r>
        <w:rPr>
          <w:b/>
        </w:rPr>
        <w:t xml:space="preserve">Tulos</w:t>
      </w:r>
    </w:p>
    <w:p>
      <w:r>
        <w:t xml:space="preserve">Menin sen sijaan poliisin luo.</w:t>
      </w:r>
    </w:p>
    <w:p>
      <w:r>
        <w:rPr>
          <w:b/>
        </w:rPr>
        <w:t xml:space="preserve">Esimerkki 0,6169</w:t>
      </w:r>
    </w:p>
    <w:p>
      <w:r>
        <w:t xml:space="preserve">Alku: Hal ei ollut harkinnut ravitsemusta ensimmäisten 20 vuoden aikana. Keskikohta: Hal muutti ruokavaliotaan ja harrasti liikuntaa. Loppu: Tämä yhdistelmä sai hänet ja muut tuntemaan itsensä inspiroituneeksi tuona keväänä.</w:t>
      </w:r>
    </w:p>
    <w:p>
      <w:r>
        <w:rPr>
          <w:b/>
        </w:rPr>
        <w:t xml:space="preserve">Tulos</w:t>
      </w:r>
    </w:p>
    <w:p>
      <w:r>
        <w:t xml:space="preserve">Hal huijasi ruokavaliossaan ja liikunnassaan.</w:t>
      </w:r>
    </w:p>
    <w:p>
      <w:r>
        <w:rPr>
          <w:b/>
        </w:rPr>
        <w:t xml:space="preserve">Tulos</w:t>
      </w:r>
    </w:p>
    <w:p>
      <w:r>
        <w:t xml:space="preserve">Hal piti ruokavalionsa eikä koskaan harrastanut liikuntaa.</w:t>
      </w:r>
    </w:p>
    <w:p>
      <w:r>
        <w:rPr>
          <w:b/>
        </w:rPr>
        <w:t xml:space="preserve">Esimerkki 0,6170</w:t>
      </w:r>
    </w:p>
    <w:p>
      <w:r>
        <w:t xml:space="preserve">Alku: Ginan perhe pysähtyi levähdyspaikalle moottoritien varteen. Keskikohta: Ginan perheellä oli nälkä lounaalle. Loppu: Gina oli niin nälkäinen, että ranskalaiset maistuivat tällä kertaa hyvältä.</w:t>
      </w:r>
    </w:p>
    <w:p>
      <w:r>
        <w:rPr>
          <w:b/>
        </w:rPr>
        <w:t xml:space="preserve">Tulos</w:t>
      </w:r>
    </w:p>
    <w:p>
      <w:r>
        <w:t xml:space="preserve">Ginan perhe käytti vessaa ja lähti.</w:t>
      </w:r>
    </w:p>
    <w:p>
      <w:r>
        <w:rPr>
          <w:b/>
        </w:rPr>
        <w:t xml:space="preserve">Tulos</w:t>
      </w:r>
    </w:p>
    <w:p>
      <w:r>
        <w:t xml:space="preserve">Ginan perhe oli täynnä jo lounasaikaan.</w:t>
      </w:r>
    </w:p>
    <w:p>
      <w:r>
        <w:rPr>
          <w:b/>
        </w:rPr>
        <w:t xml:space="preserve">Tulos</w:t>
      </w:r>
    </w:p>
    <w:p>
      <w:r>
        <w:t xml:space="preserve">Ginan perhe kaipasi huomiota.</w:t>
      </w:r>
    </w:p>
    <w:p>
      <w:r>
        <w:rPr>
          <w:b/>
        </w:rPr>
        <w:t xml:space="preserve">Esimerkki 0,6171</w:t>
      </w:r>
    </w:p>
    <w:p>
      <w:r>
        <w:t xml:space="preserve">Alku: Alice oli suloinen tyttö, mutta hän oli myös hyvin ovela. Keskikohta: Alice joutui eräänä päivänä vaikeuksiin opettajan kanssa. Loppu: Siitä lähtien Alice päätti olla hyvä oppilas.</w:t>
      </w:r>
    </w:p>
    <w:p>
      <w:r>
        <w:rPr>
          <w:b/>
        </w:rPr>
        <w:t xml:space="preserve">Tulos</w:t>
      </w:r>
    </w:p>
    <w:p>
      <w:r>
        <w:t xml:space="preserve">Eräänä päivänä opettaja kehui Alicea.</w:t>
      </w:r>
    </w:p>
    <w:p>
      <w:r>
        <w:rPr>
          <w:b/>
        </w:rPr>
        <w:t xml:space="preserve">Tulos</w:t>
      </w:r>
    </w:p>
    <w:p>
      <w:r>
        <w:t xml:space="preserve">Alice joutui eräänä päivänä vaikeuksiin toisen oppilaan kanssa.</w:t>
      </w:r>
    </w:p>
    <w:p>
      <w:r>
        <w:rPr>
          <w:b/>
        </w:rPr>
        <w:t xml:space="preserve">Tulos</w:t>
      </w:r>
    </w:p>
    <w:p>
      <w:r>
        <w:t xml:space="preserve">Liisa joutui vaikeuksiin opettajan kanssa yhdistettynä päivänä.</w:t>
      </w:r>
    </w:p>
    <w:p>
      <w:r>
        <w:rPr>
          <w:b/>
        </w:rPr>
        <w:t xml:space="preserve">Esimerkki 0,6172</w:t>
      </w:r>
    </w:p>
    <w:p>
      <w:r>
        <w:t xml:space="preserve">Alku: Stevenillä oli valtava riippuvuus. Keskikohta: Steven tykkäsi käyttää tulista kastiketta kaikkeen. Loppu: Steven ei enää koskaan kokeillut tulista kastiketta paprikan syömisen jälkeen.</w:t>
      </w:r>
    </w:p>
    <w:p>
      <w:r>
        <w:rPr>
          <w:b/>
        </w:rPr>
        <w:t xml:space="preserve">Tulos</w:t>
      </w:r>
    </w:p>
    <w:p>
      <w:r>
        <w:t xml:space="preserve">Steven vihasi tulista kastiketta eikä käyttänyt sitä koskaan.</w:t>
      </w:r>
    </w:p>
    <w:p>
      <w:r>
        <w:rPr>
          <w:b/>
        </w:rPr>
        <w:t xml:space="preserve">Tulos</w:t>
      </w:r>
    </w:p>
    <w:p>
      <w:r>
        <w:t xml:space="preserve">Steven tykkäsi käyttää tulista kastiketta silmiinsä.</w:t>
      </w:r>
    </w:p>
    <w:p>
      <w:r>
        <w:rPr>
          <w:b/>
        </w:rPr>
        <w:t xml:space="preserve">Tulos</w:t>
      </w:r>
    </w:p>
    <w:p>
      <w:r>
        <w:t xml:space="preserve">ei ole järkeä.</w:t>
      </w:r>
    </w:p>
    <w:p>
      <w:r>
        <w:rPr>
          <w:b/>
        </w:rPr>
        <w:t xml:space="preserve">Esimerkki 0,6173</w:t>
      </w:r>
    </w:p>
    <w:p>
      <w:r>
        <w:t xml:space="preserve">Alku: Gina oli ottanut 30 minuuttia rauhoittuakseen huonon aamun jälkeen. Keskikohta: Gina rauhoittui, kun hän muistutti itseään siitä, ettei hän todennäköisesti näkisi miestä enää koskaan. Loppu: Ginan mieliala heikkeni, kun hän tajusi, että mies olisi hänen luokallaan.</w:t>
      </w:r>
    </w:p>
    <w:p>
      <w:r>
        <w:rPr>
          <w:b/>
        </w:rPr>
        <w:t xml:space="preserve">Tulos</w:t>
      </w:r>
    </w:p>
    <w:p>
      <w:r>
        <w:t xml:space="preserve">Gina rauhoittui, kun hän muistutti itseään siitä, että hän todennäköisesti näkisi hänet pian uudelleen.</w:t>
      </w:r>
    </w:p>
    <w:p>
      <w:r>
        <w:rPr>
          <w:b/>
        </w:rPr>
        <w:t xml:space="preserve">Esimerkki 0,6174</w:t>
      </w:r>
    </w:p>
    <w:p>
      <w:r>
        <w:t xml:space="preserve">Alku: Justinilla oli intohimo tanssimiseen. Keskikohta: Hän kuuli lempikappaleensa suihkussa ollessaan. Loppu: Justinilla ei ollut housuja.</w:t>
      </w:r>
    </w:p>
    <w:p>
      <w:r>
        <w:rPr>
          <w:b/>
        </w:rPr>
        <w:t xml:space="preserve">Tulos</w:t>
      </w:r>
    </w:p>
    <w:p>
      <w:r>
        <w:t xml:space="preserve">Hän kuuli lempikappaleensa ajon aikana.</w:t>
      </w:r>
    </w:p>
    <w:p>
      <w:r>
        <w:rPr>
          <w:b/>
        </w:rPr>
        <w:t xml:space="preserve">Esimerkki 0,6175</w:t>
      </w:r>
    </w:p>
    <w:p>
      <w:r>
        <w:t xml:space="preserve">Alku: Jacob oli masentunut viime aikoina. Keskikohta: Jacob sai selville, mitä tehdä. Loppu: Jacob oppi olemaan onnellisempi pitämällä itsensä kiireisenä.</w:t>
      </w:r>
    </w:p>
    <w:p>
      <w:r>
        <w:rPr>
          <w:b/>
        </w:rPr>
        <w:t xml:space="preserve">Tulos</w:t>
      </w:r>
    </w:p>
    <w:p>
      <w:r>
        <w:t xml:space="preserve">Jacob ei löytänyt mitään, mikä olisi tehnyt hänet onnelliseksi.</w:t>
      </w:r>
    </w:p>
    <w:p>
      <w:r>
        <w:rPr>
          <w:b/>
        </w:rPr>
        <w:t xml:space="preserve">Tulos</w:t>
      </w:r>
    </w:p>
    <w:p>
      <w:r>
        <w:t xml:space="preserve">Jacobilla ei ollut aavistustakaan, mitä tehdä.</w:t>
      </w:r>
    </w:p>
    <w:p>
      <w:r>
        <w:rPr>
          <w:b/>
        </w:rPr>
        <w:t xml:space="preserve">Tulos</w:t>
      </w:r>
    </w:p>
    <w:p>
      <w:r>
        <w:t xml:space="preserve">Jacob ei koskaan keksinyt, mitä tehdä.</w:t>
      </w:r>
    </w:p>
    <w:p>
      <w:r>
        <w:rPr>
          <w:b/>
        </w:rPr>
        <w:t xml:space="preserve">Esimerkki 0,6176</w:t>
      </w:r>
    </w:p>
    <w:p>
      <w:r>
        <w:t xml:space="preserve">Alku: Anna oli eräänä päivänä patikoimassa. Keskikohta: Hän päätti hypätä jyrkänteeltä veteen. Loppu: Anna oli innoissaan rohkeasta tempauksestaan!</w:t>
      </w:r>
    </w:p>
    <w:p>
      <w:r>
        <w:rPr>
          <w:b/>
        </w:rPr>
        <w:t xml:space="preserve">Tulos</w:t>
      </w:r>
    </w:p>
    <w:p>
      <w:r>
        <w:t xml:space="preserve">Hän päätti olla hyppäämättä kalliolta veteen.</w:t>
      </w:r>
    </w:p>
    <w:p>
      <w:r>
        <w:rPr>
          <w:b/>
        </w:rPr>
        <w:t xml:space="preserve">Tulos</w:t>
      </w:r>
    </w:p>
    <w:p>
      <w:r>
        <w:t xml:space="preserve">Hän päätti kieltäytyä hyppäämästä kalliolta veteen.</w:t>
      </w:r>
    </w:p>
    <w:p>
      <w:r>
        <w:rPr>
          <w:b/>
        </w:rPr>
        <w:t xml:space="preserve">Tulos</w:t>
      </w:r>
    </w:p>
    <w:p>
      <w:r>
        <w:t xml:space="preserve">Hän päätti juosta jyrkänteeltä lumeen.</w:t>
      </w:r>
    </w:p>
    <w:p>
      <w:r>
        <w:rPr>
          <w:b/>
        </w:rPr>
        <w:t xml:space="preserve">Esimerkki 0,6177</w:t>
      </w:r>
    </w:p>
    <w:p>
      <w:r>
        <w:t xml:space="preserve">Alku: Jasper on vältellyt oikean työpaikan hankkimista kuukausia. Keskikohta: Hän saa työpaikan ja vihaa sitä. Loppu: Jasper irtisanoutuu seuraavana päivänä.</w:t>
      </w:r>
    </w:p>
    <w:p>
      <w:r>
        <w:rPr>
          <w:b/>
        </w:rPr>
        <w:t xml:space="preserve">Tulos</w:t>
      </w:r>
    </w:p>
    <w:p>
      <w:r>
        <w:t xml:space="preserve">Hän saa työpaikan ja rakastaa sitä.</w:t>
      </w:r>
    </w:p>
    <w:p>
      <w:r>
        <w:rPr>
          <w:b/>
        </w:rPr>
        <w:t xml:space="preserve">Tulos</w:t>
      </w:r>
    </w:p>
    <w:p>
      <w:r>
        <w:t xml:space="preserve">Jasper löysi vihdoin unelmiensa työpaikan.</w:t>
      </w:r>
    </w:p>
    <w:p>
      <w:r>
        <w:rPr>
          <w:b/>
        </w:rPr>
        <w:t xml:space="preserve">Tulos</w:t>
      </w:r>
    </w:p>
    <w:p>
      <w:r>
        <w:t xml:space="preserve">Jasper saa työpaikan ja rakastaa sitä.</w:t>
      </w:r>
    </w:p>
    <w:p>
      <w:r>
        <w:rPr>
          <w:b/>
        </w:rPr>
        <w:t xml:space="preserve">Esimerkki 0,6178</w:t>
      </w:r>
    </w:p>
    <w:p>
      <w:r>
        <w:t xml:space="preserve">Alku: Smithin perhe meni buffettiin. Keskikohta: Smithin perhe söi paljon ruokaa. Loppu: He ajoivat pois onnellisina ja kylläisinä.</w:t>
      </w:r>
    </w:p>
    <w:p>
      <w:r>
        <w:rPr>
          <w:b/>
        </w:rPr>
        <w:t xml:space="preserve">Tulos</w:t>
      </w:r>
    </w:p>
    <w:p>
      <w:r>
        <w:t xml:space="preserve">Smithin perheellä ei ollut tarpeeksi ruokaa.</w:t>
      </w:r>
    </w:p>
    <w:p>
      <w:r>
        <w:rPr>
          <w:b/>
        </w:rPr>
        <w:t xml:space="preserve">Esimerkki 0,6179</w:t>
      </w:r>
    </w:p>
    <w:p>
      <w:r>
        <w:t xml:space="preserve">Alku: Alexia pyydettiin maalaamaan kuva galleriaa varten. Keskikohta: Hän maalasi kuvan koulunsa takana olevista vuorista, koska rakasti niitä. Loppu: Ikätoverit ottivat hänen maalauksensa hyvin vastaan.</w:t>
      </w:r>
    </w:p>
    <w:p>
      <w:r>
        <w:rPr>
          <w:b/>
        </w:rPr>
        <w:t xml:space="preserve">Tulos</w:t>
      </w:r>
    </w:p>
    <w:p>
      <w:r>
        <w:t xml:space="preserve">Hän maalasi kuvan koulunsa takana olevista vuorista, koska hän vihasi niitä.</w:t>
      </w:r>
    </w:p>
    <w:p>
      <w:r>
        <w:rPr>
          <w:b/>
        </w:rPr>
        <w:t xml:space="preserve">Esimerkki 0,6180</w:t>
      </w:r>
    </w:p>
    <w:p>
      <w:r>
        <w:t xml:space="preserve">Alku: Trish ryntäsi huoneen läpi vetäen työvaatteensa päähänsä. Keskikohta: Trish oli ollut vihainen Spectrumille jo kuukausia. Loppu: Äskettäin asennettu kaapelikanava soi yhä televisiossa.</w:t>
      </w:r>
    </w:p>
    <w:p>
      <w:r>
        <w:rPr>
          <w:b/>
        </w:rPr>
        <w:t xml:space="preserve">Tulos</w:t>
      </w:r>
    </w:p>
    <w:p>
      <w:r>
        <w:t xml:space="preserve">Trish oli kuukausien ajan ollut tyytyväinen Spectrumiin.</w:t>
      </w:r>
    </w:p>
    <w:p>
      <w:r>
        <w:rPr>
          <w:b/>
        </w:rPr>
        <w:t xml:space="preserve">Tulos</w:t>
      </w:r>
    </w:p>
    <w:p>
      <w:r>
        <w:t xml:space="preserve">Trish oli ollut vihainen Pandoralle jo kuukausia.</w:t>
      </w:r>
    </w:p>
    <w:p>
      <w:r>
        <w:rPr>
          <w:b/>
        </w:rPr>
        <w:t xml:space="preserve">Tulos</w:t>
      </w:r>
    </w:p>
    <w:p>
      <w:r>
        <w:t xml:space="preserve">Trish oli myöhässä treffeiltä poikaystävänsä kanssa.</w:t>
      </w:r>
    </w:p>
    <w:p>
      <w:r>
        <w:rPr>
          <w:b/>
        </w:rPr>
        <w:t xml:space="preserve">Esimerkki 0,6181</w:t>
      </w:r>
    </w:p>
    <w:p>
      <w:r>
        <w:t xml:space="preserve">Alku: Johnny oli eräänä päivänä asunnossaan kaupungissa katsomassa televisiota. Keskikohta: Johnny näki rikoksen suorana lähetyksenä televisiossa. Loppu: Yhtäkkiä ilmestyi raportti, jossa väitettiin, että kyseessä oli väärinkäsitys.</w:t>
      </w:r>
    </w:p>
    <w:p>
      <w:r>
        <w:rPr>
          <w:b/>
        </w:rPr>
        <w:t xml:space="preserve">Tulos</w:t>
      </w:r>
    </w:p>
    <w:p>
      <w:r>
        <w:t xml:space="preserve">Johnny ei nähnyt rikosta suorana televisiosta.</w:t>
      </w:r>
    </w:p>
    <w:p>
      <w:r>
        <w:rPr>
          <w:b/>
        </w:rPr>
        <w:t xml:space="preserve">Tulos</w:t>
      </w:r>
    </w:p>
    <w:p>
      <w:r>
        <w:t xml:space="preserve">Johnny näki rikoksen videopelissään.</w:t>
      </w:r>
    </w:p>
    <w:p>
      <w:r>
        <w:rPr>
          <w:b/>
        </w:rPr>
        <w:t xml:space="preserve">Tulos</w:t>
      </w:r>
    </w:p>
    <w:p>
      <w:r>
        <w:t xml:space="preserve">Johnny katsoi Ystävät.</w:t>
      </w:r>
    </w:p>
    <w:p>
      <w:r>
        <w:rPr>
          <w:b/>
        </w:rPr>
        <w:t xml:space="preserve">Esimerkki 0,6182</w:t>
      </w:r>
    </w:p>
    <w:p>
      <w:r>
        <w:t xml:space="preserve">Alku: Kävimme patikoimassa muutama viikko sitten. Keskikohta: Törmäsimme kauniiseen vesiputoukseen. Loppu: Olimme iloisesti yllättyneitä!</w:t>
      </w:r>
    </w:p>
    <w:p>
      <w:r>
        <w:rPr>
          <w:b/>
        </w:rPr>
        <w:t xml:space="preserve">Tulos</w:t>
      </w:r>
    </w:p>
    <w:p>
      <w:r>
        <w:t xml:space="preserve">Törmäsimme nälkäiseen mustakarhuun.</w:t>
      </w:r>
    </w:p>
    <w:p>
      <w:r>
        <w:rPr>
          <w:b/>
        </w:rPr>
        <w:t xml:space="preserve">Tulos</w:t>
      </w:r>
    </w:p>
    <w:p>
      <w:r>
        <w:t xml:space="preserve">Emme löytäneet kaunista vesiputousta.</w:t>
      </w:r>
    </w:p>
    <w:p>
      <w:r>
        <w:rPr>
          <w:b/>
        </w:rPr>
        <w:t xml:space="preserve">Tulos</w:t>
      </w:r>
    </w:p>
    <w:p>
      <w:r>
        <w:t xml:space="preserve">Emme törmänneet mihinkään mielenkiintoiseen.</w:t>
      </w:r>
    </w:p>
    <w:p>
      <w:r>
        <w:rPr>
          <w:b/>
        </w:rPr>
        <w:t xml:space="preserve">Esimerkki 0,6183</w:t>
      </w:r>
    </w:p>
    <w:p>
      <w:r>
        <w:t xml:space="preserve">Alku: Muutama minuutti sitten oli ammuskelu. Keskellä: Epäilty pakeni. Loppu: Helikopteri pysähtyi ilmaan ja varoitti häntä juoksemasta.</w:t>
      </w:r>
    </w:p>
    <w:p>
      <w:r>
        <w:rPr>
          <w:b/>
        </w:rPr>
        <w:t xml:space="preserve">Tulos</w:t>
      </w:r>
    </w:p>
    <w:p>
      <w:r>
        <w:t xml:space="preserve">Epäilty oli palaamassa.</w:t>
      </w:r>
    </w:p>
    <w:p>
      <w:r>
        <w:rPr>
          <w:b/>
        </w:rPr>
        <w:t xml:space="preserve">Tulos</w:t>
      </w:r>
    </w:p>
    <w:p>
      <w:r>
        <w:t xml:space="preserve">Epäilty nukkui.</w:t>
      </w:r>
    </w:p>
    <w:p>
      <w:r>
        <w:rPr>
          <w:b/>
        </w:rPr>
        <w:t xml:space="preserve">Tulos</w:t>
      </w:r>
    </w:p>
    <w:p>
      <w:r>
        <w:t xml:space="preserve">Epäilty käytti poliiseja vastaan supersuihkuttimia.</w:t>
      </w:r>
    </w:p>
    <w:p>
      <w:r>
        <w:rPr>
          <w:b/>
        </w:rPr>
        <w:t xml:space="preserve">Esimerkki 0,6184</w:t>
      </w:r>
    </w:p>
    <w:p>
      <w:r>
        <w:t xml:space="preserve">Alku: Iken luokka oli menossa retkelle laivaston sukellusveneeseen. Keskikohta: Neil ei pitänyt vedestä eikä ollut mielellään poissa kuivalta maalta. Loppu: Hän lähti nopeasti pois tajutessaan, ettei hän sittenkään pitänyt sukellusveneistä!</w:t>
      </w:r>
    </w:p>
    <w:p>
      <w:r>
        <w:rPr>
          <w:b/>
        </w:rPr>
        <w:t xml:space="preserve">Tulos</w:t>
      </w:r>
    </w:p>
    <w:p>
      <w:r>
        <w:t xml:space="preserve">Ike oli innoissaan päästäkseen laivaston sukellusveneeseen ja tutustumaan siihen.</w:t>
      </w:r>
    </w:p>
    <w:p>
      <w:r>
        <w:rPr>
          <w:b/>
        </w:rPr>
        <w:t xml:space="preserve">Esimerkki 0,6185</w:t>
      </w:r>
    </w:p>
    <w:p>
      <w:r>
        <w:t xml:space="preserve">Alku: Carter leikki ulkona sateen jälkeen. Keskikohta: Carter sai kenkänsä likaisiksi. Loppu: Carterin äiti päätti mieluummin heittää kengät pois kuin puhdistaa ne.</w:t>
      </w:r>
    </w:p>
    <w:p>
      <w:r>
        <w:rPr>
          <w:b/>
        </w:rPr>
        <w:t xml:space="preserve">Tulos</w:t>
      </w:r>
    </w:p>
    <w:p>
      <w:r>
        <w:t xml:space="preserve">Hänen kenkänsä pysyivät puhtaina.</w:t>
      </w:r>
    </w:p>
    <w:p>
      <w:r>
        <w:rPr>
          <w:b/>
        </w:rPr>
        <w:t xml:space="preserve">Esimerkki 0,6186</w:t>
      </w:r>
    </w:p>
    <w:p>
      <w:r>
        <w:t xml:space="preserve">Alku: Alicia oli eilen kihartamassa hiuksiaan. Keskikohta: Alicia huomasi hiustensa olevan hauraat ja suihkutteli niitä. Loppu: Alicia joutui hakemaan aloeta.</w:t>
      </w:r>
    </w:p>
    <w:p>
      <w:r>
        <w:rPr>
          <w:b/>
        </w:rPr>
        <w:t xml:space="preserve">Tulos</w:t>
      </w:r>
    </w:p>
    <w:p>
      <w:r>
        <w:t xml:space="preserve">Alicialla ei ole lainkaan hiuksia.</w:t>
      </w:r>
    </w:p>
    <w:p>
      <w:r>
        <w:rPr>
          <w:b/>
        </w:rPr>
        <w:t xml:space="preserve">Tulos</w:t>
      </w:r>
    </w:p>
    <w:p>
      <w:r>
        <w:t xml:space="preserve">Alicia huomasi, että hänen hiuksensa olivat erittäin terveet, ja suihkutteli niitä.</w:t>
      </w:r>
    </w:p>
    <w:p>
      <w:r>
        <w:rPr>
          <w:b/>
        </w:rPr>
        <w:t xml:space="preserve">Tulos</w:t>
      </w:r>
    </w:p>
    <w:p>
      <w:r>
        <w:t xml:space="preserve">Hänen hiuksistaan ei tullut tarpeeksi kiharat.</w:t>
      </w:r>
    </w:p>
    <w:p>
      <w:r>
        <w:rPr>
          <w:b/>
        </w:rPr>
        <w:t xml:space="preserve">Esimerkki 0,6187</w:t>
      </w:r>
    </w:p>
    <w:p>
      <w:r>
        <w:t xml:space="preserve">Alku: Tori rakasti kakkua. Keskikohta: Tori kokeili gluteenitonta vegaanikakkua. Loppu: Hän vihasi sitä.</w:t>
      </w:r>
    </w:p>
    <w:p>
      <w:r>
        <w:rPr>
          <w:b/>
        </w:rPr>
        <w:t xml:space="preserve">Tulos</w:t>
      </w:r>
    </w:p>
    <w:p>
      <w:r>
        <w:t xml:space="preserve">Tori kokeili myrkytöntä kakkua.</w:t>
      </w:r>
    </w:p>
    <w:p>
      <w:r>
        <w:rPr>
          <w:b/>
        </w:rPr>
        <w:t xml:space="preserve">Tulos</w:t>
      </w:r>
    </w:p>
    <w:p>
      <w:r>
        <w:t xml:space="preserve">Tori epäluotettava gluteeniton vegaanikakku.</w:t>
      </w:r>
    </w:p>
    <w:p>
      <w:r>
        <w:rPr>
          <w:b/>
        </w:rPr>
        <w:t xml:space="preserve">Tulos</w:t>
      </w:r>
    </w:p>
    <w:p>
      <w:r>
        <w:t xml:space="preserve">Torin äiti teki hänen lempikakkuaan.</w:t>
      </w:r>
    </w:p>
    <w:p>
      <w:r>
        <w:rPr>
          <w:b/>
        </w:rPr>
        <w:t xml:space="preserve">Esimerkki 0,6188</w:t>
      </w:r>
    </w:p>
    <w:p>
      <w:r>
        <w:t xml:space="preserve">Alku: Henryn vanhemmat veivät hänet lääkärin vastaanotolle. Keskikohta: Henrylle piti antaa pistos, mutta hän ei itkenyt lainkaan. Loppu: Lääkäri antoi hänelle tikkarin.</w:t>
      </w:r>
    </w:p>
    <w:p>
      <w:r>
        <w:rPr>
          <w:b/>
        </w:rPr>
        <w:t xml:space="preserve">Tulos</w:t>
      </w:r>
    </w:p>
    <w:p>
      <w:r>
        <w:t xml:space="preserve">Henrylle piti antaa pistos, hän ei itkenyt lainkaan eikä saanut tikkaria.</w:t>
      </w:r>
    </w:p>
    <w:p>
      <w:r>
        <w:rPr>
          <w:b/>
        </w:rPr>
        <w:t xml:space="preserve">Esimerkki 0,6189</w:t>
      </w:r>
    </w:p>
    <w:p>
      <w:r>
        <w:t xml:space="preserve">Alku: Janin lamppu hajosi. Keskikohta: Jan löysi toisen lampun, josta hän piti kovasti. Loppu: Jan osti lampun.</w:t>
      </w:r>
    </w:p>
    <w:p>
      <w:r>
        <w:rPr>
          <w:b/>
        </w:rPr>
        <w:t xml:space="preserve">Tulos</w:t>
      </w:r>
    </w:p>
    <w:p>
      <w:r>
        <w:t xml:space="preserve">Jan ei koskaan löytänyt toista lamppua, josta hän piti paljon.</w:t>
      </w:r>
    </w:p>
    <w:p>
      <w:r>
        <w:rPr>
          <w:b/>
        </w:rPr>
        <w:t xml:space="preserve">Esimerkki 0,6190</w:t>
      </w:r>
    </w:p>
    <w:p>
      <w:r>
        <w:t xml:space="preserve">Alku: Charlie oli aina rakastanut eläimiä ja aneli äidiltään liskoa. Keskikohta: Hän sai sellaisen, ja se karkasi häkistään, mutta hän löysi sen. Loppu: Charlie oli surullinen liskonsa menettämisestä, mutta iloinen siitä, että hän oli pelastanut sen.</w:t>
      </w:r>
    </w:p>
    <w:p>
      <w:r>
        <w:rPr>
          <w:b/>
        </w:rPr>
        <w:t xml:space="preserve">Tulos</w:t>
      </w:r>
    </w:p>
    <w:p>
      <w:r>
        <w:t xml:space="preserve">Hän sai yhden, ja se nukkui häkissään, mutta hän löysi sen.</w:t>
      </w:r>
    </w:p>
    <w:p>
      <w:r>
        <w:rPr>
          <w:b/>
        </w:rPr>
        <w:t xml:space="preserve">Esimerkki 0,6191</w:t>
      </w:r>
    </w:p>
    <w:p>
      <w:r>
        <w:t xml:space="preserve">Alku: Abe halusi liittyä laivastoon. Keskikohta: Abe meni paikallisen värvääjän luo ja keskusteli vaihtoehdoistaan. Loppu: Abe värväytyi ja hänestä tuli asepalveluksen tuottava jäsen.</w:t>
      </w:r>
    </w:p>
    <w:p>
      <w:r>
        <w:rPr>
          <w:b/>
        </w:rPr>
        <w:t xml:space="preserve">Tulos</w:t>
      </w:r>
    </w:p>
    <w:p>
      <w:r>
        <w:t xml:space="preserve">Abe ei pitänyt rekrytoijan tarjoamista vaihtoehdoista.</w:t>
      </w:r>
    </w:p>
    <w:p>
      <w:r>
        <w:rPr>
          <w:b/>
        </w:rPr>
        <w:t xml:space="preserve">Tulos</w:t>
      </w:r>
    </w:p>
    <w:p>
      <w:r>
        <w:t xml:space="preserve">Abe ei halunnut tulla värvääjän aivopesemäksi.</w:t>
      </w:r>
    </w:p>
    <w:p>
      <w:r>
        <w:rPr>
          <w:b/>
        </w:rPr>
        <w:t xml:space="preserve">Tulos</w:t>
      </w:r>
    </w:p>
    <w:p>
      <w:r>
        <w:t xml:space="preserve">Abe meni luisteluradalle ja keskusteli vaihtoehdoistaan.</w:t>
      </w:r>
    </w:p>
    <w:p>
      <w:r>
        <w:rPr>
          <w:b/>
        </w:rPr>
        <w:t xml:space="preserve">Esimerkki 0,6192</w:t>
      </w:r>
    </w:p>
    <w:p>
      <w:r>
        <w:t xml:space="preserve">Alku: Mim ajoi moottoritiellä pahassa lumimyrskyssä. Keskikohta: Hän jatkoi ajamista lumen läpi. Loppu: Lopulta lumi lakkasi satamasta.</w:t>
      </w:r>
    </w:p>
    <w:p>
      <w:r>
        <w:rPr>
          <w:b/>
        </w:rPr>
        <w:t xml:space="preserve">Tulos</w:t>
      </w:r>
    </w:p>
    <w:p>
      <w:r>
        <w:t xml:space="preserve">Hän jatkoi ajamista sateessa.</w:t>
      </w:r>
    </w:p>
    <w:p>
      <w:r>
        <w:rPr>
          <w:b/>
        </w:rPr>
        <w:t xml:space="preserve">Tulos</w:t>
      </w:r>
    </w:p>
    <w:p>
      <w:r>
        <w:t xml:space="preserve">Hän jatkoi ajamista auringonvalossa.</w:t>
      </w:r>
    </w:p>
    <w:p>
      <w:r>
        <w:rPr>
          <w:b/>
        </w:rPr>
        <w:t xml:space="preserve">Tulos</w:t>
      </w:r>
    </w:p>
    <w:p>
      <w:r>
        <w:t xml:space="preserve">mim lopetti ajamisen sateessa.</w:t>
      </w:r>
    </w:p>
    <w:p>
      <w:r>
        <w:rPr>
          <w:b/>
        </w:rPr>
        <w:t xml:space="preserve">Esimerkki 0,6193</w:t>
      </w:r>
    </w:p>
    <w:p>
      <w:r>
        <w:t xml:space="preserve">Alku: Gina ja hänen ystävänsä olivat istuneet keinussa välitunnilla. Keskikohta: Kathy lähetti pojan houkuttelemaan Ginaa kujalle. Loppu: Gina ei ollut nähnyt häntä ja käveli suoraan hänen ansaansa.</w:t>
      </w:r>
    </w:p>
    <w:p>
      <w:r>
        <w:rPr>
          <w:b/>
        </w:rPr>
        <w:t xml:space="preserve">Tulos</w:t>
      </w:r>
    </w:p>
    <w:p>
      <w:r>
        <w:t xml:space="preserve">Kathy kutsui Ginan juttelemaan.</w:t>
      </w:r>
    </w:p>
    <w:p>
      <w:r>
        <w:rPr>
          <w:b/>
        </w:rPr>
        <w:t xml:space="preserve">Tulos</w:t>
      </w:r>
    </w:p>
    <w:p>
      <w:r>
        <w:t xml:space="preserve">Kathy lähetti pojan houkuttelemaan Ginaa karkkikauppaan.</w:t>
      </w:r>
    </w:p>
    <w:p>
      <w:r>
        <w:rPr>
          <w:b/>
        </w:rPr>
        <w:t xml:space="preserve">Tulos</w:t>
      </w:r>
    </w:p>
    <w:p>
      <w:r>
        <w:t xml:space="preserve">Kathy lähetti pojan odottamaan Ginaa kujalla.</w:t>
      </w:r>
    </w:p>
    <w:p>
      <w:r>
        <w:rPr>
          <w:b/>
        </w:rPr>
        <w:t xml:space="preserve">Esimerkki 0,6194</w:t>
      </w:r>
    </w:p>
    <w:p>
      <w:r>
        <w:t xml:space="preserve">Alku: Rowan oli sairaalassa, koska hän mursi jalkansa onnettomuudessa. Keskikohta: Rowanin piti jäädä sairaalaan. Loppu: Rowan toipui ja pääsi kotiin 5 viikkoa myöhemmin.</w:t>
      </w:r>
    </w:p>
    <w:p>
      <w:r>
        <w:rPr>
          <w:b/>
        </w:rPr>
        <w:t xml:space="preserve">Tulos</w:t>
      </w:r>
    </w:p>
    <w:p>
      <w:r>
        <w:t xml:space="preserve">Rowan kirjautui ulos sairaalasta samana iltana.</w:t>
      </w:r>
    </w:p>
    <w:p>
      <w:r>
        <w:rPr>
          <w:b/>
        </w:rPr>
        <w:t xml:space="preserve">Tulos</w:t>
      </w:r>
    </w:p>
    <w:p>
      <w:r>
        <w:t xml:space="preserve">Rowan halusi päästä pois sairaalasta.</w:t>
      </w:r>
    </w:p>
    <w:p>
      <w:r>
        <w:rPr>
          <w:b/>
        </w:rPr>
        <w:t xml:space="preserve">Tulos</w:t>
      </w:r>
    </w:p>
    <w:p>
      <w:r>
        <w:t xml:space="preserve">Rowanin piti pysyä klinikan ulkopuolella.</w:t>
      </w:r>
    </w:p>
    <w:p>
      <w:r>
        <w:rPr>
          <w:b/>
        </w:rPr>
        <w:t xml:space="preserve">Esimerkki 0,6195</w:t>
      </w:r>
    </w:p>
    <w:p>
      <w:r>
        <w:t xml:space="preserve">Alku: Billin lääkäri kertoi Billille, että hänen on pidettävä huolta terveydestään. Keskikohta: Bill alkoi laihduttaa ja harrastaa liikuntaa. Loppu: Bill oli vihdoin terve!</w:t>
      </w:r>
    </w:p>
    <w:p>
      <w:r>
        <w:rPr>
          <w:b/>
        </w:rPr>
        <w:t xml:space="preserve">Tulos</w:t>
      </w:r>
    </w:p>
    <w:p>
      <w:r>
        <w:t xml:space="preserve">Bill ei ryhtynyt laihduttamaan eikä harrastanut liikuntaa.</w:t>
      </w:r>
    </w:p>
    <w:p>
      <w:r>
        <w:rPr>
          <w:b/>
        </w:rPr>
        <w:t xml:space="preserve">Tulos</w:t>
      </w:r>
    </w:p>
    <w:p>
      <w:r>
        <w:t xml:space="preserve">Bill alkoi polttaa ja juoda vodkaa.</w:t>
      </w:r>
    </w:p>
    <w:p>
      <w:r>
        <w:rPr>
          <w:b/>
        </w:rPr>
        <w:t xml:space="preserve">Tulos</w:t>
      </w:r>
    </w:p>
    <w:p>
      <w:r>
        <w:t xml:space="preserve">Billin lääkäri ryhtyi dieetille ja alkoi harrastaa liikuntaa.</w:t>
      </w:r>
    </w:p>
    <w:p>
      <w:r>
        <w:rPr>
          <w:b/>
        </w:rPr>
        <w:t xml:space="preserve">Esimerkki 0,6196</w:t>
      </w:r>
    </w:p>
    <w:p>
      <w:r>
        <w:t xml:space="preserve">Alku: Menimme joka kesä isoisäni tontille. Keskimmäinen: Meillä oli hauskaa isoisän luona. Loppu: Se on yksi lapsuuteni lempimuistoista.</w:t>
      </w:r>
    </w:p>
    <w:p>
      <w:r>
        <w:rPr>
          <w:b/>
        </w:rPr>
        <w:t xml:space="preserve">Tulos</w:t>
      </w:r>
    </w:p>
    <w:p>
      <w:r>
        <w:t xml:space="preserve">Meillä oli kamalaa isoisän luona.</w:t>
      </w:r>
    </w:p>
    <w:p>
      <w:r>
        <w:rPr>
          <w:b/>
        </w:rPr>
        <w:t xml:space="preserve">Esimerkki 0,6197</w:t>
      </w:r>
    </w:p>
    <w:p>
      <w:r>
        <w:t xml:space="preserve">Alku: Neil osti nopeasti halvalla käytetyt kengät. Keskikohta: Neil luuli tehneensä hyvän kaupat. Loppu: Pohjapohja roikkui kuitenkin irti ja päällisessä oli reikiä.</w:t>
      </w:r>
    </w:p>
    <w:p>
      <w:r>
        <w:rPr>
          <w:b/>
        </w:rPr>
        <w:t xml:space="preserve">Tulos</w:t>
      </w:r>
    </w:p>
    <w:p>
      <w:r>
        <w:t xml:space="preserve">Neil päätti olla käyttämättä kenkiä.</w:t>
      </w:r>
    </w:p>
    <w:p>
      <w:r>
        <w:rPr>
          <w:b/>
        </w:rPr>
        <w:t xml:space="preserve">Tulos</w:t>
      </w:r>
    </w:p>
    <w:p>
      <w:r>
        <w:t xml:space="preserve">Neil tiesi tehneensä hyvän kaupat.</w:t>
      </w:r>
    </w:p>
    <w:p>
      <w:r>
        <w:rPr>
          <w:b/>
        </w:rPr>
        <w:t xml:space="preserve">Tulos</w:t>
      </w:r>
    </w:p>
    <w:p>
      <w:r>
        <w:t xml:space="preserve">Neil luuli saaneensa huonon sopimuksen.</w:t>
      </w:r>
    </w:p>
    <w:p>
      <w:r>
        <w:rPr>
          <w:b/>
        </w:rPr>
        <w:t xml:space="preserve">Esimerkki 0,6198</w:t>
      </w:r>
    </w:p>
    <w:p>
      <w:r>
        <w:t xml:space="preserve">Alku: Amy oli kaupassa ostamassa meikkiä mainoksesta. Keskikohta: Amy etsi oikean sävyistä meikkiä. Lopetus: Amy oli järkyttynyt siitä, ettei sävyä ollut hänen värissään.</w:t>
      </w:r>
    </w:p>
    <w:p>
      <w:r>
        <w:rPr>
          <w:b/>
        </w:rPr>
        <w:t xml:space="preserve">Tulos</w:t>
      </w:r>
    </w:p>
    <w:p>
      <w:r>
        <w:t xml:space="preserve">Amy etsi oikeaa alkoholimerkkiä.</w:t>
      </w:r>
    </w:p>
    <w:p>
      <w:r>
        <w:rPr>
          <w:b/>
        </w:rPr>
        <w:t xml:space="preserve">Tulos</w:t>
      </w:r>
    </w:p>
    <w:p>
      <w:r>
        <w:t xml:space="preserve">Amy etsi mitä oudoimman meikin sävyä.</w:t>
      </w:r>
    </w:p>
    <w:p>
      <w:r>
        <w:rPr>
          <w:b/>
        </w:rPr>
        <w:t xml:space="preserve">Tulos</w:t>
      </w:r>
    </w:p>
    <w:p>
      <w:r>
        <w:t xml:space="preserve">Amy etsi väärän sävyistä meikkiä.</w:t>
      </w:r>
    </w:p>
    <w:p>
      <w:r>
        <w:rPr>
          <w:b/>
        </w:rPr>
        <w:t xml:space="preserve">Esimerkki 0,6199</w:t>
      </w:r>
    </w:p>
    <w:p>
      <w:r>
        <w:t xml:space="preserve">Alku: Missy rakastaa suklaata. Keskellä: Missy päätti mennä karkkikauppaan. Loppu: Missy sai suurimman suklaapatukan ja tuli superonnelliseksi.</w:t>
      </w:r>
    </w:p>
    <w:p>
      <w:r>
        <w:rPr>
          <w:b/>
        </w:rPr>
        <w:t xml:space="preserve">Tulos</w:t>
      </w:r>
    </w:p>
    <w:p>
      <w:r>
        <w:t xml:space="preserve">Missy päätti olla menemättä karkkikauppaan.</w:t>
      </w:r>
    </w:p>
    <w:p>
      <w:r>
        <w:rPr>
          <w:b/>
        </w:rPr>
        <w:t xml:space="preserve">Esimerkki 0,6200</w:t>
      </w:r>
    </w:p>
    <w:p>
      <w:r>
        <w:t xml:space="preserve">Alku: Löysin maasta pennin. Keskikohta: Penni oli kuvapuoli alaspäin. Loppu: Siitä lähtien onni oli ollut huono.</w:t>
      </w:r>
    </w:p>
    <w:p>
      <w:r>
        <w:rPr>
          <w:b/>
        </w:rPr>
        <w:t xml:space="preserve">Tulos</w:t>
      </w:r>
    </w:p>
    <w:p>
      <w:r>
        <w:t xml:space="preserve">Sentti oli kuvapuoli ylöspäin.</w:t>
      </w:r>
    </w:p>
    <w:p>
      <w:r>
        <w:rPr>
          <w:b/>
        </w:rPr>
        <w:t xml:space="preserve">Tulos</w:t>
      </w:r>
    </w:p>
    <w:p>
      <w:r>
        <w:t xml:space="preserve">Penni oli kuvapuoli ylöspäin.</w:t>
      </w:r>
    </w:p>
    <w:p>
      <w:r>
        <w:rPr>
          <w:b/>
        </w:rPr>
        <w:t xml:space="preserve">Tulos</w:t>
      </w:r>
    </w:p>
    <w:p>
      <w:r>
        <w:t xml:space="preserve">Penni oli näkymätön.</w:t>
      </w:r>
    </w:p>
    <w:p>
      <w:r>
        <w:rPr>
          <w:b/>
        </w:rPr>
        <w:t xml:space="preserve">Esimerkki 0.6201</w:t>
      </w:r>
    </w:p>
    <w:p>
      <w:r>
        <w:t xml:space="preserve">Alku: Ajoin autoa kadulla, kun kuulin jysähdyksen. Keskikohta: Ajoin valtavan kiven päälle. Loppu: Heitin kiven pois tieltä ja nousin takaisin autooni.</w:t>
      </w:r>
    </w:p>
    <w:p>
      <w:r>
        <w:rPr>
          <w:b/>
        </w:rPr>
        <w:t xml:space="preserve">Tulos</w:t>
      </w:r>
    </w:p>
    <w:p>
      <w:r>
        <w:t xml:space="preserve">Ryömin valtavan kiven yli.</w:t>
      </w:r>
    </w:p>
    <w:p>
      <w:r>
        <w:rPr>
          <w:b/>
        </w:rPr>
        <w:t xml:space="preserve">Tulos</w:t>
      </w:r>
    </w:p>
    <w:p>
      <w:r>
        <w:t xml:space="preserve">Juoksin pienen kiven yli.</w:t>
      </w:r>
    </w:p>
    <w:p>
      <w:r>
        <w:rPr>
          <w:b/>
        </w:rPr>
        <w:t xml:space="preserve">Tulos</w:t>
      </w:r>
    </w:p>
    <w:p>
      <w:r>
        <w:t xml:space="preserve">Juoksin pienen kiven yli.</w:t>
      </w:r>
    </w:p>
    <w:p>
      <w:r>
        <w:rPr>
          <w:b/>
        </w:rPr>
        <w:t xml:space="preserve">Esimerkki 0,6202</w:t>
      </w:r>
    </w:p>
    <w:p>
      <w:r>
        <w:t xml:space="preserve">Alku: Stan kokkasi eräänä iltana yksin kotona. Keskikohta: Hän käveli pois lieden luota ja se syttyi tuleen. Loppu: Hän menetti kaiken omistamansa autoa lukuun ottamatta.</w:t>
      </w:r>
    </w:p>
    <w:p>
      <w:r>
        <w:rPr>
          <w:b/>
        </w:rPr>
        <w:t xml:space="preserve">Tulos</w:t>
      </w:r>
    </w:p>
    <w:p>
      <w:r>
        <w:t xml:space="preserve">Stan käveli pois lieden luota, ja kaikki oli hyvin.</w:t>
      </w:r>
    </w:p>
    <w:p>
      <w:r>
        <w:rPr>
          <w:b/>
        </w:rPr>
        <w:t xml:space="preserve">Esimerkki 0,6203</w:t>
      </w:r>
    </w:p>
    <w:p>
      <w:r>
        <w:t xml:space="preserve">Alku: Amy ei enää puhunut Kimille. Keskikohta: Lynn sanoi Amylle, että tämä ylireagoi. Loppu: Amy jätti Lynnin yksin lounashuoneeseen.</w:t>
      </w:r>
    </w:p>
    <w:p>
      <w:r>
        <w:rPr>
          <w:b/>
        </w:rPr>
        <w:t xml:space="preserve">Tulos</w:t>
      </w:r>
    </w:p>
    <w:p>
      <w:r>
        <w:t xml:space="preserve">Lynn paljasti Amyn rikosrekisterin.</w:t>
      </w:r>
    </w:p>
    <w:p>
      <w:r>
        <w:rPr>
          <w:b/>
        </w:rPr>
        <w:t xml:space="preserve">Tulos</w:t>
      </w:r>
    </w:p>
    <w:p>
      <w:r>
        <w:t xml:space="preserve">Lynn sanoi Amylle, ettei hän ylireagoi.</w:t>
      </w:r>
    </w:p>
    <w:p>
      <w:r>
        <w:rPr>
          <w:b/>
        </w:rPr>
        <w:t xml:space="preserve">Tulos</w:t>
      </w:r>
    </w:p>
    <w:p>
      <w:r>
        <w:t xml:space="preserve">Lynn sanoi Amylle, että hän oli kohtelias.</w:t>
      </w:r>
    </w:p>
    <w:p>
      <w:r>
        <w:rPr>
          <w:b/>
        </w:rPr>
        <w:t xml:space="preserve">Esimerkki 0,6204</w:t>
      </w:r>
    </w:p>
    <w:p>
      <w:r>
        <w:t xml:space="preserve">Alku: Randy katseli tarkasti kihlasormuksia koruliikkeessä. Keskikohta: Randy piti kovasti yhdestä sormuksesta. Loppu: Randy osti sormuksen.</w:t>
      </w:r>
    </w:p>
    <w:p>
      <w:r>
        <w:rPr>
          <w:b/>
        </w:rPr>
        <w:t xml:space="preserve">Tulos</w:t>
      </w:r>
    </w:p>
    <w:p>
      <w:r>
        <w:t xml:space="preserve">Randy osti kihlasormuksen koruliikkeestä.</w:t>
      </w:r>
    </w:p>
    <w:p>
      <w:r>
        <w:rPr>
          <w:b/>
        </w:rPr>
        <w:t xml:space="preserve">Tulos</w:t>
      </w:r>
    </w:p>
    <w:p>
      <w:r>
        <w:t xml:space="preserve">Randy inhosi näkemäänsä sormusta.</w:t>
      </w:r>
    </w:p>
    <w:p>
      <w:r>
        <w:rPr>
          <w:b/>
        </w:rPr>
        <w:t xml:space="preserve">Tulos</w:t>
      </w:r>
    </w:p>
    <w:p>
      <w:r>
        <w:t xml:space="preserve">Randy ei pitänyt yhdestä heidän sormuksestaan.</w:t>
      </w:r>
    </w:p>
    <w:p>
      <w:r>
        <w:rPr>
          <w:b/>
        </w:rPr>
        <w:t xml:space="preserve">Esimerkki 0,6205</w:t>
      </w:r>
    </w:p>
    <w:p>
      <w:r>
        <w:t xml:space="preserve">Alku: Chad halusi jotain makeaa jälkiruoaksi. Keskikohta: Hän halusi palan kakkua, mutta hänen äitinsä söi sen jo. Loppu: Chad oli pettynyt siihen, ettei hän saanut kakkupalaa.</w:t>
      </w:r>
    </w:p>
    <w:p>
      <w:r>
        <w:rPr>
          <w:b/>
        </w:rPr>
        <w:t xml:space="preserve">Tulos</w:t>
      </w:r>
    </w:p>
    <w:p>
      <w:r>
        <w:t xml:space="preserve">Hänen äitinsä söi hänen pizzasiivunsa.</w:t>
      </w:r>
    </w:p>
    <w:p>
      <w:r>
        <w:rPr>
          <w:b/>
        </w:rPr>
        <w:t xml:space="preserve">Esimerkki 0,6206</w:t>
      </w:r>
    </w:p>
    <w:p>
      <w:r>
        <w:t xml:space="preserve">Alku: Marthan unelma oli tulla lääkäriksi. Keskikohta: Martha huolehti siitä, että hän opiskeli ja sai hyviä arvosanoja lääketieteellisessä. Loppu: Hänen vanhempansa olivat todella ylpeitä hänen saavutuksistaan.</w:t>
      </w:r>
    </w:p>
    <w:p>
      <w:r>
        <w:rPr>
          <w:b/>
        </w:rPr>
        <w:t xml:space="preserve">Tulos</w:t>
      </w:r>
    </w:p>
    <w:p>
      <w:r>
        <w:t xml:space="preserve">Martha ei opiskellut ja sai huonoja arvosanoja lääketieteellisessä.</w:t>
      </w:r>
    </w:p>
    <w:p>
      <w:r>
        <w:rPr>
          <w:b/>
        </w:rPr>
        <w:t xml:space="preserve">Tulos</w:t>
      </w:r>
    </w:p>
    <w:p>
      <w:r>
        <w:t xml:space="preserve">Martha reputti lääketieteellisessä.</w:t>
      </w:r>
    </w:p>
    <w:p>
      <w:r>
        <w:rPr>
          <w:b/>
        </w:rPr>
        <w:t xml:space="preserve">Tulos</w:t>
      </w:r>
    </w:p>
    <w:p>
      <w:r>
        <w:t xml:space="preserve">Martha huolehti siitä, että hän opiskeli ja sai hyviä arvosanoja oikeustieteellisessä.</w:t>
      </w:r>
    </w:p>
    <w:p>
      <w:r>
        <w:rPr>
          <w:b/>
        </w:rPr>
        <w:t xml:space="preserve">Esimerkki 0.6207</w:t>
      </w:r>
    </w:p>
    <w:p>
      <w:r>
        <w:t xml:space="preserve">Alku: Jane halusi sairaanhoitajaksi. Keskikohta: Jane teki kovasti töitä päästäkseen sairaanhoitajakouluun. Loppu: Jane hyväksyttiin ja hän oli erittäin innoissaan.</w:t>
      </w:r>
    </w:p>
    <w:p>
      <w:r>
        <w:rPr>
          <w:b/>
        </w:rPr>
        <w:t xml:space="preserve">Tulos</w:t>
      </w:r>
    </w:p>
    <w:p>
      <w:r>
        <w:t xml:space="preserve">Jane ei tehnyt lainkaan töitä ja jätti sairaanhoitajakoulun väliin.</w:t>
      </w:r>
    </w:p>
    <w:p>
      <w:r>
        <w:rPr>
          <w:b/>
        </w:rPr>
        <w:t xml:space="preserve">Tulos</w:t>
      </w:r>
    </w:p>
    <w:p>
      <w:r>
        <w:t xml:space="preserve">Jane laiskotteli eikä päässyt sairaanhoitajakouluun.</w:t>
      </w:r>
    </w:p>
    <w:p>
      <w:r>
        <w:rPr>
          <w:b/>
        </w:rPr>
        <w:t xml:space="preserve">Tulos</w:t>
      </w:r>
    </w:p>
    <w:p>
      <w:r>
        <w:t xml:space="preserve">Jane teki kovasti töitä päästäkseen kauppakorkeakouluun.</w:t>
      </w:r>
    </w:p>
    <w:p>
      <w:r>
        <w:rPr>
          <w:b/>
        </w:rPr>
        <w:t xml:space="preserve">Esimerkki 0.6208</w:t>
      </w:r>
    </w:p>
    <w:p>
      <w:r>
        <w:t xml:space="preserve">Alku: Emma oli aina rahapulassa. Keskikohta: Emma päätti budjetoida rahansa. Loppu: Talousarvio auttoi Emmaa säästämään käteistä.</w:t>
      </w:r>
    </w:p>
    <w:p>
      <w:r>
        <w:rPr>
          <w:b/>
        </w:rPr>
        <w:t xml:space="preserve">Tulos</w:t>
      </w:r>
    </w:p>
    <w:p>
      <w:r>
        <w:t xml:space="preserve">Emma päätti olla budjetoimatta rahojaan.</w:t>
      </w:r>
    </w:p>
    <w:p>
      <w:r>
        <w:rPr>
          <w:b/>
        </w:rPr>
        <w:t xml:space="preserve">Tulos</w:t>
      </w:r>
    </w:p>
    <w:p>
      <w:r>
        <w:t xml:space="preserve">Emma päätti tuhlata kaikki rahansa.</w:t>
      </w:r>
    </w:p>
    <w:p>
      <w:r>
        <w:rPr>
          <w:b/>
        </w:rPr>
        <w:t xml:space="preserve">Tulos</w:t>
      </w:r>
    </w:p>
    <w:p>
      <w:r>
        <w:t xml:space="preserve">Emma epäröi budjetoida rahojaan.</w:t>
      </w:r>
    </w:p>
    <w:p>
      <w:r>
        <w:rPr>
          <w:b/>
        </w:rPr>
        <w:t xml:space="preserve">Esimerkki 0.6209</w:t>
      </w:r>
    </w:p>
    <w:p>
      <w:r>
        <w:t xml:space="preserve">Alku: Ashin kirjoittamisen opettaja jakoi uuden tehtävän. Keskikohta: Ash tutki ja kirjoitti rohkeudesta. Loppu: Max sai kiitettävän siitä, että hänellä oli luokan paras kuvaus rohkeudesta.</w:t>
      </w:r>
    </w:p>
    <w:p>
      <w:r>
        <w:rPr>
          <w:b/>
        </w:rPr>
        <w:t xml:space="preserve">Tulos</w:t>
      </w:r>
    </w:p>
    <w:p>
      <w:r>
        <w:t xml:space="preserve">Ash tutki ja kirjoitti kankaasta.</w:t>
      </w:r>
    </w:p>
    <w:p>
      <w:r>
        <w:rPr>
          <w:b/>
        </w:rPr>
        <w:t xml:space="preserve">Tulos</w:t>
      </w:r>
    </w:p>
    <w:p>
      <w:r>
        <w:t xml:space="preserve">Ash tutki ja kirjoitti vapaudesta.</w:t>
      </w:r>
    </w:p>
    <w:p>
      <w:r>
        <w:rPr>
          <w:b/>
        </w:rPr>
        <w:t xml:space="preserve">Esimerkki 0,6210</w:t>
      </w:r>
    </w:p>
    <w:p>
      <w:r>
        <w:t xml:space="preserve">Alku: Poliisi tutki eräänä päivänä rikospaikkaa. Keskikohta: Poliisi löysi johtolankoja, jotka johtivat heidät tarvittavien todisteiden luo. Loppu: Poliisi löysi tekijän ja vangitsi hänet.</w:t>
      </w:r>
    </w:p>
    <w:p>
      <w:r>
        <w:rPr>
          <w:b/>
        </w:rPr>
        <w:t xml:space="preserve">Tulos</w:t>
      </w:r>
    </w:p>
    <w:p>
      <w:r>
        <w:t xml:space="preserve">Poliisi löysi evästeet, jotka johtivat heidät tarvittavien todisteiden luo.</w:t>
      </w:r>
    </w:p>
    <w:p>
      <w:r>
        <w:rPr>
          <w:b/>
        </w:rPr>
        <w:t xml:space="preserve">Tulos</w:t>
      </w:r>
    </w:p>
    <w:p>
      <w:r>
        <w:t xml:space="preserve">Poliisi löysi vääriä johtolankoja, jotka johtivat heidät syyttömän henkilön jäljille.</w:t>
      </w:r>
    </w:p>
    <w:p>
      <w:r>
        <w:rPr>
          <w:b/>
        </w:rPr>
        <w:t xml:space="preserve">Tulos</w:t>
      </w:r>
    </w:p>
    <w:p>
      <w:r>
        <w:t xml:space="preserve">Poliisi ei onnistunut löytämään johtolankoja, jotka olisivat johtaneet heidät tarvittavien todisteiden luo.</w:t>
      </w:r>
    </w:p>
    <w:p>
      <w:r>
        <w:rPr>
          <w:b/>
        </w:rPr>
        <w:t xml:space="preserve">Esimerkki 0,6211</w:t>
      </w:r>
    </w:p>
    <w:p>
      <w:r>
        <w:t xml:space="preserve">Alku: Kaikki talossa menivät nukkumaan. Keskikohta: Kaikki heräsivät sähköiskuun. Loppu: Maassa oli useita kipinöitä.</w:t>
      </w:r>
    </w:p>
    <w:p>
      <w:r>
        <w:rPr>
          <w:b/>
        </w:rPr>
        <w:t xml:space="preserve">Tulos</w:t>
      </w:r>
    </w:p>
    <w:p>
      <w:r>
        <w:t xml:space="preserve">He eivät koskaan tunteneet sähköiskua.</w:t>
      </w:r>
    </w:p>
    <w:p>
      <w:r>
        <w:rPr>
          <w:b/>
        </w:rPr>
        <w:t xml:space="preserve">Tulos</w:t>
      </w:r>
    </w:p>
    <w:p>
      <w:r>
        <w:t xml:space="preserve">Heidät kaikki herätti auton hälytysääni.</w:t>
      </w:r>
    </w:p>
    <w:p>
      <w:r>
        <w:rPr>
          <w:b/>
        </w:rPr>
        <w:t xml:space="preserve">Tulos</w:t>
      </w:r>
    </w:p>
    <w:p>
      <w:r>
        <w:t xml:space="preserve">He kaikki heräsivät tuulenpuuskaan.</w:t>
      </w:r>
    </w:p>
    <w:p>
      <w:r>
        <w:rPr>
          <w:b/>
        </w:rPr>
        <w:t xml:space="preserve">Esimerkki 0.6212</w:t>
      </w:r>
    </w:p>
    <w:p>
      <w:r>
        <w:t xml:space="preserve">Alku: Pelaan aina äitini kanssa tennistä vähintään kerran kuukaudessa. Keskimmäinen: Hän on voittanut minut joka kerta ennen tätä päivää. Loppu: Hän pelasi todella kovaa, joten tuntui uskomattomalta, kun voitin finaalisarjan.</w:t>
      </w:r>
    </w:p>
    <w:p>
      <w:r>
        <w:rPr>
          <w:b/>
        </w:rPr>
        <w:t xml:space="preserve">Tulos</w:t>
      </w:r>
    </w:p>
    <w:p>
      <w:r>
        <w:t xml:space="preserve">Äitini ei koskaan anna minun voittaa.</w:t>
      </w:r>
    </w:p>
    <w:p>
      <w:r>
        <w:rPr>
          <w:b/>
        </w:rPr>
        <w:t xml:space="preserve">Tulos</w:t>
      </w:r>
    </w:p>
    <w:p>
      <w:r>
        <w:t xml:space="preserve">Hän on voittanut minut joka kerta, myös tänään.</w:t>
      </w:r>
    </w:p>
    <w:p>
      <w:r>
        <w:rPr>
          <w:b/>
        </w:rPr>
        <w:t xml:space="preserve">Tulos</w:t>
      </w:r>
    </w:p>
    <w:p>
      <w:r>
        <w:t xml:space="preserve">Hän on voittanut minut kerran ennen tätä päivää.</w:t>
      </w:r>
    </w:p>
    <w:p>
      <w:r>
        <w:rPr>
          <w:b/>
        </w:rPr>
        <w:t xml:space="preserve">Esimerkki 0,6213</w:t>
      </w:r>
    </w:p>
    <w:p>
      <w:r>
        <w:t xml:space="preserve">Alku: Timmy oli tavallinen terve mies. Keskikohta: Eräänä päivänä Timmylle kasvoi tämä kasvain korvansa taakse. Loppu: Se meni pois itsestään.</w:t>
      </w:r>
    </w:p>
    <w:p>
      <w:r>
        <w:rPr>
          <w:b/>
        </w:rPr>
        <w:t xml:space="preserve">Tulos</w:t>
      </w:r>
    </w:p>
    <w:p>
      <w:r>
        <w:t xml:space="preserve">Eräänä päivänä Timmy sai korvansa taakse jättimäisen kasvaimen.</w:t>
      </w:r>
    </w:p>
    <w:p>
      <w:r>
        <w:rPr>
          <w:b/>
        </w:rPr>
        <w:t xml:space="preserve">Tulos</w:t>
      </w:r>
    </w:p>
    <w:p>
      <w:r>
        <w:t xml:space="preserve">Eräänä päivänä Timmy sai kuulokojeen korvansa taakse.</w:t>
      </w:r>
    </w:p>
    <w:p>
      <w:r>
        <w:rPr>
          <w:b/>
        </w:rPr>
        <w:t xml:space="preserve">Tulos</w:t>
      </w:r>
    </w:p>
    <w:p>
      <w:r>
        <w:t xml:space="preserve">Eräänä päivänä Timmyn setä löysi tämän kolikon hänen korvansa takaa.</w:t>
      </w:r>
    </w:p>
    <w:p>
      <w:r>
        <w:rPr>
          <w:b/>
        </w:rPr>
        <w:t xml:space="preserve">Esimerkki 0.6214</w:t>
      </w:r>
    </w:p>
    <w:p>
      <w:r>
        <w:t xml:space="preserve">Alku: Fred rakasti huvipuistoa, mutta hän ei koskaan ajanut vuoristoradalla. Keskimmäinen: Fredin ystävät pilkkasivat häntä, koska hän ei ratsastanut. Loppu: Fred päätti mennä kotiin itkemään.</w:t>
      </w:r>
    </w:p>
    <w:p>
      <w:r>
        <w:rPr>
          <w:b/>
        </w:rPr>
        <w:t xml:space="preserve">Tulos</w:t>
      </w:r>
    </w:p>
    <w:p>
      <w:r>
        <w:t xml:space="preserve">Fredin ystävät hyväksyivät hänet, vaikka hän ei ratsastanutkaan.</w:t>
      </w:r>
    </w:p>
    <w:p>
      <w:r>
        <w:rPr>
          <w:b/>
        </w:rPr>
        <w:t xml:space="preserve">Tulos</w:t>
      </w:r>
    </w:p>
    <w:p>
      <w:r>
        <w:t xml:space="preserve">Fredin ystävät tekivät hänelle myönnytyksiä, koska hän ei ratsastanut.</w:t>
      </w:r>
    </w:p>
    <w:p>
      <w:r>
        <w:rPr>
          <w:b/>
        </w:rPr>
        <w:t xml:space="preserve">Tulos</w:t>
      </w:r>
    </w:p>
    <w:p>
      <w:r>
        <w:t xml:space="preserve">ja se oli hauskaa.</w:t>
      </w:r>
    </w:p>
    <w:p>
      <w:r>
        <w:rPr>
          <w:b/>
        </w:rPr>
        <w:t xml:space="preserve">Esimerkki 0,6215</w:t>
      </w:r>
    </w:p>
    <w:p>
      <w:r>
        <w:t xml:space="preserve">Alku: En ollut poistunut talosta viikkoihin. Keskikohta: Olin astunut ulos hakemaan paketin kuistilta. Loppu: Kun pääsin lähelle, sain paniikkikohtauksen ja pyörryin.</w:t>
      </w:r>
    </w:p>
    <w:p>
      <w:r>
        <w:rPr>
          <w:b/>
        </w:rPr>
        <w:t xml:space="preserve">Tulos</w:t>
      </w:r>
    </w:p>
    <w:p>
      <w:r>
        <w:t xml:space="preserve">Olin astunut keittiöön hakemaan paketin tiskiltä.</w:t>
      </w:r>
    </w:p>
    <w:p>
      <w:r>
        <w:rPr>
          <w:b/>
        </w:rPr>
        <w:t xml:space="preserve">Tulos</w:t>
      </w:r>
    </w:p>
    <w:p>
      <w:r>
        <w:t xml:space="preserve">Olin astunut ulos hakemaan pakettia kuistilta ja olin kunnossa.</w:t>
      </w:r>
    </w:p>
    <w:p>
      <w:r>
        <w:rPr>
          <w:b/>
        </w:rPr>
        <w:t xml:space="preserve">Tulos</w:t>
      </w:r>
    </w:p>
    <w:p>
      <w:r>
        <w:t xml:space="preserve">Olin mennyt ulos ottamaan päiväunet kuistille.</w:t>
      </w:r>
    </w:p>
    <w:p>
      <w:r>
        <w:rPr>
          <w:b/>
        </w:rPr>
        <w:t xml:space="preserve">Esimerkki 0.6216</w:t>
      </w:r>
    </w:p>
    <w:p>
      <w:r>
        <w:t xml:space="preserve">Alku: Juan on aina halunnut käydä Kaakkois-Aasiassa. Keskikohta: Juan päätti tehdä matkan sinne. Loppu: Juan on hyvin onnellinen siitä, että hän lähti niin upealle matkalle.</w:t>
      </w:r>
    </w:p>
    <w:p>
      <w:r>
        <w:rPr>
          <w:b/>
        </w:rPr>
        <w:t xml:space="preserve">Tulos</w:t>
      </w:r>
    </w:p>
    <w:p>
      <w:r>
        <w:t xml:space="preserve">Juan päätti lykätä matkaa sinne.</w:t>
      </w:r>
    </w:p>
    <w:p>
      <w:r>
        <w:rPr>
          <w:b/>
        </w:rPr>
        <w:t xml:space="preserve">Tulos</w:t>
      </w:r>
    </w:p>
    <w:p>
      <w:r>
        <w:t xml:space="preserve">Juan päätti jättää matkan sinne väliin.</w:t>
      </w:r>
    </w:p>
    <w:p>
      <w:r>
        <w:rPr>
          <w:b/>
        </w:rPr>
        <w:t xml:space="preserve">Tulos</w:t>
      </w:r>
    </w:p>
    <w:p>
      <w:r>
        <w:t xml:space="preserve">Juan epäröi lähteä sinne.</w:t>
      </w:r>
    </w:p>
    <w:p>
      <w:r>
        <w:rPr>
          <w:b/>
        </w:rPr>
        <w:t xml:space="preserve">Esimerkki 0,6217</w:t>
      </w:r>
    </w:p>
    <w:p>
      <w:r>
        <w:t xml:space="preserve">Alku: Laura halusi soittaa huilua. Keskikohta: Laura löysi vain jonkun, joka opetti häntä soittamaan kitaraa. Loppu: Laura löysi sen odottamattomaksi ilokseen erittäin nautinnolliseksi.</w:t>
      </w:r>
    </w:p>
    <w:p>
      <w:r>
        <w:rPr>
          <w:b/>
        </w:rPr>
        <w:t xml:space="preserve">Tulos</w:t>
      </w:r>
    </w:p>
    <w:p>
      <w:r>
        <w:t xml:space="preserve">Laura löysi vain yhden henkilön, joka opetti häntä soittamaan huilua.</w:t>
      </w:r>
    </w:p>
    <w:p>
      <w:r>
        <w:rPr>
          <w:b/>
        </w:rPr>
        <w:t xml:space="preserve">Tulos</w:t>
      </w:r>
    </w:p>
    <w:p>
      <w:r>
        <w:t xml:space="preserve">Laura löytäisi vain jonkun, joka opettaisi häntä pelaamaan koripalloa.</w:t>
      </w:r>
    </w:p>
    <w:p>
      <w:r>
        <w:rPr>
          <w:b/>
        </w:rPr>
        <w:t xml:space="preserve">Tulos</w:t>
      </w:r>
    </w:p>
    <w:p>
      <w:r>
        <w:t xml:space="preserve">Laura ei koskaan löytänyt ketään, joka olisi voinut opettaa häntä.</w:t>
      </w:r>
    </w:p>
    <w:p>
      <w:r>
        <w:rPr>
          <w:b/>
        </w:rPr>
        <w:t xml:space="preserve">Esimerkki 0.6218</w:t>
      </w:r>
    </w:p>
    <w:p>
      <w:r>
        <w:t xml:space="preserve">Alku: Jose katseli televisiosarjaa puhelimestaan. Keskikohta: Josen puhelin kuoli, kun hän katsoi ohjelmaa. Loppu: Jose latasi puhelimensa ja lopetti ohjelmasta nauttimisen.</w:t>
      </w:r>
    </w:p>
    <w:p>
      <w:r>
        <w:rPr>
          <w:b/>
        </w:rPr>
        <w:t xml:space="preserve">Tulos</w:t>
      </w:r>
    </w:p>
    <w:p>
      <w:r>
        <w:t xml:space="preserve">Josen puhelin räjähti, kun hän katsoi ohjelmaa.</w:t>
      </w:r>
    </w:p>
    <w:p>
      <w:r>
        <w:rPr>
          <w:b/>
        </w:rPr>
        <w:t xml:space="preserve">Tulos</w:t>
      </w:r>
    </w:p>
    <w:p>
      <w:r>
        <w:t xml:space="preserve">Josen puhelin soi, kun hän katsoi ohjelmaa.</w:t>
      </w:r>
    </w:p>
    <w:p>
      <w:r>
        <w:rPr>
          <w:b/>
        </w:rPr>
        <w:t xml:space="preserve">Tulos</w:t>
      </w:r>
    </w:p>
    <w:p>
      <w:r>
        <w:t xml:space="preserve">Josen puhelin toimi, kun hän katsoi ohjelmaa.</w:t>
      </w:r>
    </w:p>
    <w:p>
      <w:r>
        <w:rPr>
          <w:b/>
        </w:rPr>
        <w:t xml:space="preserve">Esimerkki 0.6219</w:t>
      </w:r>
    </w:p>
    <w:p>
      <w:r>
        <w:t xml:space="preserve">Alku: Chad oli vastuussa koulun juhlien järjestämisestä. Keskikohta: Chad teki hyvää työtä valmistelujen kanssa. Loppu: Chad ei malttanut odottaa, että lapset pääsisivät nauttimaan koulun juhlista.</w:t>
      </w:r>
    </w:p>
    <w:p>
      <w:r>
        <w:rPr>
          <w:b/>
        </w:rPr>
        <w:t xml:space="preserve">Tulos</w:t>
      </w:r>
    </w:p>
    <w:p>
      <w:r>
        <w:t xml:space="preserve">Chad teki kauheaa työtä valmistelujen kanssa.</w:t>
      </w:r>
    </w:p>
    <w:p>
      <w:r>
        <w:rPr>
          <w:b/>
        </w:rPr>
        <w:t xml:space="preserve">Tulos</w:t>
      </w:r>
    </w:p>
    <w:p>
      <w:r>
        <w:t xml:space="preserve">Chad teki kauheaa työtä valmistelujen kanssa.</w:t>
      </w:r>
    </w:p>
    <w:p>
      <w:r>
        <w:rPr>
          <w:b/>
        </w:rPr>
        <w:t xml:space="preserve">Esimerkki 0,6220</w:t>
      </w:r>
    </w:p>
    <w:p>
      <w:r>
        <w:t xml:space="preserve">Alku: Kelly lähti nuorisoryhmänsä kanssa White Sandsille täysikuun yöhön. Keskimmäinen: Kelly näki hyvin yöllä. Loppu: Hän näki kaiken helposti.</w:t>
      </w:r>
    </w:p>
    <w:p>
      <w:r>
        <w:rPr>
          <w:b/>
        </w:rPr>
        <w:t xml:space="preserve">Tulos</w:t>
      </w:r>
    </w:p>
    <w:p>
      <w:r>
        <w:t xml:space="preserve">Kellyn yönäkö oli todella huono.</w:t>
      </w:r>
    </w:p>
    <w:p>
      <w:r>
        <w:rPr>
          <w:b/>
        </w:rPr>
        <w:t xml:space="preserve">Tulos</w:t>
      </w:r>
    </w:p>
    <w:p>
      <w:r>
        <w:t xml:space="preserve">Hänellä oli halvat yönäkölasit.</w:t>
      </w:r>
    </w:p>
    <w:p>
      <w:r>
        <w:rPr>
          <w:b/>
        </w:rPr>
        <w:t xml:space="preserve">Tulos</w:t>
      </w:r>
    </w:p>
    <w:p>
      <w:r>
        <w:t xml:space="preserve">Hänellä oli kauhea hämäränäkö.</w:t>
      </w:r>
    </w:p>
    <w:p>
      <w:r>
        <w:rPr>
          <w:b/>
        </w:rPr>
        <w:t xml:space="preserve">Esimerkki 0,6221</w:t>
      </w:r>
    </w:p>
    <w:p>
      <w:r>
        <w:t xml:space="preserve">Alku: Ray huomasi vesipullon pöydällään. Keskikohta: Ray joi vettä, koska häntä janotti. Loppu: Rayn juotua vettä hänellä oli päänsärky.</w:t>
      </w:r>
    </w:p>
    <w:p>
      <w:r>
        <w:rPr>
          <w:b/>
        </w:rPr>
        <w:t xml:space="preserve">Tulos</w:t>
      </w:r>
    </w:p>
    <w:p>
      <w:r>
        <w:t xml:space="preserve">Ray joi kahvia, koska häntä janotti.</w:t>
      </w:r>
    </w:p>
    <w:p>
      <w:r>
        <w:rPr>
          <w:b/>
        </w:rPr>
        <w:t xml:space="preserve">Tulos</w:t>
      </w:r>
    </w:p>
    <w:p>
      <w:r>
        <w:t xml:space="preserve">Ray joi vettä, koska hän oli homo.</w:t>
      </w:r>
    </w:p>
    <w:p>
      <w:r>
        <w:rPr>
          <w:b/>
        </w:rPr>
        <w:t xml:space="preserve">Tulos</w:t>
      </w:r>
    </w:p>
    <w:p>
      <w:r>
        <w:t xml:space="preserve">Ray jätti veden juomatta, koska hänellä ei ollut jano.</w:t>
      </w:r>
    </w:p>
    <w:p>
      <w:r>
        <w:rPr>
          <w:b/>
        </w:rPr>
        <w:t xml:space="preserve">Esimerkki 0.6222</w:t>
      </w:r>
    </w:p>
    <w:p>
      <w:r>
        <w:t xml:space="preserve">Alku: Ana sai ystävänsä suostuttelemaan hänet tanssikurssille. Keskikohta: Ana oli hyvin hermostunut ensimmäisenä päivänä, mutta hän kokeili sitä. Loppu: Pian kaikki Anan hermot katosivat!</w:t>
      </w:r>
    </w:p>
    <w:p>
      <w:r>
        <w:rPr>
          <w:b/>
        </w:rPr>
        <w:t xml:space="preserve">Tulos</w:t>
      </w:r>
    </w:p>
    <w:p>
      <w:r>
        <w:t xml:space="preserve">Ana nautti tanssitunnista ja ilmoittautui toiselle tunnille.</w:t>
      </w:r>
    </w:p>
    <w:p>
      <w:r>
        <w:rPr>
          <w:b/>
        </w:rPr>
        <w:t xml:space="preserve">Tulos</w:t>
      </w:r>
    </w:p>
    <w:p>
      <w:r>
        <w:t xml:space="preserve">Ana oli hyvin luottavainen ensimmäisenä päivänä, joten hän kokeili sitä.</w:t>
      </w:r>
    </w:p>
    <w:p>
      <w:r>
        <w:rPr>
          <w:b/>
        </w:rPr>
        <w:t xml:space="preserve">Tulos</w:t>
      </w:r>
    </w:p>
    <w:p>
      <w:r>
        <w:t xml:space="preserve">Ana oli hyvin ruskettunut ensimmäisenä päivänä, mutta hän kokeili sitä.</w:t>
      </w:r>
    </w:p>
    <w:p>
      <w:r>
        <w:rPr>
          <w:b/>
        </w:rPr>
        <w:t xml:space="preserve">Esimerkki 0,6223</w:t>
      </w:r>
    </w:p>
    <w:p>
      <w:r>
        <w:t xml:space="preserve">Alku: Perheeni ja minä päätimme lähteä matkalle Taikakuningaskuntaan. Keskikohta: Se oli täynnä, jonot olivat pitkiä ja turistit olivat töykeitä. Loppu: Päätimme, että se olisi viimeinen kerta, kun käymme Disney Worldissä.</w:t>
      </w:r>
    </w:p>
    <w:p>
      <w:r>
        <w:rPr>
          <w:b/>
        </w:rPr>
        <w:t xml:space="preserve">Tulos</w:t>
      </w:r>
    </w:p>
    <w:p>
      <w:r>
        <w:t xml:space="preserve">Oli rauhallista, jonot olivat lyhyet ja turistit ystävällisiä.</w:t>
      </w:r>
    </w:p>
    <w:p>
      <w:r>
        <w:rPr>
          <w:b/>
        </w:rPr>
        <w:t xml:space="preserve">Tulos</w:t>
      </w:r>
    </w:p>
    <w:p>
      <w:r>
        <w:t xml:space="preserve">Se oli tyhjä ja jonot olivat hyvin lyhyet, ja turistit olivat erittäin mukavia.</w:t>
      </w:r>
    </w:p>
    <w:p>
      <w:r>
        <w:rPr>
          <w:b/>
        </w:rPr>
        <w:t xml:space="preserve">Tulos</w:t>
      </w:r>
    </w:p>
    <w:p>
      <w:r>
        <w:t xml:space="preserve">Siellä ei ollut tungosta, jonot olivat lyhyet ja turistit olivat mukavia.</w:t>
      </w:r>
    </w:p>
    <w:p>
      <w:r>
        <w:rPr>
          <w:b/>
        </w:rPr>
        <w:t xml:space="preserve">Esimerkki 0,6224</w:t>
      </w:r>
    </w:p>
    <w:p>
      <w:r>
        <w:t xml:space="preserve">Alku: Sekoitin yhteen useita ainesosia kakun valmistamiseksi. Keskikohta: Uunista alkoi tulla savua. Loppu: Otin kakun ulos niin nopeasti kuin mahdollista, vaikka se oli täysin palanut.</w:t>
      </w:r>
    </w:p>
    <w:p>
      <w:r>
        <w:rPr>
          <w:b/>
        </w:rPr>
        <w:t xml:space="preserve">Tulos</w:t>
      </w:r>
    </w:p>
    <w:p>
      <w:r>
        <w:t xml:space="preserve">Uunista alkoi tulla herkullisia tuoksuja.</w:t>
      </w:r>
    </w:p>
    <w:p>
      <w:r>
        <w:rPr>
          <w:b/>
        </w:rPr>
        <w:t xml:space="preserve">Tulos</w:t>
      </w:r>
    </w:p>
    <w:p>
      <w:r>
        <w:t xml:space="preserve">Uunista alkoi tulla hyviä tuoksuja.</w:t>
      </w:r>
    </w:p>
    <w:p>
      <w:r>
        <w:rPr>
          <w:b/>
        </w:rPr>
        <w:t xml:space="preserve">Tulos</w:t>
      </w:r>
    </w:p>
    <w:p>
      <w:r>
        <w:t xml:space="preserve">Uuni näytti täysin normaalilta, eikä siinä ollut savua.</w:t>
      </w:r>
    </w:p>
    <w:p>
      <w:r>
        <w:rPr>
          <w:b/>
        </w:rPr>
        <w:t xml:space="preserve">Esimerkki 0,6225</w:t>
      </w:r>
    </w:p>
    <w:p>
      <w:r>
        <w:t xml:space="preserve">Alku: Sarah heräsi eräänä kylmänä yönä outoon ääneen, joka kuului hänen ikkunastaan. Keskikohta: Hän lähestyi ikkunaa. Loppu: Se oli pieni kissanpentu, joka raapi päästäkseen sisään kylmältä.</w:t>
      </w:r>
    </w:p>
    <w:p>
      <w:r>
        <w:rPr>
          <w:b/>
        </w:rPr>
        <w:t xml:space="preserve">Tulos</w:t>
      </w:r>
    </w:p>
    <w:p>
      <w:r>
        <w:t xml:space="preserve">Sarah lähestyi koiraa.</w:t>
      </w:r>
    </w:p>
    <w:p>
      <w:r>
        <w:rPr>
          <w:b/>
        </w:rPr>
        <w:t xml:space="preserve">Esimerkki 0,6226</w:t>
      </w:r>
    </w:p>
    <w:p>
      <w:r>
        <w:t xml:space="preserve">Alku: Bill rakasti pelata baseballia. Keskimmäinen: Bill oli väsynyt, mutta hän päätti yrittää. Loppu: Bill keskittyi ja löi kovan kunnarin, jolla hänen joukkueensa voitti pelin!</w:t>
      </w:r>
    </w:p>
    <w:p>
      <w:r>
        <w:rPr>
          <w:b/>
        </w:rPr>
        <w:t xml:space="preserve">Tulos</w:t>
      </w:r>
    </w:p>
    <w:p>
      <w:r>
        <w:t xml:space="preserve">Bill oli väsynyt ja päätti olla yrittämättä.</w:t>
      </w:r>
    </w:p>
    <w:p>
      <w:r>
        <w:rPr>
          <w:b/>
        </w:rPr>
        <w:t xml:space="preserve">Tulos</w:t>
      </w:r>
    </w:p>
    <w:p>
      <w:r>
        <w:t xml:space="preserve">Bill oli väsynyt, mutta hän epäröi yrittää.</w:t>
      </w:r>
    </w:p>
    <w:p>
      <w:r>
        <w:rPr>
          <w:b/>
        </w:rPr>
        <w:t xml:space="preserve">Tulos</w:t>
      </w:r>
    </w:p>
    <w:p>
      <w:r>
        <w:t xml:space="preserve">Bill oli väsynyt, joten hän kieltäytyi yrittämästä.</w:t>
      </w:r>
    </w:p>
    <w:p>
      <w:r>
        <w:rPr>
          <w:b/>
        </w:rPr>
        <w:t xml:space="preserve">Esimerkki 0,6227</w:t>
      </w:r>
    </w:p>
    <w:p>
      <w:r>
        <w:t xml:space="preserve">Alku: Ivy halusi seurustella Jasonin kanssa, mutta hänen vanhempansa kielsivät. Keskikohta: Ivy rukoili vanhempiaan muuttamaan mielensä. Loppu: He kertoivat Ivylle, että hän sai sittenkin tapailla Ivyä!</w:t>
      </w:r>
    </w:p>
    <w:p>
      <w:r>
        <w:rPr>
          <w:b/>
        </w:rPr>
        <w:t xml:space="preserve">Tulos</w:t>
      </w:r>
    </w:p>
    <w:p>
      <w:r>
        <w:t xml:space="preserve">Ivy löi vanhempiaan, jotta he muuttaisivat mielensä.</w:t>
      </w:r>
    </w:p>
    <w:p>
      <w:r>
        <w:rPr>
          <w:b/>
        </w:rPr>
        <w:t xml:space="preserve">Esimerkki 0,6228</w:t>
      </w:r>
    </w:p>
    <w:p>
      <w:r>
        <w:t xml:space="preserve">Alku: Ann yritti lopettaa tupakoinnin. Keskikohta: Ann pani itsensä likoon. Loppu: Ann onnistui lopettamaan tupakoinnin.</w:t>
      </w:r>
    </w:p>
    <w:p>
      <w:r>
        <w:rPr>
          <w:b/>
        </w:rPr>
        <w:t xml:space="preserve">Tulos</w:t>
      </w:r>
    </w:p>
    <w:p>
      <w:r>
        <w:t xml:space="preserve">Ann päätti mennä kokkikurssille.</w:t>
      </w:r>
    </w:p>
    <w:p>
      <w:r>
        <w:rPr>
          <w:b/>
        </w:rPr>
        <w:t xml:space="preserve">Tulos</w:t>
      </w:r>
    </w:p>
    <w:p>
      <w:r>
        <w:t xml:space="preserve">Ann yritti kovasti, mutta epäonnistui.</w:t>
      </w:r>
    </w:p>
    <w:p>
      <w:r>
        <w:rPr>
          <w:b/>
        </w:rPr>
        <w:t xml:space="preserve">Tulos</w:t>
      </w:r>
    </w:p>
    <w:p>
      <w:r>
        <w:t xml:space="preserve">Ann laittoi suunsa savukkeelle.</w:t>
      </w:r>
    </w:p>
    <w:p>
      <w:r>
        <w:rPr>
          <w:b/>
        </w:rPr>
        <w:t xml:space="preserve">Esimerkki 0,6229</w:t>
      </w:r>
    </w:p>
    <w:p>
      <w:r>
        <w:t xml:space="preserve">Alku: Lily meni mukavaan ravintolaan. Keskikohta: Lily sai raa'an ja verisen kananpalan. Loppu: Lily joutui lähettämään sen takaisin.</w:t>
      </w:r>
    </w:p>
    <w:p>
      <w:r>
        <w:rPr>
          <w:b/>
        </w:rPr>
        <w:t xml:space="preserve">Tulos</w:t>
      </w:r>
    </w:p>
    <w:p>
      <w:r>
        <w:t xml:space="preserve">Lily sai täydellisesti kypsennetyn kananpalan.</w:t>
      </w:r>
    </w:p>
    <w:p>
      <w:r>
        <w:rPr>
          <w:b/>
        </w:rPr>
        <w:t xml:space="preserve">Tulos</w:t>
      </w:r>
    </w:p>
    <w:p>
      <w:r>
        <w:t xml:space="preserve">Lily sai raa'an ja verisen kananpalan, jonka se söi iloisesti.</w:t>
      </w:r>
    </w:p>
    <w:p>
      <w:r>
        <w:rPr>
          <w:b/>
        </w:rPr>
        <w:t xml:space="preserve">Tulos</w:t>
      </w:r>
    </w:p>
    <w:p>
      <w:r>
        <w:t xml:space="preserve">Lily sai raa'an ja verisen palan saippuaa.</w:t>
      </w:r>
    </w:p>
    <w:p>
      <w:r>
        <w:rPr>
          <w:b/>
        </w:rPr>
        <w:t xml:space="preserve">Esimerkki 0,6230</w:t>
      </w:r>
    </w:p>
    <w:p>
      <w:r>
        <w:t xml:space="preserve">Alku: Jane lähti eräänä päivänä ostamaan sandaaleja. Keskikohta: Jane soitti hätänumeroon. Loppu: Ambulanssi tuli ja vei myyjän pois, ja Jane lähti.</w:t>
      </w:r>
    </w:p>
    <w:p>
      <w:r>
        <w:rPr>
          <w:b/>
        </w:rPr>
        <w:t xml:space="preserve">Tulos</w:t>
      </w:r>
    </w:p>
    <w:p>
      <w:r>
        <w:t xml:space="preserve">Museossa virkailija sai sydänkohtauksen, ja Jane soitti hätänumeroon.</w:t>
      </w:r>
    </w:p>
    <w:p>
      <w:r>
        <w:rPr>
          <w:b/>
        </w:rPr>
        <w:t xml:space="preserve">Tulos</w:t>
      </w:r>
    </w:p>
    <w:p>
      <w:r>
        <w:t xml:space="preserve">Kaupassa myyjällä oli sydänsiirto, ja Jane soitti hätänumeroon.</w:t>
      </w:r>
    </w:p>
    <w:p>
      <w:r>
        <w:rPr>
          <w:b/>
        </w:rPr>
        <w:t xml:space="preserve">Tulos</w:t>
      </w:r>
    </w:p>
    <w:p>
      <w:r>
        <w:t xml:space="preserve">Kaupassa hiiri sai sydänkohtauksen, ja Jane soitti hätänumeroon.</w:t>
      </w:r>
    </w:p>
    <w:p>
      <w:r>
        <w:rPr>
          <w:b/>
        </w:rPr>
        <w:t xml:space="preserve">Esimerkki 0,6231</w:t>
      </w:r>
    </w:p>
    <w:p>
      <w:r>
        <w:t xml:space="preserve">Alku: Hailey tykkäsi leikkiä ystäviensä kanssa. Keskimmäinen: Hän käy päiväkodissa. Loppu: Hailey oli innoissaan nähdessään heidät kaikki huomenna uudelleen.</w:t>
      </w:r>
    </w:p>
    <w:p>
      <w:r>
        <w:rPr>
          <w:b/>
        </w:rPr>
        <w:t xml:space="preserve">Tulos</w:t>
      </w:r>
    </w:p>
    <w:p>
      <w:r>
        <w:t xml:space="preserve">Hailey ei mene huomenna päiväkotiin.</w:t>
      </w:r>
    </w:p>
    <w:p>
      <w:r>
        <w:rPr>
          <w:b/>
        </w:rPr>
        <w:t xml:space="preserve">Tulos</w:t>
      </w:r>
    </w:p>
    <w:p>
      <w:r>
        <w:t xml:space="preserve">Hän ei mene päivähoitoon.</w:t>
      </w:r>
    </w:p>
    <w:p>
      <w:r>
        <w:rPr>
          <w:b/>
        </w:rPr>
        <w:t xml:space="preserve">Tulos</w:t>
      </w:r>
    </w:p>
    <w:p>
      <w:r>
        <w:t xml:space="preserve">Hän menee saluunaan.</w:t>
      </w:r>
    </w:p>
    <w:p>
      <w:r>
        <w:rPr>
          <w:b/>
        </w:rPr>
        <w:t xml:space="preserve">Esimerkki 0,6232</w:t>
      </w:r>
    </w:p>
    <w:p>
      <w:r>
        <w:t xml:space="preserve">Alku: Tänään ostin uuden älypuhelimen. Keskikohta: Käytettyäni sitä ensimmäistä kertaa puhelin alkoi käyttäytyä oudosti. Loppu: Raivostuin välittömästi ja soitin asiakastukeen.</w:t>
      </w:r>
    </w:p>
    <w:p>
      <w:r>
        <w:rPr>
          <w:b/>
        </w:rPr>
        <w:t xml:space="preserve">Tulos</w:t>
      </w:r>
    </w:p>
    <w:p>
      <w:r>
        <w:t xml:space="preserve">Kun sitä käytettiin ensimmäistä kertaa, koira alkoi käyttäytyä oudosti.</w:t>
      </w:r>
    </w:p>
    <w:p>
      <w:r>
        <w:rPr>
          <w:b/>
        </w:rPr>
        <w:t xml:space="preserve">Tulos</w:t>
      </w:r>
    </w:p>
    <w:p>
      <w:r>
        <w:t xml:space="preserve">Kun puhelinta käytettiin ensimmäistä kertaa, se alkoi toimia täydellisesti.</w:t>
      </w:r>
    </w:p>
    <w:p>
      <w:r>
        <w:rPr>
          <w:b/>
        </w:rPr>
        <w:t xml:space="preserve">Tulos</w:t>
      </w:r>
    </w:p>
    <w:p>
      <w:r>
        <w:t xml:space="preserve">Ensimmäistä kertaa käytettäessä puhelin toimi loistavasti.</w:t>
      </w:r>
    </w:p>
    <w:p>
      <w:r>
        <w:rPr>
          <w:b/>
        </w:rPr>
        <w:t xml:space="preserve">Esimerkki 0,6233</w:t>
      </w:r>
    </w:p>
    <w:p>
      <w:r>
        <w:t xml:space="preserve">Alku: Pöllö lensi kohti rottaa metsässä. Keskikohta: Pöllö lumosi Johanneksen. Loppu: John toi sille joka päivä tuoreita rottia syötäväksi.</w:t>
      </w:r>
    </w:p>
    <w:p>
      <w:r>
        <w:rPr>
          <w:b/>
        </w:rPr>
        <w:t xml:space="preserve">Tulos</w:t>
      </w:r>
    </w:p>
    <w:p>
      <w:r>
        <w:t xml:space="preserve">Pöllö murhasi Johanneksen.</w:t>
      </w:r>
    </w:p>
    <w:p>
      <w:r>
        <w:rPr>
          <w:b/>
        </w:rPr>
        <w:t xml:space="preserve">Esimerkki 0,6234</w:t>
      </w:r>
    </w:p>
    <w:p>
      <w:r>
        <w:t xml:space="preserve">Alku: Kya halusi tulla malliksi. Keskimmäinen: Kya ei ollut pitkä. Loppu: Kya sai tietää, että hän oli liian lyhyt ollakseen malli!</w:t>
      </w:r>
    </w:p>
    <w:p>
      <w:r>
        <w:rPr>
          <w:b/>
        </w:rPr>
        <w:t xml:space="preserve">Tulos</w:t>
      </w:r>
    </w:p>
    <w:p>
      <w:r>
        <w:t xml:space="preserve">Kya otti tanssitunteja.</w:t>
      </w:r>
    </w:p>
    <w:p>
      <w:r>
        <w:rPr>
          <w:b/>
        </w:rPr>
        <w:t xml:space="preserve">Tulos</w:t>
      </w:r>
    </w:p>
    <w:p>
      <w:r>
        <w:t xml:space="preserve">Kya oli erittäin pitkä.".</w:t>
      </w:r>
    </w:p>
    <w:p>
      <w:r>
        <w:rPr>
          <w:b/>
        </w:rPr>
        <w:t xml:space="preserve">Tulos</w:t>
      </w:r>
    </w:p>
    <w:p>
      <w:r>
        <w:t xml:space="preserve">Kya oli hyvin lihava.</w:t>
      </w:r>
    </w:p>
    <w:p>
      <w:r>
        <w:rPr>
          <w:b/>
        </w:rPr>
        <w:t xml:space="preserve">Esimerkki 0,6235</w:t>
      </w:r>
    </w:p>
    <w:p>
      <w:r>
        <w:t xml:space="preserve">Alku: Andre oli miespuolinen saattaja, mutta tytöt rakastuivat häneen silti. Keskikohta: Yksi nainen kosi Andrea, mutta Andre kieltäytyi. Loppu: Nainen loukkaantui, mutta Andre muistutti naista siitä, että hän oli eskortti.</w:t>
      </w:r>
    </w:p>
    <w:p>
      <w:r>
        <w:rPr>
          <w:b/>
        </w:rPr>
        <w:t xml:space="preserve">Tulos</w:t>
      </w:r>
    </w:p>
    <w:p>
      <w:r>
        <w:t xml:space="preserve">Eräs nainen kosi Andrea, ja Andre suostui.</w:t>
      </w:r>
    </w:p>
    <w:p>
      <w:r>
        <w:rPr>
          <w:b/>
        </w:rPr>
        <w:t xml:space="preserve">Tulos</w:t>
      </w:r>
    </w:p>
    <w:p>
      <w:r>
        <w:t xml:space="preserve">Eräs nainen kosi Andresta, ja Andre suostui.</w:t>
      </w:r>
    </w:p>
    <w:p>
      <w:r>
        <w:rPr>
          <w:b/>
        </w:rPr>
        <w:t xml:space="preserve">Tulos</w:t>
      </w:r>
    </w:p>
    <w:p>
      <w:r>
        <w:t xml:space="preserve">Eräs nainen kosi Andresta, mutta Andre suostui.</w:t>
      </w:r>
    </w:p>
    <w:p>
      <w:r>
        <w:rPr>
          <w:b/>
        </w:rPr>
        <w:t xml:space="preserve">Esimerkki 0,6236</w:t>
      </w:r>
    </w:p>
    <w:p>
      <w:r>
        <w:t xml:space="preserve">Alku: Mayan piti laihtua. Keskikohta: Maya treenasi ystävänsä kanssa. Loppu: Kuukaudessa kumpikin oli laihtunut kymmenen kiloa!</w:t>
      </w:r>
    </w:p>
    <w:p>
      <w:r>
        <w:rPr>
          <w:b/>
        </w:rPr>
        <w:t xml:space="preserve">Tulos</w:t>
      </w:r>
    </w:p>
    <w:p>
      <w:r>
        <w:t xml:space="preserve">Maya söi jälkiruokia ystävänsä kanssa.</w:t>
      </w:r>
    </w:p>
    <w:p>
      <w:r>
        <w:rPr>
          <w:b/>
        </w:rPr>
        <w:t xml:space="preserve">Tulos</w:t>
      </w:r>
    </w:p>
    <w:p>
      <w:r>
        <w:t xml:space="preserve">Maya söi makeisia ystävänsä kanssa.</w:t>
      </w:r>
    </w:p>
    <w:p>
      <w:r>
        <w:rPr>
          <w:b/>
        </w:rPr>
        <w:t xml:space="preserve">Tulos</w:t>
      </w:r>
    </w:p>
    <w:p>
      <w:r>
        <w:t xml:space="preserve">Maya ei koskaan treenannut ystävän kanssa.</w:t>
      </w:r>
    </w:p>
    <w:p>
      <w:r>
        <w:rPr>
          <w:b/>
        </w:rPr>
        <w:t xml:space="preserve">Esimerkki 0,6237</w:t>
      </w:r>
    </w:p>
    <w:p>
      <w:r>
        <w:t xml:space="preserve">Alku: Tina halusi olla varma, että hänellä oli täydellinen hääpuku. Keskikohta: Tina ajoi kolmen tunnin matkan päähän etsimään pukua. Loppu: Hän tunsi itsensä prinsessaksi hääpäivänään täydellisessä mekossaan.</w:t>
      </w:r>
    </w:p>
    <w:p>
      <w:r>
        <w:rPr>
          <w:b/>
        </w:rPr>
        <w:t xml:space="preserve">Tulos</w:t>
      </w:r>
    </w:p>
    <w:p>
      <w:r>
        <w:t xml:space="preserve">Tina ajoi kolmen tunnin matkan päähän eikä löytänyt mekkoa.</w:t>
      </w:r>
    </w:p>
    <w:p>
      <w:r>
        <w:rPr>
          <w:b/>
        </w:rPr>
        <w:t xml:space="preserve">Esimerkki 0,6238</w:t>
      </w:r>
    </w:p>
    <w:p>
      <w:r>
        <w:t xml:space="preserve">Alku: Äitini vei minut hakemaan ajokorttini muutama päivä sen jälkeen, kun olin täyttänyt 16 vuotta. Keskikohta: Koeajaja pakotti minut ajamaan häntä korttelin ympäri. Loppu: Onneksi hän ei reputtanut minua vain siksi, että ajoin päin reunakiveä!</w:t>
      </w:r>
    </w:p>
    <w:p>
      <w:r>
        <w:rPr>
          <w:b/>
        </w:rPr>
        <w:t xml:space="preserve">Tulos</w:t>
      </w:r>
    </w:p>
    <w:p>
      <w:r>
        <w:t xml:space="preserve">Testaaja ei saapunut testiin.</w:t>
      </w:r>
    </w:p>
    <w:p>
      <w:r>
        <w:rPr>
          <w:b/>
        </w:rPr>
        <w:t xml:space="preserve">Tulos</w:t>
      </w:r>
    </w:p>
    <w:p>
      <w:r>
        <w:t xml:space="preserve">Koe-esiintyjä pakotti minut ajamaan hänet New Yorkiin.</w:t>
      </w:r>
    </w:p>
    <w:p>
      <w:r>
        <w:rPr>
          <w:b/>
        </w:rPr>
        <w:t xml:space="preserve">Tulos</w:t>
      </w:r>
    </w:p>
    <w:p>
      <w:r>
        <w:t xml:space="preserve">Testin vastaanottaja pakotti minut siirtämään testin ajankohtaa.</w:t>
      </w:r>
    </w:p>
    <w:p>
      <w:r>
        <w:rPr>
          <w:b/>
        </w:rPr>
        <w:t xml:space="preserve">Esimerkki 0,6239</w:t>
      </w:r>
    </w:p>
    <w:p>
      <w:r>
        <w:t xml:space="preserve">Alku: Joe lähti äidin kanssa kalaan. Keskikohta: He eivät saaneet mitään saalista. Loppu: Mutta kummallakin heistä oli kuitenkin ollut hauskaa.</w:t>
      </w:r>
    </w:p>
    <w:p>
      <w:r>
        <w:rPr>
          <w:b/>
        </w:rPr>
        <w:t xml:space="preserve">Tulos</w:t>
      </w:r>
    </w:p>
    <w:p>
      <w:r>
        <w:t xml:space="preserve">He saivat paljon kalaa.</w:t>
      </w:r>
    </w:p>
    <w:p>
      <w:r>
        <w:rPr>
          <w:b/>
        </w:rPr>
        <w:t xml:space="preserve">Tulos</w:t>
      </w:r>
    </w:p>
    <w:p>
      <w:r>
        <w:t xml:space="preserve">He saivat kaiken kiinni.</w:t>
      </w:r>
    </w:p>
    <w:p>
      <w:r>
        <w:rPr>
          <w:b/>
        </w:rPr>
        <w:t xml:space="preserve">Tulos</w:t>
      </w:r>
    </w:p>
    <w:p>
      <w:r>
        <w:t xml:space="preserve">He eivät vilustuneet.</w:t>
      </w:r>
    </w:p>
    <w:p>
      <w:r>
        <w:rPr>
          <w:b/>
        </w:rPr>
        <w:t xml:space="preserve">Esimerkki 0,6240</w:t>
      </w:r>
    </w:p>
    <w:p>
      <w:r>
        <w:t xml:space="preserve">Alku: Sairaanhoitaja työskenteli synnytysosastolla. Keskikohta: Hoitaja synnytti tyttövauvan. Loppu: Koko perhe otti vauvan avosylin vastaan.</w:t>
      </w:r>
    </w:p>
    <w:p>
      <w:r>
        <w:rPr>
          <w:b/>
        </w:rPr>
        <w:t xml:space="preserve">Tulos</w:t>
      </w:r>
    </w:p>
    <w:p>
      <w:r>
        <w:t xml:space="preserve">Sairaanhoitaja aloitti työt teho-osastolla.</w:t>
      </w:r>
    </w:p>
    <w:p>
      <w:r>
        <w:rPr>
          <w:b/>
        </w:rPr>
        <w:t xml:space="preserve">Esimerkki 0,6241</w:t>
      </w:r>
    </w:p>
    <w:p>
      <w:r>
        <w:t xml:space="preserve">Alku: Gina astui koulun pukuhuoneeseen. Keskikohta: Gina oli unohtanut jumppavaatteensa, ja hänen oli mentävä tunnille vaihtamatta vaatteita. Lopetus: Opettaja mulkoili, kun Gina astui sisään katuvaatteissa.</w:t>
      </w:r>
    </w:p>
    <w:p>
      <w:r>
        <w:rPr>
          <w:b/>
        </w:rPr>
        <w:t xml:space="preserve">Tulos</w:t>
      </w:r>
    </w:p>
    <w:p>
      <w:r>
        <w:t xml:space="preserve">Gina toi mukanaan jumppavaatteet, ja hänen piti mennä tunnille vaihtamisen jälkeen.</w:t>
      </w:r>
    </w:p>
    <w:p>
      <w:r>
        <w:rPr>
          <w:b/>
        </w:rPr>
        <w:t xml:space="preserve">Esimerkki 0,6242</w:t>
      </w:r>
    </w:p>
    <w:p>
      <w:r>
        <w:t xml:space="preserve">Alku: Ali oli kolmannella luokalla. Keskimmäinen: Ali löysi välitunnin jälkeen pöydältään rakkausviestin. Loppu: Ali päätti selvittää lounaalla, kuka tämä tyttö oli.</w:t>
      </w:r>
    </w:p>
    <w:p>
      <w:r>
        <w:rPr>
          <w:b/>
        </w:rPr>
        <w:t xml:space="preserve">Tulos</w:t>
      </w:r>
    </w:p>
    <w:p>
      <w:r>
        <w:t xml:space="preserve">Ali löysi ystävänsä pöydältä välitunnin jälkeen rakkausviestin.</w:t>
      </w:r>
    </w:p>
    <w:p>
      <w:r>
        <w:rPr>
          <w:b/>
        </w:rPr>
        <w:t xml:space="preserve">Tulos</w:t>
      </w:r>
    </w:p>
    <w:p>
      <w:r>
        <w:t xml:space="preserve">Ali löysi välitunnin jälkeen pöydältään viestin serkultaan.</w:t>
      </w:r>
    </w:p>
    <w:p>
      <w:r>
        <w:rPr>
          <w:b/>
        </w:rPr>
        <w:t xml:space="preserve">Esimerkki 0,6243</w:t>
      </w:r>
    </w:p>
    <w:p>
      <w:r>
        <w:t xml:space="preserve">Alku: Larry meni uuteen taco-kioskiin kotinsa lähellä. Keskikohta: Larryn mielestä ruoka oli huonoa. Loppu: Hän meni takaisin tacokioskiin ja sai täyden hyvityksen.</w:t>
      </w:r>
    </w:p>
    <w:p>
      <w:r>
        <w:rPr>
          <w:b/>
        </w:rPr>
        <w:t xml:space="preserve">Tulos</w:t>
      </w:r>
    </w:p>
    <w:p>
      <w:r>
        <w:t xml:space="preserve">Larryn mielestä ruoka oli uskomatonta.</w:t>
      </w:r>
    </w:p>
    <w:p>
      <w:r>
        <w:rPr>
          <w:b/>
        </w:rPr>
        <w:t xml:space="preserve">Tulos</w:t>
      </w:r>
    </w:p>
    <w:p>
      <w:r>
        <w:t xml:space="preserve">Larryn mielestä ruoka oli maukasta.</w:t>
      </w:r>
    </w:p>
    <w:p>
      <w:r>
        <w:rPr>
          <w:b/>
        </w:rPr>
        <w:t xml:space="preserve">Esimerkki 0,6244</w:t>
      </w:r>
    </w:p>
    <w:p>
      <w:r>
        <w:t xml:space="preserve">Alku: Herbert oli myöhästynyt lennoltaan Georgiaan. Keskikohta: Herbertin oli mentävä junalla. Loppu: Herbert lopulta nautti junamatkasta.</w:t>
      </w:r>
    </w:p>
    <w:p>
      <w:r>
        <w:rPr>
          <w:b/>
        </w:rPr>
        <w:t xml:space="preserve">Tulos</w:t>
      </w:r>
    </w:p>
    <w:p>
      <w:r>
        <w:t xml:space="preserve">Herbertin oli otettava lentokone.</w:t>
      </w:r>
    </w:p>
    <w:p>
      <w:r>
        <w:rPr>
          <w:b/>
        </w:rPr>
        <w:t xml:space="preserve">Tulos</w:t>
      </w:r>
    </w:p>
    <w:p>
      <w:r>
        <w:t xml:space="preserve">Herbertin oli otettava seuraava kone.</w:t>
      </w:r>
    </w:p>
    <w:p>
      <w:r>
        <w:rPr>
          <w:b/>
        </w:rPr>
        <w:t xml:space="preserve">Tulos</w:t>
      </w:r>
    </w:p>
    <w:p>
      <w:r>
        <w:t xml:space="preserve">Herbert otti varalennon.</w:t>
      </w:r>
    </w:p>
    <w:p>
      <w:r>
        <w:rPr>
          <w:b/>
        </w:rPr>
        <w:t xml:space="preserve">Esimerkki 0,6245</w:t>
      </w:r>
    </w:p>
    <w:p>
      <w:r>
        <w:t xml:space="preserve">Alku: Veljenpoikani on ammattikokki. Keskikohta: Hän teki kovasti töitä kokkikoulussa. Loppu: Hän on fantastinen kokki.</w:t>
      </w:r>
    </w:p>
    <w:p>
      <w:r>
        <w:rPr>
          <w:b/>
        </w:rPr>
        <w:t xml:space="preserve">Tulos</w:t>
      </w:r>
    </w:p>
    <w:p>
      <w:r>
        <w:t xml:space="preserve">Hän ei tehnyt kovasti töitä kokkikoulussa.</w:t>
      </w:r>
    </w:p>
    <w:p>
      <w:r>
        <w:rPr>
          <w:b/>
        </w:rPr>
        <w:t xml:space="preserve">Tulos</w:t>
      </w:r>
    </w:p>
    <w:p>
      <w:r>
        <w:t xml:space="preserve">Hän oli laiskuri kokkikoulussa.</w:t>
      </w:r>
    </w:p>
    <w:p>
      <w:r>
        <w:rPr>
          <w:b/>
        </w:rPr>
        <w:t xml:space="preserve">Tulos</w:t>
      </w:r>
    </w:p>
    <w:p>
      <w:r>
        <w:t xml:space="preserve">Hän teki kovasti töitä hitsauskoulussa.</w:t>
      </w:r>
    </w:p>
    <w:p>
      <w:r>
        <w:rPr>
          <w:b/>
        </w:rPr>
        <w:t xml:space="preserve">Esimerkki 0,6246</w:t>
      </w:r>
    </w:p>
    <w:p>
      <w:r>
        <w:t xml:space="preserve">Alku: Yrjöllä oli viisi lamppua. Keskikohta: Yrjö päätti käyttää lamppuja Marian puutarhassa. Loppu: Hän rakasti sitä.</w:t>
      </w:r>
    </w:p>
    <w:p>
      <w:r>
        <w:rPr>
          <w:b/>
        </w:rPr>
        <w:t xml:space="preserve">Tulos</w:t>
      </w:r>
    </w:p>
    <w:p>
      <w:r>
        <w:t xml:space="preserve">George päätti käyttää lamppuja naapurinsa puutarhassa.</w:t>
      </w:r>
    </w:p>
    <w:p>
      <w:r>
        <w:rPr>
          <w:b/>
        </w:rPr>
        <w:t xml:space="preserve">Tulos</w:t>
      </w:r>
    </w:p>
    <w:p>
      <w:r>
        <w:t xml:space="preserve">George päätti käyttää lamppuja omassa puutarhassaan.</w:t>
      </w:r>
    </w:p>
    <w:p>
      <w:r>
        <w:rPr>
          <w:b/>
        </w:rPr>
        <w:t xml:space="preserve">Tulos</w:t>
      </w:r>
    </w:p>
    <w:p>
      <w:r>
        <w:t xml:space="preserve">Mary päätti käyttää lamppuja Georgen puutarhassa.</w:t>
      </w:r>
    </w:p>
    <w:p>
      <w:r>
        <w:rPr>
          <w:b/>
        </w:rPr>
        <w:t xml:space="preserve">Esimerkki 0,6247</w:t>
      </w:r>
    </w:p>
    <w:p>
      <w:r>
        <w:t xml:space="preserve">Alku: Tuuli on puhaltanut hyvin voimakkaasti. Keskikohta: Tuuli kaatoi taloni aidan. Loppu: Minun on saatava ystäviä, jotta he voivat auttaa minua korjaamaan aidan.</w:t>
      </w:r>
    </w:p>
    <w:p>
      <w:r>
        <w:rPr>
          <w:b/>
        </w:rPr>
        <w:t xml:space="preserve">Tulos</w:t>
      </w:r>
    </w:p>
    <w:p>
      <w:r>
        <w:t xml:space="preserve">Tuuli kaatoi taloni.</w:t>
      </w:r>
    </w:p>
    <w:p>
      <w:r>
        <w:rPr>
          <w:b/>
        </w:rPr>
        <w:t xml:space="preserve">Esimerkki 0,6248</w:t>
      </w:r>
    </w:p>
    <w:p>
      <w:r>
        <w:t xml:space="preserve">Alku: Bree istui olohuoneessaan. Keskikohta: Bree löysi solmun hiuksistaan. Loppu: Sitten hän kampasi solmun hitaasti pois.</w:t>
      </w:r>
    </w:p>
    <w:p>
      <w:r>
        <w:rPr>
          <w:b/>
        </w:rPr>
        <w:t xml:space="preserve">Tulos</w:t>
      </w:r>
    </w:p>
    <w:p>
      <w:r>
        <w:t xml:space="preserve">Bree löysi solmun koiransa turkista.</w:t>
      </w:r>
    </w:p>
    <w:p>
      <w:r>
        <w:rPr>
          <w:b/>
        </w:rPr>
        <w:t xml:space="preserve">Tulos</w:t>
      </w:r>
    </w:p>
    <w:p>
      <w:r>
        <w:t xml:space="preserve">Bree löysi lehden hiuksistaan.</w:t>
      </w:r>
    </w:p>
    <w:p>
      <w:r>
        <w:rPr>
          <w:b/>
        </w:rPr>
        <w:t xml:space="preserve">Tulos</w:t>
      </w:r>
    </w:p>
    <w:p>
      <w:r>
        <w:t xml:space="preserve">Breen hiukset olivat suorat kuin mikä.</w:t>
      </w:r>
    </w:p>
    <w:p>
      <w:r>
        <w:rPr>
          <w:b/>
        </w:rPr>
        <w:t xml:space="preserve">Esimerkki 0,6249</w:t>
      </w:r>
    </w:p>
    <w:p>
      <w:r>
        <w:t xml:space="preserve">Alku: Casey päätti leipoa kakun. Keskikohta: Casey kokosi kaikki ainekset ja teki kakun. Loppu: Kakku oli vihdoin valmis.</w:t>
      </w:r>
    </w:p>
    <w:p>
      <w:r>
        <w:rPr>
          <w:b/>
        </w:rPr>
        <w:t xml:space="preserve">Tulos</w:t>
      </w:r>
    </w:p>
    <w:p>
      <w:r>
        <w:t xml:space="preserve">Caseyllä ei ollut kaikkia ainesosia.</w:t>
      </w:r>
    </w:p>
    <w:p>
      <w:r>
        <w:rPr>
          <w:b/>
        </w:rPr>
        <w:t xml:space="preserve">Tulos</w:t>
      </w:r>
    </w:p>
    <w:p>
      <w:r>
        <w:t xml:space="preserve">Casey laittoi kaikki ainekset yhteen ja pilasi kakun.</w:t>
      </w:r>
    </w:p>
    <w:p>
      <w:r>
        <w:rPr>
          <w:b/>
        </w:rPr>
        <w:t xml:space="preserve">Tulos</w:t>
      </w:r>
    </w:p>
    <w:p>
      <w:r>
        <w:t xml:space="preserve">Casey laittoi kaikki ainekset yhteen ja toivoi kakkua.</w:t>
      </w:r>
    </w:p>
    <w:p>
      <w:r>
        <w:rPr>
          <w:b/>
        </w:rPr>
        <w:t xml:space="preserve">Esimerkki 0,6250</w:t>
      </w:r>
    </w:p>
    <w:p>
      <w:r>
        <w:t xml:space="preserve">Alku: Bella oli hyvin synkkä. Keskikohta: Bella lähti kävelylle. Loppu: Bella tunsi pian olonsa taas paremmaksi.</w:t>
      </w:r>
    </w:p>
    <w:p>
      <w:r>
        <w:rPr>
          <w:b/>
        </w:rPr>
        <w:t xml:space="preserve">Tulos</w:t>
      </w:r>
    </w:p>
    <w:p>
      <w:r>
        <w:t xml:space="preserve">Bella kävi kävelyllä liikenteessä.</w:t>
      </w:r>
    </w:p>
    <w:p>
      <w:r>
        <w:rPr>
          <w:b/>
        </w:rPr>
        <w:t xml:space="preserve">Esimerkki 0,6251</w:t>
      </w:r>
    </w:p>
    <w:p>
      <w:r>
        <w:t xml:space="preserve">Alku: Bill oli eräänä perjantai-iltapäivänä ulkona ja päätti mennä kahvilaan. Keskikohta: Bill tapasi hauskan ihmisen. Loppu: Hänen nimensä oli Ted, ja hänestä tuli Billin uusi paras ystävä.</w:t>
      </w:r>
    </w:p>
    <w:p>
      <w:r>
        <w:rPr>
          <w:b/>
        </w:rPr>
        <w:t xml:space="preserve">Tulos</w:t>
      </w:r>
    </w:p>
    <w:p>
      <w:r>
        <w:t xml:space="preserve">Bill löysi hauskan käsilaukun.</w:t>
      </w:r>
    </w:p>
    <w:p>
      <w:r>
        <w:rPr>
          <w:b/>
        </w:rPr>
        <w:t xml:space="preserve">Tulos</w:t>
      </w:r>
    </w:p>
    <w:p>
      <w:r>
        <w:t xml:space="preserve">Bill tapasi ilkeän ihmisen.</w:t>
      </w:r>
    </w:p>
    <w:p>
      <w:r>
        <w:rPr>
          <w:b/>
        </w:rPr>
        <w:t xml:space="preserve">Tulos</w:t>
      </w:r>
    </w:p>
    <w:p>
      <w:r>
        <w:t xml:space="preserve">Bill tapasi ärhäkän henkilön.</w:t>
      </w:r>
    </w:p>
    <w:p>
      <w:r>
        <w:rPr>
          <w:b/>
        </w:rPr>
        <w:t xml:space="preserve">Esimerkki 0,6252</w:t>
      </w:r>
    </w:p>
    <w:p>
      <w:r>
        <w:t xml:space="preserve">Alku: Rosa työskenteli kotiapulaisena. Keskikohta: Rosa säästi palkkashekkejä viikkojen ajan. Loppu: Rosa käytti rahat lastensa syntymäpäivälahjoihin!</w:t>
      </w:r>
    </w:p>
    <w:p>
      <w:r>
        <w:rPr>
          <w:b/>
        </w:rPr>
        <w:t xml:space="preserve">Tulos</w:t>
      </w:r>
    </w:p>
    <w:p>
      <w:r>
        <w:t xml:space="preserve">Työnantaja ei ollut maksanut Rosalle palkkaa kuukausiin.</w:t>
      </w:r>
    </w:p>
    <w:p>
      <w:r>
        <w:rPr>
          <w:b/>
        </w:rPr>
        <w:t xml:space="preserve">Tulos</w:t>
      </w:r>
    </w:p>
    <w:p>
      <w:r>
        <w:t xml:space="preserve">Rosa käytti palkkashekkejä viikkojen ajan.</w:t>
      </w:r>
    </w:p>
    <w:p>
      <w:r>
        <w:rPr>
          <w:b/>
        </w:rPr>
        <w:t xml:space="preserve">Tulos</w:t>
      </w:r>
    </w:p>
    <w:p>
      <w:r>
        <w:t xml:space="preserve">Rosa ei saanut palkkaa viikkoihin.</w:t>
      </w:r>
    </w:p>
    <w:p>
      <w:r>
        <w:rPr>
          <w:b/>
        </w:rPr>
        <w:t xml:space="preserve">Esimerkki 0,6253</w:t>
      </w:r>
    </w:p>
    <w:p>
      <w:r>
        <w:t xml:space="preserve">Alku: Brian kertoi Amylle, miten lakana taitetaan. Keskikohta: Amy unohti sen nopeasti, mutta katsoi sen uudelleen YouTubesta. Loppu: Kolmannen videon jälkeen Amy osasi taittaa lakanan.</w:t>
      </w:r>
    </w:p>
    <w:p>
      <w:r>
        <w:rPr>
          <w:b/>
        </w:rPr>
        <w:t xml:space="preserve">Tulos</w:t>
      </w:r>
    </w:p>
    <w:p>
      <w:r>
        <w:t xml:space="preserve">Amy päätti sen sijaan lähteä ostoksille.</w:t>
      </w:r>
    </w:p>
    <w:p>
      <w:r>
        <w:rPr>
          <w:b/>
        </w:rPr>
        <w:t xml:space="preserve">Tulos</w:t>
      </w:r>
    </w:p>
    <w:p>
      <w:r>
        <w:t xml:space="preserve">Amy kuunteli Briania, kun tämä harjoitteli lakanan taittamista.</w:t>
      </w:r>
    </w:p>
    <w:p>
      <w:r>
        <w:rPr>
          <w:b/>
        </w:rPr>
        <w:t xml:space="preserve">Tulos</w:t>
      </w:r>
    </w:p>
    <w:p>
      <w:r>
        <w:t xml:space="preserve">Amy muisti nopeasti, mutta katsoi sen uudelleen.</w:t>
      </w:r>
    </w:p>
    <w:p>
      <w:r>
        <w:rPr>
          <w:b/>
        </w:rPr>
        <w:t xml:space="preserve">Esimerkki 0,6254</w:t>
      </w:r>
    </w:p>
    <w:p>
      <w:r>
        <w:t xml:space="preserve">Alku: Sain viime vuonna joululahjaksi maljakon. Keskellä: Se oli pakattu useisiin kerroksiin kuplamuovia. Loppu: Se oli saapunut turvallisesti!</w:t>
      </w:r>
    </w:p>
    <w:p>
      <w:r>
        <w:rPr>
          <w:b/>
        </w:rPr>
        <w:t xml:space="preserve">Tulos</w:t>
      </w:r>
    </w:p>
    <w:p>
      <w:r>
        <w:t xml:space="preserve">Ei-urn oli lähetetty osavaltion ulkopuolelta, ja se oli pakattu useaan kerrokseen kuplamuovia.</w:t>
      </w:r>
    </w:p>
    <w:p>
      <w:r>
        <w:rPr>
          <w:b/>
        </w:rPr>
        <w:t xml:space="preserve">Tulos</w:t>
      </w:r>
    </w:p>
    <w:p>
      <w:r>
        <w:t xml:space="preserve">Maljakko oli lähetetty osavaltion ulkopuolelta, ja se oli pakattu ilman kuplamuovikerroksia.</w:t>
      </w:r>
    </w:p>
    <w:p>
      <w:r>
        <w:rPr>
          <w:b/>
        </w:rPr>
        <w:t xml:space="preserve">Tulos</w:t>
      </w:r>
    </w:p>
    <w:p>
      <w:r>
        <w:t xml:space="preserve">Maljakko oli lähetetty osavaltion ulkopuolelta ja se oli haljennut, vaikka se oli pakattu useaan kerroksiseen kuplamuoviin.</w:t>
      </w:r>
    </w:p>
    <w:p>
      <w:r>
        <w:rPr>
          <w:b/>
        </w:rPr>
        <w:t xml:space="preserve">Esimerkki 0,6255</w:t>
      </w:r>
    </w:p>
    <w:p>
      <w:r>
        <w:t xml:space="preserve">Alku: Koko perhe kokoontui yhteen. Keskellä: Äiti pyysi kaikkia istumaan. Lopetus: Kaikki suostuivat innoissaan ja tiesivät, että päivällinen tarjoiltaisiin pian.</w:t>
      </w:r>
    </w:p>
    <w:p>
      <w:r>
        <w:rPr>
          <w:b/>
        </w:rPr>
        <w:t xml:space="preserve">Tulos</w:t>
      </w:r>
    </w:p>
    <w:p>
      <w:r>
        <w:t xml:space="preserve">Äiti pyysi kaikkia hakemaan aseensa.</w:t>
      </w:r>
    </w:p>
    <w:p>
      <w:r>
        <w:rPr>
          <w:b/>
        </w:rPr>
        <w:t xml:space="preserve">Esimerkki 0,6256</w:t>
      </w:r>
    </w:p>
    <w:p>
      <w:r>
        <w:t xml:space="preserve">Alku: Tanner oli ujo lapsi, jolla oli vaikeuksia saada ystäviä. Keskivaihe: Tanneria pyydettiin esiintymään koulun kykykilpailussa. Loppu: Tanner suostui ja sai pian uuden ystävä- ja ihailijaryhmän.</w:t>
      </w:r>
    </w:p>
    <w:p>
      <w:r>
        <w:rPr>
          <w:b/>
        </w:rPr>
        <w:t xml:space="preserve">Tulos</w:t>
      </w:r>
    </w:p>
    <w:p>
      <w:r>
        <w:t xml:space="preserve">Tanneria pyydettiin välttämään koulun kykykilpailua.</w:t>
      </w:r>
    </w:p>
    <w:p>
      <w:r>
        <w:rPr>
          <w:b/>
        </w:rPr>
        <w:t xml:space="preserve">Tulos</w:t>
      </w:r>
    </w:p>
    <w:p>
      <w:r>
        <w:t xml:space="preserve">Tanneria pyydettiin esiintymään koulun kykykilpailussa. Se meni huonosti.</w:t>
      </w:r>
    </w:p>
    <w:p>
      <w:r>
        <w:rPr>
          <w:b/>
        </w:rPr>
        <w:t xml:space="preserve">Tulos</w:t>
      </w:r>
    </w:p>
    <w:p>
      <w:r>
        <w:t xml:space="preserve">Tanneria ei pyydetty esiintymään koulun kykykilpailussa.</w:t>
      </w:r>
    </w:p>
    <w:p>
      <w:r>
        <w:rPr>
          <w:b/>
        </w:rPr>
        <w:t xml:space="preserve">Esimerkki 0,6257</w:t>
      </w:r>
    </w:p>
    <w:p>
      <w:r>
        <w:t xml:space="preserve">Alku: Sytytin ensimmäisen nuotion eräänä iltana. Keskikohta: Pystyin saamaan sen kunnolla käyntiin. Loppu: Sitten meillä oli mahtava nuotio!</w:t>
      </w:r>
    </w:p>
    <w:p>
      <w:r>
        <w:rPr>
          <w:b/>
        </w:rPr>
        <w:t xml:space="preserve">Tulos</w:t>
      </w:r>
    </w:p>
    <w:p>
      <w:r>
        <w:t xml:space="preserve">Sain sen käyntiin vain hetkeksi.</w:t>
      </w:r>
    </w:p>
    <w:p>
      <w:r>
        <w:rPr>
          <w:b/>
        </w:rPr>
        <w:t xml:space="preserve">Tulos</w:t>
      </w:r>
    </w:p>
    <w:p>
      <w:r>
        <w:t xml:space="preserve">Pystyin saamaan sen käyntiin vähäpätöisesti.</w:t>
      </w:r>
    </w:p>
    <w:p>
      <w:r>
        <w:rPr>
          <w:b/>
        </w:rPr>
        <w:t xml:space="preserve">Tulos</w:t>
      </w:r>
    </w:p>
    <w:p>
      <w:r>
        <w:t xml:space="preserve">Pystyin hakemaan laukkuni.</w:t>
      </w:r>
    </w:p>
    <w:p>
      <w:r>
        <w:rPr>
          <w:b/>
        </w:rPr>
        <w:t xml:space="preserve">Esimerkki 0,6258</w:t>
      </w:r>
    </w:p>
    <w:p>
      <w:r>
        <w:t xml:space="preserve">Alku: Marissa oli pitkällä automatkalla. Keskikohta: Marissa oli todella nälkäinen ja halusi pysähtyä syömään hampurilaisen, ja hän löysi taukopaikan, jossa oli ruokapaikka. Loppu: Hän päätti mennä sinne.</w:t>
      </w:r>
    </w:p>
    <w:p>
      <w:r>
        <w:rPr>
          <w:b/>
        </w:rPr>
        <w:t xml:space="preserve">Tulos</w:t>
      </w:r>
    </w:p>
    <w:p>
      <w:r>
        <w:t xml:space="preserve">Marissalla ei ollut nälkä eikä hän halunnut pysähtyä hakemaan hampurilaista, eikä hän myöskään löytänyt levähdyspaikkaa, jossa olisi ollut ruokapaikka.</w:t>
      </w:r>
    </w:p>
    <w:p>
      <w:r>
        <w:rPr>
          <w:b/>
        </w:rPr>
        <w:t xml:space="preserve">Esimerkki 0,6259</w:t>
      </w:r>
    </w:p>
    <w:p>
      <w:r>
        <w:t xml:space="preserve">Alku: Harris tarvitsi uuden ruokapöydän. Keskikohta: Hän osti kaupasta kalleimman pöydän. Loppu: Hänen pöytänsä oli niin upea, että hänen ystävänsä halusivat ostaa sen!</w:t>
      </w:r>
    </w:p>
    <w:p>
      <w:r>
        <w:rPr>
          <w:b/>
        </w:rPr>
        <w:t xml:space="preserve">Tulos</w:t>
      </w:r>
    </w:p>
    <w:p>
      <w:r>
        <w:t xml:space="preserve">Ostetaan kaupasta heikoin pöytä.</w:t>
      </w:r>
    </w:p>
    <w:p>
      <w:r>
        <w:rPr>
          <w:b/>
        </w:rPr>
        <w:t xml:space="preserve">Tulos</w:t>
      </w:r>
    </w:p>
    <w:p>
      <w:r>
        <w:t xml:space="preserve">Hän osti kaupasta halvimman pöydän.</w:t>
      </w:r>
    </w:p>
    <w:p>
      <w:r>
        <w:rPr>
          <w:b/>
        </w:rPr>
        <w:t xml:space="preserve">Tulos</w:t>
      </w:r>
    </w:p>
    <w:p>
      <w:r>
        <w:t xml:space="preserve">Hän osti kaupasta halvimman käytetyn pöydän.</w:t>
      </w:r>
    </w:p>
    <w:p>
      <w:r>
        <w:rPr>
          <w:b/>
        </w:rPr>
        <w:t xml:space="preserve">Esimerkki 0,6260</w:t>
      </w:r>
    </w:p>
    <w:p>
      <w:r>
        <w:t xml:space="preserve">Alku: Anita aavisti, että hänen lennostaan Havaijille ei tulisi hyvä. Keskikohta: Anitalla oli vatsavaivoja, jotka pahenivat koko ajan. Loppu: Anita melkein käytti vessaa itselleen lennon aikana.</w:t>
      </w:r>
    </w:p>
    <w:p>
      <w:r>
        <w:rPr>
          <w:b/>
        </w:rPr>
        <w:t xml:space="preserve">Tulos</w:t>
      </w:r>
    </w:p>
    <w:p>
      <w:r>
        <w:t xml:space="preserve">Vatsavaivoja oli Anitalla, joka sai yhä enemmän vihollisia".</w:t>
      </w:r>
    </w:p>
    <w:p>
      <w:r>
        <w:rPr>
          <w:b/>
        </w:rPr>
        <w:t xml:space="preserve">Tulos</w:t>
      </w:r>
    </w:p>
    <w:p>
      <w:r>
        <w:t xml:space="preserve">Anitalla oli vakaa vatsa, joka parani koko ajan.</w:t>
      </w:r>
    </w:p>
    <w:p>
      <w:r>
        <w:rPr>
          <w:b/>
        </w:rPr>
        <w:t xml:space="preserve">Tulos</w:t>
      </w:r>
    </w:p>
    <w:p>
      <w:r>
        <w:t xml:space="preserve">Anitalla oli vatsavaivoja, jotka pahenivat juna-asemalla.</w:t>
      </w:r>
    </w:p>
    <w:p>
      <w:r>
        <w:rPr>
          <w:b/>
        </w:rPr>
        <w:t xml:space="preserve">Esimerkki 0,6261</w:t>
      </w:r>
    </w:p>
    <w:p>
      <w:r>
        <w:t xml:space="preserve">Alku: Han joi kahvia tietokonepöydän ääressä. Keskikohta: Hän kaatoi vahingossa kahvia näppäimistönsä päälle. Loppu: Han päätti ostaa nesteitä kestävän näppäimistön.</w:t>
      </w:r>
    </w:p>
    <w:p>
      <w:r>
        <w:rPr>
          <w:b/>
        </w:rPr>
        <w:t xml:space="preserve">Tulos</w:t>
      </w:r>
    </w:p>
    <w:p>
      <w:r>
        <w:t xml:space="preserve">Hän ei kaatanut juomaa näppäimistölleen.</w:t>
      </w:r>
    </w:p>
    <w:p>
      <w:r>
        <w:rPr>
          <w:b/>
        </w:rPr>
        <w:t xml:space="preserve">Tulos</w:t>
      </w:r>
    </w:p>
    <w:p>
      <w:r>
        <w:t xml:space="preserve">Hän läikytti sen lavuaariinsa.</w:t>
      </w:r>
    </w:p>
    <w:p>
      <w:r>
        <w:rPr>
          <w:b/>
        </w:rPr>
        <w:t xml:space="preserve">Esimerkki 0,6262</w:t>
      </w:r>
    </w:p>
    <w:p>
      <w:r>
        <w:t xml:space="preserve">Alku: Michael oli putkimies, joka vihasi työtään. Keskikohta: Michael osallistui videopeliturnauksiin, kun hänen liiketoimintansa oli hiljaista. Loppu: Nyt hän pelaa videopelejä työkseen.</w:t>
      </w:r>
    </w:p>
    <w:p>
      <w:r>
        <w:rPr>
          <w:b/>
        </w:rPr>
        <w:t xml:space="preserve">Tulos</w:t>
      </w:r>
    </w:p>
    <w:p>
      <w:r>
        <w:t xml:space="preserve">Michael osallistui nyrkkeilyturnauksiin, kun hänen liiketoimintansa oli hiljaista.</w:t>
      </w:r>
    </w:p>
    <w:p>
      <w:r>
        <w:rPr>
          <w:b/>
        </w:rPr>
        <w:t xml:space="preserve">Tulos</w:t>
      </w:r>
    </w:p>
    <w:p>
      <w:r>
        <w:t xml:space="preserve">Michael osallistui tennisturnauksiin, kun hänen liiketoimintansa oli hiljaista.</w:t>
      </w:r>
    </w:p>
    <w:p>
      <w:r>
        <w:rPr>
          <w:b/>
        </w:rPr>
        <w:t xml:space="preserve">Tulos</w:t>
      </w:r>
    </w:p>
    <w:p>
      <w:r>
        <w:t xml:space="preserve">Michael vihaa videopelien pelaamista.</w:t>
      </w:r>
    </w:p>
    <w:p>
      <w:r>
        <w:rPr>
          <w:b/>
        </w:rPr>
        <w:t xml:space="preserve">Esimerkki 0,6263</w:t>
      </w:r>
    </w:p>
    <w:p>
      <w:r>
        <w:t xml:space="preserve">Alku: Vein autoni ystäväni luo, joka tarjoutui maalaamaan sen. Keskikohta: Ystäväni soitti kymmenen minuuttia myöhemmin ja kysyi, voisiko hänen ystävänsä tulla hänen sijastaan. Loppu: Kieltäydyin ystävällisesti ja etsin toisen henkilön tekemään työn.</w:t>
      </w:r>
    </w:p>
    <w:p>
      <w:r>
        <w:rPr>
          <w:b/>
        </w:rPr>
        <w:t xml:space="preserve">Tulos</w:t>
      </w:r>
    </w:p>
    <w:p>
      <w:r>
        <w:t xml:space="preserve">Ystäväni teki niin hyvää työtä, ja olin niin onnellinen.</w:t>
      </w:r>
    </w:p>
    <w:p>
      <w:r>
        <w:rPr>
          <w:b/>
        </w:rPr>
        <w:t xml:space="preserve">Esimerkki 0,6264</w:t>
      </w:r>
    </w:p>
    <w:p>
      <w:r>
        <w:t xml:space="preserve">Alku: George kävi luistelemassa viime lauantaina. Keskimmäinen: George harjoitteli luisteluliikkeitään koko päivän. Loppu: Se on hämmästyttävää, miten paljon hän on parantunut yhdessä päivässä.</w:t>
      </w:r>
    </w:p>
    <w:p>
      <w:r>
        <w:rPr>
          <w:b/>
        </w:rPr>
        <w:t xml:space="preserve">Tulos</w:t>
      </w:r>
    </w:p>
    <w:p>
      <w:r>
        <w:t xml:space="preserve">George ei harjoitellut luisteluliikkeitään koko päivää.</w:t>
      </w:r>
    </w:p>
    <w:p>
      <w:r>
        <w:rPr>
          <w:b/>
        </w:rPr>
        <w:t xml:space="preserve">Tulos</w:t>
      </w:r>
    </w:p>
    <w:p>
      <w:r>
        <w:t xml:space="preserve">George harjoitteli luisteluliikkeitään koko päivän, mutta ei edistynyt.</w:t>
      </w:r>
    </w:p>
    <w:p>
      <w:r>
        <w:rPr>
          <w:b/>
        </w:rPr>
        <w:t xml:space="preserve">Tulos</w:t>
      </w:r>
    </w:p>
    <w:p>
      <w:r>
        <w:t xml:space="preserve">George oli koko päivän harjoittelematta luisteluliikkeitään.</w:t>
      </w:r>
    </w:p>
    <w:p>
      <w:r>
        <w:rPr>
          <w:b/>
        </w:rPr>
        <w:t xml:space="preserve">Esimerkki 0,6265</w:t>
      </w:r>
    </w:p>
    <w:p>
      <w:r>
        <w:t xml:space="preserve">Alku: Yritin tehdä kulhollisen muroja tänä aamuna. Keskikohta: Minulla ei ollut enää muroja. Loppu: Nyt minun on mentävä ostamaan lisää.</w:t>
      </w:r>
    </w:p>
    <w:p>
      <w:r>
        <w:rPr>
          <w:b/>
        </w:rPr>
        <w:t xml:space="preserve">Tulos</w:t>
      </w:r>
    </w:p>
    <w:p>
      <w:r>
        <w:t xml:space="preserve">Minulla oli paljon enemmän muroja.</w:t>
      </w:r>
    </w:p>
    <w:p>
      <w:r>
        <w:rPr>
          <w:b/>
        </w:rPr>
        <w:t xml:space="preserve">Tulos</w:t>
      </w:r>
    </w:p>
    <w:p>
      <w:r>
        <w:t xml:space="preserve">Minulla ei ollut enää leipää.</w:t>
      </w:r>
    </w:p>
    <w:p>
      <w:r>
        <w:rPr>
          <w:b/>
        </w:rPr>
        <w:t xml:space="preserve">Tulos</w:t>
      </w:r>
    </w:p>
    <w:p>
      <w:r>
        <w:t xml:space="preserve">Minulla ei ollut enää pippuria.</w:t>
      </w:r>
    </w:p>
    <w:p>
      <w:r>
        <w:rPr>
          <w:b/>
        </w:rPr>
        <w:t xml:space="preserve">Esimerkki 0,6266</w:t>
      </w:r>
    </w:p>
    <w:p>
      <w:r>
        <w:t xml:space="preserve">Alku: Juan halusi uuden kitaran enemmän kuin mitään muuta. Keskivaihe: Juan käytti vuokrarahansa kitaraan. Loppu: Juan oli aina kärsimätön.</w:t>
      </w:r>
    </w:p>
    <w:p>
      <w:r>
        <w:rPr>
          <w:b/>
        </w:rPr>
        <w:t xml:space="preserve">Tulos</w:t>
      </w:r>
    </w:p>
    <w:p>
      <w:r>
        <w:t xml:space="preserve">Hänen oli säästettävä rahansa, ja se kesti kauan.</w:t>
      </w:r>
    </w:p>
    <w:p>
      <w:r>
        <w:rPr>
          <w:b/>
        </w:rPr>
        <w:t xml:space="preserve">Tulos</w:t>
      </w:r>
    </w:p>
    <w:p>
      <w:r>
        <w:t xml:space="preserve">Juan ei käyttänyt vuokrarahojaan kitaraan.</w:t>
      </w:r>
    </w:p>
    <w:p>
      <w:r>
        <w:rPr>
          <w:b/>
        </w:rPr>
        <w:t xml:space="preserve">Tulos</w:t>
      </w:r>
    </w:p>
    <w:p>
      <w:r>
        <w:t xml:space="preserve">Juan säästi vuokrarahansa kitaraan.</w:t>
      </w:r>
    </w:p>
    <w:p>
      <w:r>
        <w:rPr>
          <w:b/>
        </w:rPr>
        <w:t xml:space="preserve">Esimerkki 0,6267</w:t>
      </w:r>
    </w:p>
    <w:p>
      <w:r>
        <w:t xml:space="preserve">Alku: John ei kokeillut rohkeasti uutta ruokaa. Keskikohta: Eräänä päivänä Johnin äiti korvasi hänen hampurilaisensa kasvisruoan korvikkeella. Loppu: John söi, mutta kertoi äidilleen, ettei halunnut enää koskaan syödä sitä.</w:t>
      </w:r>
    </w:p>
    <w:p>
      <w:r>
        <w:rPr>
          <w:b/>
        </w:rPr>
        <w:t xml:space="preserve">Tulos</w:t>
      </w:r>
    </w:p>
    <w:p>
      <w:r>
        <w:t xml:space="preserve">Eräänä päivänä Johnin antilooppi korvasi hänen hampurilaisensa kasvisruokakivellä.</w:t>
      </w:r>
    </w:p>
    <w:p>
      <w:r>
        <w:rPr>
          <w:b/>
        </w:rPr>
        <w:t xml:space="preserve">Tulos</w:t>
      </w:r>
    </w:p>
    <w:p>
      <w:r>
        <w:t xml:space="preserve">Eräänä päivänä Johnin äiti korvasi hänen hampurilaisensa kamelipihvillä.</w:t>
      </w:r>
    </w:p>
    <w:p>
      <w:r>
        <w:rPr>
          <w:b/>
        </w:rPr>
        <w:t xml:space="preserve">Tulos</w:t>
      </w:r>
    </w:p>
    <w:p>
      <w:r>
        <w:t xml:space="preserve">Eräänä päivänä Johnin äiti korvasi hänen hampurilaisensa herkullisella sisäfileen korvikkeella.</w:t>
      </w:r>
    </w:p>
    <w:p>
      <w:r>
        <w:rPr>
          <w:b/>
        </w:rPr>
        <w:t xml:space="preserve">Esimerkki 0,6268</w:t>
      </w:r>
    </w:p>
    <w:p>
      <w:r>
        <w:t xml:space="preserve">Alku: Tom oli 16-vuotias lukiolainen. Keskikohta: Tomilla oli juhlat. Loppu: Hän sai monia hienoja lahjoja ja oli hyvin kiitollinen.</w:t>
      </w:r>
    </w:p>
    <w:p>
      <w:r>
        <w:rPr>
          <w:b/>
        </w:rPr>
        <w:t xml:space="preserve">Tulos</w:t>
      </w:r>
    </w:p>
    <w:p>
      <w:r>
        <w:t xml:space="preserve">Tom perui juhlat.</w:t>
      </w:r>
    </w:p>
    <w:p>
      <w:r>
        <w:rPr>
          <w:b/>
        </w:rPr>
        <w:t xml:space="preserve">Tulos</w:t>
      </w:r>
    </w:p>
    <w:p>
      <w:r>
        <w:t xml:space="preserve">Tomilla oli koe.</w:t>
      </w:r>
    </w:p>
    <w:p>
      <w:r>
        <w:rPr>
          <w:b/>
        </w:rPr>
        <w:t xml:space="preserve">Tulos</w:t>
      </w:r>
    </w:p>
    <w:p>
      <w:r>
        <w:t xml:space="preserve">Tomilla oli äidin muistotilaisuus.</w:t>
      </w:r>
    </w:p>
    <w:p>
      <w:r>
        <w:rPr>
          <w:b/>
        </w:rPr>
        <w:t xml:space="preserve">Esimerkki 0,6269</w:t>
      </w:r>
    </w:p>
    <w:p>
      <w:r>
        <w:t xml:space="preserve">Alku: Joe meni romuttamolle etsimään aarteita. Keskikohta: Joe löysi klassisia jazzlevyjä. Loppu: Joe vihasi rockmusiikkia sen jälkeen.</w:t>
      </w:r>
    </w:p>
    <w:p>
      <w:r>
        <w:rPr>
          <w:b/>
        </w:rPr>
        <w:t xml:space="preserve">Tulos</w:t>
      </w:r>
    </w:p>
    <w:p>
      <w:r>
        <w:t xml:space="preserve">Joe ei löytänyt klassisia jazzlevyjä.</w:t>
      </w:r>
    </w:p>
    <w:p>
      <w:r>
        <w:rPr>
          <w:b/>
        </w:rPr>
        <w:t xml:space="preserve">Tulos</w:t>
      </w:r>
    </w:p>
    <w:p>
      <w:r>
        <w:t xml:space="preserve">Joe löysi klassisia rock-levyjä.</w:t>
      </w:r>
    </w:p>
    <w:p>
      <w:r>
        <w:rPr>
          <w:b/>
        </w:rPr>
        <w:t xml:space="preserve">Tulos</w:t>
      </w:r>
    </w:p>
    <w:p>
      <w:r>
        <w:t xml:space="preserve">Joe kuuli matkalla rockmusiikkia.</w:t>
      </w:r>
    </w:p>
    <w:p>
      <w:r>
        <w:rPr>
          <w:b/>
        </w:rPr>
        <w:t xml:space="preserve">Esimerkki 0,6270</w:t>
      </w:r>
    </w:p>
    <w:p>
      <w:r>
        <w:t xml:space="preserve">Alku: Asiakas tilasi kahvin, jossa oli vaahtoavaa maitoa. Keskikohta: Kahvissa oli kaunis kuvio. Loppu: Hän otti valokuvan ennen kuin joi sen.</w:t>
      </w:r>
    </w:p>
    <w:p>
      <w:r>
        <w:rPr>
          <w:b/>
        </w:rPr>
        <w:t xml:space="preserve">Tulos</w:t>
      </w:r>
    </w:p>
    <w:p>
      <w:r>
        <w:t xml:space="preserve">Kahvissa oli kauhea kuvio.</w:t>
      </w:r>
    </w:p>
    <w:p>
      <w:r>
        <w:rPr>
          <w:b/>
        </w:rPr>
        <w:t xml:space="preserve">Tulos</w:t>
      </w:r>
    </w:p>
    <w:p>
      <w:r>
        <w:t xml:space="preserve">Kahvissa oli ruma kuvio.</w:t>
      </w:r>
    </w:p>
    <w:p>
      <w:r>
        <w:rPr>
          <w:b/>
        </w:rPr>
        <w:t xml:space="preserve">Tulos</w:t>
      </w:r>
    </w:p>
    <w:p>
      <w:r>
        <w:t xml:space="preserve">Mudassa oli kaunis kuvio.</w:t>
      </w:r>
    </w:p>
    <w:p>
      <w:r>
        <w:rPr>
          <w:b/>
        </w:rPr>
        <w:t xml:space="preserve">Esimerkki 0,6271</w:t>
      </w:r>
    </w:p>
    <w:p>
      <w:r>
        <w:t xml:space="preserve">Alku: Hiljaisuuden rikkoi lattialaudan nariseva ääni. Keskikohta: Ursulaa ärsytti ääni. Loppu: Ursula sanoi jotain, mitä ei voi toistaa tässä, ja palasi neulomaan.</w:t>
      </w:r>
    </w:p>
    <w:p>
      <w:r>
        <w:rPr>
          <w:b/>
        </w:rPr>
        <w:t xml:space="preserve">Tulos</w:t>
      </w:r>
    </w:p>
    <w:p>
      <w:r>
        <w:t xml:space="preserve">Ursulaa ärsytti ääni.</w:t>
      </w:r>
    </w:p>
    <w:p>
      <w:r>
        <w:rPr>
          <w:b/>
        </w:rPr>
        <w:t xml:space="preserve">Tulos</w:t>
      </w:r>
    </w:p>
    <w:p>
      <w:r>
        <w:t xml:space="preserve">Ursulalla ei ollut ongelmia äänen kanssa.</w:t>
      </w:r>
    </w:p>
    <w:p>
      <w:r>
        <w:rPr>
          <w:b/>
        </w:rPr>
        <w:t xml:space="preserve">Tulos</w:t>
      </w:r>
    </w:p>
    <w:p>
      <w:r>
        <w:t xml:space="preserve">Ursulaa ärsytti kovaääninen musiikki.</w:t>
      </w:r>
    </w:p>
    <w:p>
      <w:r>
        <w:rPr>
          <w:b/>
        </w:rPr>
        <w:t xml:space="preserve">Esimerkki 0,6272</w:t>
      </w:r>
    </w:p>
    <w:p>
      <w:r>
        <w:t xml:space="preserve">Alku: Adriana avasi lounaskahvilan. Keskikohta: Hän valmisti paljon hyviä keittoja, mutta ihmiset tilasivat vain voileipiä. Loppu: Adriana ei olisi saanut antaa ravintolalleen nimeä The Soup Kitchen.</w:t>
      </w:r>
    </w:p>
    <w:p>
      <w:r>
        <w:rPr>
          <w:b/>
        </w:rPr>
        <w:t xml:space="preserve">Tulos</w:t>
      </w:r>
    </w:p>
    <w:p>
      <w:r>
        <w:t xml:space="preserve">Hän teki paljon hyviä voileipiä, mutta ihmiset tilasivat vain hänen keittojaan.</w:t>
      </w:r>
    </w:p>
    <w:p>
      <w:r>
        <w:rPr>
          <w:b/>
        </w:rPr>
        <w:t xml:space="preserve">Esimerkki 0,6273</w:t>
      </w:r>
    </w:p>
    <w:p>
      <w:r>
        <w:t xml:space="preserve">Alku: Viime kesänä perheeni meni huhtikuussa vesipuistoon. Keskikohta: Oksensin heti, kun saavuimme huvipuistoon. Loppu: Se oli pahin aika saada vatsatauti.</w:t>
      </w:r>
    </w:p>
    <w:p>
      <w:r>
        <w:rPr>
          <w:b/>
        </w:rPr>
        <w:t xml:space="preserve">Tulos</w:t>
      </w:r>
    </w:p>
    <w:p>
      <w:r>
        <w:t xml:space="preserve">Söin heti, kun saavuimme huvipuistoon.".</w:t>
      </w:r>
    </w:p>
    <w:p>
      <w:r>
        <w:rPr>
          <w:b/>
        </w:rPr>
        <w:t xml:space="preserve">Tulos</w:t>
      </w:r>
    </w:p>
    <w:p>
      <w:r>
        <w:t xml:space="preserve">Tunsin oloni paremmaksi heti, kun saavuimme huvipuistoon.</w:t>
      </w:r>
    </w:p>
    <w:p>
      <w:r>
        <w:rPr>
          <w:b/>
        </w:rPr>
        <w:t xml:space="preserve">Tulos</w:t>
      </w:r>
    </w:p>
    <w:p>
      <w:r>
        <w:t xml:space="preserve">Tunsin oloni täydelliseksi heti, kun saavuimme huvipuistoon.</w:t>
      </w:r>
    </w:p>
    <w:p>
      <w:r>
        <w:rPr>
          <w:b/>
        </w:rPr>
        <w:t xml:space="preserve">Esimerkki 0,6274</w:t>
      </w:r>
    </w:p>
    <w:p>
      <w:r>
        <w:t xml:space="preserve">Alku: Menimme Nantasket Beachille vuonna 2005. Keskikohta: Rannalla ollessamme sattui hurrikaani. Loppu: Pääsimme turvallisesti kotiin.</w:t>
      </w:r>
    </w:p>
    <w:p>
      <w:r>
        <w:rPr>
          <w:b/>
        </w:rPr>
        <w:t xml:space="preserve">Tulos</w:t>
      </w:r>
    </w:p>
    <w:p>
      <w:r>
        <w:t xml:space="preserve">Rannalla oli koira.</w:t>
      </w:r>
    </w:p>
    <w:p>
      <w:r>
        <w:rPr>
          <w:b/>
        </w:rPr>
        <w:t xml:space="preserve">Esimerkki 0,6275</w:t>
      </w:r>
    </w:p>
    <w:p>
      <w:r>
        <w:t xml:space="preserve">Alku: Keskimmäinen: Hän kohtasi kodittoman miehen matkalla töistä kotiin. Loppu: Mies halusi vain dollarin.</w:t>
      </w:r>
    </w:p>
    <w:p>
      <w:r>
        <w:rPr>
          <w:b/>
        </w:rPr>
        <w:t xml:space="preserve">Tulos</w:t>
      </w:r>
    </w:p>
    <w:p>
      <w:r>
        <w:t xml:space="preserve">Hän kohtasi kodittoman miehen matkalla töistä kotiin ja antoi Samille rahaa.</w:t>
      </w:r>
    </w:p>
    <w:p>
      <w:r>
        <w:rPr>
          <w:b/>
        </w:rPr>
        <w:t xml:space="preserve">Esimerkki 0,6276</w:t>
      </w:r>
    </w:p>
    <w:p>
      <w:r>
        <w:t xml:space="preserve">Alku: Terry vihasi keiton lämmittämistä ravintolaansa varten. Keskikohta: Terry osti mikroaaltouunin eikä enää katsellut keittoa. Loppu: Hän voi nyt tehdä muita asioita keittojen lämmetessä.</w:t>
      </w:r>
    </w:p>
    <w:p>
      <w:r>
        <w:rPr>
          <w:b/>
        </w:rPr>
        <w:t xml:space="preserve">Tulos</w:t>
      </w:r>
    </w:p>
    <w:p>
      <w:r>
        <w:t xml:space="preserve">Terry osti asunnon.</w:t>
      </w:r>
    </w:p>
    <w:p>
      <w:r>
        <w:rPr>
          <w:b/>
        </w:rPr>
        <w:t xml:space="preserve">Esimerkki 0,6277</w:t>
      </w:r>
    </w:p>
    <w:p>
      <w:r>
        <w:t xml:space="preserve">Alku: Kelly oli innoissaan luistelusta. Keskimmäinen: Hän putosi jäälle. Loppu: Onneksi hän nousi takaisin ylös, mutta hänellä oli suuria kipuja.</w:t>
      </w:r>
    </w:p>
    <w:p>
      <w:r>
        <w:rPr>
          <w:b/>
        </w:rPr>
        <w:t xml:space="preserve">Tulos</w:t>
      </w:r>
    </w:p>
    <w:p>
      <w:r>
        <w:t xml:space="preserve">Kelly päätyi lähtemään aikaisin.</w:t>
      </w:r>
    </w:p>
    <w:p>
      <w:r>
        <w:rPr>
          <w:b/>
        </w:rPr>
        <w:t xml:space="preserve">Esimerkki 0,6278</w:t>
      </w:r>
    </w:p>
    <w:p>
      <w:r>
        <w:t xml:space="preserve">Alku: Tom oli matkalla juhliin. Keskikohta: Tom antoi ystävälleen kyydin. Loppu: He olivat molemmat menossa samaan suuntaan.</w:t>
      </w:r>
    </w:p>
    <w:p>
      <w:r>
        <w:rPr>
          <w:b/>
        </w:rPr>
        <w:t xml:space="preserve">Tulos</w:t>
      </w:r>
    </w:p>
    <w:p>
      <w:r>
        <w:t xml:space="preserve">Tom päätti, ettei hän enää halunnut lähteä.</w:t>
      </w:r>
    </w:p>
    <w:p>
      <w:r>
        <w:rPr>
          <w:b/>
        </w:rPr>
        <w:t xml:space="preserve">Tulos</w:t>
      </w:r>
    </w:p>
    <w:p>
      <w:r>
        <w:t xml:space="preserve">Tom ei tarjonnut ystävälleen kyytiä.".</w:t>
      </w:r>
    </w:p>
    <w:p>
      <w:r>
        <w:rPr>
          <w:b/>
        </w:rPr>
        <w:t xml:space="preserve">Tulos</w:t>
      </w:r>
    </w:p>
    <w:p>
      <w:r>
        <w:t xml:space="preserve">Tomin ystävä oli menossa toiseen suuntaan.</w:t>
      </w:r>
    </w:p>
    <w:p>
      <w:r>
        <w:rPr>
          <w:b/>
        </w:rPr>
        <w:t xml:space="preserve">Esimerkki 0,6279</w:t>
      </w:r>
    </w:p>
    <w:p>
      <w:r>
        <w:t xml:space="preserve">Alku: Rachel näki tuulen puhaltavan puita tänään. Keskikohta: Rachel otti leijansa esiin. Loppu: Rachel lennätti leijaa koko iltapäivän, kunnes tuli liian pimeää.</w:t>
      </w:r>
    </w:p>
    <w:p>
      <w:r>
        <w:rPr>
          <w:b/>
        </w:rPr>
        <w:t xml:space="preserve">Tulos</w:t>
      </w:r>
    </w:p>
    <w:p>
      <w:r>
        <w:t xml:space="preserve">Rachel otti pelijärjestelmänsä esiin.</w:t>
      </w:r>
    </w:p>
    <w:p>
      <w:r>
        <w:rPr>
          <w:b/>
        </w:rPr>
        <w:t xml:space="preserve">Tulos</w:t>
      </w:r>
    </w:p>
    <w:p>
      <w:r>
        <w:t xml:space="preserve">Rachel otti leijansa esiin keskiyöllä.</w:t>
      </w:r>
    </w:p>
    <w:p>
      <w:r>
        <w:rPr>
          <w:b/>
        </w:rPr>
        <w:t xml:space="preserve">Tulos</w:t>
      </w:r>
    </w:p>
    <w:p>
      <w:r>
        <w:t xml:space="preserve">Rachel otti sateenvarjonsa esiin.</w:t>
      </w:r>
    </w:p>
    <w:p>
      <w:r>
        <w:rPr>
          <w:b/>
        </w:rPr>
        <w:t xml:space="preserve">Esimerkki 0,6280</w:t>
      </w:r>
    </w:p>
    <w:p>
      <w:r>
        <w:t xml:space="preserve">Alku: Jennan autosta kuului ääniä aina, kun hän painoi jarruja. Keskikohta: Hän vei auton korjaamolle ja sai sen korjattua. Loppu: Hän haki autonsa ja se oli kuin uusi.</w:t>
      </w:r>
    </w:p>
    <w:p>
      <w:r>
        <w:rPr>
          <w:b/>
        </w:rPr>
        <w:t xml:space="preserve">Tulos</w:t>
      </w:r>
    </w:p>
    <w:p>
      <w:r>
        <w:t xml:space="preserve">Hän otti parin kenkiä ja korjasi ne.</w:t>
      </w:r>
    </w:p>
    <w:p>
      <w:r>
        <w:rPr>
          <w:b/>
        </w:rPr>
        <w:t xml:space="preserve">Tulos</w:t>
      </w:r>
    </w:p>
    <w:p>
      <w:r>
        <w:t xml:space="preserve">Hän vei sen autopesulaan ja sai sen pestyä.</w:t>
      </w:r>
    </w:p>
    <w:p>
      <w:r>
        <w:rPr>
          <w:b/>
        </w:rPr>
        <w:t xml:space="preserve">Tulos</w:t>
      </w:r>
    </w:p>
    <w:p>
      <w:r>
        <w:t xml:space="preserve">Hän vei sen korjaamolle ja sai sen rikki.</w:t>
      </w:r>
    </w:p>
    <w:p>
      <w:r>
        <w:rPr>
          <w:b/>
        </w:rPr>
        <w:t xml:space="preserve">Esimerkki 0,6281</w:t>
      </w:r>
    </w:p>
    <w:p>
      <w:r>
        <w:t xml:space="preserve">Alku: Tracy oli yksinäinen ja halusi miesten huomiota. Keskikohta: Tracy hylkäsi junassa tapaamansa miehen, koska tämä oli outo. Loppu: Tracy oli ymmällään, kun mies juoksi hänen peräänsä vihaisena.</w:t>
      </w:r>
    </w:p>
    <w:p>
      <w:r>
        <w:rPr>
          <w:b/>
        </w:rPr>
        <w:t xml:space="preserve">Tulos</w:t>
      </w:r>
    </w:p>
    <w:p>
      <w:r>
        <w:t xml:space="preserve">Tracy ei löytänyt junassa tapaamaansa miestä.</w:t>
      </w:r>
    </w:p>
    <w:p>
      <w:r>
        <w:rPr>
          <w:b/>
        </w:rPr>
        <w:t xml:space="preserve">Esimerkki 0,6282</w:t>
      </w:r>
    </w:p>
    <w:p>
      <w:r>
        <w:t xml:space="preserve">Alku: John meni huonekalukauppaan valitsemaan mukavan tuolin. Keskikohta: John löysi tyylikkään ja edullisen lepotuolin. Loppu: John oli iloinen, että hänen lähellään oli IKEA.</w:t>
      </w:r>
    </w:p>
    <w:p>
      <w:r>
        <w:rPr>
          <w:b/>
        </w:rPr>
        <w:t xml:space="preserve">Tulos</w:t>
      </w:r>
    </w:p>
    <w:p>
      <w:r>
        <w:t xml:space="preserve">John ei pystynyt valitsemaan mieleistään tuolia.</w:t>
      </w:r>
    </w:p>
    <w:p>
      <w:r>
        <w:rPr>
          <w:b/>
        </w:rPr>
        <w:t xml:space="preserve">Tulos</w:t>
      </w:r>
    </w:p>
    <w:p>
      <w:r>
        <w:t xml:space="preserve">John löysi lepotuolin, mutta se oli kallis.</w:t>
      </w:r>
    </w:p>
    <w:p>
      <w:r>
        <w:rPr>
          <w:b/>
        </w:rPr>
        <w:t xml:space="preserve">Tulos</w:t>
      </w:r>
    </w:p>
    <w:p>
      <w:r>
        <w:t xml:space="preserve">John löysi kivan potkupallon.</w:t>
      </w:r>
    </w:p>
    <w:p>
      <w:r>
        <w:rPr>
          <w:b/>
        </w:rPr>
        <w:t xml:space="preserve">Esimerkki 0,6283</w:t>
      </w:r>
    </w:p>
    <w:p>
      <w:r>
        <w:t xml:space="preserve">Alku: Joan inhosi nähdä vaa'an numerot. Keskikohta: Joan astui vaa'alle ja järkyttyi näytetystä numerosta. Loppu: Joan nousi vaa'an päältä ja huomasi, että numero pysyi samana.</w:t>
      </w:r>
    </w:p>
    <w:p>
      <w:r>
        <w:rPr>
          <w:b/>
        </w:rPr>
        <w:t xml:space="preserve">Tulos</w:t>
      </w:r>
    </w:p>
    <w:p>
      <w:r>
        <w:t xml:space="preserve">Joan astui vaa'alle ja oli tyytyväinen näytettyyn lukemaan.</w:t>
      </w:r>
    </w:p>
    <w:p>
      <w:r>
        <w:rPr>
          <w:b/>
        </w:rPr>
        <w:t xml:space="preserve">Tulos</w:t>
      </w:r>
    </w:p>
    <w:p>
      <w:r>
        <w:t xml:space="preserve">Joan astui vaa'alle ja järkyttyi rikkinäisestä näytöstä.</w:t>
      </w:r>
    </w:p>
    <w:p>
      <w:r>
        <w:rPr>
          <w:b/>
        </w:rPr>
        <w:t xml:space="preserve">Esimerkki 0,6284</w:t>
      </w:r>
    </w:p>
    <w:p>
      <w:r>
        <w:t xml:space="preserve">Alku: Julio halusi todella kromivanteet autoonsa. Keskikohta: Hän sai toisen työpaikan ja tienasi tarpeeksi vanteiden ostoon. Loppu: Ne saivat hänen autonsa näyttämään siistiltä ja hän sai tyttöystävän.</w:t>
      </w:r>
    </w:p>
    <w:p>
      <w:r>
        <w:rPr>
          <w:b/>
        </w:rPr>
        <w:t xml:space="preserve">Tulos</w:t>
      </w:r>
    </w:p>
    <w:p>
      <w:r>
        <w:t xml:space="preserve">Hän sai toisen työpaikan ja tienasi tarpeeksi ostaakseen talon.</w:t>
      </w:r>
    </w:p>
    <w:p>
      <w:r>
        <w:rPr>
          <w:b/>
        </w:rPr>
        <w:t xml:space="preserve">Tulos</w:t>
      </w:r>
    </w:p>
    <w:p>
      <w:r>
        <w:t xml:space="preserve">Hän menetti toisen työpaikan ja tienasi tarpeeksi vanteiden ostoon.</w:t>
      </w:r>
    </w:p>
    <w:p>
      <w:r>
        <w:rPr>
          <w:b/>
        </w:rPr>
        <w:t xml:space="preserve">Tulos</w:t>
      </w:r>
    </w:p>
    <w:p>
      <w:r>
        <w:t xml:space="preserve">Hän maalasi autonsa ja vanteensa vaaleanpunaiseksi ja violetiksi.</w:t>
      </w:r>
    </w:p>
    <w:p>
      <w:r>
        <w:rPr>
          <w:b/>
        </w:rPr>
        <w:t xml:space="preserve">Esimerkki 0,6285</w:t>
      </w:r>
    </w:p>
    <w:p>
      <w:r>
        <w:t xml:space="preserve">Alku: Tim pyysi Lisaa treffeille. Keskikohta: Ravintola poltti hänen ruokansa. Loppu: Se oli lähes syömäkelvotonta.</w:t>
      </w:r>
    </w:p>
    <w:p>
      <w:r>
        <w:rPr>
          <w:b/>
        </w:rPr>
        <w:t xml:space="preserve">Tulos</w:t>
      </w:r>
    </w:p>
    <w:p>
      <w:r>
        <w:t xml:space="preserve">Ravintola söi hänen ruokansa.</w:t>
      </w:r>
    </w:p>
    <w:p>
      <w:r>
        <w:rPr>
          <w:b/>
        </w:rPr>
        <w:t xml:space="preserve">Esimerkki 0,6286</w:t>
      </w:r>
    </w:p>
    <w:p>
      <w:r>
        <w:t xml:space="preserve">Alku: Flaming-sarja, bändi, on tekemässä musiikkivideota. Keskikohta: Rumpali sairastui ja joutui sairaalaan. Loppu: Heidän oli lopetettava video.</w:t>
      </w:r>
    </w:p>
    <w:p>
      <w:r>
        <w:rPr>
          <w:b/>
        </w:rPr>
        <w:t xml:space="preserve">Tulos</w:t>
      </w:r>
    </w:p>
    <w:p>
      <w:r>
        <w:t xml:space="preserve">Rumpali esitti sairaan soolon.</w:t>
      </w:r>
    </w:p>
    <w:p>
      <w:r>
        <w:rPr>
          <w:b/>
        </w:rPr>
        <w:t xml:space="preserve">Tulos</w:t>
      </w:r>
    </w:p>
    <w:p>
      <w:r>
        <w:t xml:space="preserve">Rumpali oli energinen ja iloinen.</w:t>
      </w:r>
    </w:p>
    <w:p>
      <w:r>
        <w:rPr>
          <w:b/>
        </w:rPr>
        <w:t xml:space="preserve">Tulos</w:t>
      </w:r>
    </w:p>
    <w:p>
      <w:r>
        <w:t xml:space="preserve">Hiihtäjä oli sairas ja joutui sairaalaan.</w:t>
      </w:r>
    </w:p>
    <w:p>
      <w:r>
        <w:rPr>
          <w:b/>
        </w:rPr>
        <w:t xml:space="preserve">Esimerkki 0,6287</w:t>
      </w:r>
    </w:p>
    <w:p>
      <w:r>
        <w:t xml:space="preserve">Alku: Kaksi lastani rakastavat pukeutumisleikkejä! Keskimmäinen: Lapsillani on paljon ideoita. Loppu: Se on hämmästyttävää, miten luovia he voivat olla pukeutuessaan.</w:t>
      </w:r>
    </w:p>
    <w:p>
      <w:r>
        <w:rPr>
          <w:b/>
        </w:rPr>
        <w:t xml:space="preserve">Tulos</w:t>
      </w:r>
    </w:p>
    <w:p>
      <w:r>
        <w:t xml:space="preserve">Lapseni haluavat syödä päivällistä.</w:t>
      </w:r>
    </w:p>
    <w:p>
      <w:r>
        <w:rPr>
          <w:b/>
        </w:rPr>
        <w:t xml:space="preserve">Tulos</w:t>
      </w:r>
    </w:p>
    <w:p>
      <w:r>
        <w:t xml:space="preserve">Lapsillani on paljon todellisuutta.</w:t>
      </w:r>
    </w:p>
    <w:p>
      <w:r>
        <w:rPr>
          <w:b/>
        </w:rPr>
        <w:t xml:space="preserve">Tulos</w:t>
      </w:r>
    </w:p>
    <w:p>
      <w:r>
        <w:t xml:space="preserve">he lakkasivat pukeutumasta.</w:t>
      </w:r>
    </w:p>
    <w:p>
      <w:r>
        <w:rPr>
          <w:b/>
        </w:rPr>
        <w:t xml:space="preserve">Esimerkki 0,6288</w:t>
      </w:r>
    </w:p>
    <w:p>
      <w:r>
        <w:t xml:space="preserve">Alku: Stacey halusi yllättää poikaystävänsä. Keskikohta: Joyce kutsui poikaystävänsä buffetravintolaan. Loppu: He söivät paljon.</w:t>
      </w:r>
    </w:p>
    <w:p>
      <w:r>
        <w:rPr>
          <w:b/>
        </w:rPr>
        <w:t xml:space="preserve">Tulos</w:t>
      </w:r>
    </w:p>
    <w:p>
      <w:r>
        <w:t xml:space="preserve">Joyce kutsui poikaystävänsä suljettuun ravintolaan.</w:t>
      </w:r>
    </w:p>
    <w:p>
      <w:r>
        <w:rPr>
          <w:b/>
        </w:rPr>
        <w:t xml:space="preserve">Tulos</w:t>
      </w:r>
    </w:p>
    <w:p>
      <w:r>
        <w:t xml:space="preserve">Joyce kutsui poikaystävänsä kirjastoon.</w:t>
      </w:r>
    </w:p>
    <w:p>
      <w:r>
        <w:rPr>
          <w:b/>
        </w:rPr>
        <w:t xml:space="preserve">Tulos</w:t>
      </w:r>
    </w:p>
    <w:p>
      <w:r>
        <w:t xml:space="preserve">Joyce piti poikaystävänsä buffetravintolasta.</w:t>
      </w:r>
    </w:p>
    <w:p>
      <w:r>
        <w:rPr>
          <w:b/>
        </w:rPr>
        <w:t xml:space="preserve">Esimerkki 0,6289</w:t>
      </w:r>
    </w:p>
    <w:p>
      <w:r>
        <w:t xml:space="preserve">Alku: Josie löysi hämähäkin sänkynsä alta. Keskikohta: Hän päätti olla vahingoittamatta sitä. Loppu: Josie rakasti hämähäkkejä.</w:t>
      </w:r>
    </w:p>
    <w:p>
      <w:r>
        <w:rPr>
          <w:b/>
        </w:rPr>
        <w:t xml:space="preserve">Tulos</w:t>
      </w:r>
    </w:p>
    <w:p>
      <w:r>
        <w:t xml:space="preserve">Josie päätti ottaa kylvyn täynnä hämähäkkejä.</w:t>
      </w:r>
    </w:p>
    <w:p>
      <w:r>
        <w:rPr>
          <w:b/>
        </w:rPr>
        <w:t xml:space="preserve">Tulos</w:t>
      </w:r>
    </w:p>
    <w:p>
      <w:r>
        <w:t xml:space="preserve">Hän päätti tappaa sen kengällään.</w:t>
      </w:r>
    </w:p>
    <w:p>
      <w:r>
        <w:rPr>
          <w:b/>
        </w:rPr>
        <w:t xml:space="preserve">Tulos</w:t>
      </w:r>
    </w:p>
    <w:p>
      <w:r>
        <w:t xml:space="preserve">Hän päätti tappaa sen.</w:t>
      </w:r>
    </w:p>
    <w:p>
      <w:r>
        <w:rPr>
          <w:b/>
        </w:rPr>
        <w:t xml:space="preserve">Esimerkki 0,6290</w:t>
      </w:r>
    </w:p>
    <w:p>
      <w:r>
        <w:t xml:space="preserve">Alku: Morgan oli maansa kuningas. Keskikohta: Morganilla oli veli Sal. Loppu: Sal karkotti Seanin valtakunnasta ja hänestä tuli uusi kuningas.</w:t>
      </w:r>
    </w:p>
    <w:p>
      <w:r>
        <w:rPr>
          <w:b/>
        </w:rPr>
        <w:t xml:space="preserve">Tulos</w:t>
      </w:r>
    </w:p>
    <w:p>
      <w:r>
        <w:t xml:space="preserve">Morganilla oli veli Sean.</w:t>
      </w:r>
    </w:p>
    <w:p>
      <w:r>
        <w:rPr>
          <w:b/>
        </w:rPr>
        <w:t xml:space="preserve">Tulos</w:t>
      </w:r>
    </w:p>
    <w:p>
      <w:r>
        <w:t xml:space="preserve">Morganilla oli koira Sal.</w:t>
      </w:r>
    </w:p>
    <w:p>
      <w:r>
        <w:rPr>
          <w:b/>
        </w:rPr>
        <w:t xml:space="preserve">Esimerkki 0,6291</w:t>
      </w:r>
    </w:p>
    <w:p>
      <w:r>
        <w:t xml:space="preserve">Alku: Bob oli aina iloinen, kun hänen serkkunsa tulivat vierailulle. Keskikohta: Bob kertoi serkuilleen hyväksikäytöstä. Loppu: Bobin veli puhui äidilleen, ja hyväksikäyttö loppui.</w:t>
      </w:r>
    </w:p>
    <w:p>
      <w:r>
        <w:rPr>
          <w:b/>
        </w:rPr>
        <w:t xml:space="preserve">Tulos</w:t>
      </w:r>
    </w:p>
    <w:p>
      <w:r>
        <w:t xml:space="preserve">Bob tunnusti serkuilleen hyväksikäytöstään.</w:t>
      </w:r>
    </w:p>
    <w:p>
      <w:r>
        <w:rPr>
          <w:b/>
        </w:rPr>
        <w:t xml:space="preserve">Tulos</w:t>
      </w:r>
    </w:p>
    <w:p>
      <w:r>
        <w:t xml:space="preserve">Bob kertoi serkuilleen lomastaan.</w:t>
      </w:r>
    </w:p>
    <w:p>
      <w:r>
        <w:rPr>
          <w:b/>
        </w:rPr>
        <w:t xml:space="preserve">Tulos</w:t>
      </w:r>
    </w:p>
    <w:p>
      <w:r>
        <w:t xml:space="preserve">Bob kertoi serkuilleen juhlista.</w:t>
      </w:r>
    </w:p>
    <w:p>
      <w:r>
        <w:rPr>
          <w:b/>
        </w:rPr>
        <w:t xml:space="preserve">Esimerkki 0,6292</w:t>
      </w:r>
    </w:p>
    <w:p>
      <w:r>
        <w:t xml:space="preserve">Alku: David ajatteli, miten hullu sää oli ollut viime aikoina. Keskikohta: David oli tänä vuonna lapioinut enemmän kuin edellisinä talvina. Loppu: Oli vasta tammikuu, eikä kevät ollut vielä tulossa!</w:t>
      </w:r>
    </w:p>
    <w:p>
      <w:r>
        <w:rPr>
          <w:b/>
        </w:rPr>
        <w:t xml:space="preserve">Tulos</w:t>
      </w:r>
    </w:p>
    <w:p>
      <w:r>
        <w:t xml:space="preserve">David oli syönyt tänä vuonna enemmän kuin edellisinä talvina.</w:t>
      </w:r>
    </w:p>
    <w:p>
      <w:r>
        <w:rPr>
          <w:b/>
        </w:rPr>
        <w:t xml:space="preserve">Tulos</w:t>
      </w:r>
    </w:p>
    <w:p>
      <w:r>
        <w:t xml:space="preserve">David oli lapioinut enemmän kuin sata edellistä talvea.</w:t>
      </w:r>
    </w:p>
    <w:p>
      <w:r>
        <w:rPr>
          <w:b/>
        </w:rPr>
        <w:t xml:space="preserve">Tulos</w:t>
      </w:r>
    </w:p>
    <w:p>
      <w:r>
        <w:t xml:space="preserve">David oli lapioinut tänä vuonna enemmän kuin edellisinä kesinä.</w:t>
      </w:r>
    </w:p>
    <w:p>
      <w:r>
        <w:rPr>
          <w:b/>
        </w:rPr>
        <w:t xml:space="preserve">Esimerkki 0,6293</w:t>
      </w:r>
    </w:p>
    <w:p>
      <w:r>
        <w:t xml:space="preserve">Alku: James kadotti lompakkonsa. Keskikohta: Jamesin ystävä löysi lompakon. Loppu: James kiitti ystäväänsä lompakon löytämisestä.</w:t>
      </w:r>
    </w:p>
    <w:p>
      <w:r>
        <w:rPr>
          <w:b/>
        </w:rPr>
        <w:t xml:space="preserve">Tulos</w:t>
      </w:r>
    </w:p>
    <w:p>
      <w:r>
        <w:t xml:space="preserve">Jamesin ystävä ei löytänyt Jamesin lompakkoa.</w:t>
      </w:r>
    </w:p>
    <w:p>
      <w:r>
        <w:rPr>
          <w:b/>
        </w:rPr>
        <w:t xml:space="preserve">Tulos</w:t>
      </w:r>
    </w:p>
    <w:p>
      <w:r>
        <w:t xml:space="preserve">Jamesin ystävä ei löytänyt hänen lompakkoaan.</w:t>
      </w:r>
    </w:p>
    <w:p>
      <w:r>
        <w:rPr>
          <w:b/>
        </w:rPr>
        <w:t xml:space="preserve">Tulos</w:t>
      </w:r>
    </w:p>
    <w:p>
      <w:r>
        <w:t xml:space="preserve">Jamesin ystävä oli varastanut hänen lompakkonsa.</w:t>
      </w:r>
    </w:p>
    <w:p>
      <w:r>
        <w:rPr>
          <w:b/>
        </w:rPr>
        <w:t xml:space="preserve">Esimerkki 0,6294</w:t>
      </w:r>
    </w:p>
    <w:p>
      <w:r>
        <w:t xml:space="preserve">Alku: Henryn opettaja rakasti opettamista. Keskikohta: Henry keräsi rahaa kaikilta oppilailta. Loppu: Henry antoi hänelle luokan lahjan ja kukkia suositukseksi.</w:t>
      </w:r>
    </w:p>
    <w:p>
      <w:r>
        <w:rPr>
          <w:b/>
        </w:rPr>
        <w:t xml:space="preserve">Tulos</w:t>
      </w:r>
    </w:p>
    <w:p>
      <w:r>
        <w:t xml:space="preserve">Henry palautti rahat kaikille opiskelijoille.</w:t>
      </w:r>
    </w:p>
    <w:p>
      <w:r>
        <w:rPr>
          <w:b/>
        </w:rPr>
        <w:t xml:space="preserve">Esimerkki 0,6295</w:t>
      </w:r>
    </w:p>
    <w:p>
      <w:r>
        <w:t xml:space="preserve">Alku: Tänä iltana saavuin töihin ja löysin sieltä naisen odottamassa minua. Keskikohta: Nainen oli ahdistelijani. Loppu: Soitin turvamiehille, ja hänet saatettiin ulos rakennuksesta.</w:t>
      </w:r>
    </w:p>
    <w:p>
      <w:r>
        <w:rPr>
          <w:b/>
        </w:rPr>
        <w:t xml:space="preserve">Tulos</w:t>
      </w:r>
    </w:p>
    <w:p>
      <w:r>
        <w:t xml:space="preserve">Nainen oli pomoni.</w:t>
      </w:r>
    </w:p>
    <w:p>
      <w:r>
        <w:rPr>
          <w:b/>
        </w:rPr>
        <w:t xml:space="preserve">Tulos</w:t>
      </w:r>
    </w:p>
    <w:p>
      <w:r>
        <w:t xml:space="preserve">Nainen oli asiakkaani.</w:t>
      </w:r>
    </w:p>
    <w:p>
      <w:r>
        <w:rPr>
          <w:b/>
        </w:rPr>
        <w:t xml:space="preserve">Tulos</w:t>
      </w:r>
    </w:p>
    <w:p>
      <w:r>
        <w:t xml:space="preserve">Nainen oli ystäväni.</w:t>
      </w:r>
    </w:p>
    <w:p>
      <w:r>
        <w:rPr>
          <w:b/>
        </w:rPr>
        <w:t xml:space="preserve">Esimerkki 0,6296</w:t>
      </w:r>
    </w:p>
    <w:p>
      <w:r>
        <w:t xml:space="preserve">Alku: Olipa kerran vanha mies, jonka nimi oli Bob. Keskikohta: Bobilla oli vaikeaa, mutta lopulta hän voitti lotossa. Loppu: Bob luuli, että hänen elämänsä olisi täynnä huonoa onnea, mutta toisin kävi.</w:t>
      </w:r>
    </w:p>
    <w:p>
      <w:r>
        <w:rPr>
          <w:b/>
        </w:rPr>
        <w:t xml:space="preserve">Tulos</w:t>
      </w:r>
    </w:p>
    <w:p>
      <w:r>
        <w:t xml:space="preserve">Bobilla oli vaikeaa ja hän hävisi lopulta lotossa.</w:t>
      </w:r>
    </w:p>
    <w:p>
      <w:r>
        <w:rPr>
          <w:b/>
        </w:rPr>
        <w:t xml:space="preserve">Tulos</w:t>
      </w:r>
    </w:p>
    <w:p>
      <w:r>
        <w:t xml:space="preserve">Bobilla oli vaikeaa, mutta hän päätyi lopulta vankilaan.</w:t>
      </w:r>
    </w:p>
    <w:p>
      <w:r>
        <w:rPr>
          <w:b/>
        </w:rPr>
        <w:t xml:space="preserve">Tulos</w:t>
      </w:r>
    </w:p>
    <w:p>
      <w:r>
        <w:t xml:space="preserve">Bobilla oli vaikeaa, mutta lopulta hän voitti lotossa.</w:t>
      </w:r>
    </w:p>
    <w:p>
      <w:r>
        <w:rPr>
          <w:b/>
        </w:rPr>
        <w:t xml:space="preserve">Esimerkki 0,6297</w:t>
      </w:r>
    </w:p>
    <w:p>
      <w:r>
        <w:t xml:space="preserve">Alku: Pat oli matkalla tapaamaan levy-yhtiön johtajaa. Keskikohta: Johtaja tarjosi hänelle alhaisen tarjouksen hänen työstään. Loppu: Pat kieltäytyi tarjouksesta.</w:t>
      </w:r>
    </w:p>
    <w:p>
      <w:r>
        <w:rPr>
          <w:b/>
        </w:rPr>
        <w:t xml:space="preserve">Tulos</w:t>
      </w:r>
    </w:p>
    <w:p>
      <w:r>
        <w:t xml:space="preserve">Johtaja tarjosi hänelle anteliaan tarjouksen työstä.</w:t>
      </w:r>
    </w:p>
    <w:p>
      <w:r>
        <w:rPr>
          <w:b/>
        </w:rPr>
        <w:t xml:space="preserve">Esimerkki 0,6298</w:t>
      </w:r>
    </w:p>
    <w:p>
      <w:r>
        <w:t xml:space="preserve">Alku: Marcus haluaa ulos kotoa katsottuaan televisiota koko päivän. Keskikohta: Marcus aloitti ottelun ystäviensä kanssa. Loppu: Marcus on onnellinen siitä, että hän lähti kotoa.</w:t>
      </w:r>
    </w:p>
    <w:p>
      <w:r>
        <w:rPr>
          <w:b/>
        </w:rPr>
        <w:t xml:space="preserve">Tulos</w:t>
      </w:r>
    </w:p>
    <w:p>
      <w:r>
        <w:t xml:space="preserve">Marcus käynnisti lava-auton ystäviensä kanssa.</w:t>
      </w:r>
    </w:p>
    <w:p>
      <w:r>
        <w:rPr>
          <w:b/>
        </w:rPr>
        <w:t xml:space="preserve">Esimerkki 0,6299</w:t>
      </w:r>
    </w:p>
    <w:p>
      <w:r>
        <w:t xml:space="preserve">Alku: Vanessa ja Fred ovat naimisissa. Keskikohta: He riitelevät joka päivä. Loppu: He eroavat.</w:t>
      </w:r>
    </w:p>
    <w:p>
      <w:r>
        <w:rPr>
          <w:b/>
        </w:rPr>
        <w:t xml:space="preserve">Tulos</w:t>
      </w:r>
    </w:p>
    <w:p>
      <w:r>
        <w:t xml:space="preserve">He rakastivat toisiaan joka päivä.</w:t>
      </w:r>
    </w:p>
    <w:p>
      <w:r>
        <w:rPr>
          <w:b/>
        </w:rPr>
        <w:t xml:space="preserve">Tulos</w:t>
      </w:r>
    </w:p>
    <w:p>
      <w:r>
        <w:t xml:space="preserve">Vanessan ja Fredin avioliitto on täydellinen.</w:t>
      </w:r>
    </w:p>
    <w:p>
      <w:r>
        <w:rPr>
          <w:b/>
        </w:rPr>
        <w:t xml:space="preserve">Esimerkki 0,6300</w:t>
      </w:r>
    </w:p>
    <w:p>
      <w:r>
        <w:t xml:space="preserve">Alku: Nancy laittoi hellan päälle. Keskikohta: Nancy piti kättään hellan päällä, kun hän laittoi sen päälle. Lopetus: Nancy poltti itsensä, koska hänellä oli väärä silmänlämmitys.</w:t>
      </w:r>
    </w:p>
    <w:p>
      <w:r>
        <w:rPr>
          <w:b/>
        </w:rPr>
        <w:t xml:space="preserve">Tulos</w:t>
      </w:r>
    </w:p>
    <w:p>
      <w:r>
        <w:t xml:space="preserve">Nancy piti kättään tietokoneen päällä, kun hän oli käynnistämässä sitä.</w:t>
      </w:r>
    </w:p>
    <w:p>
      <w:r>
        <w:rPr>
          <w:b/>
        </w:rPr>
        <w:t xml:space="preserve">Tulos</w:t>
      </w:r>
    </w:p>
    <w:p>
      <w:r>
        <w:t xml:space="preserve">Nancyn käsivarressa oli lämmönkestävyystyynyt.</w:t>
      </w:r>
    </w:p>
    <w:p>
      <w:r>
        <w:rPr>
          <w:b/>
        </w:rPr>
        <w:t xml:space="preserve">Tulos</w:t>
      </w:r>
    </w:p>
    <w:p>
      <w:r>
        <w:t xml:space="preserve">Nancyn sisko piti kättään liedellä, kun hän laittoi sitä päälle.</w:t>
      </w:r>
    </w:p>
    <w:p>
      <w:r>
        <w:rPr>
          <w:b/>
        </w:rPr>
        <w:t xml:space="preserve">Esimerkki 0,6301</w:t>
      </w:r>
    </w:p>
    <w:p>
      <w:r>
        <w:t xml:space="preserve">Alku: Amy meni karkki tai kepponen -retkelle Bethin kanssa. Keskimmäinen: Amy käveli kummitustaloon. Loppu: Amy juoksi huutaen, kun ovi aukesi ennen kuin hän soitti kelloa.</w:t>
      </w:r>
    </w:p>
    <w:p>
      <w:r>
        <w:rPr>
          <w:b/>
        </w:rPr>
        <w:t xml:space="preserve">Tulos</w:t>
      </w:r>
    </w:p>
    <w:p>
      <w:r>
        <w:t xml:space="preserve">Hän ei pelännyt mitään.</w:t>
      </w:r>
    </w:p>
    <w:p>
      <w:r>
        <w:rPr>
          <w:b/>
        </w:rPr>
        <w:t xml:space="preserve">Esimerkki 0,6302</w:t>
      </w:r>
    </w:p>
    <w:p>
      <w:r>
        <w:t xml:space="preserve">Alku: Kris halusi lähteä vaellukselle. Keskikohta: 30 minuutin vaelluksen jälkeen Kris tunsi rakkulan muodostuvan. Loppu: Kris vannoi, ettei enää koskaan osta halpoja kenkiä.</w:t>
      </w:r>
    </w:p>
    <w:p>
      <w:r>
        <w:rPr>
          <w:b/>
        </w:rPr>
        <w:t xml:space="preserve">Tulos</w:t>
      </w:r>
    </w:p>
    <w:p>
      <w:r>
        <w:t xml:space="preserve">30 minuutin vaelluksen jälkeen Kris tunsi rakkulan muodostuvan, mutta se ei ollutkaan.</w:t>
      </w:r>
    </w:p>
    <w:p>
      <w:r>
        <w:rPr>
          <w:b/>
        </w:rPr>
        <w:t xml:space="preserve">Tulos</w:t>
      </w:r>
    </w:p>
    <w:p>
      <w:r>
        <w:t xml:space="preserve">Kris osti huippuluokan kengät.</w:t>
      </w:r>
    </w:p>
    <w:p>
      <w:r>
        <w:rPr>
          <w:b/>
        </w:rPr>
        <w:t xml:space="preserve">Tulos</w:t>
      </w:r>
    </w:p>
    <w:p>
      <w:r>
        <w:t xml:space="preserve">Kolmekymmentä tuntia vaelluksen jälkeen Kris tunsi rakkulan muodostuvan.</w:t>
      </w:r>
    </w:p>
    <w:p>
      <w:r>
        <w:rPr>
          <w:b/>
        </w:rPr>
        <w:t xml:space="preserve">Esimerkki 0,6303</w:t>
      </w:r>
    </w:p>
    <w:p>
      <w:r>
        <w:t xml:space="preserve">Alku: Gus asui kaupungissa eikä ollut koskaan nähnyt tulikärpästä. Keskikohta: Gus astui ulos ja näki noin 20 tulikärpästä. Loppu: Se oli yö, jota he eivät koskaan unohtaisi.</w:t>
      </w:r>
    </w:p>
    <w:p>
      <w:r>
        <w:rPr>
          <w:b/>
        </w:rPr>
        <w:t xml:space="preserve">Tulos</w:t>
      </w:r>
    </w:p>
    <w:p>
      <w:r>
        <w:t xml:space="preserve">Gus astui sisään ja näki noin 20 tulikärpästä.</w:t>
      </w:r>
    </w:p>
    <w:p>
      <w:r>
        <w:rPr>
          <w:b/>
        </w:rPr>
        <w:t xml:space="preserve">Esimerkki 0,6304</w:t>
      </w:r>
    </w:p>
    <w:p>
      <w:r>
        <w:t xml:space="preserve">Alku: Barbecue on kuuluisa Daven talossa. Keskikohta: Valitettavasti osa lihasta oli pilaantunut. Loppu: Kaikki sairastuivat lopulta.</w:t>
      </w:r>
    </w:p>
    <w:p>
      <w:r>
        <w:rPr>
          <w:b/>
        </w:rPr>
        <w:t xml:space="preserve">Tulos</w:t>
      </w:r>
    </w:p>
    <w:p>
      <w:r>
        <w:t xml:space="preserve">Liha oli herkullista.</w:t>
      </w:r>
    </w:p>
    <w:p>
      <w:r>
        <w:rPr>
          <w:b/>
        </w:rPr>
        <w:t xml:space="preserve">Tulos</w:t>
      </w:r>
    </w:p>
    <w:p>
      <w:r>
        <w:t xml:space="preserve">Valitettavasti yksikään liha ei ollut pilaantunut.</w:t>
      </w:r>
    </w:p>
    <w:p>
      <w:r>
        <w:rPr>
          <w:b/>
        </w:rPr>
        <w:t xml:space="preserve">Tulos</w:t>
      </w:r>
    </w:p>
    <w:p>
      <w:r>
        <w:t xml:space="preserve">Valitettavasti osa lihasta oli kypsennetty hyvin.</w:t>
      </w:r>
    </w:p>
    <w:p>
      <w:r>
        <w:rPr>
          <w:b/>
        </w:rPr>
        <w:t xml:space="preserve">Esimerkki 0,6305</w:t>
      </w:r>
    </w:p>
    <w:p>
      <w:r>
        <w:t xml:space="preserve">Alku: Jerry oli autossa äitinsä ja veljiensä kanssa. Keskikohta: Jerryn veljet pilasivat hänen kenkänsä. Loppu: Onneksi äiti suostui pysähtymään ja ostamaan Jerrylle uudet.</w:t>
      </w:r>
    </w:p>
    <w:p>
      <w:r>
        <w:rPr>
          <w:b/>
        </w:rPr>
        <w:t xml:space="preserve">Tulos</w:t>
      </w:r>
    </w:p>
    <w:p>
      <w:r>
        <w:t xml:space="preserve">Jerryn veljet kunnostivat hänen kenkänsä.</w:t>
      </w:r>
    </w:p>
    <w:p>
      <w:r>
        <w:rPr>
          <w:b/>
        </w:rPr>
        <w:t xml:space="preserve">Tulos</w:t>
      </w:r>
    </w:p>
    <w:p>
      <w:r>
        <w:t xml:space="preserve">Jerryn veljet pilasivat hänen päiväunensa.</w:t>
      </w:r>
    </w:p>
    <w:p>
      <w:r>
        <w:rPr>
          <w:b/>
        </w:rPr>
        <w:t xml:space="preserve">Tulos</w:t>
      </w:r>
    </w:p>
    <w:p>
      <w:r>
        <w:t xml:space="preserve">Jerryn siskot pilasivat hänen kenkänsä.</w:t>
      </w:r>
    </w:p>
    <w:p>
      <w:r>
        <w:rPr>
          <w:b/>
        </w:rPr>
        <w:t xml:space="preserve">Esimerkki 0,6306</w:t>
      </w:r>
    </w:p>
    <w:p>
      <w:r>
        <w:t xml:space="preserve">Alku: Kävin lapsena leirillä. Keskimmäinen: Näin leirillä karhun ja muita villieläimiä. Loppu: Olin niin peloissani, että soitin äidilleni, että hän tulisi hakemaan minut.</w:t>
      </w:r>
    </w:p>
    <w:p>
      <w:r>
        <w:rPr>
          <w:b/>
        </w:rPr>
        <w:t xml:space="preserve">Tulos</w:t>
      </w:r>
    </w:p>
    <w:p>
      <w:r>
        <w:t xml:space="preserve">Oli ihanaa nähdä karhu ja muita villieläimiä leirillä.</w:t>
      </w:r>
    </w:p>
    <w:p>
      <w:r>
        <w:rPr>
          <w:b/>
        </w:rPr>
        <w:t xml:space="preserve">Esimerkki 0,6307</w:t>
      </w:r>
    </w:p>
    <w:p>
      <w:r>
        <w:t xml:space="preserve">Alku: Kelsey oli jo vuosia ollut tekemisissä koirankarvojen kanssa sohvallaan. Keskikohta: Kelsey osti pölynimurin. Loppu: Mutta ainakin nyt hän pystyi helposti siivoamaan koiran jäljet!</w:t>
      </w:r>
    </w:p>
    <w:p>
      <w:r>
        <w:rPr>
          <w:b/>
        </w:rPr>
        <w:t xml:space="preserve">Tulos</w:t>
      </w:r>
    </w:p>
    <w:p>
      <w:r>
        <w:t xml:space="preserve">Kelsey päätti alkaa olla välittämättä siitä.</w:t>
      </w:r>
    </w:p>
    <w:p>
      <w:r>
        <w:rPr>
          <w:b/>
        </w:rPr>
        <w:t xml:space="preserve">Tulos</w:t>
      </w:r>
    </w:p>
    <w:p>
      <w:r>
        <w:t xml:space="preserve">Kelsey osti mopin.</w:t>
      </w:r>
    </w:p>
    <w:p>
      <w:r>
        <w:rPr>
          <w:b/>
        </w:rPr>
        <w:t xml:space="preserve">Esimerkki 0.6308</w:t>
      </w:r>
    </w:p>
    <w:p>
      <w:r>
        <w:t xml:space="preserve">Alku: Tom oli seitsemännellä luokalla. Keskimmäinen: Tomista tuli hyvin näkyvä. Loppu: Tom sai ikätovereidensa kunnioituksen.</w:t>
      </w:r>
    </w:p>
    <w:p>
      <w:r>
        <w:rPr>
          <w:b/>
        </w:rPr>
        <w:t xml:space="preserve">Tulos</w:t>
      </w:r>
    </w:p>
    <w:p>
      <w:r>
        <w:t xml:space="preserve">Tom ei koskaan ollut kovin näkyvä.</w:t>
      </w:r>
    </w:p>
    <w:p>
      <w:r>
        <w:rPr>
          <w:b/>
        </w:rPr>
        <w:t xml:space="preserve">Esimerkki 0,6309</w:t>
      </w:r>
    </w:p>
    <w:p>
      <w:r>
        <w:t xml:space="preserve">Alku: Ruth istui alas katsomaan televisiota pitkän työpäivän jälkeen. Keskikohta: Ruth nukahti jatkuvasti. Loppu: Siinä vaiheessa Ruth päätti, että hän oli saanut tarpeeksi piirrettyjä piirrettyjä tälle päivälle.</w:t>
      </w:r>
    </w:p>
    <w:p>
      <w:r>
        <w:rPr>
          <w:b/>
        </w:rPr>
        <w:t xml:space="preserve">Tulos</w:t>
      </w:r>
    </w:p>
    <w:p>
      <w:r>
        <w:t xml:space="preserve">Ruth nukahti jatkuvasti elokuviin.</w:t>
      </w:r>
    </w:p>
    <w:p>
      <w:r>
        <w:rPr>
          <w:b/>
        </w:rPr>
        <w:t xml:space="preserve">Esimerkki 0,6310</w:t>
      </w:r>
    </w:p>
    <w:p>
      <w:r>
        <w:t xml:space="preserve">Alku: Rachel oli saanut luokassa uuden tehtävän. Keskikohta: Rachel oli huolissaan siitä, että tehtävästä tulisi liian vaikea. Loppu: Hän yritti projektia ja sai lopulta hyvän arvosanan.</w:t>
      </w:r>
    </w:p>
    <w:p>
      <w:r>
        <w:rPr>
          <w:b/>
        </w:rPr>
        <w:t xml:space="preserve">Tulos</w:t>
      </w:r>
    </w:p>
    <w:p>
      <w:r>
        <w:t xml:space="preserve">Rachel oli huolissaan siitä, että hanke olisi liian vaikea.</w:t>
      </w:r>
    </w:p>
    <w:p>
      <w:r>
        <w:rPr>
          <w:b/>
        </w:rPr>
        <w:t xml:space="preserve">Tulos</w:t>
      </w:r>
    </w:p>
    <w:p>
      <w:r>
        <w:t xml:space="preserve">Rachel pelkäsi, että projekti olisi liian helppo.</w:t>
      </w:r>
    </w:p>
    <w:p>
      <w:r>
        <w:rPr>
          <w:b/>
        </w:rPr>
        <w:t xml:space="preserve">Tulos</w:t>
      </w:r>
    </w:p>
    <w:p>
      <w:r>
        <w:t xml:space="preserve">Rachel ei ollut huolissaan projektista.</w:t>
      </w:r>
    </w:p>
    <w:p>
      <w:r>
        <w:rPr>
          <w:b/>
        </w:rPr>
        <w:t xml:space="preserve">Esimerkki 0,6311</w:t>
      </w:r>
    </w:p>
    <w:p>
      <w:r>
        <w:t xml:space="preserve">Alku: Ruil muutti Yhdysvaltoihin Meksikosta. Keskikohta: Ruil oppi englantia ollessaan Yhdysvalloissa. Loppu: Hän on hankkinut hyvän englannin kielen taidon.</w:t>
      </w:r>
    </w:p>
    <w:p>
      <w:r>
        <w:rPr>
          <w:b/>
        </w:rPr>
        <w:t xml:space="preserve">Tulos</w:t>
      </w:r>
    </w:p>
    <w:p>
      <w:r>
        <w:t xml:space="preserve">Ruil oppi saksaa ollessaan Yhdysvalloissa.</w:t>
      </w:r>
    </w:p>
    <w:p>
      <w:r>
        <w:rPr>
          <w:b/>
        </w:rPr>
        <w:t xml:space="preserve">Tulos</w:t>
      </w:r>
    </w:p>
    <w:p>
      <w:r>
        <w:t xml:space="preserve">Ruil oppi venäjää ollessaan Yhdysvalloissa.".</w:t>
      </w:r>
    </w:p>
    <w:p>
      <w:r>
        <w:rPr>
          <w:b/>
        </w:rPr>
        <w:t xml:space="preserve">Tulos</w:t>
      </w:r>
    </w:p>
    <w:p>
      <w:r>
        <w:t xml:space="preserve">Rull oppi espanjaa ollessaan Yhdysvalloissa.</w:t>
      </w:r>
    </w:p>
    <w:p>
      <w:r>
        <w:rPr>
          <w:b/>
        </w:rPr>
        <w:t xml:space="preserve">Tulos</w:t>
      </w:r>
    </w:p>
    <w:p>
      <w:r>
        <w:t xml:space="preserve">ruil ei koskaan oppinut englantia.</w:t>
      </w:r>
    </w:p>
    <w:p>
      <w:r>
        <w:rPr>
          <w:b/>
        </w:rPr>
        <w:t xml:space="preserve">Esimerkki 0.6312</w:t>
      </w:r>
    </w:p>
    <w:p>
      <w:r>
        <w:t xml:space="preserve">Alku: Anna halusi laihtua ja suoristaa hiuksiaan. Keskikohta: Vaikka Anna teki kovasti töitä muutosten eteen, hän päätti, että hän oli hyvä sellaisena kuin oli. Loppu: Siitä lähtien hän teki sopimuksen rakastaa itseään juuri sellaisena kuin hän oli.</w:t>
      </w:r>
    </w:p>
    <w:p>
      <w:r>
        <w:rPr>
          <w:b/>
        </w:rPr>
        <w:t xml:space="preserve">Tulos</w:t>
      </w:r>
    </w:p>
    <w:p>
      <w:r>
        <w:t xml:space="preserve">Vaikka hän teki kovasti töitä muutosten eteen, hän päätti, ettei aio muuttaa.</w:t>
      </w:r>
    </w:p>
    <w:p>
      <w:r>
        <w:rPr>
          <w:b/>
        </w:rPr>
        <w:t xml:space="preserve">Esimerkki 0,6313</w:t>
      </w:r>
    </w:p>
    <w:p>
      <w:r>
        <w:t xml:space="preserve">Alku: Greg seisoi puulaivan kannella. Keskikohta: Greg huomasi, että heidän verkkonsa oli saanut kiinni pienen valaan. Loppu: Kapteeni käski kaikkia kelaamaan valaan kiinni.</w:t>
      </w:r>
    </w:p>
    <w:p>
      <w:r>
        <w:rPr>
          <w:b/>
        </w:rPr>
        <w:t xml:space="preserve">Tulos</w:t>
      </w:r>
    </w:p>
    <w:p>
      <w:r>
        <w:t xml:space="preserve">Greg huomasi, että heidän verkkonsa oli saanut pienen kalan.</w:t>
      </w:r>
    </w:p>
    <w:p>
      <w:r>
        <w:rPr>
          <w:b/>
        </w:rPr>
        <w:t xml:space="preserve">Tulos</w:t>
      </w:r>
    </w:p>
    <w:p>
      <w:r>
        <w:t xml:space="preserve">Greg huomasi, että heidän verkkonsa oli saanut kiinni pienen hain.</w:t>
      </w:r>
    </w:p>
    <w:p>
      <w:r>
        <w:rPr>
          <w:b/>
        </w:rPr>
        <w:t xml:space="preserve">Tulos</w:t>
      </w:r>
    </w:p>
    <w:p>
      <w:r>
        <w:t xml:space="preserve">Greg huomasi, että heidän verkkonsa oli saanut pienen taimenen.</w:t>
      </w:r>
    </w:p>
    <w:p>
      <w:r>
        <w:rPr>
          <w:b/>
        </w:rPr>
        <w:t xml:space="preserve">Esimerkki 0,6314</w:t>
      </w:r>
    </w:p>
    <w:p>
      <w:r>
        <w:t xml:space="preserve">Alku: Graham halusi hankkia selfiekepin. Keskikohta: Ja hän löysi täydellisen oikealla tavalla. Loppu: Hän käytti selfiekeppiä sen jälkeen joka päivä.</w:t>
      </w:r>
    </w:p>
    <w:p>
      <w:r>
        <w:rPr>
          <w:b/>
        </w:rPr>
        <w:t xml:space="preserve">Tulos</w:t>
      </w:r>
    </w:p>
    <w:p>
      <w:r>
        <w:t xml:space="preserve">Hän ei löytänyt täydellistä selfiekeppiä.</w:t>
      </w:r>
    </w:p>
    <w:p>
      <w:r>
        <w:rPr>
          <w:b/>
        </w:rPr>
        <w:t xml:space="preserve">Tulos</w:t>
      </w:r>
    </w:p>
    <w:p>
      <w:r>
        <w:t xml:space="preserve">Hän ei löytänyt yhtään selfie-keppiä.</w:t>
      </w:r>
    </w:p>
    <w:p>
      <w:r>
        <w:rPr>
          <w:b/>
        </w:rPr>
        <w:t xml:space="preserve">Tulos</w:t>
      </w:r>
    </w:p>
    <w:p>
      <w:r>
        <w:t xml:space="preserve">eikä voinut mennä kotiin.</w:t>
      </w:r>
    </w:p>
    <w:p>
      <w:r>
        <w:rPr>
          <w:b/>
        </w:rPr>
        <w:t xml:space="preserve">Esimerkki 0,6315</w:t>
      </w:r>
    </w:p>
    <w:p>
      <w:r>
        <w:t xml:space="preserve">Alku: Millie on aina värjännyt hiuksensa ruskeiksi. Keskikohta: Hän piti siitä, miltä ne näyttävät. Loppu: Millie meni sinä päivänä kotiin ja värjäsi hiuksensa taas ruskeiksi.</w:t>
      </w:r>
    </w:p>
    <w:p>
      <w:r>
        <w:rPr>
          <w:b/>
        </w:rPr>
        <w:t xml:space="preserve">Tulos</w:t>
      </w:r>
    </w:p>
    <w:p>
      <w:r>
        <w:t xml:space="preserve">Hän inhosi sitä, miltä se näyttää.</w:t>
      </w:r>
    </w:p>
    <w:p>
      <w:r>
        <w:rPr>
          <w:b/>
        </w:rPr>
        <w:t xml:space="preserve">Tulos</w:t>
      </w:r>
    </w:p>
    <w:p>
      <w:r>
        <w:t xml:space="preserve">Hän piti siitä, miten vaalealta se näyttää.</w:t>
      </w:r>
    </w:p>
    <w:p>
      <w:r>
        <w:rPr>
          <w:b/>
        </w:rPr>
        <w:t xml:space="preserve">Esimerkki 0,6316</w:t>
      </w:r>
    </w:p>
    <w:p>
      <w:r>
        <w:t xml:space="preserve">Alku: Eric on aina pitänyt mausteisesta ruoasta. Keskikohta: Eric halusi kokeilla erittäin tulisia buffalosiipiä. Loppu: Hän itki ja joi vettä lähes kaksikymmentä minuuttia.</w:t>
      </w:r>
    </w:p>
    <w:p>
      <w:r>
        <w:rPr>
          <w:b/>
        </w:rPr>
        <w:t xml:space="preserve">Tulos</w:t>
      </w:r>
    </w:p>
    <w:p>
      <w:r>
        <w:t xml:space="preserve">Eric inhosi kokeilla erittäin tulisia buffalosiipiä.</w:t>
      </w:r>
    </w:p>
    <w:p>
      <w:r>
        <w:rPr>
          <w:b/>
        </w:rPr>
        <w:t xml:space="preserve">Tulos</w:t>
      </w:r>
    </w:p>
    <w:p>
      <w:r>
        <w:t xml:space="preserve">Eric halusi syödä hyvin mietoa grillisiipiä.</w:t>
      </w:r>
    </w:p>
    <w:p>
      <w:r>
        <w:rPr>
          <w:b/>
        </w:rPr>
        <w:t xml:space="preserve">Tulos</w:t>
      </w:r>
    </w:p>
    <w:p>
      <w:r>
        <w:t xml:space="preserve">Eric halusi kokeilla hyvin mietoa buffalosiipeä.</w:t>
      </w:r>
    </w:p>
    <w:p>
      <w:r>
        <w:rPr>
          <w:b/>
        </w:rPr>
        <w:t xml:space="preserve">Esimerkki 0,6317</w:t>
      </w:r>
    </w:p>
    <w:p>
      <w:r>
        <w:t xml:space="preserve">Alku: Jen halusi ajaa pyörällä. Keskikohta: Jen ei halunnut loukkaantua. Loppu: Hän muisti käyttää kypärää, jotta hän olisi turvassa!</w:t>
      </w:r>
    </w:p>
    <w:p>
      <w:r>
        <w:rPr>
          <w:b/>
        </w:rPr>
        <w:t xml:space="preserve">Tulos</w:t>
      </w:r>
    </w:p>
    <w:p>
      <w:r>
        <w:t xml:space="preserve">Jen ei halunnut näyttää pahalta.</w:t>
      </w:r>
    </w:p>
    <w:p>
      <w:r>
        <w:rPr>
          <w:b/>
        </w:rPr>
        <w:t xml:space="preserve">Esimerkki 0,6318</w:t>
      </w:r>
    </w:p>
    <w:p>
      <w:r>
        <w:t xml:space="preserve">Alku: Billyn lempiloma on Halloween. Keskikohta: Billy oli innoissaan tämänvuotisesta asustaan. Loppu: Hän lähti sinä iltana karkki tai kepponen -retkelle siinä.</w:t>
      </w:r>
    </w:p>
    <w:p>
      <w:r>
        <w:rPr>
          <w:b/>
        </w:rPr>
        <w:t xml:space="preserve">Tulos</w:t>
      </w:r>
    </w:p>
    <w:p>
      <w:r>
        <w:t xml:space="preserve">Billy oli tänä vuonna innoissaan herkkukoristaan.</w:t>
      </w:r>
    </w:p>
    <w:p>
      <w:r>
        <w:rPr>
          <w:b/>
        </w:rPr>
        <w:t xml:space="preserve">Tulos</w:t>
      </w:r>
    </w:p>
    <w:p>
      <w:r>
        <w:t xml:space="preserve">Billy oli järkyttynyt siitä, ettei hänellä ollut pukua tänä vuonna.</w:t>
      </w:r>
    </w:p>
    <w:p>
      <w:r>
        <w:rPr>
          <w:b/>
        </w:rPr>
        <w:t xml:space="preserve">Tulos</w:t>
      </w:r>
    </w:p>
    <w:p>
      <w:r>
        <w:t xml:space="preserve">Billy oli huolissaan tämän vuoden puvustaan.</w:t>
      </w:r>
    </w:p>
    <w:p>
      <w:r>
        <w:rPr>
          <w:b/>
        </w:rPr>
        <w:t xml:space="preserve">Tulos</w:t>
      </w:r>
    </w:p>
    <w:p>
      <w:r>
        <w:t xml:space="preserve">Billy ei ollut tyytyväinen.</w:t>
      </w:r>
    </w:p>
    <w:p>
      <w:r>
        <w:rPr>
          <w:b/>
        </w:rPr>
        <w:t xml:space="preserve">Esimerkki 0,6319</w:t>
      </w:r>
    </w:p>
    <w:p>
      <w:r>
        <w:t xml:space="preserve">Alku: Ava otti napalävistyksen. Keskikohta: Avan ystävä teki sen hänen puolestaan. Muutamaa päivää myöhemmin hänen napansa tulehtui. Loppu: Avan piti kertoa äidilleen, jotta äiti voisi auttaa häntä.</w:t>
      </w:r>
    </w:p>
    <w:p>
      <w:r>
        <w:rPr>
          <w:b/>
        </w:rPr>
        <w:t xml:space="preserve">Tulos</w:t>
      </w:r>
    </w:p>
    <w:p>
      <w:r>
        <w:t xml:space="preserve">Avan ystävä teki sen hänen puolestaan. Muutamaa päivää myöhemmin Ava kuoli.</w:t>
      </w:r>
    </w:p>
    <w:p>
      <w:r>
        <w:rPr>
          <w:b/>
        </w:rPr>
        <w:t xml:space="preserve">Esimerkki 0,6320</w:t>
      </w:r>
    </w:p>
    <w:p>
      <w:r>
        <w:t xml:space="preserve">Alku: Jeremy rakastaa pelata lautapeliä Monopoly. Keskikohta: Jeremy suunnitteli pelaavansa monopolipeliä. Loppu: Jamesin ystävät kieltäytyivät pelaamasta hänen kanssaan enää.</w:t>
      </w:r>
    </w:p>
    <w:p>
      <w:r>
        <w:rPr>
          <w:b/>
        </w:rPr>
        <w:t xml:space="preserve">Tulos</w:t>
      </w:r>
    </w:p>
    <w:p>
      <w:r>
        <w:t xml:space="preserve">Jeremy ei aikonut pelata bridgeä.</w:t>
      </w:r>
    </w:p>
    <w:p>
      <w:r>
        <w:rPr>
          <w:b/>
        </w:rPr>
        <w:t xml:space="preserve">Esimerkki 0,6321</w:t>
      </w:r>
    </w:p>
    <w:p>
      <w:r>
        <w:t xml:space="preserve">Alku: Anna halusi muotimalliksi. Keskikohta: Anna teki kovasti töitä koe-esiintymisiä varten. Loppu: Toimisto sanoi, että hän oli loistava, ja he ottivat hänet heti töihin!</w:t>
      </w:r>
    </w:p>
    <w:p>
      <w:r>
        <w:rPr>
          <w:b/>
        </w:rPr>
        <w:t xml:space="preserve">Tulos</w:t>
      </w:r>
    </w:p>
    <w:p>
      <w:r>
        <w:t xml:space="preserve">Anna ei tullut koe-esiintymisiin.</w:t>
      </w:r>
    </w:p>
    <w:p>
      <w:r>
        <w:rPr>
          <w:b/>
        </w:rPr>
        <w:t xml:space="preserve">Tulos</w:t>
      </w:r>
    </w:p>
    <w:p>
      <w:r>
        <w:t xml:space="preserve">Anna epäonnistui kaikissa koe-esiintymisissä.</w:t>
      </w:r>
    </w:p>
    <w:p>
      <w:r>
        <w:rPr>
          <w:b/>
        </w:rPr>
        <w:t xml:space="preserve">Tulos</w:t>
      </w:r>
    </w:p>
    <w:p>
      <w:r>
        <w:t xml:space="preserve">Anna työskenteli koe-esiintymisiä varten hyvin vähän.</w:t>
      </w:r>
    </w:p>
    <w:p>
      <w:r>
        <w:rPr>
          <w:b/>
        </w:rPr>
        <w:t xml:space="preserve">Esimerkki 0,6322</w:t>
      </w:r>
    </w:p>
    <w:p>
      <w:r>
        <w:t xml:space="preserve">Alku: Neil oli juuri oppinut bioluminesenssistä. Keskikohta: Nick kävi akvaariossa katsomassa sitä tosielämässä. Loppu: Häntä häikäisi uskomaton kauneusnäytelmä!</w:t>
      </w:r>
    </w:p>
    <w:p>
      <w:r>
        <w:rPr>
          <w:b/>
        </w:rPr>
        <w:t xml:space="preserve">Tulos</w:t>
      </w:r>
    </w:p>
    <w:p>
      <w:r>
        <w:t xml:space="preserve">Nick meni stadionille nähdäkseen maskotin oikeassa elämässä.</w:t>
      </w:r>
    </w:p>
    <w:p>
      <w:r>
        <w:rPr>
          <w:b/>
        </w:rPr>
        <w:t xml:space="preserve">Esimerkki 0,6323</w:t>
      </w:r>
    </w:p>
    <w:p>
      <w:r>
        <w:t xml:space="preserve">Alku: Trevor osallistui lauantai-iltapäivänä koripallokilpailuun. Keskimmäinen: Trevor sijoittui toiseksi. Loppu: Trevor otti palkinnon iloisena vastaan erotuomarilta.</w:t>
      </w:r>
    </w:p>
    <w:p>
      <w:r>
        <w:rPr>
          <w:b/>
        </w:rPr>
        <w:t xml:space="preserve">Tulos</w:t>
      </w:r>
    </w:p>
    <w:p>
      <w:r>
        <w:t xml:space="preserve">Trevor ei sijoittunut kilpailussa.</w:t>
      </w:r>
    </w:p>
    <w:p>
      <w:r>
        <w:rPr>
          <w:b/>
        </w:rPr>
        <w:t xml:space="preserve">Tulos</w:t>
      </w:r>
    </w:p>
    <w:p>
      <w:r>
        <w:t xml:space="preserve">Trevor sijoittui kokonaiskilpailun viimeiseksi.</w:t>
      </w:r>
    </w:p>
    <w:p>
      <w:r>
        <w:rPr>
          <w:b/>
        </w:rPr>
        <w:t xml:space="preserve">Tulos</w:t>
      </w:r>
    </w:p>
    <w:p>
      <w:r>
        <w:t xml:space="preserve">Trevor pelasi surkeasti ja jäi viimeiseksi.</w:t>
      </w:r>
    </w:p>
    <w:p>
      <w:r>
        <w:rPr>
          <w:b/>
        </w:rPr>
        <w:t xml:space="preserve">Esimerkki 0,6324</w:t>
      </w:r>
    </w:p>
    <w:p>
      <w:r>
        <w:t xml:space="preserve">Alku: Kun kävelin kouluun, tunsin, että jokin oli vialla. Keskikohta: Olin jättänyt koeoppaat sängylleni. Loppu: Sydämeni upposi, koska minulla ei ollut toivoa läpäistä koetta.</w:t>
      </w:r>
    </w:p>
    <w:p>
      <w:r>
        <w:rPr>
          <w:b/>
        </w:rPr>
        <w:t xml:space="preserve">Tulos</w:t>
      </w:r>
    </w:p>
    <w:p>
      <w:r>
        <w:t xml:space="preserve">Olin jättänyt opinto-oppaani tyynyn päälle sängylleni.</w:t>
      </w:r>
    </w:p>
    <w:p>
      <w:r>
        <w:rPr>
          <w:b/>
        </w:rPr>
        <w:t xml:space="preserve">Tulos</w:t>
      </w:r>
    </w:p>
    <w:p>
      <w:r>
        <w:t xml:space="preserve">Olin jättänyt kokeen opinto-oppaani sängylle, mutta en tarvinnut sitä.</w:t>
      </w:r>
    </w:p>
    <w:p>
      <w:r>
        <w:rPr>
          <w:b/>
        </w:rPr>
        <w:t xml:space="preserve">Tulos</w:t>
      </w:r>
    </w:p>
    <w:p>
      <w:r>
        <w:t xml:space="preserve">Olin palauttanut opinto-oppaani koetta varten ja läpäissyt sen.</w:t>
      </w:r>
    </w:p>
    <w:p>
      <w:r>
        <w:rPr>
          <w:b/>
        </w:rPr>
        <w:t xml:space="preserve">Esimerkki 0,6325</w:t>
      </w:r>
    </w:p>
    <w:p>
      <w:r>
        <w:t xml:space="preserve">Alku: Thomas halusi uuden Playstation 4:n. Keskikohta: Thomas sai Nintendo 64:n. Loppu: Nyt Thomas rakastaa uutta Nintendo 64:ää.</w:t>
      </w:r>
    </w:p>
    <w:p>
      <w:r>
        <w:rPr>
          <w:b/>
        </w:rPr>
        <w:t xml:space="preserve">Tulos</w:t>
      </w:r>
    </w:p>
    <w:p>
      <w:r>
        <w:t xml:space="preserve">Thomas sai Super Nintendon.</w:t>
      </w:r>
    </w:p>
    <w:p>
      <w:r>
        <w:rPr>
          <w:b/>
        </w:rPr>
        <w:t xml:space="preserve">Esimerkki 0,6326</w:t>
      </w:r>
    </w:p>
    <w:p>
      <w:r>
        <w:t xml:space="preserve">Alku: Bob pelasi uutta räiskintäpeliä ystäviensä kanssa verkossa. Keskikohta: Bob huijasi pelissä. Loppu: Bob sai viikon pelikiellon.</w:t>
      </w:r>
    </w:p>
    <w:p>
      <w:r>
        <w:rPr>
          <w:b/>
        </w:rPr>
        <w:t xml:space="preserve">Tulos</w:t>
      </w:r>
    </w:p>
    <w:p>
      <w:r>
        <w:t xml:space="preserve">Bob oli hyvä pelissä.</w:t>
      </w:r>
    </w:p>
    <w:p>
      <w:r>
        <w:rPr>
          <w:b/>
        </w:rPr>
        <w:t xml:space="preserve">Esimerkki 0,6327</w:t>
      </w:r>
    </w:p>
    <w:p>
      <w:r>
        <w:t xml:space="preserve">Alku: Rob söi kaurapuuroa aamiaiseksi. Keskikohta: Rob laittoi kaurapuuroon jotain, jolle hän oli allerginen. Loppu: Mutta sen jälkeen hänen päätään särki tuntikausia.</w:t>
      </w:r>
    </w:p>
    <w:p>
      <w:r>
        <w:rPr>
          <w:b/>
        </w:rPr>
        <w:t xml:space="preserve">Tulos</w:t>
      </w:r>
    </w:p>
    <w:p>
      <w:r>
        <w:t xml:space="preserve">Rob laittoi kaurakeksin päälle jotain, jolle hän oli allerginen.</w:t>
      </w:r>
    </w:p>
    <w:p>
      <w:r>
        <w:rPr>
          <w:b/>
        </w:rPr>
        <w:t xml:space="preserve">Esimerkki 0,6328</w:t>
      </w:r>
    </w:p>
    <w:p>
      <w:r>
        <w:t xml:space="preserve">Alku: Yleensä nautin joulusta. Keskimmäinen: Kun avasin lahjat, huomasin, että ne olivat rikki. Loppu: Tämä päivä päättyi vain uusiin ongelmiin.</w:t>
      </w:r>
    </w:p>
    <w:p>
      <w:r>
        <w:rPr>
          <w:b/>
        </w:rPr>
        <w:t xml:space="preserve">Tulos</w:t>
      </w:r>
    </w:p>
    <w:p>
      <w:r>
        <w:t xml:space="preserve">Kun suljin lahjat, kadotin, että he olivat yhdessä.</w:t>
      </w:r>
    </w:p>
    <w:p>
      <w:r>
        <w:rPr>
          <w:b/>
        </w:rPr>
        <w:t xml:space="preserve">Esimerkki 0,6329</w:t>
      </w:r>
    </w:p>
    <w:p>
      <w:r>
        <w:t xml:space="preserve">Alku: Denise sai ylennyksen toissijaisessa työpaikassaan. Keskikohta: Denise tajusi pian, että ylennys oli huijaus. Loppu: Epärehellistä naista nuhdeltiin ja hän sai pian sen jälkeen potkut.</w:t>
      </w:r>
    </w:p>
    <w:p>
      <w:r>
        <w:rPr>
          <w:b/>
        </w:rPr>
        <w:t xml:space="preserve">Tulos</w:t>
      </w:r>
    </w:p>
    <w:p>
      <w:r>
        <w:t xml:space="preserve">Denise huomasi pian, että kampanja oli täydellinen menestys.</w:t>
      </w:r>
    </w:p>
    <w:p>
      <w:r>
        <w:rPr>
          <w:b/>
        </w:rPr>
        <w:t xml:space="preserve">Tulos</w:t>
      </w:r>
    </w:p>
    <w:p>
      <w:r>
        <w:t xml:space="preserve">Denise tajusi pian, että kampanja oli mahtava.</w:t>
      </w:r>
    </w:p>
    <w:p>
      <w:r>
        <w:rPr>
          <w:b/>
        </w:rPr>
        <w:t xml:space="preserve">Tulos</w:t>
      </w:r>
    </w:p>
    <w:p>
      <w:r>
        <w:t xml:space="preserve">Denise tajusi pian, että mainos oli totuus.</w:t>
      </w:r>
    </w:p>
    <w:p>
      <w:r>
        <w:rPr>
          <w:b/>
        </w:rPr>
        <w:t xml:space="preserve">Esimerkki 0,6330</w:t>
      </w:r>
    </w:p>
    <w:p>
      <w:r>
        <w:t xml:space="preserve">Alku: Missy lähti kävelylle. Keskikohta: Missy törmäsi loukkaantuneeseen koiraan. Loppu: Missy hoiti koiran takaisin terveeksi.</w:t>
      </w:r>
    </w:p>
    <w:p>
      <w:r>
        <w:rPr>
          <w:b/>
        </w:rPr>
        <w:t xml:space="preserve">Tulos</w:t>
      </w:r>
    </w:p>
    <w:p>
      <w:r>
        <w:t xml:space="preserve">Missy potkaisi loukkaantunutta koiraa.</w:t>
      </w:r>
    </w:p>
    <w:p>
      <w:r>
        <w:rPr>
          <w:b/>
        </w:rPr>
        <w:t xml:space="preserve">Tulos</w:t>
      </w:r>
    </w:p>
    <w:p>
      <w:r>
        <w:t xml:space="preserve">Missy törmäsi söpöön terveeseen koiraan.</w:t>
      </w:r>
    </w:p>
    <w:p>
      <w:r>
        <w:rPr>
          <w:b/>
        </w:rPr>
        <w:t xml:space="preserve">Tulos</w:t>
      </w:r>
    </w:p>
    <w:p>
      <w:r>
        <w:t xml:space="preserve">Missy törmäsi kuolleeseen koiraan.</w:t>
      </w:r>
    </w:p>
    <w:p>
      <w:r>
        <w:rPr>
          <w:b/>
        </w:rPr>
        <w:t xml:space="preserve">Esimerkki 0,6331</w:t>
      </w:r>
    </w:p>
    <w:p>
      <w:r>
        <w:t xml:space="preserve">Alku: Olin telttailemassa eräänä syysiltana. Keskikohta: Minulla oli hyvin kylmä. Loppu: Lämmitin itseni ja laitoin ruokaa.</w:t>
      </w:r>
    </w:p>
    <w:p>
      <w:r>
        <w:rPr>
          <w:b/>
        </w:rPr>
        <w:t xml:space="preserve">Tulos</w:t>
      </w:r>
    </w:p>
    <w:p>
      <w:r>
        <w:t xml:space="preserve">Olin hyvin kuuma!.</w:t>
      </w:r>
    </w:p>
    <w:p>
      <w:r>
        <w:rPr>
          <w:b/>
        </w:rPr>
        <w:t xml:space="preserve">Esimerkki 0,6332</w:t>
      </w:r>
    </w:p>
    <w:p>
      <w:r>
        <w:t xml:space="preserve">Alku: Jeb halusi oppia aakkoset. Keskimmäinen: Jeb harjoitteli sitä vanhempiensa kanssa. Loppu: Pian hän pystyi sanomaan ne selvästi ulkoa.</w:t>
      </w:r>
    </w:p>
    <w:p>
      <w:r>
        <w:rPr>
          <w:b/>
        </w:rPr>
        <w:t xml:space="preserve">Tulos</w:t>
      </w:r>
    </w:p>
    <w:p>
      <w:r>
        <w:t xml:space="preserve">Jeb halusi vain pelata videopelejä vanhempiensa kanssa.</w:t>
      </w:r>
    </w:p>
    <w:p>
      <w:r>
        <w:rPr>
          <w:b/>
        </w:rPr>
        <w:t xml:space="preserve">Esimerkki 0,6333</w:t>
      </w:r>
    </w:p>
    <w:p>
      <w:r>
        <w:t xml:space="preserve">Alku: Siskoni rakasti pelata pelejä. Keskimmäinen: Hänellä oli kipua vasemmassa jalassaan viimeisessä pelissä. Loppu: Röntgenkuvauksen jälkeen varmistui, että se oli murtunut.</w:t>
      </w:r>
    </w:p>
    <w:p>
      <w:r>
        <w:rPr>
          <w:b/>
        </w:rPr>
        <w:t xml:space="preserve">Tulos</w:t>
      </w:r>
    </w:p>
    <w:p>
      <w:r>
        <w:t xml:space="preserve">Hänellä oli hauskaa ostoskeskuksessa viikonloppuna.</w:t>
      </w:r>
    </w:p>
    <w:p>
      <w:r>
        <w:rPr>
          <w:b/>
        </w:rPr>
        <w:t xml:space="preserve">Tulos</w:t>
      </w:r>
    </w:p>
    <w:p>
      <w:r>
        <w:t xml:space="preserve">Hänellä oli kipua vasemmassa korvassaan viime pelissä.</w:t>
      </w:r>
    </w:p>
    <w:p>
      <w:r>
        <w:rPr>
          <w:b/>
        </w:rPr>
        <w:t xml:space="preserve">Tulos</w:t>
      </w:r>
    </w:p>
    <w:p>
      <w:r>
        <w:t xml:space="preserve">Hän pelasi viime pelissä ilman kipua vasemmassa jalassaan.</w:t>
      </w:r>
    </w:p>
    <w:p>
      <w:r>
        <w:rPr>
          <w:b/>
        </w:rPr>
        <w:t xml:space="preserve">Esimerkki 0,6334</w:t>
      </w:r>
    </w:p>
    <w:p>
      <w:r>
        <w:t xml:space="preserve">Alku: Shia oli bändin laulaja. Keskikohta: Shia jätti väliin kymmenen harjoituskertaa bändin kanssa. Loppu: Kun hän tuli tänään harjoituksiin, hän ei ollut enää bändin laulaja.</w:t>
      </w:r>
    </w:p>
    <w:p>
      <w:r>
        <w:rPr>
          <w:b/>
        </w:rPr>
        <w:t xml:space="preserve">Tulos</w:t>
      </w:r>
    </w:p>
    <w:p>
      <w:r>
        <w:t xml:space="preserve">Shia ei jättänyt yhtäkään bändin harjoitusta väliin.</w:t>
      </w:r>
    </w:p>
    <w:p>
      <w:r>
        <w:rPr>
          <w:b/>
        </w:rPr>
        <w:t xml:space="preserve">Tulos</w:t>
      </w:r>
    </w:p>
    <w:p>
      <w:r>
        <w:t xml:space="preserve">Shia oli aina ajoissa bändiharjoituksissa.</w:t>
      </w:r>
    </w:p>
    <w:p>
      <w:r>
        <w:rPr>
          <w:b/>
        </w:rPr>
        <w:t xml:space="preserve">Tulos</w:t>
      </w:r>
    </w:p>
    <w:p>
      <w:r>
        <w:t xml:space="preserve">Shia ei koskaan jättäisi bändin harjoituksia väliin.</w:t>
      </w:r>
    </w:p>
    <w:p>
      <w:r>
        <w:rPr>
          <w:b/>
        </w:rPr>
        <w:t xml:space="preserve">Esimerkki 0,6335</w:t>
      </w:r>
    </w:p>
    <w:p>
      <w:r>
        <w:t xml:space="preserve">Alku: Keskimmäinen: Pamilla oli kirjekaveri, kun hän oli 8-vuotias: Pam oli kiltti kirjekaverilleen. Loppu: Pam ja hänen kirjekaverinsa ovat nyt parhaita ystäviä, jotka hengailevat yhdessä koko ajan.</w:t>
      </w:r>
    </w:p>
    <w:p>
      <w:r>
        <w:rPr>
          <w:b/>
        </w:rPr>
        <w:t xml:space="preserve">Tulos</w:t>
      </w:r>
    </w:p>
    <w:p>
      <w:r>
        <w:t xml:space="preserve">Pam oli ilkeä kirjekaverilleen.</w:t>
      </w:r>
    </w:p>
    <w:p>
      <w:r>
        <w:rPr>
          <w:b/>
        </w:rPr>
        <w:t xml:space="preserve">Esimerkki 0,6336</w:t>
      </w:r>
    </w:p>
    <w:p>
      <w:r>
        <w:t xml:space="preserve">Alku: Lilyn vanhemmat viettivät 20-vuotishääpäiväänsä. Keskikohta: Lilyn äiti petti isäänsä siellä. Loppu: Alle viikko juhlien jälkeen Lilyn isä haki avioeroa.</w:t>
      </w:r>
    </w:p>
    <w:p>
      <w:r>
        <w:rPr>
          <w:b/>
        </w:rPr>
        <w:t xml:space="preserve">Tulos</w:t>
      </w:r>
    </w:p>
    <w:p>
      <w:r>
        <w:t xml:space="preserve">Lilyn äiti tappoi hänen isänsä siellä.</w:t>
      </w:r>
    </w:p>
    <w:p>
      <w:r>
        <w:rPr>
          <w:b/>
        </w:rPr>
        <w:t xml:space="preserve">Tulos</w:t>
      </w:r>
    </w:p>
    <w:p>
      <w:r>
        <w:t xml:space="preserve">Lilyn äiti rakasti isäänsä siellä.</w:t>
      </w:r>
    </w:p>
    <w:p>
      <w:r>
        <w:rPr>
          <w:b/>
        </w:rPr>
        <w:t xml:space="preserve">Tulos</w:t>
      </w:r>
    </w:p>
    <w:p>
      <w:r>
        <w:t xml:space="preserve">Lilyn sisko petti isäänsä siellä.</w:t>
      </w:r>
    </w:p>
    <w:p>
      <w:r>
        <w:rPr>
          <w:b/>
        </w:rPr>
        <w:t xml:space="preserve">Esimerkki 0,6337</w:t>
      </w:r>
    </w:p>
    <w:p>
      <w:r>
        <w:t xml:space="preserve">Alku: Professori pakotti kaikki hölkkäämään radan poikki useita kertoja. Keskikohta: Professori oli fiksu mies. Loppu: Päädyin tekemään ensimmäisen touchdownin.</w:t>
      </w:r>
    </w:p>
    <w:p>
      <w:r>
        <w:rPr>
          <w:b/>
        </w:rPr>
        <w:t xml:space="preserve">Tulos</w:t>
      </w:r>
    </w:p>
    <w:p>
      <w:r>
        <w:t xml:space="preserve">Professori oli yleisurheiluvalmentaja.</w:t>
      </w:r>
    </w:p>
    <w:p>
      <w:r>
        <w:rPr>
          <w:b/>
        </w:rPr>
        <w:t xml:space="preserve">Esimerkki 0,6338</w:t>
      </w:r>
    </w:p>
    <w:p>
      <w:r>
        <w:t xml:space="preserve">Alku: Se oli Marian ensimmäinen päivä esikoulussa. Keskikohta: Mary ei saanut ystäviä. Loppu: Mary meni kotiin hyvin järkyttyneenä ensimmäisestä esikoulupäivästään.</w:t>
      </w:r>
    </w:p>
    <w:p>
      <w:r>
        <w:rPr>
          <w:b/>
        </w:rPr>
        <w:t xml:space="preserve">Tulos</w:t>
      </w:r>
    </w:p>
    <w:p>
      <w:r>
        <w:t xml:space="preserve">Mary sai paljon ystäviä.</w:t>
      </w:r>
    </w:p>
    <w:p>
      <w:r>
        <w:rPr>
          <w:b/>
        </w:rPr>
        <w:t xml:space="preserve">Tulos</w:t>
      </w:r>
    </w:p>
    <w:p>
      <w:r>
        <w:t xml:space="preserve">Mary sai paljon ystäviä.</w:t>
      </w:r>
    </w:p>
    <w:p>
      <w:r>
        <w:rPr>
          <w:b/>
        </w:rPr>
        <w:t xml:space="preserve">Tulos</w:t>
      </w:r>
    </w:p>
    <w:p>
      <w:r>
        <w:t xml:space="preserve">Mary oli samalla luokalla parhaan ystävänsä kanssa.</w:t>
      </w:r>
    </w:p>
    <w:p>
      <w:r>
        <w:rPr>
          <w:b/>
        </w:rPr>
        <w:t xml:space="preserve">Esimerkki 0,6339</w:t>
      </w:r>
    </w:p>
    <w:p>
      <w:r>
        <w:t xml:space="preserve">Alku: Candy on ihastunut luokkatoveriinsa Daniin. Keskikohta: Dan pyysi Candyn parasta ystävää ulos. Loppu: Candyn tunteita loukkasi se, mitä hänen ihastuksensa teki.</w:t>
      </w:r>
    </w:p>
    <w:p>
      <w:r>
        <w:rPr>
          <w:b/>
        </w:rPr>
        <w:t xml:space="preserve">Tulos</w:t>
      </w:r>
    </w:p>
    <w:p>
      <w:r>
        <w:t xml:space="preserve">Dan pyysi Candya treffeille.</w:t>
      </w:r>
    </w:p>
    <w:p>
      <w:r>
        <w:rPr>
          <w:b/>
        </w:rPr>
        <w:t xml:space="preserve">Tulos</w:t>
      </w:r>
    </w:p>
    <w:p>
      <w:r>
        <w:t xml:space="preserve">Dan pyysi Candyä ulos.</w:t>
      </w:r>
    </w:p>
    <w:p>
      <w:r>
        <w:rPr>
          <w:b/>
        </w:rPr>
        <w:t xml:space="preserve">Esimerkki 0,6340</w:t>
      </w:r>
    </w:p>
    <w:p>
      <w:r>
        <w:t xml:space="preserve">Alku: Tammy ei pystynyt käynnistämään upouutta televisiotaan. Keskikohta: Tammy kokeili kaikkea, mitä hän keksi. Loppu: Tammy myönsi, että hän unohti kytkeä virran verkkovirtaan.</w:t>
      </w:r>
    </w:p>
    <w:p>
      <w:r>
        <w:rPr>
          <w:b/>
        </w:rPr>
        <w:t xml:space="preserve">Tulos</w:t>
      </w:r>
    </w:p>
    <w:p>
      <w:r>
        <w:t xml:space="preserve">Tammy ei kokeillut kaikkea, mitä keksi.</w:t>
      </w:r>
    </w:p>
    <w:p>
      <w:r>
        <w:rPr>
          <w:b/>
        </w:rPr>
        <w:t xml:space="preserve">Tulos</w:t>
      </w:r>
    </w:p>
    <w:p>
      <w:r>
        <w:t xml:space="preserve">Tammy vei television takaisin kauppaan.</w:t>
      </w:r>
    </w:p>
    <w:p>
      <w:r>
        <w:rPr>
          <w:b/>
        </w:rPr>
        <w:t xml:space="preserve">Esimerkki 0,6341</w:t>
      </w:r>
    </w:p>
    <w:p>
      <w:r>
        <w:t xml:space="preserve">Alku: Martha rakasti historian opettamista. Keskimmäinen: Hän puhui sodasta. Loppu: Martha selitti, että heille oli vain paljon enemmän huutamista.</w:t>
      </w:r>
    </w:p>
    <w:p>
      <w:r>
        <w:rPr>
          <w:b/>
        </w:rPr>
        <w:t xml:space="preserve">Tulos</w:t>
      </w:r>
    </w:p>
    <w:p>
      <w:r>
        <w:t xml:space="preserve">Hän puhui rauhasta.</w:t>
      </w:r>
    </w:p>
    <w:p>
      <w:r>
        <w:rPr>
          <w:b/>
        </w:rPr>
        <w:t xml:space="preserve">Tulos</w:t>
      </w:r>
    </w:p>
    <w:p>
      <w:r>
        <w:t xml:space="preserve">Hän puhui popcornista.</w:t>
      </w:r>
    </w:p>
    <w:p>
      <w:r>
        <w:rPr>
          <w:b/>
        </w:rPr>
        <w:t xml:space="preserve">Esimerkki 0,6342</w:t>
      </w:r>
    </w:p>
    <w:p>
      <w:r>
        <w:t xml:space="preserve">Alku: Susan ei ole koskaan ennen käyttänyt silmälaseja. Keskikohta: Susan meni silmälääkärille, joka määräsi hänelle silmälasit. Loppu: Nyt hän näkee vihdoin paremmin.</w:t>
      </w:r>
    </w:p>
    <w:p>
      <w:r>
        <w:rPr>
          <w:b/>
        </w:rPr>
        <w:t xml:space="preserve">Tulos</w:t>
      </w:r>
    </w:p>
    <w:p>
      <w:r>
        <w:t xml:space="preserve">Susan meni hammaslääkärille, joka määräsi hänelle silmälasit.</w:t>
      </w:r>
    </w:p>
    <w:p>
      <w:r>
        <w:rPr>
          <w:b/>
        </w:rPr>
        <w:t xml:space="preserve">Tulos</w:t>
      </w:r>
    </w:p>
    <w:p>
      <w:r>
        <w:t xml:space="preserve">Susan kävi silmälääkärissä ja määräsi hänelle silmälasit.</w:t>
      </w:r>
    </w:p>
    <w:p>
      <w:r>
        <w:rPr>
          <w:b/>
        </w:rPr>
        <w:t xml:space="preserve">Tulos</w:t>
      </w:r>
    </w:p>
    <w:p>
      <w:r>
        <w:t xml:space="preserve">Susanin lääkäri kertoi, että hänellä oli täydellinen näkö.</w:t>
      </w:r>
    </w:p>
    <w:p>
      <w:r>
        <w:rPr>
          <w:b/>
        </w:rPr>
        <w:t xml:space="preserve">Esimerkki 0,6343</w:t>
      </w:r>
    </w:p>
    <w:p>
      <w:r>
        <w:t xml:space="preserve">Alku: Rickillä oli paha hiiriongelma talossaan. Keskikohta: Rick osti käärmeen ja päästi sen vapaaksi talossaan saadakseen hiiren kiinni. Loppu: Nyt hänellä on käärmeongelma.</w:t>
      </w:r>
    </w:p>
    <w:p>
      <w:r>
        <w:rPr>
          <w:b/>
        </w:rPr>
        <w:t xml:space="preserve">Tulos</w:t>
      </w:r>
    </w:p>
    <w:p>
      <w:r>
        <w:t xml:space="preserve">Rick osti kissan ja päästi sen taloonsa käärmeen perään.</w:t>
      </w:r>
    </w:p>
    <w:p>
      <w:r>
        <w:rPr>
          <w:b/>
        </w:rPr>
        <w:t xml:space="preserve">Esimerkki 0,6344</w:t>
      </w:r>
    </w:p>
    <w:p>
      <w:r>
        <w:t xml:space="preserve">Alku: NH:n ystäväni rakastivat pelejä. Keskikohta: Ystäväni äiti ei omistanut televisiota, ja perhe pelasi säännöllisesti pelejä. Loppu: Taputin äidille siitä, että hän kasvatti lapset ilman televisiota.</w:t>
      </w:r>
    </w:p>
    <w:p>
      <w:r>
        <w:rPr>
          <w:b/>
        </w:rPr>
        <w:t xml:space="preserve">Tulos</w:t>
      </w:r>
    </w:p>
    <w:p>
      <w:r>
        <w:t xml:space="preserve">Ystäväni äidillä on iso televisio, ja perheessä pelattiin harvoin pelejä.</w:t>
      </w:r>
    </w:p>
    <w:p>
      <w:r>
        <w:rPr>
          <w:b/>
        </w:rPr>
        <w:t xml:space="preserve">Esimerkki 0,6345</w:t>
      </w:r>
    </w:p>
    <w:p>
      <w:r>
        <w:t xml:space="preserve">Alku: Kävelin kampukselle. Keskikohta: Kävin eri reittiä kuin tavallisesti ja törmäsin ystävään, jota en ollut nähnyt sitten ala-asteen. Loppu: Hän vei minut syömään, koska minulla oli nälkä.</w:t>
      </w:r>
    </w:p>
    <w:p>
      <w:r>
        <w:rPr>
          <w:b/>
        </w:rPr>
        <w:t xml:space="preserve">Tulos</w:t>
      </w:r>
    </w:p>
    <w:p>
      <w:r>
        <w:t xml:space="preserve">Lähdin tavallisesta poikkeavalle tielle ja törmäsin tuntemattomaan, jota en ollut koskaan nähnyt.</w:t>
      </w:r>
    </w:p>
    <w:p>
      <w:r>
        <w:rPr>
          <w:b/>
        </w:rPr>
        <w:t xml:space="preserve">Tulos</w:t>
      </w:r>
    </w:p>
    <w:p>
      <w:r>
        <w:t xml:space="preserve">Kävin samaa tietä ja kaipasin tapaamista vanhan ystäväni kanssa ala-asteelta.</w:t>
      </w:r>
    </w:p>
    <w:p>
      <w:r>
        <w:rPr>
          <w:b/>
        </w:rPr>
        <w:t xml:space="preserve">Tulos</w:t>
      </w:r>
    </w:p>
    <w:p>
      <w:r>
        <w:t xml:space="preserve">Kuljin samaa reittiä enkä koskaan törmännyt keneenkään.</w:t>
      </w:r>
    </w:p>
    <w:p>
      <w:r>
        <w:rPr>
          <w:b/>
        </w:rPr>
        <w:t xml:space="preserve">Esimerkki 0,6346</w:t>
      </w:r>
    </w:p>
    <w:p>
      <w:r>
        <w:t xml:space="preserve">Alku: Serkkuni Mitzi piti aina kenkänsä jalassa, kun olimme lapsia. Keskellä: Mitzi juuttui ruohonleikkuriin. Loppu: Silmänräpäyksessä seitsemän Mitzin possua sanoi hyvästit.</w:t>
      </w:r>
    </w:p>
    <w:p>
      <w:r>
        <w:rPr>
          <w:b/>
        </w:rPr>
        <w:t xml:space="preserve">Tulos</w:t>
      </w:r>
    </w:p>
    <w:p>
      <w:r>
        <w:t xml:space="preserve">Mitzi jäi jalat jumiin mutaiselle nurmikolle.</w:t>
      </w:r>
    </w:p>
    <w:p>
      <w:r>
        <w:rPr>
          <w:b/>
        </w:rPr>
        <w:t xml:space="preserve">Tulos</w:t>
      </w:r>
    </w:p>
    <w:p>
      <w:r>
        <w:t xml:space="preserve">Mitzi sai jalkansa jumiin peittoonsa.</w:t>
      </w:r>
    </w:p>
    <w:p>
      <w:r>
        <w:rPr>
          <w:b/>
        </w:rPr>
        <w:t xml:space="preserve">Tulos</w:t>
      </w:r>
    </w:p>
    <w:p>
      <w:r>
        <w:t xml:space="preserve">Mitzi laittoi jalkansa uima-altaaseen.</w:t>
      </w:r>
    </w:p>
    <w:p>
      <w:r>
        <w:rPr>
          <w:b/>
        </w:rPr>
        <w:t xml:space="preserve">Esimerkki 0,6347</w:t>
      </w:r>
    </w:p>
    <w:p>
      <w:r>
        <w:t xml:space="preserve">Alku: Smithin perhe oli lähdössä lomalle viikoksi pois kaupungista. Keskikohta: Heidän ystäväänsä Jamesia pyydettiin vahtimaan heidän koiriaan. Loppu: James sai vahtia koiria, ja he nauttivat lomastaan.</w:t>
      </w:r>
    </w:p>
    <w:p>
      <w:r>
        <w:rPr>
          <w:b/>
        </w:rPr>
        <w:t xml:space="preserve">Tulos</w:t>
      </w:r>
    </w:p>
    <w:p>
      <w:r>
        <w:t xml:space="preserve">Heidän ystäväänsä Jamesia pyydettiin vahtimaan sammakoita.</w:t>
      </w:r>
    </w:p>
    <w:p>
      <w:r>
        <w:rPr>
          <w:b/>
        </w:rPr>
        <w:t xml:space="preserve">Tulos</w:t>
      </w:r>
    </w:p>
    <w:p>
      <w:r>
        <w:t xml:space="preserve">Heidän ystäväänsä Jamesia pyydettiin vahtimaan koiria, mutta hän kieltäytyi.</w:t>
      </w:r>
    </w:p>
    <w:p>
      <w:r>
        <w:rPr>
          <w:b/>
        </w:rPr>
        <w:t xml:space="preserve">Tulos</w:t>
      </w:r>
    </w:p>
    <w:p>
      <w:r>
        <w:t xml:space="preserve">Heidän ystävänsä James ei ollut käytettävissä vahtimaan heidän koiriaan.</w:t>
      </w:r>
    </w:p>
    <w:p>
      <w:r>
        <w:rPr>
          <w:b/>
        </w:rPr>
        <w:t xml:space="preserve">Esimerkki 0,6348</w:t>
      </w:r>
    </w:p>
    <w:p>
      <w:r>
        <w:t xml:space="preserve">Alku: Mindy pelkäsi torakoita. Keskikohta: Mindy käveli keittiöönsä ja löysi tiskiltä 8 torakkaa. Loppu: Mindy melkein pyörtyi.</w:t>
      </w:r>
    </w:p>
    <w:p>
      <w:r>
        <w:rPr>
          <w:b/>
        </w:rPr>
        <w:t xml:space="preserve">Tulos</w:t>
      </w:r>
    </w:p>
    <w:p>
      <w:r>
        <w:t xml:space="preserve">Mindy käveli keittiöönsä ja löysi tiskiltä 8 omenaa.</w:t>
      </w:r>
    </w:p>
    <w:p>
      <w:r>
        <w:rPr>
          <w:b/>
        </w:rPr>
        <w:t xml:space="preserve">Tulos</w:t>
      </w:r>
    </w:p>
    <w:p>
      <w:r>
        <w:t xml:space="preserve">Mindy käveli keittiöönsä ja löysi tiskiltä 8 hiirtä.</w:t>
      </w:r>
    </w:p>
    <w:p>
      <w:r>
        <w:rPr>
          <w:b/>
        </w:rPr>
        <w:t xml:space="preserve">Tulos</w:t>
      </w:r>
    </w:p>
    <w:p>
      <w:r>
        <w:t xml:space="preserve">Mindy käveli keittiöönsä ja löysi tiskiltä kahdeksan lautasliinaa.</w:t>
      </w:r>
    </w:p>
    <w:p>
      <w:r>
        <w:rPr>
          <w:b/>
        </w:rPr>
        <w:t xml:space="preserve">Esimerkki 0,6349</w:t>
      </w:r>
    </w:p>
    <w:p>
      <w:r>
        <w:t xml:space="preserve">Alku: Ella oli pakannut piknikin perheelleen. Keskikohta: Ella tajusi, että sää oli upea. Loppu: Ella oli iloinen siitä, ettei piknik mennyt pilalle.</w:t>
      </w:r>
    </w:p>
    <w:p>
      <w:r>
        <w:rPr>
          <w:b/>
        </w:rPr>
        <w:t xml:space="preserve">Tulos</w:t>
      </w:r>
    </w:p>
    <w:p>
      <w:r>
        <w:t xml:space="preserve">Ella tajusi, että sää oli kamala.</w:t>
      </w:r>
    </w:p>
    <w:p>
      <w:r>
        <w:rPr>
          <w:b/>
        </w:rPr>
        <w:t xml:space="preserve">Tulos</w:t>
      </w:r>
    </w:p>
    <w:p>
      <w:r>
        <w:t xml:space="preserve">Ella tajusi, että sää oli myrskyinen.</w:t>
      </w:r>
    </w:p>
    <w:p>
      <w:r>
        <w:rPr>
          <w:b/>
        </w:rPr>
        <w:t xml:space="preserve">Tulos</w:t>
      </w:r>
    </w:p>
    <w:p>
      <w:r>
        <w:t xml:space="preserve">Kun he saapuivat piknik-paikalle, satoi kaatamalla.</w:t>
      </w:r>
    </w:p>
    <w:p>
      <w:r>
        <w:rPr>
          <w:b/>
        </w:rPr>
        <w:t xml:space="preserve">Esimerkki 0,6350</w:t>
      </w:r>
    </w:p>
    <w:p>
      <w:r>
        <w:t xml:space="preserve">Alku: Menin lähimpääni hakemaan siivoustarvikkeita. Keskikohta: Siivosin taloa koko päivän. Loppu: Ennen kuin perheeni tuli kotiin, talo oli täysin siisti.</w:t>
      </w:r>
    </w:p>
    <w:p>
      <w:r>
        <w:rPr>
          <w:b/>
        </w:rPr>
        <w:t xml:space="preserve">Tulos</w:t>
      </w:r>
    </w:p>
    <w:p>
      <w:r>
        <w:t xml:space="preserve">En pystynyt siivoamaan taloa tänään.</w:t>
      </w:r>
    </w:p>
    <w:p>
      <w:r>
        <w:rPr>
          <w:b/>
        </w:rPr>
        <w:t xml:space="preserve">Esimerkki 0,6351</w:t>
      </w:r>
    </w:p>
    <w:p>
      <w:r>
        <w:t xml:space="preserve">Alku: Shannon meni lounaalle ystävänsä kanssa. Keskikohta: Shannon luki ruokalistan jokaisen sanan ja tilasi sitten. Loppu: Sitten tarjoilija otti hänen ruokalistansa.</w:t>
      </w:r>
    </w:p>
    <w:p>
      <w:r>
        <w:rPr>
          <w:b/>
        </w:rPr>
        <w:t xml:space="preserve">Tulos</w:t>
      </w:r>
    </w:p>
    <w:p>
      <w:r>
        <w:t xml:space="preserve">Shannon ei lukenut ruokalistan jokaista sanaa eikä tilannut.</w:t>
      </w:r>
    </w:p>
    <w:p>
      <w:r>
        <w:rPr>
          <w:b/>
        </w:rPr>
        <w:t xml:space="preserve">Tulos</w:t>
      </w:r>
    </w:p>
    <w:p>
      <w:r>
        <w:t xml:space="preserve">Shannon luki ruokalistan jokaisen sanan ja lähti sitten pois.</w:t>
      </w:r>
    </w:p>
    <w:p>
      <w:r>
        <w:rPr>
          <w:b/>
        </w:rPr>
        <w:t xml:space="preserve">Tulos</w:t>
      </w:r>
    </w:p>
    <w:p>
      <w:r>
        <w:t xml:space="preserve">Shannon luki jokaisen sanan tabletilta ja tilasi sitten.</w:t>
      </w:r>
    </w:p>
    <w:p>
      <w:r>
        <w:rPr>
          <w:b/>
        </w:rPr>
        <w:t xml:space="preserve">Tulos</w:t>
      </w:r>
    </w:p>
    <w:p>
      <w:r>
        <w:t xml:space="preserve">he olivat kotona tänä iltana.</w:t>
      </w:r>
    </w:p>
    <w:p>
      <w:r>
        <w:rPr>
          <w:b/>
        </w:rPr>
        <w:t xml:space="preserve">Esimerkki 0,6352</w:t>
      </w:r>
    </w:p>
    <w:p>
      <w:r>
        <w:t xml:space="preserve">Alku: Suunnittelin meneväni tätini luokse ystävieni kanssa. Keskikohta: Yksi ystävistäni oli myöhässä. Loppu: Päädyimme lähtemään ilman häntä.</w:t>
      </w:r>
    </w:p>
    <w:p>
      <w:r>
        <w:rPr>
          <w:b/>
        </w:rPr>
        <w:t xml:space="preserve">Tulos</w:t>
      </w:r>
    </w:p>
    <w:p>
      <w:r>
        <w:t xml:space="preserve">Yksi vihollisistani oli myöhässä.</w:t>
      </w:r>
    </w:p>
    <w:p>
      <w:r>
        <w:rPr>
          <w:b/>
        </w:rPr>
        <w:t xml:space="preserve">Tulos</w:t>
      </w:r>
    </w:p>
    <w:p>
      <w:r>
        <w:t xml:space="preserve">Yksi ystävistäni oli etuajassa.</w:t>
      </w:r>
    </w:p>
    <w:p>
      <w:r>
        <w:rPr>
          <w:b/>
        </w:rPr>
        <w:t xml:space="preserve">Tulos</w:t>
      </w:r>
    </w:p>
    <w:p>
      <w:r>
        <w:t xml:space="preserve">eräs ystäväni käveli hyvin aikaisin.</w:t>
      </w:r>
    </w:p>
    <w:p>
      <w:r>
        <w:rPr>
          <w:b/>
        </w:rPr>
        <w:t xml:space="preserve">Esimerkki 0,6353</w:t>
      </w:r>
    </w:p>
    <w:p>
      <w:r>
        <w:t xml:space="preserve">Alku: Se oli Annen viides syntymäpäivä. Keskikohta: Anne meni vanhempiensa kanssa kauppaan. Lopetus: Hän lähti kaupasta kaunis ilmapallo ja suuri hymy mukanaan.</w:t>
      </w:r>
    </w:p>
    <w:p>
      <w:r>
        <w:rPr>
          <w:b/>
        </w:rPr>
        <w:t xml:space="preserve">Tulos</w:t>
      </w:r>
    </w:p>
    <w:p>
      <w:r>
        <w:t xml:space="preserve">Anne meni ja jäi ulos kaupasta vanhempiensa kanssa.</w:t>
      </w:r>
    </w:p>
    <w:p>
      <w:r>
        <w:rPr>
          <w:b/>
        </w:rPr>
        <w:t xml:space="preserve">Tulos</w:t>
      </w:r>
    </w:p>
    <w:p>
      <w:r>
        <w:t xml:space="preserve">Anne meni kauppaan yksin.</w:t>
      </w:r>
    </w:p>
    <w:p>
      <w:r>
        <w:rPr>
          <w:b/>
        </w:rPr>
        <w:t xml:space="preserve">Tulos</w:t>
      </w:r>
    </w:p>
    <w:p>
      <w:r>
        <w:t xml:space="preserve">Anne meni kauppaan lastensa kanssa.</w:t>
      </w:r>
    </w:p>
    <w:p>
      <w:r>
        <w:rPr>
          <w:b/>
        </w:rPr>
        <w:t xml:space="preserve">Esimerkki 0,6354</w:t>
      </w:r>
    </w:p>
    <w:p>
      <w:r>
        <w:t xml:space="preserve">Alku: Earl on eläkeläinen ja käy mielellään kahvilla. Keskikohta: Earl osti kotitekoista kahvia. Lopetus: Nyt hänen ei tarvitse lähteä kotoa kahville.</w:t>
      </w:r>
    </w:p>
    <w:p>
      <w:r>
        <w:rPr>
          <w:b/>
        </w:rPr>
        <w:t xml:space="preserve">Tulos</w:t>
      </w:r>
    </w:p>
    <w:p>
      <w:r>
        <w:t xml:space="preserve">Earl osti kotitekoista ei-mokkapalaa.</w:t>
      </w:r>
    </w:p>
    <w:p>
      <w:r>
        <w:rPr>
          <w:b/>
        </w:rPr>
        <w:t xml:space="preserve">Esimerkki 0,6355</w:t>
      </w:r>
    </w:p>
    <w:p>
      <w:r>
        <w:t xml:space="preserve">Alku: Marie oli messuilla. Keskikohta: Marie ei odottanut haluavansa mitään. Loppu: Hän päätyi ostamaan hienoja pieniä vempaimia.</w:t>
      </w:r>
    </w:p>
    <w:p>
      <w:r>
        <w:rPr>
          <w:b/>
        </w:rPr>
        <w:t xml:space="preserve">Tulos</w:t>
      </w:r>
    </w:p>
    <w:p>
      <w:r>
        <w:t xml:space="preserve">Marie menetti käsilaukun, kukkaron ja kaiken arvokkaan.</w:t>
      </w:r>
    </w:p>
    <w:p>
      <w:r>
        <w:rPr>
          <w:b/>
        </w:rPr>
        <w:t xml:space="preserve">Tulos</w:t>
      </w:r>
    </w:p>
    <w:p>
      <w:r>
        <w:t xml:space="preserve">Hän ei halunnut mitään.</w:t>
      </w:r>
    </w:p>
    <w:p>
      <w:r>
        <w:rPr>
          <w:b/>
        </w:rPr>
        <w:t xml:space="preserve">Tulos</w:t>
      </w:r>
    </w:p>
    <w:p>
      <w:r>
        <w:t xml:space="preserve">Hän odotti haluavansa kaiken.</w:t>
      </w:r>
    </w:p>
    <w:p>
      <w:r>
        <w:rPr>
          <w:b/>
        </w:rPr>
        <w:t xml:space="preserve">Esimerkki 0,6356</w:t>
      </w:r>
    </w:p>
    <w:p>
      <w:r>
        <w:t xml:space="preserve">Alku: Jake muutti uuteen kaupunkiin. Keskikohta: Jake vihasi kaupunkia. Loppu: Jake päätti muuttaa takaisin.</w:t>
      </w:r>
    </w:p>
    <w:p>
      <w:r>
        <w:rPr>
          <w:b/>
        </w:rPr>
        <w:t xml:space="preserve">Tulos</w:t>
      </w:r>
    </w:p>
    <w:p>
      <w:r>
        <w:t xml:space="preserve">Jack rakasti kaupunkia.</w:t>
      </w:r>
    </w:p>
    <w:p>
      <w:r>
        <w:rPr>
          <w:b/>
        </w:rPr>
        <w:t xml:space="preserve">Esimerkki 0,6357</w:t>
      </w:r>
    </w:p>
    <w:p>
      <w:r>
        <w:t xml:space="preserve">Alku: Fannyn unelma oli päästä Pariisiin. Keskikohta: Fanny kävi Pariisissa eikä koskaan lähtenyt sieltä. Loppu: Fannysta tuli juuri viime viikolla Ranskan kansalainen.</w:t>
      </w:r>
    </w:p>
    <w:p>
      <w:r>
        <w:rPr>
          <w:b/>
        </w:rPr>
        <w:t xml:space="preserve">Tulos</w:t>
      </w:r>
    </w:p>
    <w:p>
      <w:r>
        <w:t xml:space="preserve">Fanny opetti espanjaa Illinoisissa.</w:t>
      </w:r>
    </w:p>
    <w:p>
      <w:r>
        <w:rPr>
          <w:b/>
        </w:rPr>
        <w:t xml:space="preserve">Tulos</w:t>
      </w:r>
    </w:p>
    <w:p>
      <w:r>
        <w:t xml:space="preserve">Fanny vieraili Pariisissa ja palasi kotiin.</w:t>
      </w:r>
    </w:p>
    <w:p>
      <w:r>
        <w:rPr>
          <w:b/>
        </w:rPr>
        <w:t xml:space="preserve">Tulos</w:t>
      </w:r>
    </w:p>
    <w:p>
      <w:r>
        <w:t xml:space="preserve">Fanny kävi Roomassa eikä koskaan lähtenyt sieltä.</w:t>
      </w:r>
    </w:p>
    <w:p>
      <w:r>
        <w:rPr>
          <w:b/>
        </w:rPr>
        <w:t xml:space="preserve">Esimerkki 0,6358</w:t>
      </w:r>
    </w:p>
    <w:p>
      <w:r>
        <w:t xml:space="preserve">Alku: Alex oli halunnut lemmikkikoiran koko elämänsä ajan. Keskikohta: Alex osti viimein koiran. Loppu: Alex oli onnellinen saadessaan oman koiran.</w:t>
      </w:r>
    </w:p>
    <w:p>
      <w:r>
        <w:rPr>
          <w:b/>
        </w:rPr>
        <w:t xml:space="preserve">Tulos</w:t>
      </w:r>
    </w:p>
    <w:p>
      <w:r>
        <w:t xml:space="preserve">Alex osti vihdoin kissan.</w:t>
      </w:r>
    </w:p>
    <w:p>
      <w:r>
        <w:rPr>
          <w:b/>
        </w:rPr>
        <w:t xml:space="preserve">Tulos</w:t>
      </w:r>
    </w:p>
    <w:p>
      <w:r>
        <w:t xml:space="preserve">Alex osti lopulta hot dogin.</w:t>
      </w:r>
    </w:p>
    <w:p>
      <w:r>
        <w:rPr>
          <w:b/>
        </w:rPr>
        <w:t xml:space="preserve">Tulos</w:t>
      </w:r>
    </w:p>
    <w:p>
      <w:r>
        <w:t xml:space="preserve">Alex osti lopulta oravan.</w:t>
      </w:r>
    </w:p>
    <w:p>
      <w:r>
        <w:rPr>
          <w:b/>
        </w:rPr>
        <w:t xml:space="preserve">Esimerkki 0,6359</w:t>
      </w:r>
    </w:p>
    <w:p>
      <w:r>
        <w:t xml:space="preserve">Alku: Tim oli juhlissa. Keskikohta: Tim joi paukun alkoholia. Lopetus: Poltettuaan suunsa hän ei enää halunnut olla aikuinen.</w:t>
      </w:r>
    </w:p>
    <w:p>
      <w:r>
        <w:rPr>
          <w:b/>
        </w:rPr>
        <w:t xml:space="preserve">Tulos</w:t>
      </w:r>
    </w:p>
    <w:p>
      <w:r>
        <w:t xml:space="preserve">Tim joi pullon siideriä.</w:t>
      </w:r>
    </w:p>
    <w:p>
      <w:r>
        <w:rPr>
          <w:b/>
        </w:rPr>
        <w:t xml:space="preserve">Esimerkki 0,6360</w:t>
      </w:r>
    </w:p>
    <w:p>
      <w:r>
        <w:t xml:space="preserve">Alku: Rose asetti ostoskärrynsä välipalakäytävän eteen. Keskikohta: Rose huomasi, että jäljellä oli vain yksi pussi porkkanoita. Loppu: Välttääkseen konfliktin hän antoi miehen ottaa sen.</w:t>
      </w:r>
    </w:p>
    <w:p>
      <w:r>
        <w:rPr>
          <w:b/>
        </w:rPr>
        <w:t xml:space="preserve">Tulos</w:t>
      </w:r>
    </w:p>
    <w:p>
      <w:r>
        <w:t xml:space="preserve">Rose huomasi, että porkkanapusseja oli jäljellä tonneittain.</w:t>
      </w:r>
    </w:p>
    <w:p>
      <w:r>
        <w:rPr>
          <w:b/>
        </w:rPr>
        <w:t xml:space="preserve">Esimerkki 0,6361</w:t>
      </w:r>
    </w:p>
    <w:p>
      <w:r>
        <w:t xml:space="preserve">Alku: Elliellä oli kuukautiset. Keskikohta: Elliellä oli kramppeja, joten hän otti lääkettä niiden poistamiseksi. Loppu: Pian Ellien kuukautiskrampit olivat hellittäneet.</w:t>
      </w:r>
    </w:p>
    <w:p>
      <w:r>
        <w:rPr>
          <w:b/>
        </w:rPr>
        <w:t xml:space="preserve">Tulos</w:t>
      </w:r>
    </w:p>
    <w:p>
      <w:r>
        <w:t xml:space="preserve">hänellä oli tuhkarokko, joten hän otti lääkettä, jotta ne menisivät pois.</w:t>
      </w:r>
    </w:p>
    <w:p>
      <w:r>
        <w:rPr>
          <w:b/>
        </w:rPr>
        <w:t xml:space="preserve">Esimerkki 0,6362</w:t>
      </w:r>
    </w:p>
    <w:p>
      <w:r>
        <w:t xml:space="preserve">Alku: Miriam riiteli jatkuvasti kaikesta. Keskikohta: Miriam halusi lopettaa riitelyn. Loppu: Miriam ei nauttinut riitelystä.</w:t>
      </w:r>
    </w:p>
    <w:p>
      <w:r>
        <w:rPr>
          <w:b/>
        </w:rPr>
        <w:t xml:space="preserve">Tulos</w:t>
      </w:r>
    </w:p>
    <w:p>
      <w:r>
        <w:t xml:space="preserve">Miriam ei koskaan halunnut lopettaa riitelyä.</w:t>
      </w:r>
    </w:p>
    <w:p>
      <w:r>
        <w:rPr>
          <w:b/>
        </w:rPr>
        <w:t xml:space="preserve">Tulos</w:t>
      </w:r>
    </w:p>
    <w:p>
      <w:r>
        <w:t xml:space="preserve">Miriam halusi jatkaa riitelyä.</w:t>
      </w:r>
    </w:p>
    <w:p>
      <w:r>
        <w:rPr>
          <w:b/>
        </w:rPr>
        <w:t xml:space="preserve">Tulos</w:t>
      </w:r>
    </w:p>
    <w:p>
      <w:r>
        <w:t xml:space="preserve">Hän oli hyvin onnellinen nainen.</w:t>
      </w:r>
    </w:p>
    <w:p>
      <w:r>
        <w:rPr>
          <w:b/>
        </w:rPr>
        <w:t xml:space="preserve">Esimerkki 0,6363</w:t>
      </w:r>
    </w:p>
    <w:p>
      <w:r>
        <w:t xml:space="preserve">Alku: Susan päättää tehdä fondanttia suunnittelemiinsa juhliin. Keskikohta: Susan pyysi ystäviään maistamaan valmistettaan. Loppu: Susan on ylpeä valmistamastaan fondusta.</w:t>
      </w:r>
    </w:p>
    <w:p>
      <w:r>
        <w:rPr>
          <w:b/>
        </w:rPr>
        <w:t xml:space="preserve">Tulos</w:t>
      </w:r>
    </w:p>
    <w:p>
      <w:r>
        <w:t xml:space="preserve">Hänen ystävänsä pyysivät Susania maistamaan valmistettaan.</w:t>
      </w:r>
    </w:p>
    <w:p>
      <w:r>
        <w:rPr>
          <w:b/>
        </w:rPr>
        <w:t xml:space="preserve">Tulos</w:t>
      </w:r>
    </w:p>
    <w:p>
      <w:r>
        <w:t xml:space="preserve">Susan pyysi ystäviään maistamaan valmistettaan, joka oli kuvottavan makeaa.</w:t>
      </w:r>
    </w:p>
    <w:p>
      <w:r>
        <w:rPr>
          <w:b/>
        </w:rPr>
        <w:t xml:space="preserve">Tulos</w:t>
      </w:r>
    </w:p>
    <w:p>
      <w:r>
        <w:t xml:space="preserve">Susan pyysi ystäviään heittämään valmisteensa pois.</w:t>
      </w:r>
    </w:p>
    <w:p>
      <w:r>
        <w:rPr>
          <w:b/>
        </w:rPr>
        <w:t xml:space="preserve">Esimerkki 0,6364</w:t>
      </w:r>
    </w:p>
    <w:p>
      <w:r>
        <w:t xml:space="preserve">Alku: Scarletilta oli tarkoitus poistaa viisaudenhampaat. Keskikohta: Scarlet sai lääkkeitä, jotka auttoivat häntä rentoutumaan poiston aikana. Loppu: Kun hän heräsi, hän tuskin saattoi uskoa, että kaikki oli jo tehty!</w:t>
      </w:r>
    </w:p>
    <w:p>
      <w:r>
        <w:rPr>
          <w:b/>
        </w:rPr>
        <w:t xml:space="preserve">Tulos</w:t>
      </w:r>
    </w:p>
    <w:p>
      <w:r>
        <w:t xml:space="preserve">Scarletille ei annettu lääkkeitä, jotka auttaisivat häntä rentoutumaan poiston aikana.</w:t>
      </w:r>
    </w:p>
    <w:p>
      <w:r>
        <w:rPr>
          <w:b/>
        </w:rPr>
        <w:t xml:space="preserve">Tulos</w:t>
      </w:r>
    </w:p>
    <w:p>
      <w:r>
        <w:t xml:space="preserve">Scarlet sai lehden, joka auttoi häntä rentoutumaan poiston aikana.</w:t>
      </w:r>
    </w:p>
    <w:p>
      <w:r>
        <w:rPr>
          <w:b/>
        </w:rPr>
        <w:t xml:space="preserve">Tulos</w:t>
      </w:r>
    </w:p>
    <w:p>
      <w:r>
        <w:t xml:space="preserve">Scarlet sai lääkkeitä, jotka auttoivat häntä rentoutumaan umpilisäkkeen poiston aikana.</w:t>
      </w:r>
    </w:p>
    <w:p>
      <w:r>
        <w:rPr>
          <w:b/>
        </w:rPr>
        <w:t xml:space="preserve">Esimerkki 0,6365</w:t>
      </w:r>
    </w:p>
    <w:p>
      <w:r>
        <w:t xml:space="preserve">Alku: Chris oli viettänyt niin paljon aikaa Mario-pelien parissa. Keskikohta: Hän halusi silti pelata koko pelin loppuun 10 päivän jälkeen, kun hän oli nukkunut vain vähän ja ollut suihkussa. Loppu: Hän teki sen lopulta, mutta päätti aloittaa alusta.</w:t>
      </w:r>
    </w:p>
    <w:p>
      <w:r>
        <w:rPr>
          <w:b/>
        </w:rPr>
        <w:t xml:space="preserve">Tulos</w:t>
      </w:r>
    </w:p>
    <w:p>
      <w:r>
        <w:t xml:space="preserve">Kun hän oli nukkunut 10 päivää ilman unta ja suihkua, hän lopetti ennen kuin ehti pelata koko pelin loppuun.</w:t>
      </w:r>
    </w:p>
    <w:p>
      <w:r>
        <w:rPr>
          <w:b/>
        </w:rPr>
        <w:t xml:space="preserve">Esimerkki 0,6366</w:t>
      </w:r>
    </w:p>
    <w:p>
      <w:r>
        <w:t xml:space="preserve">Alku: Keskimmäinen: Amber ajoi eräänä iltana töistä kotiin: Oli myöhä, ja Amber torkahti ajon aikana. Loppu: Amber sotki autonsa pahasti, ja se piti hinata pois.</w:t>
      </w:r>
    </w:p>
    <w:p>
      <w:r>
        <w:rPr>
          <w:b/>
        </w:rPr>
        <w:t xml:space="preserve">Tulos</w:t>
      </w:r>
    </w:p>
    <w:p>
      <w:r>
        <w:t xml:space="preserve">Amber pääsi turvallisesti kotiin.</w:t>
      </w:r>
    </w:p>
    <w:p>
      <w:r>
        <w:rPr>
          <w:b/>
        </w:rPr>
        <w:t xml:space="preserve">Tulos</w:t>
      </w:r>
    </w:p>
    <w:p>
      <w:r>
        <w:t xml:space="preserve">Oli aikaista, ja Amber virkistyi ajaessaan.</w:t>
      </w:r>
    </w:p>
    <w:p>
      <w:r>
        <w:rPr>
          <w:b/>
        </w:rPr>
        <w:t xml:space="preserve">Tulos</w:t>
      </w:r>
    </w:p>
    <w:p>
      <w:r>
        <w:t xml:space="preserve">Oli myöhä, ja Amber pääsi kotiin.</w:t>
      </w:r>
    </w:p>
    <w:p>
      <w:r>
        <w:rPr>
          <w:b/>
        </w:rPr>
        <w:t xml:space="preserve">Esimerkki 0,6367</w:t>
      </w:r>
    </w:p>
    <w:p>
      <w:r>
        <w:t xml:space="preserve">Alku: Kahdeksasluokkalaiseni pelaamista koripallojoukkueessa. Keskimmäinen: Hän mursi jalkansa kolmannessa pelissä. Loppu: En voinut katsoa hänen pelaavan koripalloa koko lukion ajan.</w:t>
      </w:r>
    </w:p>
    <w:p>
      <w:r>
        <w:rPr>
          <w:b/>
        </w:rPr>
        <w:t xml:space="preserve">Tulos</w:t>
      </w:r>
    </w:p>
    <w:p>
      <w:r>
        <w:t xml:space="preserve">Hän mursi kyntensä kolmannessa pelissä.</w:t>
      </w:r>
    </w:p>
    <w:p>
      <w:r>
        <w:rPr>
          <w:b/>
        </w:rPr>
        <w:t xml:space="preserve">Tulos</w:t>
      </w:r>
    </w:p>
    <w:p>
      <w:r>
        <w:t xml:space="preserve">Hän katkaisi kokonaisuutensa kolmannessa pelissään.</w:t>
      </w:r>
    </w:p>
    <w:p>
      <w:r>
        <w:rPr>
          <w:b/>
        </w:rPr>
        <w:t xml:space="preserve">Tulos</w:t>
      </w:r>
    </w:p>
    <w:p>
      <w:r>
        <w:t xml:space="preserve">Hän korjasi jalkansa ennen kolmatta peliään.</w:t>
      </w:r>
    </w:p>
    <w:p>
      <w:r>
        <w:rPr>
          <w:b/>
        </w:rPr>
        <w:t xml:space="preserve">Esimerkki 0,6368</w:t>
      </w:r>
    </w:p>
    <w:p>
      <w:r>
        <w:t xml:space="preserve">Alku: Rakastin omenakastiketta. Keskikohta: Yritin tehdä sitä ja epäonnistuin. Loppu: Päätin ostaa omenakastiketta kaupasta.</w:t>
      </w:r>
    </w:p>
    <w:p>
      <w:r>
        <w:rPr>
          <w:b/>
        </w:rPr>
        <w:t xml:space="preserve">Tulos</w:t>
      </w:r>
    </w:p>
    <w:p>
      <w:r>
        <w:t xml:space="preserve">Yritin epäonnistua ja onnistuin.</w:t>
      </w:r>
    </w:p>
    <w:p>
      <w:r>
        <w:rPr>
          <w:b/>
        </w:rPr>
        <w:t xml:space="preserve">Esimerkki 0,6369</w:t>
      </w:r>
    </w:p>
    <w:p>
      <w:r>
        <w:t xml:space="preserve">Alku: Kaappari vaati kaikkien rahoja ja laskuvarjoa. Keskikohta: FBI suostui, mutta kaapparilla on varattuna herkkua kaapparille. Loppu: Hän tajusi, ettei repunarua ollut, vasta kun hän syöksyi kohti maata.</w:t>
      </w:r>
    </w:p>
    <w:p>
      <w:r>
        <w:rPr>
          <w:b/>
        </w:rPr>
        <w:t xml:space="preserve">Tulos</w:t>
      </w:r>
    </w:p>
    <w:p>
      <w:r>
        <w:t xml:space="preserve">FBI suostui ja täytti kaapparin vaatimukset.</w:t>
      </w:r>
    </w:p>
    <w:p>
      <w:r>
        <w:rPr>
          <w:b/>
        </w:rPr>
        <w:t xml:space="preserve">Tulos</w:t>
      </w:r>
    </w:p>
    <w:p>
      <w:r>
        <w:t xml:space="preserve">Kaappaaja suostui, mutta FBI:lla oli vielä jotain hyvääkin luvassa.</w:t>
      </w:r>
    </w:p>
    <w:p>
      <w:r>
        <w:rPr>
          <w:b/>
        </w:rPr>
        <w:t xml:space="preserve">Esimerkki 0,6370</w:t>
      </w:r>
    </w:p>
    <w:p>
      <w:r>
        <w:t xml:space="preserve">Alku: Julia antoi meille tänään palan kakkua. Keskikohta: Kakku oli hänen isänsä hautajaisista. Loppu: Julia vaikutti synkältä onnettomuuden vuoksi.</w:t>
      </w:r>
    </w:p>
    <w:p>
      <w:r>
        <w:rPr>
          <w:b/>
        </w:rPr>
        <w:t xml:space="preserve">Tulos</w:t>
      </w:r>
    </w:p>
    <w:p>
      <w:r>
        <w:t xml:space="preserve">Kakku oli Julian syntymäpäiväjuhlista.</w:t>
      </w:r>
    </w:p>
    <w:p>
      <w:r>
        <w:rPr>
          <w:b/>
        </w:rPr>
        <w:t xml:space="preserve">Tulos</w:t>
      </w:r>
    </w:p>
    <w:p>
      <w:r>
        <w:t xml:space="preserve">Kakku oli hänen häistään.</w:t>
      </w:r>
    </w:p>
    <w:p>
      <w:r>
        <w:rPr>
          <w:b/>
        </w:rPr>
        <w:t xml:space="preserve">Tulos</w:t>
      </w:r>
    </w:p>
    <w:p>
      <w:r>
        <w:t xml:space="preserve">Laatta oli hänen isänsä hautajaisista.</w:t>
      </w:r>
    </w:p>
    <w:p>
      <w:r>
        <w:rPr>
          <w:b/>
        </w:rPr>
        <w:t xml:space="preserve">Esimerkki 0,6371</w:t>
      </w:r>
    </w:p>
    <w:p>
      <w:r>
        <w:t xml:space="preserve">Alku: Brian tuijotti raivoissaan monitorinsa mustaa ruutua. Keskikohta: Brianin tietokone oli rikki. Loppu: Hän oppi tekemään usein varmuuskopioita menetettyään kaikki kuvat ja musiikin.</w:t>
      </w:r>
    </w:p>
    <w:p>
      <w:r>
        <w:rPr>
          <w:b/>
        </w:rPr>
        <w:t xml:space="preserve">Tulos</w:t>
      </w:r>
    </w:p>
    <w:p>
      <w:r>
        <w:t xml:space="preserve">Brianin tietokone toimi hyvin.</w:t>
      </w:r>
    </w:p>
    <w:p>
      <w:r>
        <w:rPr>
          <w:b/>
        </w:rPr>
        <w:t xml:space="preserve">Tulos</w:t>
      </w:r>
    </w:p>
    <w:p>
      <w:r>
        <w:t xml:space="preserve">Brianin tietokone toimi ongelmitta.</w:t>
      </w:r>
    </w:p>
    <w:p>
      <w:r>
        <w:rPr>
          <w:b/>
        </w:rPr>
        <w:t xml:space="preserve">Tulos</w:t>
      </w:r>
    </w:p>
    <w:p>
      <w:r>
        <w:t xml:space="preserve">Briansin tietokone oli täysin toimiva.</w:t>
      </w:r>
    </w:p>
    <w:p>
      <w:r>
        <w:rPr>
          <w:b/>
        </w:rPr>
        <w:t xml:space="preserve">Esimerkki 0,6372</w:t>
      </w:r>
    </w:p>
    <w:p>
      <w:r>
        <w:t xml:space="preserve">Alku: Minulla oli tänään ärsyttävin puhelinkonferenssi. Keskikohta: Henkilö toisti samoja asioita kerta toisensa jälkeen. Loppu: Minun oli pakko lopettaa puhelu.</w:t>
      </w:r>
    </w:p>
    <w:p>
      <w:r>
        <w:rPr>
          <w:b/>
        </w:rPr>
        <w:t xml:space="preserve">Tulos</w:t>
      </w:r>
    </w:p>
    <w:p>
      <w:r>
        <w:t xml:space="preserve">Henkilö söi samoja asioita yhä uudelleen ja uudelleen.</w:t>
      </w:r>
    </w:p>
    <w:p>
      <w:r>
        <w:rPr>
          <w:b/>
        </w:rPr>
        <w:t xml:space="preserve">Tulos</w:t>
      </w:r>
    </w:p>
    <w:p>
      <w:r>
        <w:t xml:space="preserve">Henkilö on estänyt häntä tekemästä samoja asioita yhä uudelleen ja uudelleen.</w:t>
      </w:r>
    </w:p>
    <w:p>
      <w:r>
        <w:rPr>
          <w:b/>
        </w:rPr>
        <w:t xml:space="preserve">Tulos</w:t>
      </w:r>
    </w:p>
    <w:p>
      <w:r>
        <w:t xml:space="preserve">Henkilö oli hyvin ystävällinen minulle.</w:t>
      </w:r>
    </w:p>
    <w:p>
      <w:r>
        <w:rPr>
          <w:b/>
        </w:rPr>
        <w:t xml:space="preserve">Esimerkki 0,6373</w:t>
      </w:r>
    </w:p>
    <w:p>
      <w:r>
        <w:t xml:space="preserve">Alku: George vei veljentyttärensä kirjakauppaan. Keskikohta: He löysivät paljon hienoja kirjoja. Loppu: Yrjöllä ja hänen veljentyttärellään oli hauska retki.</w:t>
      </w:r>
    </w:p>
    <w:p>
      <w:r>
        <w:rPr>
          <w:b/>
        </w:rPr>
        <w:t xml:space="preserve">Tulos</w:t>
      </w:r>
    </w:p>
    <w:p>
      <w:r>
        <w:t xml:space="preserve">Menetimme paljon hienoja kirjoja.</w:t>
      </w:r>
    </w:p>
    <w:p>
      <w:r>
        <w:rPr>
          <w:b/>
        </w:rPr>
        <w:t xml:space="preserve">Tulos</w:t>
      </w:r>
    </w:p>
    <w:p>
      <w:r>
        <w:t xml:space="preserve">He eivät löytäneet siistiä kirjaa.</w:t>
      </w:r>
    </w:p>
    <w:p>
      <w:r>
        <w:rPr>
          <w:b/>
        </w:rPr>
        <w:t xml:space="preserve">Tulos</w:t>
      </w:r>
    </w:p>
    <w:p>
      <w:r>
        <w:t xml:space="preserve">He löysivät paljon tylsiä kirjoja.</w:t>
      </w:r>
    </w:p>
    <w:p>
      <w:r>
        <w:rPr>
          <w:b/>
        </w:rPr>
        <w:t xml:space="preserve">Esimerkki 0,6374</w:t>
      </w:r>
    </w:p>
    <w:p>
      <w:r>
        <w:t xml:space="preserve">Alku: Kälyni oli vaununkuljettaja. Keskimmäinen: Vaunu hajosi. Loppu: Tarkastaja käynnisti vaunun uudelleen.</w:t>
      </w:r>
    </w:p>
    <w:p>
      <w:r>
        <w:rPr>
          <w:b/>
        </w:rPr>
        <w:t xml:space="preserve">Tulos</w:t>
      </w:r>
    </w:p>
    <w:p>
      <w:r>
        <w:t xml:space="preserve">Anti-gyre murtui.</w:t>
      </w:r>
    </w:p>
    <w:p>
      <w:r>
        <w:rPr>
          <w:b/>
        </w:rPr>
        <w:t xml:space="preserve">Tulos</w:t>
      </w:r>
    </w:p>
    <w:p>
      <w:r>
        <w:t xml:space="preserve">Vaunu kulki erittäin hyvin.</w:t>
      </w:r>
    </w:p>
    <w:p>
      <w:r>
        <w:rPr>
          <w:b/>
        </w:rPr>
        <w:t xml:space="preserve">Tulos</w:t>
      </w:r>
    </w:p>
    <w:p>
      <w:r>
        <w:t xml:space="preserve">Vaunu oli punainen.</w:t>
      </w:r>
    </w:p>
    <w:p>
      <w:r>
        <w:rPr>
          <w:b/>
        </w:rPr>
        <w:t xml:space="preserve">Esimerkki 0,6375</w:t>
      </w:r>
    </w:p>
    <w:p>
      <w:r>
        <w:t xml:space="preserve">Alku: Viime kesänä perheeni teki risteilyn yhdessä. Keskikohta: Meillä oli hauskaa. Loppu: Varasimme jo seuraavan risteilyn tälle kesälle.</w:t>
      </w:r>
    </w:p>
    <w:p>
      <w:r>
        <w:rPr>
          <w:b/>
        </w:rPr>
        <w:t xml:space="preserve">Tulos</w:t>
      </w:r>
    </w:p>
    <w:p>
      <w:r>
        <w:t xml:space="preserve">Meillä oli paljon erimielisyyksiä.</w:t>
      </w:r>
    </w:p>
    <w:p>
      <w:r>
        <w:rPr>
          <w:b/>
        </w:rPr>
        <w:t xml:space="preserve">Tulos</w:t>
      </w:r>
    </w:p>
    <w:p>
      <w:r>
        <w:t xml:space="preserve">Meillä oli kurjaa aikaa.</w:t>
      </w:r>
    </w:p>
    <w:p>
      <w:r>
        <w:rPr>
          <w:b/>
        </w:rPr>
        <w:t xml:space="preserve">Tulos</w:t>
      </w:r>
    </w:p>
    <w:p>
      <w:r>
        <w:t xml:space="preserve">Meillä oli kamalaa.</w:t>
      </w:r>
    </w:p>
    <w:p>
      <w:r>
        <w:rPr>
          <w:b/>
        </w:rPr>
        <w:t xml:space="preserve">Esimerkki 0,6376</w:t>
      </w:r>
    </w:p>
    <w:p>
      <w:r>
        <w:t xml:space="preserve">Alku: Missy oli lähdössä lennolle perheensä kanssa. Keskikohta: He lensivät Pariisiin. Loppu: Koko lento oli mahtava.</w:t>
      </w:r>
    </w:p>
    <w:p>
      <w:r>
        <w:rPr>
          <w:b/>
        </w:rPr>
        <w:t xml:space="preserve">Tulos</w:t>
      </w:r>
    </w:p>
    <w:p>
      <w:r>
        <w:t xml:space="preserve">He olivat matkalla Pariisiin.</w:t>
      </w:r>
    </w:p>
    <w:p>
      <w:r>
        <w:rPr>
          <w:b/>
        </w:rPr>
        <w:t xml:space="preserve">Tulos</w:t>
      </w:r>
    </w:p>
    <w:p>
      <w:r>
        <w:t xml:space="preserve">He olivat matkalla Pariisiin.</w:t>
      </w:r>
    </w:p>
    <w:p>
      <w:r>
        <w:rPr>
          <w:b/>
        </w:rPr>
        <w:t xml:space="preserve">Esimerkki 0,6377</w:t>
      </w:r>
    </w:p>
    <w:p>
      <w:r>
        <w:t xml:space="preserve">Alku: Maya poimi omenan puusta. Keskikohta: Maya huomasi, että omena oli mätä. Loppu: Maya sylkäisi omenan ulos inhoten.</w:t>
      </w:r>
    </w:p>
    <w:p>
      <w:r>
        <w:rPr>
          <w:b/>
        </w:rPr>
        <w:t xml:space="preserve">Tulos</w:t>
      </w:r>
    </w:p>
    <w:p>
      <w:r>
        <w:t xml:space="preserve">Maria huomasi, miten kauniita omenat olivat.</w:t>
      </w:r>
    </w:p>
    <w:p>
      <w:r>
        <w:rPr>
          <w:b/>
        </w:rPr>
        <w:t xml:space="preserve">Tulos</w:t>
      </w:r>
    </w:p>
    <w:p>
      <w:r>
        <w:t xml:space="preserve">May huomasi, että omena oli tuore.</w:t>
      </w:r>
    </w:p>
    <w:p>
      <w:r>
        <w:rPr>
          <w:b/>
        </w:rPr>
        <w:t xml:space="preserve">Tulos</w:t>
      </w:r>
    </w:p>
    <w:p>
      <w:r>
        <w:t xml:space="preserve">Maya huomasi, että omena oli tuore.</w:t>
      </w:r>
    </w:p>
    <w:p>
      <w:r>
        <w:rPr>
          <w:b/>
        </w:rPr>
        <w:t xml:space="preserve">Esimerkki 0,6378</w:t>
      </w:r>
    </w:p>
    <w:p>
      <w:r>
        <w:t xml:space="preserve">Alku: Yrjöllä oli koira nimeltä Oliver. Keskikohta: Oliver kaatui mäkeä alas ja loukkasi toisen jalkansa. Loppu: Kävelyn jälkeen Georgen oli kannettava Oliver takaisin autolle.</w:t>
      </w:r>
    </w:p>
    <w:p>
      <w:r>
        <w:rPr>
          <w:b/>
        </w:rPr>
        <w:t xml:space="preserve">Tulos</w:t>
      </w:r>
    </w:p>
    <w:p>
      <w:r>
        <w:t xml:space="preserve">Oliver kaatui mäkeä alas ja loukkasi silmäripsensä.</w:t>
      </w:r>
    </w:p>
    <w:p>
      <w:r>
        <w:rPr>
          <w:b/>
        </w:rPr>
        <w:t xml:space="preserve">Esimerkki 0,6379</w:t>
      </w:r>
    </w:p>
    <w:p>
      <w:r>
        <w:t xml:space="preserve">Alku: Chadin oli määrä tehdä meikkikonsultointi morsiamelle tänään. Keskikohta: Joku teki pilaa ja piilotti Chadin peilin. Loppu: Chad oli helpottunut siitä, että hän löysi peilin ennen asiakkaan tuloa.</w:t>
      </w:r>
    </w:p>
    <w:p>
      <w:r>
        <w:rPr>
          <w:b/>
        </w:rPr>
        <w:t xml:space="preserve">Tulos</w:t>
      </w:r>
    </w:p>
    <w:p>
      <w:r>
        <w:t xml:space="preserve">Joku teki pilaa ja piilotti Chadin asiakkaan.</w:t>
      </w:r>
    </w:p>
    <w:p>
      <w:r>
        <w:rPr>
          <w:b/>
        </w:rPr>
        <w:t xml:space="preserve">Esimerkki 0,6380</w:t>
      </w:r>
    </w:p>
    <w:p>
      <w:r>
        <w:t xml:space="preserve">Alku: Poikani hiukset alkavat olla liian pitkät ja tukkaiset. Keskikohta: Vein poikani leikkauttamaan hiuksensa. Loppu: Kun hiustenleikkaus oli valmis, hän näytti hyvin komealta.</w:t>
      </w:r>
    </w:p>
    <w:p>
      <w:r>
        <w:rPr>
          <w:b/>
        </w:rPr>
        <w:t xml:space="preserve">Tulos</w:t>
      </w:r>
    </w:p>
    <w:p>
      <w:r>
        <w:t xml:space="preserve">Vein poikani kynsihoitolaan.</w:t>
      </w:r>
    </w:p>
    <w:p>
      <w:r>
        <w:rPr>
          <w:b/>
        </w:rPr>
        <w:t xml:space="preserve">Esimerkki 0,6381</w:t>
      </w:r>
    </w:p>
    <w:p>
      <w:r>
        <w:t xml:space="preserve">Alku: Pete käveli käytävää pitkin syöden jäätelöä. Keskikohta: Pete näki kirjoja kantavan lapsen kaatuvan. Loppu: Pete tarjoutui auttamaan hänet ylös.</w:t>
      </w:r>
    </w:p>
    <w:p>
      <w:r>
        <w:rPr>
          <w:b/>
        </w:rPr>
        <w:t xml:space="preserve">Tulos</w:t>
      </w:r>
    </w:p>
    <w:p>
      <w:r>
        <w:t xml:space="preserve">Lapsi näki Peten, joka kantoi kirjoja, kaatuvan.</w:t>
      </w:r>
    </w:p>
    <w:p>
      <w:r>
        <w:rPr>
          <w:b/>
        </w:rPr>
        <w:t xml:space="preserve">Tulos</w:t>
      </w:r>
    </w:p>
    <w:p>
      <w:r>
        <w:t xml:space="preserve">Pete näki kirjoja kantavan lapsen pääsevän käytävää pitkin.</w:t>
      </w:r>
    </w:p>
    <w:p>
      <w:r>
        <w:rPr>
          <w:b/>
        </w:rPr>
        <w:t xml:space="preserve">Tulos</w:t>
      </w:r>
    </w:p>
    <w:p>
      <w:r>
        <w:t xml:space="preserve">Pete näki juoksevan lapsen, joka kantoi kirjoja.</w:t>
      </w:r>
    </w:p>
    <w:p>
      <w:r>
        <w:rPr>
          <w:b/>
        </w:rPr>
        <w:t xml:space="preserve">Esimerkki 0,6382</w:t>
      </w:r>
    </w:p>
    <w:p>
      <w:r>
        <w:t xml:space="preserve">Alku: Katie oli hyvin hermostunut tilastotiedon tunnilla. Keskikohta: Katie opiskeli tuntikausia. Loppu: Katie sai parhaat pisteet loppukokeessa ja hänet nimettiin tilastokuningattareksi!</w:t>
      </w:r>
    </w:p>
    <w:p>
      <w:r>
        <w:rPr>
          <w:b/>
        </w:rPr>
        <w:t xml:space="preserve">Tulos</w:t>
      </w:r>
    </w:p>
    <w:p>
      <w:r>
        <w:t xml:space="preserve">Katie opiskeli viisi minuuttia.</w:t>
      </w:r>
    </w:p>
    <w:p>
      <w:r>
        <w:rPr>
          <w:b/>
        </w:rPr>
        <w:t xml:space="preserve">Esimerkki 0,6383</w:t>
      </w:r>
    </w:p>
    <w:p>
      <w:r>
        <w:t xml:space="preserve">Alku: Tänä aamuna kaadoin kupin kahvia. Keskikohta: Kahviin laittamani kermavaahto oli pilaantunut. Loppu: Sitten keitin uuden kupin kahvia.</w:t>
      </w:r>
    </w:p>
    <w:p>
      <w:r>
        <w:rPr>
          <w:b/>
        </w:rPr>
        <w:t xml:space="preserve">Tulos</w:t>
      </w:r>
    </w:p>
    <w:p>
      <w:r>
        <w:t xml:space="preserve">Kahviini laittamani kermavaahto teki siitä paremman.</w:t>
      </w:r>
    </w:p>
    <w:p>
      <w:r>
        <w:rPr>
          <w:b/>
        </w:rPr>
        <w:t xml:space="preserve">Esimerkki 0,6384</w:t>
      </w:r>
    </w:p>
    <w:p>
      <w:r>
        <w:t xml:space="preserve">Alku: Amy ei ollut enää Erinin ja Saran ystävä. Keskikohta: Erin ja Sara juoruilivat Amysta. Loppu: Amy oli järkyttynyt siitä, että hän oli voinut olla sokea niin kauan.</w:t>
      </w:r>
    </w:p>
    <w:p>
      <w:r>
        <w:rPr>
          <w:b/>
        </w:rPr>
        <w:t xml:space="preserve">Tulos</w:t>
      </w:r>
    </w:p>
    <w:p>
      <w:r>
        <w:t xml:space="preserve">Amy juoruili Erinistä ja Sarasta.</w:t>
      </w:r>
    </w:p>
    <w:p>
      <w:r>
        <w:rPr>
          <w:b/>
        </w:rPr>
        <w:t xml:space="preserve">Tulos</w:t>
      </w:r>
    </w:p>
    <w:p>
      <w:r>
        <w:t xml:space="preserve">Erin ja Amy juoruilivat Erinistä.</w:t>
      </w:r>
    </w:p>
    <w:p>
      <w:r>
        <w:rPr>
          <w:b/>
        </w:rPr>
        <w:t xml:space="preserve">Tulos</w:t>
      </w:r>
    </w:p>
    <w:p>
      <w:r>
        <w:t xml:space="preserve">Erin ja Sara juoruilivat Erinistä.</w:t>
      </w:r>
    </w:p>
    <w:p>
      <w:r>
        <w:rPr>
          <w:b/>
        </w:rPr>
        <w:t xml:space="preserve">Esimerkki 0,6385</w:t>
      </w:r>
    </w:p>
    <w:p>
      <w:r>
        <w:t xml:space="preserve">Alku: Eli oli innokas koomikko. Keskikohta: Eli kokeili muutamia vitsejä siskollaan. Loppu: Hänen siskonsa huokaili ja käveli pois.</w:t>
      </w:r>
    </w:p>
    <w:p>
      <w:r>
        <w:rPr>
          <w:b/>
        </w:rPr>
        <w:t xml:space="preserve">Tulos</w:t>
      </w:r>
    </w:p>
    <w:p>
      <w:r>
        <w:t xml:space="preserve">Eli kokeili muutamia lauluja siskolleen.</w:t>
      </w:r>
    </w:p>
    <w:p>
      <w:r>
        <w:rPr>
          <w:b/>
        </w:rPr>
        <w:t xml:space="preserve">Tulos</w:t>
      </w:r>
    </w:p>
    <w:p>
      <w:r>
        <w:t xml:space="preserve">Eli kokeili monia tragedioita siskoonsa.</w:t>
      </w:r>
    </w:p>
    <w:p>
      <w:r>
        <w:rPr>
          <w:b/>
        </w:rPr>
        <w:t xml:space="preserve">Tulos</w:t>
      </w:r>
    </w:p>
    <w:p>
      <w:r>
        <w:t xml:space="preserve">Eli's sisar kokeili muutamaa vitsiä Elin kanssa.</w:t>
      </w:r>
    </w:p>
    <w:p>
      <w:r>
        <w:rPr>
          <w:b/>
        </w:rPr>
        <w:t xml:space="preserve">Esimerkki 0,6386</w:t>
      </w:r>
    </w:p>
    <w:p>
      <w:r>
        <w:t xml:space="preserve">Alku: Gary käveli saarroksen luokse. Keskikohta: Gary näki monia ihmisiä, jotka olivat erittäin sairaita. Loppu: Se oli vuosia myöhemmin saimme tietää, että rutto oli alkanut juuri silloin.</w:t>
      </w:r>
    </w:p>
    <w:p>
      <w:r>
        <w:rPr>
          <w:b/>
        </w:rPr>
        <w:t xml:space="preserve">Tulos</w:t>
      </w:r>
    </w:p>
    <w:p>
      <w:r>
        <w:t xml:space="preserve">Gary näki monia ihmisiä, jotka olivat erittäin tyytyväisiä.</w:t>
      </w:r>
    </w:p>
    <w:p>
      <w:r>
        <w:rPr>
          <w:b/>
        </w:rPr>
        <w:t xml:space="preserve">Tulos</w:t>
      </w:r>
    </w:p>
    <w:p>
      <w:r>
        <w:t xml:space="preserve">Gary näki monia ihmisiä, joita ei pidetty sairaina.</w:t>
      </w:r>
    </w:p>
    <w:p>
      <w:r>
        <w:rPr>
          <w:b/>
        </w:rPr>
        <w:t xml:space="preserve">Tulos</w:t>
      </w:r>
    </w:p>
    <w:p>
      <w:r>
        <w:t xml:space="preserve">Monet ihmiset näkivät, että Gary oli erittäin sairas.</w:t>
      </w:r>
    </w:p>
    <w:p>
      <w:r>
        <w:rPr>
          <w:b/>
        </w:rPr>
        <w:t xml:space="preserve">Esimerkki 0,6387</w:t>
      </w:r>
    </w:p>
    <w:p>
      <w:r>
        <w:t xml:space="preserve">Alku: George oli matkalla Yhdistyneeseen kuningaskuntaan. Keskikohta: Hänellä oli ongelmia lippujensa kanssa, mutta hän korjasi ne lentokentällä. Loppu: Hänen matkansa kutistui kuitenkin kokonaisella päivällä.</w:t>
      </w:r>
    </w:p>
    <w:p>
      <w:r>
        <w:rPr>
          <w:b/>
        </w:rPr>
        <w:t xml:space="preserve">Tulos</w:t>
      </w:r>
    </w:p>
    <w:p>
      <w:r>
        <w:t xml:space="preserve">Hänellä ei ollut ongelmia lippujensa kanssa, eikä hänen tarvinnut korjata niitä lentokentällä.</w:t>
      </w:r>
    </w:p>
    <w:p>
      <w:r>
        <w:rPr>
          <w:b/>
        </w:rPr>
        <w:t xml:space="preserve">Tulos</w:t>
      </w:r>
    </w:p>
    <w:p>
      <w:r>
        <w:t xml:space="preserve">Hänellä oli ongelmia lippujensa kanssa, eikä hän voinut korjata niitä lentokentällä.</w:t>
      </w:r>
    </w:p>
    <w:p>
      <w:r>
        <w:rPr>
          <w:b/>
        </w:rPr>
        <w:t xml:space="preserve">Tulos</w:t>
      </w:r>
    </w:p>
    <w:p>
      <w:r>
        <w:t xml:space="preserve">Hänellä oli ongelmia lippujensa kanssa, mutta hän luovutti lentokentällä.</w:t>
      </w:r>
    </w:p>
    <w:p>
      <w:r>
        <w:rPr>
          <w:b/>
        </w:rPr>
        <w:t xml:space="preserve">Esimerkki 0,6388</w:t>
      </w:r>
    </w:p>
    <w:p>
      <w:r>
        <w:t xml:space="preserve">Alku: Minulla on uusi suosikkitee. Keskikohta: Pidän siitä niin paljon, että join viimeisenkin. Loppu: Aion ostaa lisää lempiteetäni töiden jälkeen.</w:t>
      </w:r>
    </w:p>
    <w:p>
      <w:r>
        <w:rPr>
          <w:b/>
        </w:rPr>
        <w:t xml:space="preserve">Tulos</w:t>
      </w:r>
    </w:p>
    <w:p>
      <w:r>
        <w:t xml:space="preserve">Vihaan sitä niin paljon, että heitin viimeisetkin pois.</w:t>
      </w:r>
    </w:p>
    <w:p>
      <w:r>
        <w:rPr>
          <w:b/>
        </w:rPr>
        <w:t xml:space="preserve">Tulos</w:t>
      </w:r>
    </w:p>
    <w:p>
      <w:r>
        <w:t xml:space="preserve">Minulla on gallona jääkaapissa.</w:t>
      </w:r>
    </w:p>
    <w:p>
      <w:r>
        <w:rPr>
          <w:b/>
        </w:rPr>
        <w:t xml:space="preserve">Tulos</w:t>
      </w:r>
    </w:p>
    <w:p>
      <w:r>
        <w:t xml:space="preserve">Join vain vähän ja minulla on vielä paljon jäljellä.</w:t>
      </w:r>
    </w:p>
    <w:p>
      <w:r>
        <w:rPr>
          <w:b/>
        </w:rPr>
        <w:t xml:space="preserve">Esimerkki 0,6389</w:t>
      </w:r>
    </w:p>
    <w:p>
      <w:r>
        <w:t xml:space="preserve">Alku: Tim oli avaamassa perheensä kesämökkiä. Keskikohta: Tim avasi ikkunat ja laittoi kaiken valmiiksi. Lopetus: Mökki oli valmis!</w:t>
      </w:r>
    </w:p>
    <w:p>
      <w:r>
        <w:rPr>
          <w:b/>
        </w:rPr>
        <w:t xml:space="preserve">Tulos</w:t>
      </w:r>
    </w:p>
    <w:p>
      <w:r>
        <w:t xml:space="preserve">Tim avasi roskat ja sai kaiken sotkettua.</w:t>
      </w:r>
    </w:p>
    <w:p>
      <w:r>
        <w:rPr>
          <w:b/>
        </w:rPr>
        <w:t xml:space="preserve">Tulos</w:t>
      </w:r>
    </w:p>
    <w:p>
      <w:r>
        <w:t xml:space="preserve">Tim avasi ikkunat ja otti torkut.</w:t>
      </w:r>
    </w:p>
    <w:p>
      <w:r>
        <w:rPr>
          <w:b/>
        </w:rPr>
        <w:t xml:space="preserve">Tulos</w:t>
      </w:r>
    </w:p>
    <w:p>
      <w:r>
        <w:t xml:space="preserve">Tim sulki ikkunat ja sotki kaiken.</w:t>
      </w:r>
    </w:p>
    <w:p>
      <w:r>
        <w:rPr>
          <w:b/>
        </w:rPr>
        <w:t xml:space="preserve">Esimerkki 0,6390</w:t>
      </w:r>
    </w:p>
    <w:p>
      <w:r>
        <w:t xml:space="preserve">Alku: Oliva halusi mennä ostoksille. Keskikohta: Olivalla ei ollut rahaa. Loppu: Oliva päätti, ettei hän enää koskaan menisi ostoksille.</w:t>
      </w:r>
    </w:p>
    <w:p>
      <w:r>
        <w:rPr>
          <w:b/>
        </w:rPr>
        <w:t xml:space="preserve">Tulos</w:t>
      </w:r>
    </w:p>
    <w:p>
      <w:r>
        <w:t xml:space="preserve">Olivalla oli niin paljon rahaa.</w:t>
      </w:r>
    </w:p>
    <w:p>
      <w:r>
        <w:rPr>
          <w:b/>
        </w:rPr>
        <w:t xml:space="preserve">Tulos</w:t>
      </w:r>
    </w:p>
    <w:p>
      <w:r>
        <w:t xml:space="preserve">Olivialla oli rahaa.</w:t>
      </w:r>
    </w:p>
    <w:p>
      <w:r>
        <w:rPr>
          <w:b/>
        </w:rPr>
        <w:t xml:space="preserve">Tulos</w:t>
      </w:r>
    </w:p>
    <w:p>
      <w:r>
        <w:t xml:space="preserve">Olivia lähti lenkille.</w:t>
      </w:r>
    </w:p>
    <w:p>
      <w:r>
        <w:rPr>
          <w:b/>
        </w:rPr>
        <w:t xml:space="preserve">Esimerkki 0,6391</w:t>
      </w:r>
    </w:p>
    <w:p>
      <w:r>
        <w:t xml:space="preserve">Alku: Phil ei ollut polttanut savuketta vuosiin. Keskikohta: Philillä oli ollut hyvin stressaava päivä, ja hän halusi rentoutua. Loppu: Se yksi savuke sai Philin aloittamaan tupakoinnin uudelleen.</w:t>
      </w:r>
    </w:p>
    <w:p>
      <w:r>
        <w:rPr>
          <w:b/>
        </w:rPr>
        <w:t xml:space="preserve">Tulos</w:t>
      </w:r>
    </w:p>
    <w:p>
      <w:r>
        <w:t xml:space="preserve">Philillä oli erittäin stressaava päivä, ja hän kävi kävelyllä tupakoinnin sijaan.</w:t>
      </w:r>
    </w:p>
    <w:p>
      <w:r>
        <w:rPr>
          <w:b/>
        </w:rPr>
        <w:t xml:space="preserve">Esimerkki 0,6392</w:t>
      </w:r>
    </w:p>
    <w:p>
      <w:r>
        <w:t xml:space="preserve">Alku: Brad meni rannalle. Keskikohta: Siellä oli kiusaajia juhlimassa. Loppu: Bradin päivä meni hyvin huonosti.</w:t>
      </w:r>
    </w:p>
    <w:p>
      <w:r>
        <w:rPr>
          <w:b/>
        </w:rPr>
        <w:t xml:space="preserve">Tulos</w:t>
      </w:r>
    </w:p>
    <w:p>
      <w:r>
        <w:t xml:space="preserve">Siellä oli bikinimallit juhlimassa.</w:t>
      </w:r>
    </w:p>
    <w:p>
      <w:r>
        <w:rPr>
          <w:b/>
        </w:rPr>
        <w:t xml:space="preserve">Tulos</w:t>
      </w:r>
    </w:p>
    <w:p>
      <w:r>
        <w:t xml:space="preserve">Siellä oli ystäviä juhlimassa.</w:t>
      </w:r>
    </w:p>
    <w:p>
      <w:r>
        <w:rPr>
          <w:b/>
        </w:rPr>
        <w:t xml:space="preserve">Esimerkki 0,6393</w:t>
      </w:r>
    </w:p>
    <w:p>
      <w:r>
        <w:t xml:space="preserve">Alku: Tim oli sijoittanut vuosittaiset säästönsä osakemarkkinoille. Keskikohta: Tim sijoitti oikeisiin yhtiöihin. Loppu: Tim pääsi varhaiseläkkeelle 30-vuotiaana.</w:t>
      </w:r>
    </w:p>
    <w:p>
      <w:r>
        <w:rPr>
          <w:b/>
        </w:rPr>
        <w:t xml:space="preserve">Tulos</w:t>
      </w:r>
    </w:p>
    <w:p>
      <w:r>
        <w:t xml:space="preserve">Tim sijoitti huonoimpiin yrityksiin.</w:t>
      </w:r>
    </w:p>
    <w:p>
      <w:r>
        <w:rPr>
          <w:b/>
        </w:rPr>
        <w:t xml:space="preserve">Esimerkki 0,6394</w:t>
      </w:r>
    </w:p>
    <w:p>
      <w:r>
        <w:t xml:space="preserve">Alku: Dan halusi mennä kouluun Halloweenina paholaiseksi pukeutuneena. Keskikohta: Dan ei voinut tulla paholaiseksi pukeutuneena. Loppu: Danin isoäiti oli jo pukeutunut paholaiseksi.</w:t>
      </w:r>
    </w:p>
    <w:p>
      <w:r>
        <w:rPr>
          <w:b/>
        </w:rPr>
        <w:t xml:space="preserve">Tulos</w:t>
      </w:r>
    </w:p>
    <w:p>
      <w:r>
        <w:t xml:space="preserve">Dan tuli paholaiseksi pukeutuneena.</w:t>
      </w:r>
    </w:p>
    <w:p>
      <w:r>
        <w:rPr>
          <w:b/>
        </w:rPr>
        <w:t xml:space="preserve">Tulos</w:t>
      </w:r>
    </w:p>
    <w:p>
      <w:r>
        <w:t xml:space="preserve">Dan pukeutui paholaiseksi.</w:t>
      </w:r>
    </w:p>
    <w:p>
      <w:r>
        <w:rPr>
          <w:b/>
        </w:rPr>
        <w:t xml:space="preserve">Tulos</w:t>
      </w:r>
    </w:p>
    <w:p>
      <w:r>
        <w:t xml:space="preserve">Dan meni pukeutuneena kuin piru.</w:t>
      </w:r>
    </w:p>
    <w:p>
      <w:r>
        <w:rPr>
          <w:b/>
        </w:rPr>
        <w:t xml:space="preserve">Esimerkki 0,6395</w:t>
      </w:r>
    </w:p>
    <w:p>
      <w:r>
        <w:t xml:space="preserve">Alku: Jordan oli kirjastossa. Keskikohta: Jordan löysi kirjan, jonka hän halusi mutta johon hänellä ei ollut varaa. Loppu: Hän repi kirjan takakannen ja viivakoodin irti ja juoksi ulos kirjan kanssa.</w:t>
      </w:r>
    </w:p>
    <w:p>
      <w:r>
        <w:rPr>
          <w:b/>
        </w:rPr>
        <w:t xml:space="preserve">Tulos</w:t>
      </w:r>
    </w:p>
    <w:p>
      <w:r>
        <w:t xml:space="preserve">Jordan löysi laukun, jonka hän halusi mutta johon hänellä ei ollut varaa.</w:t>
      </w:r>
    </w:p>
    <w:p>
      <w:r>
        <w:rPr>
          <w:b/>
        </w:rPr>
        <w:t xml:space="preserve">Tulos</w:t>
      </w:r>
    </w:p>
    <w:p>
      <w:r>
        <w:t xml:space="preserve">Jordan menettää kirjan, jonka hän halusi, mutta ei pystynyt siihen.</w:t>
      </w:r>
    </w:p>
    <w:p>
      <w:r>
        <w:rPr>
          <w:b/>
        </w:rPr>
        <w:t xml:space="preserve">Tulos</w:t>
      </w:r>
    </w:p>
    <w:p>
      <w:r>
        <w:t xml:space="preserve">Jordan kadotti kirjan, jonka hän halusi mutta johon hänellä ei ollut varaa.</w:t>
      </w:r>
    </w:p>
    <w:p>
      <w:r>
        <w:rPr>
          <w:b/>
        </w:rPr>
        <w:t xml:space="preserve">Esimerkki 0,6396</w:t>
      </w:r>
    </w:p>
    <w:p>
      <w:r>
        <w:t xml:space="preserve">Alku: Amanda sairastui aina matkoilla. Keskikohta: Ennen seuraavaa matkaa Amanda otti lääkettä matkapahoinvointiin. Loppu: Seuraavalla matkallaan Amanda kertoi tyytyväisenä, että tuote toimi.</w:t>
      </w:r>
    </w:p>
    <w:p>
      <w:r>
        <w:rPr>
          <w:b/>
        </w:rPr>
        <w:t xml:space="preserve">Tulos</w:t>
      </w:r>
    </w:p>
    <w:p>
      <w:r>
        <w:t xml:space="preserve">Amanda unohti ostaa lääkettä matkapahoinvointiin ennen seuraavaa matkaa.</w:t>
      </w:r>
    </w:p>
    <w:p>
      <w:r>
        <w:rPr>
          <w:b/>
        </w:rPr>
        <w:t xml:space="preserve">Tulos</w:t>
      </w:r>
    </w:p>
    <w:p>
      <w:r>
        <w:t xml:space="preserve">Ennen seuraavaa matkaa Amanda otti lääkettä koiralleen.</w:t>
      </w:r>
    </w:p>
    <w:p>
      <w:r>
        <w:rPr>
          <w:b/>
        </w:rPr>
        <w:t xml:space="preserve">Esimerkki 0,6397</w:t>
      </w:r>
    </w:p>
    <w:p>
      <w:r>
        <w:t xml:space="preserve">Alku: Amanda erosi hiljattain poikaystävästään. Keskikohta: Amanda ajatteli kaikkia epäonnistuneita suhteitaan. Loppu: Amanda tajusi olevansa taas aivan yksin.</w:t>
      </w:r>
    </w:p>
    <w:p>
      <w:r>
        <w:rPr>
          <w:b/>
        </w:rPr>
        <w:t xml:space="preserve">Tulos</w:t>
      </w:r>
    </w:p>
    <w:p>
      <w:r>
        <w:t xml:space="preserve">Amanda ajatteli kaikkia epäonnistuneita sinfonioita.</w:t>
      </w:r>
    </w:p>
    <w:p>
      <w:r>
        <w:rPr>
          <w:b/>
        </w:rPr>
        <w:t xml:space="preserve">Esimerkki 0,6398</w:t>
      </w:r>
    </w:p>
    <w:p>
      <w:r>
        <w:t xml:space="preserve">Alku: Anna luki kirjaa. Keskikohta: Anna luki salaperäistä romaania. Loppu: Anna ei koskaan saanut selville, miten kirja päättyi.</w:t>
      </w:r>
    </w:p>
    <w:p>
      <w:r>
        <w:rPr>
          <w:b/>
        </w:rPr>
        <w:t xml:space="preserve">Tulos</w:t>
      </w:r>
    </w:p>
    <w:p>
      <w:r>
        <w:t xml:space="preserve">Ann rakastaa romanttisten komedioiden lukemista.</w:t>
      </w:r>
    </w:p>
    <w:p>
      <w:r>
        <w:rPr>
          <w:b/>
        </w:rPr>
        <w:t xml:space="preserve">Tulos</w:t>
      </w:r>
    </w:p>
    <w:p>
      <w:r>
        <w:t xml:space="preserve">Anna katsoi salaperäistä elokuvaa.</w:t>
      </w:r>
    </w:p>
    <w:p>
      <w:r>
        <w:rPr>
          <w:b/>
        </w:rPr>
        <w:t xml:space="preserve">Esimerkki 0,6399</w:t>
      </w:r>
    </w:p>
    <w:p>
      <w:r>
        <w:t xml:space="preserve">Alku: Sarah oli yksinäinen sinkkunainen. Keskikohta: Sarah tapasi miehen nimeltä Shaun. Loppu: Sarah ja Shaun alkoivat nähdä toisiaan usein.</w:t>
      </w:r>
    </w:p>
    <w:p>
      <w:r>
        <w:rPr>
          <w:b/>
        </w:rPr>
        <w:t xml:space="preserve">Tulos</w:t>
      </w:r>
    </w:p>
    <w:p>
      <w:r>
        <w:t xml:space="preserve">Shaun tapasi miehen nimeltä Sarah .</w:t>
      </w:r>
    </w:p>
    <w:p>
      <w:r>
        <w:rPr>
          <w:b/>
        </w:rPr>
        <w:t xml:space="preserve">Esimerkki 0,6400</w:t>
      </w:r>
    </w:p>
    <w:p>
      <w:r>
        <w:t xml:space="preserve">Alku: Menin korealaiseen grilliravintolaan ystävieni kanssa. Keskikohta: En ollut koskaan ennen syönyt korealaista ruokaa. Loppu: Se oli yllättävän herkullista!</w:t>
      </w:r>
    </w:p>
    <w:p>
      <w:r>
        <w:rPr>
          <w:b/>
        </w:rPr>
        <w:t xml:space="preserve">Tulos</w:t>
      </w:r>
    </w:p>
    <w:p>
      <w:r>
        <w:t xml:space="preserve">Syön aina usein korealaista ruokaa.</w:t>
      </w:r>
    </w:p>
    <w:p>
      <w:r>
        <w:rPr>
          <w:b/>
        </w:rPr>
        <w:t xml:space="preserve">Esimerkki 0.6401</w:t>
      </w:r>
    </w:p>
    <w:p>
      <w:r>
        <w:t xml:space="preserve">Alku: Matt harjoitteli kierroksia koulunsa uima-altaassa. Keskikohta: Katselijat häiritsivät häntä. Loppu: Matt törmäsi altaan seinään, koska ei keskittynyt todellisuuteen.</w:t>
      </w:r>
    </w:p>
    <w:p>
      <w:r>
        <w:rPr>
          <w:b/>
        </w:rPr>
        <w:t xml:space="preserve">Tulos</w:t>
      </w:r>
    </w:p>
    <w:p>
      <w:r>
        <w:t xml:space="preserve">Hän sai katsojilta raivostumattomia katseita.</w:t>
      </w:r>
    </w:p>
    <w:p>
      <w:r>
        <w:rPr>
          <w:b/>
        </w:rPr>
        <w:t xml:space="preserve">Tulos</w:t>
      </w:r>
    </w:p>
    <w:p>
      <w:r>
        <w:t xml:space="preserve">Hän oli keskittynyt katsojien edessä.</w:t>
      </w:r>
    </w:p>
    <w:p>
      <w:r>
        <w:rPr>
          <w:b/>
        </w:rPr>
        <w:t xml:space="preserve">Tulos</w:t>
      </w:r>
    </w:p>
    <w:p>
      <w:r>
        <w:t xml:space="preserve">Matti jätti katselijat huomiotta.".</w:t>
      </w:r>
    </w:p>
    <w:p>
      <w:r>
        <w:rPr>
          <w:b/>
        </w:rPr>
        <w:t xml:space="preserve">Esimerkki 0.6402</w:t>
      </w:r>
    </w:p>
    <w:p>
      <w:r>
        <w:t xml:space="preserve">Alku: Jim Malone oli luonnontieteiden opettaja, jolla oli intohimo musiikkiin. Keskimmäinen: Jim osallistui musiikkikursseille ja hankki todistukset. Loppu: Jimistä tuli uusi musiikinjohtaja.</w:t>
      </w:r>
    </w:p>
    <w:p>
      <w:r>
        <w:rPr>
          <w:b/>
        </w:rPr>
        <w:t xml:space="preserve">Tulos</w:t>
      </w:r>
    </w:p>
    <w:p>
      <w:r>
        <w:t xml:space="preserve">Jim osallistui useammille tiedekursseille ja hankki lisää todistuksia.</w:t>
      </w:r>
    </w:p>
    <w:p>
      <w:r>
        <w:rPr>
          <w:b/>
        </w:rPr>
        <w:t xml:space="preserve">Esimerkki 0.6403</w:t>
      </w:r>
    </w:p>
    <w:p>
      <w:r>
        <w:t xml:space="preserve">Alku: Keskimmäinen: Eräänä päivänä kaksi ihmistä varasti kaupasta, ja John lähti heidän peräänsä. Loppu: He pääsivät karkuun.</w:t>
      </w:r>
    </w:p>
    <w:p>
      <w:r>
        <w:rPr>
          <w:b/>
        </w:rPr>
        <w:t xml:space="preserve">Tulos</w:t>
      </w:r>
    </w:p>
    <w:p>
      <w:r>
        <w:t xml:space="preserve">Eräänä päivänä kahdeksan ihmistä varasti kaupasta, ja John lähti heidän peräänsä.</w:t>
      </w:r>
    </w:p>
    <w:p>
      <w:r>
        <w:rPr>
          <w:b/>
        </w:rPr>
        <w:t xml:space="preserve">Tulos</w:t>
      </w:r>
    </w:p>
    <w:p>
      <w:r>
        <w:t xml:space="preserve">Eräänä päivänä kaksi ihmistä varasti kaupasta, ja John sai heidät kiinni.</w:t>
      </w:r>
    </w:p>
    <w:p>
      <w:r>
        <w:rPr>
          <w:b/>
        </w:rPr>
        <w:t xml:space="preserve">Tulos</w:t>
      </w:r>
    </w:p>
    <w:p>
      <w:r>
        <w:t xml:space="preserve">Eräänä päivänä kaksi ihmistä varasti kaupasta, ja John lähti heidän peräänsä ja sai heidät kiinni.</w:t>
      </w:r>
    </w:p>
    <w:p>
      <w:r>
        <w:rPr>
          <w:b/>
        </w:rPr>
        <w:t xml:space="preserve">Esimerkki 0.6404</w:t>
      </w:r>
    </w:p>
    <w:p>
      <w:r>
        <w:t xml:space="preserve">Alku: Lauren on aina halunnut käyttää farkkuja juhlissa. Keskikohta: Lauren osti kapeat farkut. Loppu: Hän käytti niitä ylpeänä seuraavissa juhlissa.</w:t>
      </w:r>
    </w:p>
    <w:p>
      <w:r>
        <w:rPr>
          <w:b/>
        </w:rPr>
        <w:t xml:space="preserve">Tulos</w:t>
      </w:r>
    </w:p>
    <w:p>
      <w:r>
        <w:t xml:space="preserve">Lauren osti pussifarkut.</w:t>
      </w:r>
    </w:p>
    <w:p>
      <w:r>
        <w:rPr>
          <w:b/>
        </w:rPr>
        <w:t xml:space="preserve">Tulos</w:t>
      </w:r>
    </w:p>
    <w:p>
      <w:r>
        <w:t xml:space="preserve">Lauren osti kellohousut.</w:t>
      </w:r>
    </w:p>
    <w:p>
      <w:r>
        <w:rPr>
          <w:b/>
        </w:rPr>
        <w:t xml:space="preserve">Tulos</w:t>
      </w:r>
    </w:p>
    <w:p>
      <w:r>
        <w:t xml:space="preserve">Lauren osti hampurilaisia.</w:t>
      </w:r>
    </w:p>
    <w:p>
      <w:r>
        <w:rPr>
          <w:b/>
        </w:rPr>
        <w:t xml:space="preserve">Esimerkki 0,6405</w:t>
      </w:r>
    </w:p>
    <w:p>
      <w:r>
        <w:t xml:space="preserve">Alku: Jack liittyi kesäuintijoukkueeseen. Keskikohta: Jack oli uusi uimari. Loppu: Jackin yllätykseksi hänet valittiin arvokkaimmaksi pelaajaksi!</w:t>
      </w:r>
    </w:p>
    <w:p>
      <w:r>
        <w:rPr>
          <w:b/>
        </w:rPr>
        <w:t xml:space="preserve">Tulos</w:t>
      </w:r>
    </w:p>
    <w:p>
      <w:r>
        <w:t xml:space="preserve">Jack vältti uintia.</w:t>
      </w:r>
    </w:p>
    <w:p>
      <w:r>
        <w:rPr>
          <w:b/>
        </w:rPr>
        <w:t xml:space="preserve">Tulos</w:t>
      </w:r>
    </w:p>
    <w:p>
      <w:r>
        <w:t xml:space="preserve">Jack oli vasta aloittanut ei-luonnonvaraisen kasvatuksen.</w:t>
      </w:r>
    </w:p>
    <w:p>
      <w:r>
        <w:rPr>
          <w:b/>
        </w:rPr>
        <w:t xml:space="preserve">Tulos</w:t>
      </w:r>
    </w:p>
    <w:p>
      <w:r>
        <w:t xml:space="preserve">Jack ei ollut uusi uimari.</w:t>
      </w:r>
    </w:p>
    <w:p>
      <w:r>
        <w:rPr>
          <w:b/>
        </w:rPr>
        <w:t xml:space="preserve">Esimerkki 0,6406</w:t>
      </w:r>
    </w:p>
    <w:p>
      <w:r>
        <w:t xml:space="preserve">Alku: Jake oli nälkäinen. Keskikohta: Jake teki sotkuisen lautasen. Loppu: Jake joutui siivoamaan sotkun jälkeenpäin.</w:t>
      </w:r>
    </w:p>
    <w:p>
      <w:r>
        <w:rPr>
          <w:b/>
        </w:rPr>
        <w:t xml:space="preserve">Tulos</w:t>
      </w:r>
    </w:p>
    <w:p>
      <w:r>
        <w:t xml:space="preserve">Jake siivosi sotkuisen astian.</w:t>
      </w:r>
    </w:p>
    <w:p>
      <w:r>
        <w:rPr>
          <w:b/>
        </w:rPr>
        <w:t xml:space="preserve">Tulos</w:t>
      </w:r>
    </w:p>
    <w:p>
      <w:r>
        <w:t xml:space="preserve">Jake teki puhtaan astian.</w:t>
      </w:r>
    </w:p>
    <w:p>
      <w:r>
        <w:rPr>
          <w:b/>
        </w:rPr>
        <w:t xml:space="preserve">Tulos</w:t>
      </w:r>
    </w:p>
    <w:p>
      <w:r>
        <w:t xml:space="preserve">Jake teki tahrattoman lautasen.</w:t>
      </w:r>
    </w:p>
    <w:p>
      <w:r>
        <w:rPr>
          <w:b/>
        </w:rPr>
        <w:t xml:space="preserve">Esimerkki 0.6407</w:t>
      </w:r>
    </w:p>
    <w:p>
      <w:r>
        <w:t xml:space="preserve">Alku: Oli aikaista, ja keitin itselleni kahvia. Keskikohta: Kaadoin kahvinkeittimen matolle vettä sekoittaessani. Loppu: Kahvi tahrasi mattoni, enkä saanut sitä pois.</w:t>
      </w:r>
    </w:p>
    <w:p>
      <w:r>
        <w:rPr>
          <w:b/>
        </w:rPr>
        <w:t xml:space="preserve">Tulos</w:t>
      </w:r>
    </w:p>
    <w:p>
      <w:r>
        <w:t xml:space="preserve">Myös koira halusi kahvia, joten se kaatoi sitä maahan juotavaksi.</w:t>
      </w:r>
    </w:p>
    <w:p>
      <w:r>
        <w:rPr>
          <w:b/>
        </w:rPr>
        <w:t xml:space="preserve">Esimerkki 0.6408</w:t>
      </w:r>
    </w:p>
    <w:p>
      <w:r>
        <w:t xml:space="preserve">Alku: Nathan ääntelehti tunnilla kynällään. Keskikohta: Opettaja pyysi Nathania lopettamaan, mutta tämä ei kuunnellut, joten hän soitti koulun turvamiehet. Loppu: Heidän oli nostettava hänet ulos, koska hän ei halunnut kuunnella.</w:t>
      </w:r>
    </w:p>
    <w:p>
      <w:r>
        <w:rPr>
          <w:b/>
        </w:rPr>
        <w:t xml:space="preserve">Tulos</w:t>
      </w:r>
    </w:p>
    <w:p>
      <w:r>
        <w:t xml:space="preserve">Opettaja pyysi Nathania lopettamaan, mutta tämä ei kuunnellut, joten hän soitti koulun musiikinopettajalle.</w:t>
      </w:r>
    </w:p>
    <w:p>
      <w:r>
        <w:rPr>
          <w:b/>
        </w:rPr>
        <w:t xml:space="preserve">Esimerkki 0.6409</w:t>
      </w:r>
    </w:p>
    <w:p>
      <w:r>
        <w:t xml:space="preserve">Alku: Mies ajoi pakettiautollaan tietä pitkin ja tarkisti kaasun. Keskikohta: Miehen bensa oli vähissä. Loppu: Hän tankkasi 5 gallonaa ja maksoi bensamiehelle.</w:t>
      </w:r>
    </w:p>
    <w:p>
      <w:r>
        <w:rPr>
          <w:b/>
        </w:rPr>
        <w:t xml:space="preserve">Tulos</w:t>
      </w:r>
    </w:p>
    <w:p>
      <w:r>
        <w:t xml:space="preserve">Miehellä oli täysi tankki bensaa.</w:t>
      </w:r>
    </w:p>
    <w:p>
      <w:r>
        <w:rPr>
          <w:b/>
        </w:rPr>
        <w:t xml:space="preserve">Tulos</w:t>
      </w:r>
    </w:p>
    <w:p>
      <w:r>
        <w:t xml:space="preserve">Miehen tuulilasinpesuneste oli vähissä.</w:t>
      </w:r>
    </w:p>
    <w:p>
      <w:r>
        <w:rPr>
          <w:b/>
        </w:rPr>
        <w:t xml:space="preserve">Tulos</w:t>
      </w:r>
    </w:p>
    <w:p>
      <w:r>
        <w:t xml:space="preserve">Mies oli lähes täynnä bensaa.</w:t>
      </w:r>
    </w:p>
    <w:p>
      <w:r>
        <w:rPr>
          <w:b/>
        </w:rPr>
        <w:t xml:space="preserve">Esimerkki 0,6410</w:t>
      </w:r>
    </w:p>
    <w:p>
      <w:r>
        <w:t xml:space="preserve">Alku: Miles oli jalkapalloilija. Keskikohta: Miles teki vaarallisen tempun voittaakseen jalkapallo-ottelun. Loppu: Hänen jalkansa oli haavoittunut, mutta hän oli ylpeä itsestään!</w:t>
      </w:r>
    </w:p>
    <w:p>
      <w:r>
        <w:rPr>
          <w:b/>
        </w:rPr>
        <w:t xml:space="preserve">Tulos</w:t>
      </w:r>
    </w:p>
    <w:p>
      <w:r>
        <w:t xml:space="preserve">Miles mokasi ja hävisi jalkapallopelin.</w:t>
      </w:r>
    </w:p>
    <w:p>
      <w:r>
        <w:rPr>
          <w:b/>
        </w:rPr>
        <w:t xml:space="preserve">Esimerkki 0.6411</w:t>
      </w:r>
    </w:p>
    <w:p>
      <w:r>
        <w:t xml:space="preserve">Alku: Samantha kaivoi maata lapiollaan. Keskellä: Samantha ei pystynyt kaivamaan kovin nopeasti. Loppu: Hän nosti sen maasta ja otti sen sisältämän kullan.</w:t>
      </w:r>
    </w:p>
    <w:p>
      <w:r>
        <w:rPr>
          <w:b/>
        </w:rPr>
        <w:t xml:space="preserve">Tulos</w:t>
      </w:r>
    </w:p>
    <w:p>
      <w:r>
        <w:t xml:space="preserve">Samantha päätti olla kaivamatta maata.</w:t>
      </w:r>
    </w:p>
    <w:p>
      <w:r>
        <w:rPr>
          <w:b/>
        </w:rPr>
        <w:t xml:space="preserve">Esimerkki 0.6412</w:t>
      </w:r>
    </w:p>
    <w:p>
      <w:r>
        <w:t xml:space="preserve">Alku: Anita meni pankkiin odottaen nostavansa rahaa. Keskikohta: Anita näki pankkiryöstön tapahtuvan. Loppu: Sitten hän löi pankkiryöstöä yrittänyttä miestä, jolla ei ollut asetta.</w:t>
      </w:r>
    </w:p>
    <w:p>
      <w:r>
        <w:rPr>
          <w:b/>
        </w:rPr>
        <w:t xml:space="preserve">Tulos</w:t>
      </w:r>
    </w:p>
    <w:p>
      <w:r>
        <w:t xml:space="preserve">Anita näki kauniin pankkivirkailijan.</w:t>
      </w:r>
    </w:p>
    <w:p>
      <w:r>
        <w:rPr>
          <w:b/>
        </w:rPr>
        <w:t xml:space="preserve">Tulos</w:t>
      </w:r>
    </w:p>
    <w:p>
      <w:r>
        <w:t xml:space="preserve">Anita näki kynän pöydällä.</w:t>
      </w:r>
    </w:p>
    <w:p>
      <w:r>
        <w:rPr>
          <w:b/>
        </w:rPr>
        <w:t xml:space="preserve">Tulos</w:t>
      </w:r>
    </w:p>
    <w:p>
      <w:r>
        <w:t xml:space="preserve">Ryöstäjä näki Anitan vetäytymisen.</w:t>
      </w:r>
    </w:p>
    <w:p>
      <w:r>
        <w:rPr>
          <w:b/>
        </w:rPr>
        <w:t xml:space="preserve">Esimerkki 0,6413</w:t>
      </w:r>
    </w:p>
    <w:p>
      <w:r>
        <w:t xml:space="preserve">Alku: Gerald oli aina syönyt vaniljajäätelöä. Keskikohta: Gerald meni jäätelökauppaan ja hänelle tarjottiin minttua. Loppu: Siitä päivästä lähtien Gerald päätti kokeilla enemmän uusia asioita.</w:t>
      </w:r>
    </w:p>
    <w:p>
      <w:r>
        <w:rPr>
          <w:b/>
        </w:rPr>
        <w:t xml:space="preserve">Tulos</w:t>
      </w:r>
    </w:p>
    <w:p>
      <w:r>
        <w:t xml:space="preserve">Gerald meni jäätelökauppaan ja hänelle tarjottiin hyvitystä.</w:t>
      </w:r>
    </w:p>
    <w:p>
      <w:r>
        <w:rPr>
          <w:b/>
        </w:rPr>
        <w:t xml:space="preserve">Esimerkki 0.6414</w:t>
      </w:r>
    </w:p>
    <w:p>
      <w:r>
        <w:t xml:space="preserve">Alku: Ritz syntyi 12 muun pennun suuressa pentueessa. Keskimmäinen: Ritzin omistaja piti sitä liikuntakaverina. Loppu: Sen omistaja alkoi juosta 12 mailia päivässä.</w:t>
      </w:r>
    </w:p>
    <w:p>
      <w:r>
        <w:rPr>
          <w:b/>
        </w:rPr>
        <w:t xml:space="preserve">Tulos</w:t>
      </w:r>
    </w:p>
    <w:p>
      <w:r>
        <w:t xml:space="preserve">Ritzin omistaja piti sitä laiskana sylikoirana.</w:t>
      </w:r>
    </w:p>
    <w:p>
      <w:r>
        <w:rPr>
          <w:b/>
        </w:rPr>
        <w:t xml:space="preserve">Tulos</w:t>
      </w:r>
    </w:p>
    <w:p>
      <w:r>
        <w:t xml:space="preserve">Ritzin omistaja piti sitä television katselukaverina.</w:t>
      </w:r>
    </w:p>
    <w:p>
      <w:r>
        <w:rPr>
          <w:b/>
        </w:rPr>
        <w:t xml:space="preserve">Tulos</w:t>
      </w:r>
    </w:p>
    <w:p>
      <w:r>
        <w:t xml:space="preserve">Ritzin omistaja piti sitä balsamoituna sikiönä.</w:t>
      </w:r>
    </w:p>
    <w:p>
      <w:r>
        <w:rPr>
          <w:b/>
        </w:rPr>
        <w:t xml:space="preserve">Esimerkki 0,6415</w:t>
      </w:r>
    </w:p>
    <w:p>
      <w:r>
        <w:t xml:space="preserve">Alku: Billin ystävät huomauttivat, että hän tapailee vain tyhmiä tyttöjä. Keskikohta: Bill tajuaa, että hänen tyttöystävänsä on tyhmä. Loppu: Bill myöntää ystävilleen ja itselleen, että tyhmät tytöt ovat hänen tyyppiään.</w:t>
      </w:r>
    </w:p>
    <w:p>
      <w:r>
        <w:rPr>
          <w:b/>
        </w:rPr>
        <w:t xml:space="preserve">Tulos</w:t>
      </w:r>
    </w:p>
    <w:p>
      <w:r>
        <w:t xml:space="preserve">Bill tajuaa, että hänen tyttöystävänsä on älykäs.</w:t>
      </w:r>
    </w:p>
    <w:p>
      <w:r>
        <w:rPr>
          <w:b/>
        </w:rPr>
        <w:t xml:space="preserve">Esimerkki 0.6416</w:t>
      </w:r>
    </w:p>
    <w:p>
      <w:r>
        <w:t xml:space="preserve">Alku: Tänään Kylen opettaja soitti hänen äidilleen. Keskikohta: Opettaja selitti, että Kyle oli ollut häiritsevä tunnilla. Loppu: Hän antoi Kylelle viikon kotiarestia.</w:t>
      </w:r>
    </w:p>
    <w:p>
      <w:r>
        <w:rPr>
          <w:b/>
        </w:rPr>
        <w:t xml:space="preserve">Tulos</w:t>
      </w:r>
    </w:p>
    <w:p>
      <w:r>
        <w:t xml:space="preserve">Opettaja selitti, että Kyle oli auttanut kaikkia luokassa.</w:t>
      </w:r>
    </w:p>
    <w:p>
      <w:r>
        <w:rPr>
          <w:b/>
        </w:rPr>
        <w:t xml:space="preserve">Esimerkki 0,6417</w:t>
      </w:r>
    </w:p>
    <w:p>
      <w:r>
        <w:t xml:space="preserve">Alku: Joe oli innoissaan lähdössä karkki tai kepponen -retkelle poikajoukon kanssa. Keskikohta: Joella oli hauskaa karkki tai kepponen -matkalla. Loppu: Hän näki ei-toivottuja karkkeja siroteltuina oman kotiovensa ympärille.</w:t>
      </w:r>
    </w:p>
    <w:p>
      <w:r>
        <w:rPr>
          <w:b/>
        </w:rPr>
        <w:t xml:space="preserve">Tulos</w:t>
      </w:r>
    </w:p>
    <w:p>
      <w:r>
        <w:t xml:space="preserve">Joe ei koskaan mennyt karkki tai kepponen -retkelle.</w:t>
      </w:r>
    </w:p>
    <w:p>
      <w:r>
        <w:rPr>
          <w:b/>
        </w:rPr>
        <w:t xml:space="preserve">Esimerkki 0,6418</w:t>
      </w:r>
    </w:p>
    <w:p>
      <w:r>
        <w:t xml:space="preserve">Alku: Lina oli loistava kokki. Keskikohta: Lina joutui laittamaan ison aterian. Loppu: Lina sai kiitosta ahkeruudestaan.</w:t>
      </w:r>
    </w:p>
    <w:p>
      <w:r>
        <w:rPr>
          <w:b/>
        </w:rPr>
        <w:t xml:space="preserve">Tulos</w:t>
      </w:r>
    </w:p>
    <w:p>
      <w:r>
        <w:t xml:space="preserve">Linan piti leikata nurmikko.</w:t>
      </w:r>
    </w:p>
    <w:p>
      <w:r>
        <w:rPr>
          <w:b/>
        </w:rPr>
        <w:t xml:space="preserve">Tulos</w:t>
      </w:r>
    </w:p>
    <w:p>
      <w:r>
        <w:t xml:space="preserve">Linan oli lopetettava ruoanlaitto.</w:t>
      </w:r>
    </w:p>
    <w:p>
      <w:r>
        <w:rPr>
          <w:b/>
        </w:rPr>
        <w:t xml:space="preserve">Tulos</w:t>
      </w:r>
    </w:p>
    <w:p>
      <w:r>
        <w:t xml:space="preserve">Lina tuhlasi suuren aterian.</w:t>
      </w:r>
    </w:p>
    <w:p>
      <w:r>
        <w:rPr>
          <w:b/>
        </w:rPr>
        <w:t xml:space="preserve">Esimerkki 0.6419</w:t>
      </w:r>
    </w:p>
    <w:p>
      <w:r>
        <w:t xml:space="preserve">Alku: Kylmää oli, kun nousimme ylös. Keskikohta: Lämpötila oli keskipäivään mennessä yli yhdeksänkymmentä astetta. Loppu: Meidän olisi pitänyt käyttää lyhyitä hihoja.</w:t>
      </w:r>
    </w:p>
    <w:p>
      <w:r>
        <w:rPr>
          <w:b/>
        </w:rPr>
        <w:t xml:space="preserve">Tulos</w:t>
      </w:r>
    </w:p>
    <w:p>
      <w:r>
        <w:t xml:space="preserve">Keskipäivään mennessä lämpötila oli alle kolmekymmentä astetta.</w:t>
      </w:r>
    </w:p>
    <w:p>
      <w:r>
        <w:rPr>
          <w:b/>
        </w:rPr>
        <w:t xml:space="preserve">Tulos</w:t>
      </w:r>
    </w:p>
    <w:p>
      <w:r>
        <w:t xml:space="preserve">Keskipäivään mennessä lämpötila oli yli kolmekymmentä astetta.</w:t>
      </w:r>
    </w:p>
    <w:p>
      <w:r>
        <w:rPr>
          <w:b/>
        </w:rPr>
        <w:t xml:space="preserve">Tulos</w:t>
      </w:r>
    </w:p>
    <w:p>
      <w:r>
        <w:t xml:space="preserve">Keskipäivään mennessä lämpötila oli alle kymmenen astetta.</w:t>
      </w:r>
    </w:p>
    <w:p>
      <w:r>
        <w:rPr>
          <w:b/>
        </w:rPr>
        <w:t xml:space="preserve">Esimerkki 0,6420</w:t>
      </w:r>
    </w:p>
    <w:p>
      <w:r>
        <w:t xml:space="preserve">Alku: Neil tutki historiallisia rautateitä. Keskellä: Neil ei huomannut, että hänen kameransa linssi oli likainen, mikä pilasi kaikki hänen kuvansa. Loppu: Neil poisti kaikki valokuvansa.</w:t>
      </w:r>
    </w:p>
    <w:p>
      <w:r>
        <w:rPr>
          <w:b/>
        </w:rPr>
        <w:t xml:space="preserve">Tulos</w:t>
      </w:r>
    </w:p>
    <w:p>
      <w:r>
        <w:t xml:space="preserve">Neil puhdisti kameransa linssin, joka oli likainen, ja vältti siten kaikkien kuviensa pilaantumisen.</w:t>
      </w:r>
    </w:p>
    <w:p>
      <w:r>
        <w:rPr>
          <w:b/>
        </w:rPr>
        <w:t xml:space="preserve">Tulos</w:t>
      </w:r>
    </w:p>
    <w:p>
      <w:r>
        <w:t xml:space="preserve">Neil ei huomannut, että hänen kameransa linssi oli likainen, mutta se ei pilannut kaikkia hänen kuviaan.</w:t>
      </w:r>
    </w:p>
    <w:p>
      <w:r>
        <w:rPr>
          <w:b/>
        </w:rPr>
        <w:t xml:space="preserve">Tulos</w:t>
      </w:r>
    </w:p>
    <w:p>
      <w:r>
        <w:t xml:space="preserve">Neil ei tajunnut, että hänen kameransa linssi oli täydellinen, eikä pilannut kaikkia hänen kuviaan.</w:t>
      </w:r>
    </w:p>
    <w:p>
      <w:r>
        <w:rPr>
          <w:b/>
        </w:rPr>
        <w:t xml:space="preserve">Esimerkki 0,6421</w:t>
      </w:r>
    </w:p>
    <w:p>
      <w:r>
        <w:t xml:space="preserve">Alku: Josh työskenteli öljykentällä, joka oli laskusuunnassa. Keskivaihe: Josh alkoi etsiä toista työtä. Loppu: Josh löysi sieltä uuden työpaikan ja tienaa lisää rahaa.</w:t>
      </w:r>
    </w:p>
    <w:p>
      <w:r>
        <w:rPr>
          <w:b/>
        </w:rPr>
        <w:t xml:space="preserve">Tulos</w:t>
      </w:r>
    </w:p>
    <w:p>
      <w:r>
        <w:t xml:space="preserve">Josh pyysi lisää tunteja ja sai niitä.</w:t>
      </w:r>
    </w:p>
    <w:p>
      <w:r>
        <w:rPr>
          <w:b/>
        </w:rPr>
        <w:t xml:space="preserve">Tulos</w:t>
      </w:r>
    </w:p>
    <w:p>
      <w:r>
        <w:t xml:space="preserve">Josh alkaa etsiä toista vaimoa.</w:t>
      </w:r>
    </w:p>
    <w:p>
      <w:r>
        <w:rPr>
          <w:b/>
        </w:rPr>
        <w:t xml:space="preserve">Tulos</w:t>
      </w:r>
    </w:p>
    <w:p>
      <w:r>
        <w:t xml:space="preserve">Josh lopetti uuden työn etsimisen.</w:t>
      </w:r>
    </w:p>
    <w:p>
      <w:r>
        <w:rPr>
          <w:b/>
        </w:rPr>
        <w:t xml:space="preserve">Esimerkki 0,6422</w:t>
      </w:r>
    </w:p>
    <w:p>
      <w:r>
        <w:t xml:space="preserve">Alku: Garth ja hänen isänsä riitelivät. Keskikohta: Garthin pikkusisko alkoi itkeä. Loppu: Garth ja hänen isänsä lakkasivat heti tappelemasta.</w:t>
      </w:r>
    </w:p>
    <w:p>
      <w:r>
        <w:rPr>
          <w:b/>
        </w:rPr>
        <w:t xml:space="preserve">Tulos</w:t>
      </w:r>
    </w:p>
    <w:p>
      <w:r>
        <w:t xml:space="preserve">Garthin pikkusisko alkoi itkeä, mutta he jatkoivat.</w:t>
      </w:r>
    </w:p>
    <w:p>
      <w:r>
        <w:rPr>
          <w:b/>
        </w:rPr>
        <w:t xml:space="preserve">Tulos</w:t>
      </w:r>
    </w:p>
    <w:p>
      <w:r>
        <w:t xml:space="preserve">Garthin pikkusisko alkoi tapella.</w:t>
      </w:r>
    </w:p>
    <w:p>
      <w:r>
        <w:rPr>
          <w:b/>
        </w:rPr>
        <w:t xml:space="preserve">Tulos</w:t>
      </w:r>
    </w:p>
    <w:p>
      <w:r>
        <w:t xml:space="preserve">Garthin pikkusisko alkoi kikattaa.</w:t>
      </w:r>
    </w:p>
    <w:p>
      <w:r>
        <w:rPr>
          <w:b/>
        </w:rPr>
        <w:t xml:space="preserve">Esimerkki 0,6423</w:t>
      </w:r>
    </w:p>
    <w:p>
      <w:r>
        <w:t xml:space="preserve">Alku: Earl osti pihakirpputorilta lampun, mutta siinä ei ollut varjostinta. Keskikohta: Hän käytti toisen rikkinäisen lampun varjostinta. Loppu: Lopputulos miellytti Earlia suuresti.</w:t>
      </w:r>
    </w:p>
    <w:p>
      <w:r>
        <w:rPr>
          <w:b/>
        </w:rPr>
        <w:t xml:space="preserve">Tulos</w:t>
      </w:r>
    </w:p>
    <w:p>
      <w:r>
        <w:t xml:space="preserve">Hän käytti työvalaisimensa varjostinta.</w:t>
      </w:r>
    </w:p>
    <w:p>
      <w:r>
        <w:rPr>
          <w:b/>
        </w:rPr>
        <w:t xml:space="preserve">Tulos</w:t>
      </w:r>
    </w:p>
    <w:p>
      <w:r>
        <w:t xml:space="preserve">Hän käytti rikkinäisen sateenvarjonsa varjoa.</w:t>
      </w:r>
    </w:p>
    <w:p>
      <w:r>
        <w:rPr>
          <w:b/>
        </w:rPr>
        <w:t xml:space="preserve">Tulos</w:t>
      </w:r>
    </w:p>
    <w:p>
      <w:r>
        <w:t xml:space="preserve">hän päätyi palauttamaan lampun samana päivänä.</w:t>
      </w:r>
    </w:p>
    <w:p>
      <w:r>
        <w:rPr>
          <w:b/>
        </w:rPr>
        <w:t xml:space="preserve">Esimerkki 0,6424</w:t>
      </w:r>
    </w:p>
    <w:p>
      <w:r>
        <w:t xml:space="preserve">Alku: Tätini on sairaanhoitaja. Keskikohta: Tätini vihasi työtään. Loppu: Se oli kovaa työtä.</w:t>
      </w:r>
    </w:p>
    <w:p>
      <w:r>
        <w:rPr>
          <w:b/>
        </w:rPr>
        <w:t xml:space="preserve">Tulos</w:t>
      </w:r>
    </w:p>
    <w:p>
      <w:r>
        <w:t xml:space="preserve">Tätini rakasti töihin menoa.</w:t>
      </w:r>
    </w:p>
    <w:p>
      <w:r>
        <w:rPr>
          <w:b/>
        </w:rPr>
        <w:t xml:space="preserve">Tulos</w:t>
      </w:r>
    </w:p>
    <w:p>
      <w:r>
        <w:t xml:space="preserve">Tätini ei koskaan käynyt töissä.</w:t>
      </w:r>
    </w:p>
    <w:p>
      <w:r>
        <w:rPr>
          <w:b/>
        </w:rPr>
        <w:t xml:space="preserve">Tulos</w:t>
      </w:r>
    </w:p>
    <w:p>
      <w:r>
        <w:t xml:space="preserve">Tätini mielestä se oli niin helppoa.</w:t>
      </w:r>
    </w:p>
    <w:p>
      <w:r>
        <w:rPr>
          <w:b/>
        </w:rPr>
        <w:t xml:space="preserve">Esimerkki 0,6425</w:t>
      </w:r>
    </w:p>
    <w:p>
      <w:r>
        <w:t xml:space="preserve">Alku: Jasperin kämppikset ovat käskeneet häntä lopettamaan ilmastointilaitteen käytön. Keskikohta: Hän ei maksanut laskua. Loppu: Lopulta kämppikset pyytävät häntä muuttamaan pois.</w:t>
      </w:r>
    </w:p>
    <w:p>
      <w:r>
        <w:rPr>
          <w:b/>
        </w:rPr>
        <w:t xml:space="preserve">Tulos</w:t>
      </w:r>
    </w:p>
    <w:p>
      <w:r>
        <w:t xml:space="preserve">Hän päätti maksaa laskun.</w:t>
      </w:r>
    </w:p>
    <w:p>
      <w:r>
        <w:rPr>
          <w:b/>
        </w:rPr>
        <w:t xml:space="preserve">Tulos</w:t>
      </w:r>
    </w:p>
    <w:p>
      <w:r>
        <w:t xml:space="preserve">Hän ei maksanut biljardipeleistä.</w:t>
      </w:r>
    </w:p>
    <w:p>
      <w:r>
        <w:rPr>
          <w:b/>
        </w:rPr>
        <w:t xml:space="preserve">Tulos</w:t>
      </w:r>
    </w:p>
    <w:p>
      <w:r>
        <w:t xml:space="preserve">Hän maksoi nopeasti kaikki laskut.</w:t>
      </w:r>
    </w:p>
    <w:p>
      <w:r>
        <w:rPr>
          <w:b/>
        </w:rPr>
        <w:t xml:space="preserve">Esimerkki 0,6426</w:t>
      </w:r>
    </w:p>
    <w:p>
      <w:r>
        <w:t xml:space="preserve">Alku: Huomasin, että vesilaskuni oli tavallista suurempi. Keskikohta: Löysin vuodon kylpyhuoneen hanasta. Loppu: Pystyin korjaamaan sen ja säästin paljon rahaa.</w:t>
      </w:r>
    </w:p>
    <w:p>
      <w:r>
        <w:rPr>
          <w:b/>
        </w:rPr>
        <w:t xml:space="preserve">Tulos</w:t>
      </w:r>
    </w:p>
    <w:p>
      <w:r>
        <w:t xml:space="preserve">Kylpyhuoneen hanasta ei löytynyt vuotoa.</w:t>
      </w:r>
    </w:p>
    <w:p>
      <w:r>
        <w:rPr>
          <w:b/>
        </w:rPr>
        <w:t xml:space="preserve">Esimerkki 0,6427</w:t>
      </w:r>
    </w:p>
    <w:p>
      <w:r>
        <w:t xml:space="preserve">Alku: Etukäytäväni jäätyi yön aikana. Keskikohta: Levitin suolaa kaikkialle. Loppu: Suola sulatti jään.</w:t>
      </w:r>
    </w:p>
    <w:p>
      <w:r>
        <w:rPr>
          <w:b/>
        </w:rPr>
        <w:t xml:space="preserve">Tulos</w:t>
      </w:r>
    </w:p>
    <w:p>
      <w:r>
        <w:t xml:space="preserve">Levitin rasvaa kaikkialle.</w:t>
      </w:r>
    </w:p>
    <w:p>
      <w:r>
        <w:rPr>
          <w:b/>
        </w:rPr>
        <w:t xml:space="preserve">Esimerkki 0,6428</w:t>
      </w:r>
    </w:p>
    <w:p>
      <w:r>
        <w:t xml:space="preserve">Alku: Molly rakasti mennä kasinolle pelaamaan. Keskikohta: Hän menetti paljon rahaa pelatessaan siellä. Loppu: Molly ei enää koskaan palannut kasinolle.</w:t>
      </w:r>
    </w:p>
    <w:p>
      <w:r>
        <w:rPr>
          <w:b/>
        </w:rPr>
        <w:t xml:space="preserve">Tulos</w:t>
      </w:r>
    </w:p>
    <w:p>
      <w:r>
        <w:t xml:space="preserve">Hän voitti paljon rahaa pelaamalla siellä.</w:t>
      </w:r>
    </w:p>
    <w:p>
      <w:r>
        <w:rPr>
          <w:b/>
        </w:rPr>
        <w:t xml:space="preserve">Esimerkki 0,6429</w:t>
      </w:r>
    </w:p>
    <w:p>
      <w:r>
        <w:t xml:space="preserve">Alku: Remy halusi oppia takaperin voltin. Keskimmäinen: Niinpä Remy päätti harjoitella takaperinvoltteja altaaseen. Loppu: Kun hän pääsi veteen, hän tiesi tarvitsevansa paljon lisää harjoitusta.</w:t>
      </w:r>
    </w:p>
    <w:p>
      <w:r>
        <w:rPr>
          <w:b/>
        </w:rPr>
        <w:t xml:space="preserve">Tulos</w:t>
      </w:r>
    </w:p>
    <w:p>
      <w:r>
        <w:t xml:space="preserve">Niinpä Remy päätti harjoitella selkäuintia altaassa.</w:t>
      </w:r>
    </w:p>
    <w:p>
      <w:r>
        <w:rPr>
          <w:b/>
        </w:rPr>
        <w:t xml:space="preserve">Esimerkki 0,6430</w:t>
      </w:r>
    </w:p>
    <w:p>
      <w:r>
        <w:t xml:space="preserve">Alku: Eden oli todella jäätelötuulella. Keskikohta: Eden söi jäätelönsä aivan liian nopeasti. Loppu: Kun hän oli syönyt, hän oli pitkään kipeä.</w:t>
      </w:r>
    </w:p>
    <w:p>
      <w:r>
        <w:rPr>
          <w:b/>
        </w:rPr>
        <w:t xml:space="preserve">Tulos</w:t>
      </w:r>
    </w:p>
    <w:p>
      <w:r>
        <w:t xml:space="preserve">Eden söi vesikermansa aivan liian nopeasti.</w:t>
      </w:r>
    </w:p>
    <w:p>
      <w:r>
        <w:rPr>
          <w:b/>
        </w:rPr>
        <w:t xml:space="preserve">Esimerkki 0,6431</w:t>
      </w:r>
    </w:p>
    <w:p>
      <w:r>
        <w:t xml:space="preserve">Alku: Herbillä todettiin äskettäin diabetes. Keskikohta: Hänen oli otettava insuliinia ja annettava verinäyte. Loppu: Hän kirjasi glukoosipitoisuutensa.</w:t>
      </w:r>
    </w:p>
    <w:p>
      <w:r>
        <w:rPr>
          <w:b/>
        </w:rPr>
        <w:t xml:space="preserve">Tulos</w:t>
      </w:r>
    </w:p>
    <w:p>
      <w:r>
        <w:t xml:space="preserve">Hän ei ottanut insuliinia eikä antanut verinäytettä.</w:t>
      </w:r>
    </w:p>
    <w:p>
      <w:r>
        <w:rPr>
          <w:b/>
        </w:rPr>
        <w:t xml:space="preserve">Tulos</w:t>
      </w:r>
    </w:p>
    <w:p>
      <w:r>
        <w:t xml:space="preserve">Hänen oli lopetettava insuliini ja kieltäydyttävä verinäytteenotosta.</w:t>
      </w:r>
    </w:p>
    <w:p>
      <w:r>
        <w:rPr>
          <w:b/>
        </w:rPr>
        <w:t xml:space="preserve">Tulos</w:t>
      </w:r>
    </w:p>
    <w:p>
      <w:r>
        <w:t xml:space="preserve">Hän kieltäytyi menemästä lääkäriin ottamaan verinäytettä.</w:t>
      </w:r>
    </w:p>
    <w:p>
      <w:r>
        <w:rPr>
          <w:b/>
        </w:rPr>
        <w:t xml:space="preserve">Esimerkki 0,6432</w:t>
      </w:r>
    </w:p>
    <w:p>
      <w:r>
        <w:t xml:space="preserve">Alku: Mandy etsi mekaanikkoa. Keskikohta: Mandy kysyi ystävältään. Loppu: Mandy päätti palkata Orielin mekaanikoksi.</w:t>
      </w:r>
    </w:p>
    <w:p>
      <w:r>
        <w:rPr>
          <w:b/>
        </w:rPr>
        <w:t xml:space="preserve">Tulos</w:t>
      </w:r>
    </w:p>
    <w:p>
      <w:r>
        <w:t xml:space="preserve">Mandy kysyi kiusaajaltaan.</w:t>
      </w:r>
    </w:p>
    <w:p>
      <w:r>
        <w:rPr>
          <w:b/>
        </w:rPr>
        <w:t xml:space="preserve">Tulos</w:t>
      </w:r>
    </w:p>
    <w:p>
      <w:r>
        <w:t xml:space="preserve">Mandy kysyi pieneltä veljenpojaltaan.</w:t>
      </w:r>
    </w:p>
    <w:p>
      <w:r>
        <w:rPr>
          <w:b/>
        </w:rPr>
        <w:t xml:space="preserve">Tulos</w:t>
      </w:r>
    </w:p>
    <w:p>
      <w:r>
        <w:t xml:space="preserve">Mandy palkkasi teurastajan.</w:t>
      </w:r>
    </w:p>
    <w:p>
      <w:r>
        <w:rPr>
          <w:b/>
        </w:rPr>
        <w:t xml:space="preserve">Esimerkki 0,6433</w:t>
      </w:r>
    </w:p>
    <w:p>
      <w:r>
        <w:t xml:space="preserve">Alku: Hunter, yksivuotias koira, rakastaa ottaa asioita suuhunsa. Keskikohta: Hunterille piti vetää hammas. Loppu: Hunterille tehtiin leikkaus, jossa katkennut hammas poistettiin, ja se toipui nopeasti.</w:t>
      </w:r>
    </w:p>
    <w:p>
      <w:r>
        <w:rPr>
          <w:b/>
        </w:rPr>
        <w:t xml:space="preserve">Tulos</w:t>
      </w:r>
    </w:p>
    <w:p>
      <w:r>
        <w:t xml:space="preserve">Hunteria piti hoitaa.</w:t>
      </w:r>
    </w:p>
    <w:p>
      <w:r>
        <w:rPr>
          <w:b/>
        </w:rPr>
        <w:t xml:space="preserve">Esimerkki 0,6434</w:t>
      </w:r>
    </w:p>
    <w:p>
      <w:r>
        <w:t xml:space="preserve">Alku: Kelly ei malttanut odottaa uuden Star Wars -elokuvan näkemistä. Keskikohta: Se oli täynnä toimintaa. Loppu: Kun se oli ohi, he halusivat nähdä sen uudelleen.</w:t>
      </w:r>
    </w:p>
    <w:p>
      <w:r>
        <w:rPr>
          <w:b/>
        </w:rPr>
        <w:t xml:space="preserve">Tulos</w:t>
      </w:r>
    </w:p>
    <w:p>
      <w:r>
        <w:t xml:space="preserve">Se oli loppuunmyyty.</w:t>
      </w:r>
    </w:p>
    <w:p>
      <w:r>
        <w:rPr>
          <w:b/>
        </w:rPr>
        <w:t xml:space="preserve">Esimerkki 0,6435</w:t>
      </w:r>
    </w:p>
    <w:p>
      <w:r>
        <w:t xml:space="preserve">Alku: Lana meni uimaan mereen. Keskikohta: Lana tykkäsi uida ja leikkiä vedellä. Loppu: Hän katsoi alas ja tajusi, että se oli vain merilevää.</w:t>
      </w:r>
    </w:p>
    <w:p>
      <w:r>
        <w:rPr>
          <w:b/>
        </w:rPr>
        <w:t xml:space="preserve">Tulos</w:t>
      </w:r>
    </w:p>
    <w:p>
      <w:r>
        <w:t xml:space="preserve">Lana piti syömisestä ja ruoalla leikkimisestä.</w:t>
      </w:r>
    </w:p>
    <w:p>
      <w:r>
        <w:rPr>
          <w:b/>
        </w:rPr>
        <w:t xml:space="preserve">Tulos</w:t>
      </w:r>
    </w:p>
    <w:p>
      <w:r>
        <w:t xml:space="preserve">Lana tykkäsi istua rannalla.</w:t>
      </w:r>
    </w:p>
    <w:p>
      <w:r>
        <w:rPr>
          <w:b/>
        </w:rPr>
        <w:t xml:space="preserve">Esimerkki 0,6436</w:t>
      </w:r>
    </w:p>
    <w:p>
      <w:r>
        <w:t xml:space="preserve">Alku: Sarah heräsi huonovointisena. Keskikohta: Sarah otti lääkettä, joka auttaa häntä. Loppu: Seuraavana aamuna Sarah tunsi olonsa paljon paremmaksi.</w:t>
      </w:r>
    </w:p>
    <w:p>
      <w:r>
        <w:rPr>
          <w:b/>
        </w:rPr>
        <w:t xml:space="preserve">Tulos</w:t>
      </w:r>
    </w:p>
    <w:p>
      <w:r>
        <w:t xml:space="preserve">Sarah päätti ottaa rauhallisesti, jotta hänen olonsa paranisi.</w:t>
      </w:r>
    </w:p>
    <w:p>
      <w:r>
        <w:rPr>
          <w:b/>
        </w:rPr>
        <w:t xml:space="preserve">Tulos</w:t>
      </w:r>
    </w:p>
    <w:p>
      <w:r>
        <w:t xml:space="preserve">Sarah unohti ottaa lääkettä, joka auttaa häntä.</w:t>
      </w:r>
    </w:p>
    <w:p>
      <w:r>
        <w:rPr>
          <w:b/>
        </w:rPr>
        <w:t xml:space="preserve">Tulos</w:t>
      </w:r>
    </w:p>
    <w:p>
      <w:r>
        <w:t xml:space="preserve">Sarah otti lääkettä, mutta se ei auttanut häntä.</w:t>
      </w:r>
    </w:p>
    <w:p>
      <w:r>
        <w:rPr>
          <w:b/>
        </w:rPr>
        <w:t xml:space="preserve">Esimerkki 0,6437</w:t>
      </w:r>
    </w:p>
    <w:p>
      <w:r>
        <w:t xml:space="preserve">Alku: Ruth ja Henry ovat olleet naimisissa 25 vuotta. Keskikohta: Hän oli asettanut puhelimensa muistuttamaan häntä heidän vuosipäivästään. Loppu: Mies vei Ruthin yllätystreffeille illalliselle ja elokuviin!</w:t>
      </w:r>
    </w:p>
    <w:p>
      <w:r>
        <w:rPr>
          <w:b/>
        </w:rPr>
        <w:t xml:space="preserve">Tulos</w:t>
      </w:r>
    </w:p>
    <w:p>
      <w:r>
        <w:t xml:space="preserve">Hän unohti heidän vuosipäivänsä.</w:t>
      </w:r>
    </w:p>
    <w:p>
      <w:r>
        <w:rPr>
          <w:b/>
        </w:rPr>
        <w:t xml:space="preserve">Tulos</w:t>
      </w:r>
    </w:p>
    <w:p>
      <w:r>
        <w:t xml:space="preserve">Hän oli asettanut joogansa muistuttamaan häntä heidän vuosipäivästään.</w:t>
      </w:r>
    </w:p>
    <w:p>
      <w:r>
        <w:rPr>
          <w:b/>
        </w:rPr>
        <w:t xml:space="preserve">Tulos</w:t>
      </w:r>
    </w:p>
    <w:p>
      <w:r>
        <w:t xml:space="preserve">Hän unohti tyttönsä täysin.</w:t>
      </w:r>
    </w:p>
    <w:p>
      <w:r>
        <w:rPr>
          <w:b/>
        </w:rPr>
        <w:t xml:space="preserve">Esimerkki 0,6438</w:t>
      </w:r>
    </w:p>
    <w:p>
      <w:r>
        <w:t xml:space="preserve">Alku: Sam valmistui yliopistosta ja muutti takaisin kotiin vanhempiensa luo. Keskikohta: Sam tiesi, että hänen oli löydettävä työpaikka. Loppu: Hän lähti sinä päivänä liikkeelle tavoitteenaan saada elämänsä raiteilleen.</w:t>
      </w:r>
    </w:p>
    <w:p>
      <w:r>
        <w:rPr>
          <w:b/>
        </w:rPr>
        <w:t xml:space="preserve">Tulos</w:t>
      </w:r>
    </w:p>
    <w:p>
      <w:r>
        <w:t xml:space="preserve">April tiesi, että hänen oli löydettävä auto.</w:t>
      </w:r>
    </w:p>
    <w:p>
      <w:r>
        <w:rPr>
          <w:b/>
        </w:rPr>
        <w:t xml:space="preserve">Esimerkki 0,6439</w:t>
      </w:r>
    </w:p>
    <w:p>
      <w:r>
        <w:t xml:space="preserve">Alku: Ava päätti käydä kuntosalilla joka päivä laihduttaakseen. Keskikohta: Ava piti itselleen antamansa lupauksen. Loppu: Pian hän laihtui ja muodosti itsensä!</w:t>
      </w:r>
    </w:p>
    <w:p>
      <w:r>
        <w:rPr>
          <w:b/>
        </w:rPr>
        <w:t xml:space="preserve">Tulos</w:t>
      </w:r>
    </w:p>
    <w:p>
      <w:r>
        <w:t xml:space="preserve">Ava rikkoi itselleen antamansa lupauksen.</w:t>
      </w:r>
    </w:p>
    <w:p>
      <w:r>
        <w:rPr>
          <w:b/>
        </w:rPr>
        <w:t xml:space="preserve">Tulos</w:t>
      </w:r>
    </w:p>
    <w:p>
      <w:r>
        <w:t xml:space="preserve">Ava luopui itselleen antamastaan lupauksesta.</w:t>
      </w:r>
    </w:p>
    <w:p>
      <w:r>
        <w:rPr>
          <w:b/>
        </w:rPr>
        <w:t xml:space="preserve">Tulos</w:t>
      </w:r>
    </w:p>
    <w:p>
      <w:r>
        <w:t xml:space="preserve">Ava piti rikkomuksensa itsellään.</w:t>
      </w:r>
    </w:p>
    <w:p>
      <w:r>
        <w:rPr>
          <w:b/>
        </w:rPr>
        <w:t xml:space="preserve">Esimerkki 0,6440</w:t>
      </w:r>
    </w:p>
    <w:p>
      <w:r>
        <w:t xml:space="preserve">Alku: Mike rakasti juoksemista. Keskimmäinen: Mike meni kauppaan ostamaan uudet juoksukengät. Loppu: Hän sai kengät puoleen alkuperäisestä hinnasta.</w:t>
      </w:r>
    </w:p>
    <w:p>
      <w:r>
        <w:rPr>
          <w:b/>
        </w:rPr>
        <w:t xml:space="preserve">Tulos</w:t>
      </w:r>
    </w:p>
    <w:p>
      <w:r>
        <w:t xml:space="preserve">Mike hakkasi hänen jalkansa irti keinotekoisten jalkojen tilalle.</w:t>
      </w:r>
    </w:p>
    <w:p>
      <w:r>
        <w:rPr>
          <w:b/>
        </w:rPr>
        <w:t xml:space="preserve">Tulos</w:t>
      </w:r>
    </w:p>
    <w:p>
      <w:r>
        <w:t xml:space="preserve">Mike meni suljettuun kauppaan ostamaan uudet juoksukengät.</w:t>
      </w:r>
    </w:p>
    <w:p>
      <w:r>
        <w:rPr>
          <w:b/>
        </w:rPr>
        <w:t xml:space="preserve">Tulos</w:t>
      </w:r>
    </w:p>
    <w:p>
      <w:r>
        <w:t xml:space="preserve">Mike meni kauppaan ostamaan lisää elintarvikkeita.</w:t>
      </w:r>
    </w:p>
    <w:p>
      <w:r>
        <w:rPr>
          <w:b/>
        </w:rPr>
        <w:t xml:space="preserve">Esimerkki 0,6441</w:t>
      </w:r>
    </w:p>
    <w:p>
      <w:r>
        <w:t xml:space="preserve">Alku: Tom työskenteli toimistossa. Keskikohta: Tom teki kovasti töitä ja oli erittäin hyvä agentti. Loppu: Hän sai paljon asiakkaita ja lopetti työnsä.</w:t>
      </w:r>
    </w:p>
    <w:p>
      <w:r>
        <w:rPr>
          <w:b/>
        </w:rPr>
        <w:t xml:space="preserve">Tulos</w:t>
      </w:r>
    </w:p>
    <w:p>
      <w:r>
        <w:t xml:space="preserve">Tom oli laiska ja surkea työssään.</w:t>
      </w:r>
    </w:p>
    <w:p>
      <w:r>
        <w:rPr>
          <w:b/>
        </w:rPr>
        <w:t xml:space="preserve">Esimerkki 0,6442</w:t>
      </w:r>
    </w:p>
    <w:p>
      <w:r>
        <w:t xml:space="preserve">Alku: Tomilla oli eräänä aamuna nälkä. Keskikohta: Hän meni hakemaan leipää. Loppu: Mutta hän huomasi, että paahdettu leipä oli jo valmiina.</w:t>
      </w:r>
    </w:p>
    <w:p>
      <w:r>
        <w:rPr>
          <w:b/>
        </w:rPr>
        <w:t xml:space="preserve">Tulos</w:t>
      </w:r>
    </w:p>
    <w:p>
      <w:r>
        <w:t xml:space="preserve">Hän meni hakemaan kylmää vettä.</w:t>
      </w:r>
    </w:p>
    <w:p>
      <w:r>
        <w:rPr>
          <w:b/>
        </w:rPr>
        <w:t xml:space="preserve">Tulos</w:t>
      </w:r>
    </w:p>
    <w:p>
      <w:r>
        <w:t xml:space="preserve">Hän meni hakemaan puutetta.</w:t>
      </w:r>
    </w:p>
    <w:p>
      <w:r>
        <w:rPr>
          <w:b/>
        </w:rPr>
        <w:t xml:space="preserve">Tulos</w:t>
      </w:r>
    </w:p>
    <w:p>
      <w:r>
        <w:t xml:space="preserve">Hän meni hakemaan pizzaa.</w:t>
      </w:r>
    </w:p>
    <w:p>
      <w:r>
        <w:rPr>
          <w:b/>
        </w:rPr>
        <w:t xml:space="preserve">Esimerkki 0,6443</w:t>
      </w:r>
    </w:p>
    <w:p>
      <w:r>
        <w:t xml:space="preserve">Alku: Libby tarvitsee bensaa autoonsa. Keskikohta: Hän tunki rahaa käsilaukkuunsa ja lähti. Loppu: Mutta hän unohti ne kotiin, ja hänen on palattava takaisin!</w:t>
      </w:r>
    </w:p>
    <w:p>
      <w:r>
        <w:rPr>
          <w:b/>
        </w:rPr>
        <w:t xml:space="preserve">Tulos</w:t>
      </w:r>
    </w:p>
    <w:p>
      <w:r>
        <w:t xml:space="preserve">Hän tunki kaalia laukkuunsa ja lähti.</w:t>
      </w:r>
    </w:p>
    <w:p>
      <w:r>
        <w:rPr>
          <w:b/>
        </w:rPr>
        <w:t xml:space="preserve">Esimerkki 0,6444</w:t>
      </w:r>
    </w:p>
    <w:p>
      <w:r>
        <w:t xml:space="preserve">Alku: Arkeologi tutki vanhoja raunioita. Keskikohta: He löysivät tunnelin sisäänkäynnin ja odottivat löytävänsä aarteen. Loppu: Kun he avasivat seinän, he näkivät, että tunneli oli tyhjä.</w:t>
      </w:r>
    </w:p>
    <w:p>
      <w:r>
        <w:rPr>
          <w:b/>
        </w:rPr>
        <w:t xml:space="preserve">Tulos</w:t>
      </w:r>
    </w:p>
    <w:p>
      <w:r>
        <w:t xml:space="preserve">He löysivät auton sisäänkäynnin ja odottivat löytävänsä bensiiniä.</w:t>
      </w:r>
    </w:p>
    <w:p>
      <w:r>
        <w:rPr>
          <w:b/>
        </w:rPr>
        <w:t xml:space="preserve">Tulos</w:t>
      </w:r>
    </w:p>
    <w:p>
      <w:r>
        <w:t xml:space="preserve">He löysivät koulun sisäänkäynnin.</w:t>
      </w:r>
    </w:p>
    <w:p>
      <w:r>
        <w:rPr>
          <w:b/>
        </w:rPr>
        <w:t xml:space="preserve">Tulos</w:t>
      </w:r>
    </w:p>
    <w:p>
      <w:r>
        <w:t xml:space="preserve">He eivät koskaan löytäneet tunnelin suuaukkoa eivätkä odottaneet löytävänsä aarretta.</w:t>
      </w:r>
    </w:p>
    <w:p>
      <w:r>
        <w:rPr>
          <w:b/>
        </w:rPr>
        <w:t xml:space="preserve">Esimerkki 0,6445</w:t>
      </w:r>
    </w:p>
    <w:p>
      <w:r>
        <w:t xml:space="preserve">Alku: Sarah kävi läpi vanhoja valokuvia. Keskellä: Sarah löysi todella upean valokuvan. Loppu: Nyt Sarahilla on ainutlaatuinen tarina kerrottavana juhlissa perheestään.</w:t>
      </w:r>
    </w:p>
    <w:p>
      <w:r>
        <w:rPr>
          <w:b/>
        </w:rPr>
        <w:t xml:space="preserve">Tulos</w:t>
      </w:r>
    </w:p>
    <w:p>
      <w:r>
        <w:t xml:space="preserve">Sarah löysi todella upean kitaran.</w:t>
      </w:r>
    </w:p>
    <w:p>
      <w:r>
        <w:rPr>
          <w:b/>
        </w:rPr>
        <w:t xml:space="preserve">Esimerkki 0,6446</w:t>
      </w:r>
    </w:p>
    <w:p>
      <w:r>
        <w:t xml:space="preserve">Alku: Koiramme nimi oli Cinnamon. Keskikohta: Cinnamon oli onneton, kunnes perheemme antoi sen maanviljelijälle, jolla oli paljon vapaata tilaa. Loppu: Koko perhe oli iloinen, että Kaneli lähti.</w:t>
      </w:r>
    </w:p>
    <w:p>
      <w:r>
        <w:rPr>
          <w:b/>
        </w:rPr>
        <w:t xml:space="preserve">Tulos</w:t>
      </w:r>
    </w:p>
    <w:p>
      <w:r>
        <w:t xml:space="preserve">Cinnamon oli onnellinen, kun hänen perheensä antoi hänet maanviljelijälle, jolla ei ollut vapaata tilaa.</w:t>
      </w:r>
    </w:p>
    <w:p>
      <w:r>
        <w:rPr>
          <w:b/>
        </w:rPr>
        <w:t xml:space="preserve">Tulos</w:t>
      </w:r>
    </w:p>
    <w:p>
      <w:r>
        <w:t xml:space="preserve">Perheemme kaikki rakastivat Kanelia.</w:t>
      </w:r>
    </w:p>
    <w:p>
      <w:r>
        <w:rPr>
          <w:b/>
        </w:rPr>
        <w:t xml:space="preserve">Esimerkki 0,6447</w:t>
      </w:r>
    </w:p>
    <w:p>
      <w:r>
        <w:t xml:space="preserve">Alku: Heidän isoisänsä olivat sukupolvia sitten rakentaneet kirkon. Keskikohta: Kukaan ei pitänyt heidän isoisistään. Loppu: Heidän ehdotukseensa lahjoittaa kirkko, jotta se voisi säilyä, vastattiin hiljaisuudella.</w:t>
      </w:r>
    </w:p>
    <w:p>
      <w:r>
        <w:rPr>
          <w:b/>
        </w:rPr>
        <w:t xml:space="preserve">Tulos</w:t>
      </w:r>
    </w:p>
    <w:p>
      <w:r>
        <w:t xml:space="preserve">Kaikki pitivät isoisistään.</w:t>
      </w:r>
    </w:p>
    <w:p>
      <w:r>
        <w:rPr>
          <w:b/>
        </w:rPr>
        <w:t xml:space="preserve">Tulos</w:t>
      </w:r>
    </w:p>
    <w:p>
      <w:r>
        <w:t xml:space="preserve">Kukaan ei pitänyt isoisänsä kellosta.</w:t>
      </w:r>
    </w:p>
    <w:p>
      <w:r>
        <w:rPr>
          <w:b/>
        </w:rPr>
        <w:t xml:space="preserve">Tulos</w:t>
      </w:r>
    </w:p>
    <w:p>
      <w:r>
        <w:t xml:space="preserve">He kaikki rakastivat isoisäänsä.</w:t>
      </w:r>
    </w:p>
    <w:p>
      <w:r>
        <w:rPr>
          <w:b/>
        </w:rPr>
        <w:t xml:space="preserve">Tulos</w:t>
      </w:r>
    </w:p>
    <w:p>
      <w:r>
        <w:t xml:space="preserve">Kokeilin tänään rantapelejä.</w:t>
      </w:r>
    </w:p>
    <w:p>
      <w:r>
        <w:rPr>
          <w:b/>
        </w:rPr>
        <w:t xml:space="preserve">Esimerkki 0,6448</w:t>
      </w:r>
    </w:p>
    <w:p>
      <w:r>
        <w:t xml:space="preserve">Alku: Äiti pyysi minua hakemaan joitakin tavaroita ruokakaupasta. Keskikohta: Päädyin laittamaan kaikki ruokatavarat polkupyörääni ja kaaduin. Loppu: Tajusin, että polkupyöräni oli sopinut vain yhdelle kuljettajalle.</w:t>
      </w:r>
    </w:p>
    <w:p>
      <w:r>
        <w:rPr>
          <w:b/>
        </w:rPr>
        <w:t xml:space="preserve">Tulos</w:t>
      </w:r>
    </w:p>
    <w:p>
      <w:r>
        <w:t xml:space="preserve">Päädyin laittamaan kaikki ruokatavarat polkupyörääni ja lensin.</w:t>
      </w:r>
    </w:p>
    <w:p>
      <w:r>
        <w:rPr>
          <w:b/>
        </w:rPr>
        <w:t xml:space="preserve">Tulos</w:t>
      </w:r>
    </w:p>
    <w:p>
      <w:r>
        <w:t xml:space="preserve">Päädyin laittamaan kaikki ruokaostokset polkupyörääni ja pysyin tasapainossa.</w:t>
      </w:r>
    </w:p>
    <w:p>
      <w:r>
        <w:rPr>
          <w:b/>
        </w:rPr>
        <w:t xml:space="preserve">Tulos</w:t>
      </w:r>
    </w:p>
    <w:p>
      <w:r>
        <w:t xml:space="preserve">Yksikään ruokatavaroista ei pudonnut.</w:t>
      </w:r>
    </w:p>
    <w:p>
      <w:r>
        <w:rPr>
          <w:b/>
        </w:rPr>
        <w:t xml:space="preserve">Esimerkki 0,6449</w:t>
      </w:r>
    </w:p>
    <w:p>
      <w:r>
        <w:t xml:space="preserve">Alku: Bill osti uuden kuorma-auton. Keskikohta: Bill ajatteli, että olisi hauska lähteä ajamaan kuorma-autolla maastoon. Loppu: Hän pilasi vaihteistonsa ajamalla maastossa huonolla ammattitaidolla.</w:t>
      </w:r>
    </w:p>
    <w:p>
      <w:r>
        <w:rPr>
          <w:b/>
        </w:rPr>
        <w:t xml:space="preserve">Tulos</w:t>
      </w:r>
    </w:p>
    <w:p>
      <w:r>
        <w:t xml:space="preserve">Bill ajatteli, että olisi turvallisempaa ottaa kuorma-auto pois tieltä.</w:t>
      </w:r>
    </w:p>
    <w:p>
      <w:r>
        <w:rPr>
          <w:b/>
        </w:rPr>
        <w:t xml:space="preserve">Esimerkki 0,6450</w:t>
      </w:r>
    </w:p>
    <w:p>
      <w:r>
        <w:t xml:space="preserve">Alku: Jimillä oli tutkimusprojekti, jonka piti valmistua kahden päivän kuluttua. Keskikohta: Jim oli valmistautunut hyvin ja aloitti projektin kuukausia sitten. Loppu: Jim oppi hallitsemaan stressiä paremmin.</w:t>
      </w:r>
    </w:p>
    <w:p>
      <w:r>
        <w:rPr>
          <w:b/>
        </w:rPr>
        <w:t xml:space="preserve">Tulos</w:t>
      </w:r>
    </w:p>
    <w:p>
      <w:r>
        <w:t xml:space="preserve">Jim oli huonosti valmistautunut ja aloitti projektin viime yönä.</w:t>
      </w:r>
    </w:p>
    <w:p>
      <w:r>
        <w:rPr>
          <w:b/>
        </w:rPr>
        <w:t xml:space="preserve">Esimerkki 0,6451</w:t>
      </w:r>
    </w:p>
    <w:p>
      <w:r>
        <w:t xml:space="preserve">Alku: Ada käveli eräänä aamuna kouluun. Keskikohta: Ada löysi kävellessään neliapilan. Loppu: Ada poimi sen ja piti sitä aina mukanaan, jotta se toisi onnea.</w:t>
      </w:r>
    </w:p>
    <w:p>
      <w:r>
        <w:rPr>
          <w:b/>
        </w:rPr>
        <w:t xml:space="preserve">Tulos</w:t>
      </w:r>
    </w:p>
    <w:p>
      <w:r>
        <w:t xml:space="preserve">Ada löysi kulkukissan kävellessään.</w:t>
      </w:r>
    </w:p>
    <w:p>
      <w:r>
        <w:rPr>
          <w:b/>
        </w:rPr>
        <w:t xml:space="preserve">Tulos</w:t>
      </w:r>
    </w:p>
    <w:p>
      <w:r>
        <w:t xml:space="preserve">Ada löysi kolmilehtisen apilan kävellessään.</w:t>
      </w:r>
    </w:p>
    <w:p>
      <w:r>
        <w:rPr>
          <w:b/>
        </w:rPr>
        <w:t xml:space="preserve">Tulos</w:t>
      </w:r>
    </w:p>
    <w:p>
      <w:r>
        <w:t xml:space="preserve">Ada löysi hylätyn auton tyhjäkäynnillä .</w:t>
      </w:r>
    </w:p>
    <w:p>
      <w:r>
        <w:rPr>
          <w:b/>
        </w:rPr>
        <w:t xml:space="preserve">Esimerkki 0,6452</w:t>
      </w:r>
    </w:p>
    <w:p>
      <w:r>
        <w:t xml:space="preserve">Alku: Pikku Barry näki eräänä päivänä sateenkaaren. Keskikohta: Pikku Barry ajoi pyörällään kohti sateenkaaren loppua ja odotti rikastuvansa. Loppu: Missään ei ollut kultaruukkua!</w:t>
      </w:r>
    </w:p>
    <w:p>
      <w:r>
        <w:rPr>
          <w:b/>
        </w:rPr>
        <w:t xml:space="preserve">Tulos</w:t>
      </w:r>
    </w:p>
    <w:p>
      <w:r>
        <w:t xml:space="preserve">Pikku Barry ajoi pyörällään kohti kaupungin keskustaa.</w:t>
      </w:r>
    </w:p>
    <w:p>
      <w:r>
        <w:rPr>
          <w:b/>
        </w:rPr>
        <w:t xml:space="preserve">Esimerkki 0,6453</w:t>
      </w:r>
    </w:p>
    <w:p>
      <w:r>
        <w:t xml:space="preserve">Alku: Nellen piti vahtia veljenpoikaansa. Keskikohta: Nelle ei uskonut olevansa valmis lapsenvahdiksi. Loppu: Nellen täti oli tyytymätön, mutta ymmärsi Nellen huolen.</w:t>
      </w:r>
    </w:p>
    <w:p>
      <w:r>
        <w:rPr>
          <w:b/>
        </w:rPr>
        <w:t xml:space="preserve">Tulos</w:t>
      </w:r>
    </w:p>
    <w:p>
      <w:r>
        <w:t xml:space="preserve">Nelle ei uskonut olevansa valmis laiminlyömään.</w:t>
      </w:r>
    </w:p>
    <w:p>
      <w:r>
        <w:rPr>
          <w:b/>
        </w:rPr>
        <w:t xml:space="preserve">Tulos</w:t>
      </w:r>
    </w:p>
    <w:p>
      <w:r>
        <w:t xml:space="preserve">Nellie tiesi olevansa valmis lapsenvahdiksi.</w:t>
      </w:r>
    </w:p>
    <w:p>
      <w:r>
        <w:rPr>
          <w:b/>
        </w:rPr>
        <w:t xml:space="preserve">Tulos</w:t>
      </w:r>
    </w:p>
    <w:p>
      <w:r>
        <w:t xml:space="preserve">nelle todella luuli olevansa valmis lapsenvahdiksi.</w:t>
      </w:r>
    </w:p>
    <w:p>
      <w:r>
        <w:rPr>
          <w:b/>
        </w:rPr>
        <w:t xml:space="preserve">Esimerkki 0,6454</w:t>
      </w:r>
    </w:p>
    <w:p>
      <w:r>
        <w:t xml:space="preserve">Alku: Tomilla oli pallo hallussaan. Keskikohta: Tom teki ottelun voittomaalin. Loppu: Kaikki hänen joukkuetoverinsa hurrasivat hänelle.</w:t>
      </w:r>
    </w:p>
    <w:p>
      <w:r>
        <w:rPr>
          <w:b/>
        </w:rPr>
        <w:t xml:space="preserve">Tulos</w:t>
      </w:r>
    </w:p>
    <w:p>
      <w:r>
        <w:t xml:space="preserve">Hän pudotti sen.</w:t>
      </w:r>
    </w:p>
    <w:p>
      <w:r>
        <w:rPr>
          <w:b/>
        </w:rPr>
        <w:t xml:space="preserve">Tulos</w:t>
      </w:r>
    </w:p>
    <w:p>
      <w:r>
        <w:t xml:space="preserve">Tom ei onnistunut voittomaalissa.</w:t>
      </w:r>
    </w:p>
    <w:p>
      <w:r>
        <w:rPr>
          <w:b/>
        </w:rPr>
        <w:t xml:space="preserve">Tulos</w:t>
      </w:r>
    </w:p>
    <w:p>
      <w:r>
        <w:t xml:space="preserve">Tomin vastustajat tekivät ottelun voittomaalin.</w:t>
      </w:r>
    </w:p>
    <w:p>
      <w:r>
        <w:rPr>
          <w:b/>
        </w:rPr>
        <w:t xml:space="preserve">Esimerkki 0,6455</w:t>
      </w:r>
    </w:p>
    <w:p>
      <w:r>
        <w:t xml:space="preserve">Alku: Nina oli järjestämässä juhlia kesän ensimmäisenä päivänä. Keskikohta: Säämies sanoi, että sataa. Loppu: Nina oli iloinen, että ennuste oli ollut väärässä.</w:t>
      </w:r>
    </w:p>
    <w:p>
      <w:r>
        <w:rPr>
          <w:b/>
        </w:rPr>
        <w:t xml:space="preserve">Tulos</w:t>
      </w:r>
    </w:p>
    <w:p>
      <w:r>
        <w:t xml:space="preserve">Säämies ei sanonut, että sataa.</w:t>
      </w:r>
    </w:p>
    <w:p>
      <w:r>
        <w:rPr>
          <w:b/>
        </w:rPr>
        <w:t xml:space="preserve">Tulos</w:t>
      </w:r>
    </w:p>
    <w:p>
      <w:r>
        <w:t xml:space="preserve">Säämies sanoi, että ulkona olisi hienoa.</w:t>
      </w:r>
    </w:p>
    <w:p>
      <w:r>
        <w:rPr>
          <w:b/>
        </w:rPr>
        <w:t xml:space="preserve">Tulos</w:t>
      </w:r>
    </w:p>
    <w:p>
      <w:r>
        <w:t xml:space="preserve">Säämies sanoi, että tulee aurinkoista.</w:t>
      </w:r>
    </w:p>
    <w:p>
      <w:r>
        <w:rPr>
          <w:b/>
        </w:rPr>
        <w:t xml:space="preserve">Esimerkki 0,6456</w:t>
      </w:r>
    </w:p>
    <w:p>
      <w:r>
        <w:t xml:space="preserve">Alku: Becky rakasti purukumin makua. Keskikohta: Becky päätti pureskella purukumia pesäpallopelin aikana. Loppu: Becky sai purukumin kurkkuunsa pelatessaan peliä.</w:t>
      </w:r>
    </w:p>
    <w:p>
      <w:r>
        <w:rPr>
          <w:b/>
        </w:rPr>
        <w:t xml:space="preserve">Tulos</w:t>
      </w:r>
    </w:p>
    <w:p>
      <w:r>
        <w:t xml:space="preserve">Becky päätti olla pureskelematta purukumia pesäpallopelin aikana.</w:t>
      </w:r>
    </w:p>
    <w:p>
      <w:r>
        <w:rPr>
          <w:b/>
        </w:rPr>
        <w:t xml:space="preserve">Tulos</w:t>
      </w:r>
    </w:p>
    <w:p>
      <w:r>
        <w:t xml:space="preserve">Becky päätti pureskella selleriä pesäpallopelin aikana.</w:t>
      </w:r>
    </w:p>
    <w:p>
      <w:r>
        <w:rPr>
          <w:b/>
        </w:rPr>
        <w:t xml:space="preserve">Tulos</w:t>
      </w:r>
    </w:p>
    <w:p>
      <w:r>
        <w:t xml:space="preserve">Becky päätti syödä popcornia pesäpallopelin aikana.</w:t>
      </w:r>
    </w:p>
    <w:p>
      <w:r>
        <w:rPr>
          <w:b/>
        </w:rPr>
        <w:t xml:space="preserve">Esimerkki 0,6457</w:t>
      </w:r>
    </w:p>
    <w:p>
      <w:r>
        <w:t xml:space="preserve">Alku: John meni joka päivä joelle pyytämään kalaa. Keskikohta: John päätti kokeilla kalastusta yöllä. Loppu: John sai ämpärillisen kalaa, ja nyt hän kalastaa mieluummin yöllä.</w:t>
      </w:r>
    </w:p>
    <w:p>
      <w:r>
        <w:rPr>
          <w:b/>
        </w:rPr>
        <w:t xml:space="preserve">Tulos</w:t>
      </w:r>
    </w:p>
    <w:p>
      <w:r>
        <w:t xml:space="preserve">John päätti kokeilla kalastusta päivällä.</w:t>
      </w:r>
    </w:p>
    <w:p>
      <w:r>
        <w:rPr>
          <w:b/>
        </w:rPr>
        <w:t xml:space="preserve">Tulos</w:t>
      </w:r>
    </w:p>
    <w:p>
      <w:r>
        <w:t xml:space="preserve">John päätti kokeilla kalastusta makuuhuoneessaan.</w:t>
      </w:r>
    </w:p>
    <w:p>
      <w:r>
        <w:rPr>
          <w:b/>
        </w:rPr>
        <w:t xml:space="preserve">Tulos</w:t>
      </w:r>
    </w:p>
    <w:p>
      <w:r>
        <w:t xml:space="preserve">John päätti kokeilla nukkumista yöllä.</w:t>
      </w:r>
    </w:p>
    <w:p>
      <w:r>
        <w:rPr>
          <w:b/>
        </w:rPr>
        <w:t xml:space="preserve">Esimerkki 0,6458</w:t>
      </w:r>
    </w:p>
    <w:p>
      <w:r>
        <w:t xml:space="preserve">Alku: Terry löysi työpaikaltaan kaksisataa dollaria. Keskikohta: Hän pisti rahat taskuun ja joutui vaikeuksiin pomonsa kanssa. Loppu: Hän vihasi päätöstään ja itseään.</w:t>
      </w:r>
    </w:p>
    <w:p>
      <w:r>
        <w:rPr>
          <w:b/>
        </w:rPr>
        <w:t xml:space="preserve">Tulos</w:t>
      </w:r>
    </w:p>
    <w:p>
      <w:r>
        <w:t xml:space="preserve">Hän antoi rahat takaisin ja kertoi asiasta pomolleen.</w:t>
      </w:r>
    </w:p>
    <w:p>
      <w:r>
        <w:rPr>
          <w:b/>
        </w:rPr>
        <w:t xml:space="preserve">Tulos</w:t>
      </w:r>
    </w:p>
    <w:p>
      <w:r>
        <w:t xml:space="preserve">Hän luovutti rahat, ja hänen pomonsa palkitsi hänet.</w:t>
      </w:r>
    </w:p>
    <w:p>
      <w:r>
        <w:rPr>
          <w:b/>
        </w:rPr>
        <w:t xml:space="preserve">Esimerkki 0,6459</w:t>
      </w:r>
    </w:p>
    <w:p>
      <w:r>
        <w:t xml:space="preserve">Alku: Sam ajoi ympäriinsä kaukovalot päällä. Keskikohta: Sam sai sakot siitä, että hänellä oli valot päällä kaupungilla. Loppu: Sam oli onneton.</w:t>
      </w:r>
    </w:p>
    <w:p>
      <w:r>
        <w:rPr>
          <w:b/>
        </w:rPr>
        <w:t xml:space="preserve">Tulos</w:t>
      </w:r>
    </w:p>
    <w:p>
      <w:r>
        <w:t xml:space="preserve">Sam sai kiitoksen siitä, että hänellä oli valot päällä kaupungilla.</w:t>
      </w:r>
    </w:p>
    <w:p>
      <w:r>
        <w:rPr>
          <w:b/>
        </w:rPr>
        <w:t xml:space="preserve">Tulos</w:t>
      </w:r>
    </w:p>
    <w:p>
      <w:r>
        <w:t xml:space="preserve">Sam sai sakot, koska hänellä ei ollut valoja päällä kaupungissa.</w:t>
      </w:r>
    </w:p>
    <w:p>
      <w:r>
        <w:rPr>
          <w:b/>
        </w:rPr>
        <w:t xml:space="preserve">Tulos</w:t>
      </w:r>
    </w:p>
    <w:p>
      <w:r>
        <w:t xml:space="preserve">Sam sai palkinnon siitä, että hänellä oli kirkkaat valot päällä kaupungilla.</w:t>
      </w:r>
    </w:p>
    <w:p>
      <w:r>
        <w:rPr>
          <w:b/>
        </w:rPr>
        <w:t xml:space="preserve">Esimerkki 0,6460</w:t>
      </w:r>
    </w:p>
    <w:p>
      <w:r>
        <w:t xml:space="preserve">Alku: Ryan rakasti muokata pyöräänsä. Keskimmäinen: Ryan kaatoi pyöränsä. Loppu: Ryan päätti olla ajamatta pyörällään enää.</w:t>
      </w:r>
    </w:p>
    <w:p>
      <w:r>
        <w:rPr>
          <w:b/>
        </w:rPr>
        <w:t xml:space="preserve">Tulos</w:t>
      </w:r>
    </w:p>
    <w:p>
      <w:r>
        <w:t xml:space="preserve">Ryan kaatoi lumilautansa.</w:t>
      </w:r>
    </w:p>
    <w:p>
      <w:r>
        <w:rPr>
          <w:b/>
        </w:rPr>
        <w:t xml:space="preserve">Tulos</w:t>
      </w:r>
    </w:p>
    <w:p>
      <w:r>
        <w:t xml:space="preserve">Ryan ei koskaan kaatanut pyöräänsä.</w:t>
      </w:r>
    </w:p>
    <w:p>
      <w:r>
        <w:rPr>
          <w:b/>
        </w:rPr>
        <w:t xml:space="preserve">Tulos</w:t>
      </w:r>
    </w:p>
    <w:p>
      <w:r>
        <w:t xml:space="preserve">Ryan ajoi pyörällä kouluun.</w:t>
      </w:r>
    </w:p>
    <w:p>
      <w:r>
        <w:rPr>
          <w:b/>
        </w:rPr>
        <w:t xml:space="preserve">Esimerkki 0,6461</w:t>
      </w:r>
    </w:p>
    <w:p>
      <w:r>
        <w:t xml:space="preserve">Alku: Carl oli odottanut innolla 2. luokan tiedemessujaan. Keskivaihe: Carl teki projektin messuja varten. Loppu: Carl ei voittanut, mutta hän ei välittänyt siitä - hänen räjähdyksensä oli upea!</w:t>
      </w:r>
    </w:p>
    <w:p>
      <w:r>
        <w:rPr>
          <w:b/>
        </w:rPr>
        <w:t xml:space="preserve">Tulos</w:t>
      </w:r>
    </w:p>
    <w:p>
      <w:r>
        <w:t xml:space="preserve">Carl unohti lopettaa kokeensa.</w:t>
      </w:r>
    </w:p>
    <w:p>
      <w:r>
        <w:rPr>
          <w:b/>
        </w:rPr>
        <w:t xml:space="preserve">Tulos</w:t>
      </w:r>
    </w:p>
    <w:p>
      <w:r>
        <w:t xml:space="preserve">Carl unohti tehdä projektin messuja varten.".</w:t>
      </w:r>
    </w:p>
    <w:p>
      <w:r>
        <w:rPr>
          <w:b/>
        </w:rPr>
        <w:t xml:space="preserve">Tulos</w:t>
      </w:r>
    </w:p>
    <w:p>
      <w:r>
        <w:t xml:space="preserve">Carl ei tehnyt projektia messuja varten.</w:t>
      </w:r>
    </w:p>
    <w:p>
      <w:r>
        <w:rPr>
          <w:b/>
        </w:rPr>
        <w:t xml:space="preserve">Esimerkki 0,6462</w:t>
      </w:r>
    </w:p>
    <w:p>
      <w:r>
        <w:t xml:space="preserve">Alku: Howard päätti eräänä päivänä mennä vanhempainyhdistyksen kokoukseen. Keskikohta: Kun Howard meni sinne, vanhempainyhdistyksen kokous oli täynnä äänekkäitä ja vihaisia ihmisiä. Loppu: Tämä sai Howardin hämmentyneeksi ja epämukavaksi, joten hän päätti lähteä.</w:t>
      </w:r>
    </w:p>
    <w:p>
      <w:r>
        <w:rPr>
          <w:b/>
        </w:rPr>
        <w:t xml:space="preserve">Tulos</w:t>
      </w:r>
    </w:p>
    <w:p>
      <w:r>
        <w:t xml:space="preserve">Kun Howard kävi, vanhempainyhdistyksessä oli paljon viehättäviä ja ystävällisiä ihmisiä.</w:t>
      </w:r>
    </w:p>
    <w:p>
      <w:r>
        <w:rPr>
          <w:b/>
        </w:rPr>
        <w:t xml:space="preserve">Esimerkki 0,6463</w:t>
      </w:r>
    </w:p>
    <w:p>
      <w:r>
        <w:t xml:space="preserve">Alku: Jane rakastaa tuoreita kukkia. Keskikohta: Jane osti kukkia ja kysyi äidiltään, miten niitä hoidetaan. Loppu: Äidin ohjeista huolimatta Jane tappoi uudet kukkansa.</w:t>
      </w:r>
    </w:p>
    <w:p>
      <w:r>
        <w:rPr>
          <w:b/>
        </w:rPr>
        <w:t xml:space="preserve">Tulos</w:t>
      </w:r>
    </w:p>
    <w:p>
      <w:r>
        <w:t xml:space="preserve">Jane osti delfiinejä ja kysyi äidiltään, miten niitä hoidetaan.</w:t>
      </w:r>
    </w:p>
    <w:p>
      <w:r>
        <w:rPr>
          <w:b/>
        </w:rPr>
        <w:t xml:space="preserve">Tulos</w:t>
      </w:r>
    </w:p>
    <w:p>
      <w:r>
        <w:t xml:space="preserve">Jane osti kukkia ja kysyi isältään, miten niitä hoidetaan.</w:t>
      </w:r>
    </w:p>
    <w:p>
      <w:r>
        <w:rPr>
          <w:b/>
        </w:rPr>
        <w:t xml:space="preserve">Tulos</w:t>
      </w:r>
    </w:p>
    <w:p>
      <w:r>
        <w:t xml:space="preserve">Jane osti muffinsseja ja kysyi äidiltään, miten niitä syödään oikein.</w:t>
      </w:r>
    </w:p>
    <w:p>
      <w:r>
        <w:rPr>
          <w:b/>
        </w:rPr>
        <w:t xml:space="preserve">Esimerkki 0,6464</w:t>
      </w:r>
    </w:p>
    <w:p>
      <w:r>
        <w:t xml:space="preserve">Alku: Cal kuuli moottorin jyrinän ulkona. Keskikohta: Cal huomasi unohtaneensa viedä roskat ulos. Loppu: Roska-auto pysähtyi ja Cal antoi roskansa heille.</w:t>
      </w:r>
    </w:p>
    <w:p>
      <w:r>
        <w:rPr>
          <w:b/>
        </w:rPr>
        <w:t xml:space="preserve">Tulos</w:t>
      </w:r>
    </w:p>
    <w:p>
      <w:r>
        <w:t xml:space="preserve">Cal oli vienyt roskat ulos edellisenä iltana.</w:t>
      </w:r>
    </w:p>
    <w:p>
      <w:r>
        <w:rPr>
          <w:b/>
        </w:rPr>
        <w:t xml:space="preserve">Tulos</w:t>
      </w:r>
    </w:p>
    <w:p>
      <w:r>
        <w:t xml:space="preserve">Cal huomasi unohtaneensa sammuttaa savukkeensa.</w:t>
      </w:r>
    </w:p>
    <w:p>
      <w:r>
        <w:rPr>
          <w:b/>
        </w:rPr>
        <w:t xml:space="preserve">Tulos</w:t>
      </w:r>
    </w:p>
    <w:p>
      <w:r>
        <w:t xml:space="preserve">Cal huomasi, että hän muisti laittaa roskat ulos.</w:t>
      </w:r>
    </w:p>
    <w:p>
      <w:r>
        <w:rPr>
          <w:b/>
        </w:rPr>
        <w:t xml:space="preserve">Esimerkki 0,6465</w:t>
      </w:r>
    </w:p>
    <w:p>
      <w:r>
        <w:t xml:space="preserve">Alku: Esikoululaiset olivat lähdössä retkelle. Keskikohta: Esikoululaiset olivat menossa eläintarhaan. Loppu: Se oli ihana retki.</w:t>
      </w:r>
    </w:p>
    <w:p>
      <w:r>
        <w:rPr>
          <w:b/>
        </w:rPr>
        <w:t xml:space="preserve">Tulos</w:t>
      </w:r>
    </w:p>
    <w:p>
      <w:r>
        <w:t xml:space="preserve">Lukio oli menossa rannalle.</w:t>
      </w:r>
    </w:p>
    <w:p>
      <w:r>
        <w:rPr>
          <w:b/>
        </w:rPr>
        <w:t xml:space="preserve">Tulos</w:t>
      </w:r>
    </w:p>
    <w:p>
      <w:r>
        <w:t xml:space="preserve">Esikoululaiset olivat matkalla kuuhun.</w:t>
      </w:r>
    </w:p>
    <w:p>
      <w:r>
        <w:rPr>
          <w:b/>
        </w:rPr>
        <w:t xml:space="preserve">Tulos</w:t>
      </w:r>
    </w:p>
    <w:p>
      <w:r>
        <w:t xml:space="preserve">Kuudesluokkalaiset olivat menossa vessaan.</w:t>
      </w:r>
    </w:p>
    <w:p>
      <w:r>
        <w:rPr>
          <w:b/>
        </w:rPr>
        <w:t xml:space="preserve">Esimerkki 0,6466</w:t>
      </w:r>
    </w:p>
    <w:p>
      <w:r>
        <w:t xml:space="preserve">Alku: Jen sai PPD:n vauvan syntymän jälkeen. Keskikohta: Jenin aviomies suuttui hänelle siitä. Loppu: Salaa mies paheksui Jeniä PPD:n takia.</w:t>
      </w:r>
    </w:p>
    <w:p>
      <w:r>
        <w:rPr>
          <w:b/>
        </w:rPr>
        <w:t xml:space="preserve">Tulos</w:t>
      </w:r>
    </w:p>
    <w:p>
      <w:r>
        <w:t xml:space="preserve">Jenin aviomies ilahtuisi hänelle siitä.</w:t>
      </w:r>
    </w:p>
    <w:p>
      <w:r>
        <w:rPr>
          <w:b/>
        </w:rPr>
        <w:t xml:space="preserve">Tulos</w:t>
      </w:r>
    </w:p>
    <w:p>
      <w:r>
        <w:t xml:space="preserve">Jenin aviomies tukisi häntä siinä.</w:t>
      </w:r>
    </w:p>
    <w:p>
      <w:r>
        <w:rPr>
          <w:b/>
        </w:rPr>
        <w:t xml:space="preserve">Tulos</w:t>
      </w:r>
    </w:p>
    <w:p>
      <w:r>
        <w:t xml:space="preserve">Jen kuoli.</w:t>
      </w:r>
    </w:p>
    <w:p>
      <w:r>
        <w:rPr>
          <w:b/>
        </w:rPr>
        <w:t xml:space="preserve">Esimerkki 0,6467</w:t>
      </w:r>
    </w:p>
    <w:p>
      <w:r>
        <w:t xml:space="preserve">Alku: Horatio ei ollut kokenut mitään romantiikkaa vaimonsa kuoleman jälkeen. Keskikohta: Horatio meni treffeille, mutta ei löytänyt rakkautta. Loppu: Silti hän oli onnellinen siitä, että oli antanut rakkaudelle uuden mahdollisuuden.</w:t>
      </w:r>
    </w:p>
    <w:p>
      <w:r>
        <w:rPr>
          <w:b/>
        </w:rPr>
        <w:t xml:space="preserve">Tulos</w:t>
      </w:r>
    </w:p>
    <w:p>
      <w:r>
        <w:t xml:space="preserve">Horacio ei aio koskaan seurustella ja elää loppuelämänsä yksin.</w:t>
      </w:r>
    </w:p>
    <w:p>
      <w:r>
        <w:rPr>
          <w:b/>
        </w:rPr>
        <w:t xml:space="preserve">Tulos</w:t>
      </w:r>
    </w:p>
    <w:p>
      <w:r>
        <w:t xml:space="preserve">Horatio meni treffeille ja rakastui.</w:t>
      </w:r>
    </w:p>
    <w:p>
      <w:r>
        <w:rPr>
          <w:b/>
        </w:rPr>
        <w:t xml:space="preserve">Tulos</w:t>
      </w:r>
    </w:p>
    <w:p>
      <w:r>
        <w:t xml:space="preserve">horacio löysi rakkauden.</w:t>
      </w:r>
    </w:p>
    <w:p>
      <w:r>
        <w:rPr>
          <w:b/>
        </w:rPr>
        <w:t xml:space="preserve">Esimerkki 0,6468</w:t>
      </w:r>
    </w:p>
    <w:p>
      <w:r>
        <w:t xml:space="preserve">Alku: Ajoin Rebeccaa kotiin elokuvista. Keskikohta: Kotimatkalla Rebecca ja minä olimme auto-onnettomuudessa. Loppu: Olin helpottunut huomatessani, että Rebecca ja minä olimme täysin vahingoittumattomia.</w:t>
      </w:r>
    </w:p>
    <w:p>
      <w:r>
        <w:rPr>
          <w:b/>
        </w:rPr>
        <w:t xml:space="preserve">Tulos</w:t>
      </w:r>
    </w:p>
    <w:p>
      <w:r>
        <w:t xml:space="preserve">Kotimatkalla Rebecca ja minä olimme paraatissa.</w:t>
      </w:r>
    </w:p>
    <w:p>
      <w:r>
        <w:rPr>
          <w:b/>
        </w:rPr>
        <w:t xml:space="preserve">Esimerkki 0,6469</w:t>
      </w:r>
    </w:p>
    <w:p>
      <w:r>
        <w:t xml:space="preserve">Alku: Stan meni ystävänsä luokse. Keskikohta: Ystävä oli hyvin järkyttynyt. Loppu: Stan yritti lohduttaa häntä.</w:t>
      </w:r>
    </w:p>
    <w:p>
      <w:r>
        <w:rPr>
          <w:b/>
        </w:rPr>
        <w:t xml:space="preserve">Tulos</w:t>
      </w:r>
    </w:p>
    <w:p>
      <w:r>
        <w:t xml:space="preserve">Stan ryösti ystävänsä salaisen holvin.</w:t>
      </w:r>
    </w:p>
    <w:p>
      <w:r>
        <w:rPr>
          <w:b/>
        </w:rPr>
        <w:t xml:space="preserve">Tulos</w:t>
      </w:r>
    </w:p>
    <w:p>
      <w:r>
        <w:t xml:space="preserve">Vihollinen oli hyvin järkyttynyt.</w:t>
      </w:r>
    </w:p>
    <w:p>
      <w:r>
        <w:rPr>
          <w:b/>
        </w:rPr>
        <w:t xml:space="preserve">Tulos</w:t>
      </w:r>
    </w:p>
    <w:p>
      <w:r>
        <w:t xml:space="preserve">Ystävä oli hyvin rauhallinen.</w:t>
      </w:r>
    </w:p>
    <w:p>
      <w:r>
        <w:rPr>
          <w:b/>
        </w:rPr>
        <w:t xml:space="preserve">Esimerkki 0,6470</w:t>
      </w:r>
    </w:p>
    <w:p>
      <w:r>
        <w:t xml:space="preserve">Alku: Timothy sai kirjeen postissa. Keskikohta: Timothyn kirje oli verovirastolta. Loppu: Timothy tiesi sillä hetkellä, että he olivat hänen jäljillään.</w:t>
      </w:r>
    </w:p>
    <w:p>
      <w:r>
        <w:rPr>
          <w:b/>
        </w:rPr>
        <w:t xml:space="preserve">Tulos</w:t>
      </w:r>
    </w:p>
    <w:p>
      <w:r>
        <w:t xml:space="preserve">Timoteuksen kirje oli hänen veljeltään.</w:t>
      </w:r>
    </w:p>
    <w:p>
      <w:r>
        <w:rPr>
          <w:b/>
        </w:rPr>
        <w:t xml:space="preserve">Esimerkki 0,6471</w:t>
      </w:r>
    </w:p>
    <w:p>
      <w:r>
        <w:t xml:space="preserve">Alku: Matt halusi oppia lisää ihmisen anatomiasta. Keskivaihe: Matt toivoi löytävänsä hyvän kurssin. Loppu: Matt päätti ilmoittautua terveydenhuollon koulutusohjelmaan paikallisessa korkeakoulussa.</w:t>
      </w:r>
    </w:p>
    <w:p>
      <w:r>
        <w:rPr>
          <w:b/>
        </w:rPr>
        <w:t xml:space="preserve">Tulos</w:t>
      </w:r>
    </w:p>
    <w:p>
      <w:r>
        <w:t xml:space="preserve">Matt toivoi löytävänsä huonon luokan.</w:t>
      </w:r>
    </w:p>
    <w:p>
      <w:r>
        <w:rPr>
          <w:b/>
        </w:rPr>
        <w:t xml:space="preserve">Tulos</w:t>
      </w:r>
    </w:p>
    <w:p>
      <w:r>
        <w:t xml:space="preserve">Matt toivoi löytävänsä jonkun lääketieteen puoskarin.</w:t>
      </w:r>
    </w:p>
    <w:p>
      <w:r>
        <w:rPr>
          <w:b/>
        </w:rPr>
        <w:t xml:space="preserve">Tulos</w:t>
      </w:r>
    </w:p>
    <w:p>
      <w:r>
        <w:t xml:space="preserve">Mike toivoi löytävänsä hyvän luokan".</w:t>
      </w:r>
    </w:p>
    <w:p>
      <w:r>
        <w:rPr>
          <w:b/>
        </w:rPr>
        <w:t xml:space="preserve">Esimerkki 0,6472</w:t>
      </w:r>
    </w:p>
    <w:p>
      <w:r>
        <w:t xml:space="preserve">Alku: Amelia päätti lähteä lomalle Meksikoon. Keskikohta: Amelialla oli siellä ollessaan tosi huono olo. Loppu: Amelia päätti, ettei hän enää koskaan palaa Meksikoon.</w:t>
      </w:r>
    </w:p>
    <w:p>
      <w:r>
        <w:rPr>
          <w:b/>
        </w:rPr>
        <w:t xml:space="preserve">Tulos</w:t>
      </w:r>
    </w:p>
    <w:p>
      <w:r>
        <w:t xml:space="preserve">Amelia sai siellä ollessaan lämpimän vastaanoton.</w:t>
      </w:r>
    </w:p>
    <w:p>
      <w:r>
        <w:rPr>
          <w:b/>
        </w:rPr>
        <w:t xml:space="preserve">Tulos</w:t>
      </w:r>
    </w:p>
    <w:p>
      <w:r>
        <w:t xml:space="preserve">Amelialla oli niin hauskaa Meksikossa.</w:t>
      </w:r>
    </w:p>
    <w:p>
      <w:r>
        <w:rPr>
          <w:b/>
        </w:rPr>
        <w:t xml:space="preserve">Tulos</w:t>
      </w:r>
    </w:p>
    <w:p>
      <w:r>
        <w:t xml:space="preserve">Amelialla oli siellä ollessaan todella hauskaa.</w:t>
      </w:r>
    </w:p>
    <w:p>
      <w:r>
        <w:rPr>
          <w:b/>
        </w:rPr>
        <w:t xml:space="preserve">Esimerkki 0,6473</w:t>
      </w:r>
    </w:p>
    <w:p>
      <w:r>
        <w:t xml:space="preserve">Alku: Prince lainasi Zekeltä kaksikymmentä dollaria. Keskikohta: Hän laittoi ne lompakkoonsa. Loppu: Princellä sattui olemaan rahat, ja hän maksoi ne Zekelle heti takaisin.</w:t>
      </w:r>
    </w:p>
    <w:p>
      <w:r>
        <w:rPr>
          <w:b/>
        </w:rPr>
        <w:t xml:space="preserve">Tulos</w:t>
      </w:r>
    </w:p>
    <w:p>
      <w:r>
        <w:t xml:space="preserve">hän laittoi sen voileipäänsä.</w:t>
      </w:r>
    </w:p>
    <w:p>
      <w:r>
        <w:rPr>
          <w:b/>
        </w:rPr>
        <w:t xml:space="preserve">Esimerkki 0,6474</w:t>
      </w:r>
    </w:p>
    <w:p>
      <w:r>
        <w:t xml:space="preserve">Alku: Kävelin jalkakäytävää pitkin. Keskikohta: Näin miehen maalaamassa kuvaa. Loppu: Mies antoi sen minulle ilmaiseksi, koska pidin siitä niin paljon.</w:t>
      </w:r>
    </w:p>
    <w:p>
      <w:r>
        <w:rPr>
          <w:b/>
        </w:rPr>
        <w:t xml:space="preserve">Tulos</w:t>
      </w:r>
    </w:p>
    <w:p>
      <w:r>
        <w:t xml:space="preserve">Näin miehen maalaamassa rumaa kuvaa.</w:t>
      </w:r>
    </w:p>
    <w:p>
      <w:r>
        <w:rPr>
          <w:b/>
        </w:rPr>
        <w:t xml:space="preserve">Esimerkki 0,6475</w:t>
      </w:r>
    </w:p>
    <w:p>
      <w:r>
        <w:t xml:space="preserve">Alku: Joanin kissa ulvoi koko yön. Keskikohta: Joanin naapurit valittivat HOA:lle. Loppu: Lopulta Joan antoi kissan ystävälleen.</w:t>
      </w:r>
    </w:p>
    <w:p>
      <w:r>
        <w:rPr>
          <w:b/>
        </w:rPr>
        <w:t xml:space="preserve">Tulos</w:t>
      </w:r>
    </w:p>
    <w:p>
      <w:r>
        <w:t xml:space="preserve">Joanin naapurit valittivat palolaitokselle.</w:t>
      </w:r>
    </w:p>
    <w:p>
      <w:r>
        <w:rPr>
          <w:b/>
        </w:rPr>
        <w:t xml:space="preserve">Esimerkki 0,6476</w:t>
      </w:r>
    </w:p>
    <w:p>
      <w:r>
        <w:t xml:space="preserve">Alku: Ken tarvitsee paperipyyhkeitä. Keskellä: Ken juoksi kauppaan ostamaan paperipyyhkeitä. Loppu: Kun hän tuli kotiin, hän suuttui, koska oli unohtanut paperipyyhkeet.</w:t>
      </w:r>
    </w:p>
    <w:p>
      <w:r>
        <w:rPr>
          <w:b/>
        </w:rPr>
        <w:t xml:space="preserve">Tulos</w:t>
      </w:r>
    </w:p>
    <w:p>
      <w:r>
        <w:t xml:space="preserve">Ken päätti olla menemättä kauppaan.</w:t>
      </w:r>
    </w:p>
    <w:p>
      <w:r>
        <w:rPr>
          <w:b/>
        </w:rPr>
        <w:t xml:space="preserve">Tulos</w:t>
      </w:r>
    </w:p>
    <w:p>
      <w:r>
        <w:t xml:space="preserve">Ken juoksi ostamaan paperipyyhkeitä.</w:t>
      </w:r>
    </w:p>
    <w:p>
      <w:r>
        <w:rPr>
          <w:b/>
        </w:rPr>
        <w:t xml:space="preserve">Tulos</w:t>
      </w:r>
    </w:p>
    <w:p>
      <w:r>
        <w:t xml:space="preserve">Ken juoksi kauppaan ostamaan muovipusseja.</w:t>
      </w:r>
    </w:p>
    <w:p>
      <w:r>
        <w:rPr>
          <w:b/>
        </w:rPr>
        <w:t xml:space="preserve">Esimerkki 0,6477</w:t>
      </w:r>
    </w:p>
    <w:p>
      <w:r>
        <w:t xml:space="preserve">Alku: Kävimme ystävieni kanssa syömässä ennen konserttiin menoa. Keskikohta: Saavuimme kaksikymmentä minuuttia myöhässä. Loppu: Meiltä evättiin pääsy konserttiin, koska olimme myöhässä.</w:t>
      </w:r>
    </w:p>
    <w:p>
      <w:r>
        <w:rPr>
          <w:b/>
        </w:rPr>
        <w:t xml:space="preserve">Tulos</w:t>
      </w:r>
    </w:p>
    <w:p>
      <w:r>
        <w:t xml:space="preserve">Saavuimme paikalle kaksikymmentä minuuttia etuajassa.</w:t>
      </w:r>
    </w:p>
    <w:p>
      <w:r>
        <w:rPr>
          <w:b/>
        </w:rPr>
        <w:t xml:space="preserve">Esimerkki 0,6478</w:t>
      </w:r>
    </w:p>
    <w:p>
      <w:r>
        <w:t xml:space="preserve">Alku: Sara halusi, että kaikilla perheenjäsenillä olisi erityiset joulusukat. Keskikohta: Sara teki jokaiselle yksilölliset joulusukat. Loppu: Kaikki perheenjäsenet ripustivat yksilölliset sukat takan päälle.</w:t>
      </w:r>
    </w:p>
    <w:p>
      <w:r>
        <w:rPr>
          <w:b/>
        </w:rPr>
        <w:t xml:space="preserve">Tulos</w:t>
      </w:r>
    </w:p>
    <w:p>
      <w:r>
        <w:t xml:space="preserve">Sara teki kaikille samanlaiset sukat.</w:t>
      </w:r>
    </w:p>
    <w:p>
      <w:r>
        <w:rPr>
          <w:b/>
        </w:rPr>
        <w:t xml:space="preserve">Esimerkki 0,6479</w:t>
      </w:r>
    </w:p>
    <w:p>
      <w:r>
        <w:t xml:space="preserve">Alku: Amy työskenteli kotona ja esitti kysymyksiä chat-huoneessa. Keskivaihe: Eräänä päivänä eräs asiakas oli niin hankala, että työkaveri pyysi Amya auttamaan. Loppu: Työtoveri kiitti Amya vuolaasti siitä, että hän auttoi vaikean soittajan kanssa.</w:t>
      </w:r>
    </w:p>
    <w:p>
      <w:r>
        <w:rPr>
          <w:b/>
        </w:rPr>
        <w:t xml:space="preserve">Tulos</w:t>
      </w:r>
    </w:p>
    <w:p>
      <w:r>
        <w:t xml:space="preserve">Eräänä päivänä eräs asiakas oli niin mukava, että työkaveri pyysi Amylta karkkia.</w:t>
      </w:r>
    </w:p>
    <w:p>
      <w:r>
        <w:rPr>
          <w:b/>
        </w:rPr>
        <w:t xml:space="preserve">Esimerkki 0,6480</w:t>
      </w:r>
    </w:p>
    <w:p>
      <w:r>
        <w:t xml:space="preserve">Alku: Paikallisessa eläintarhassa oli panda. Keskikohta: Ne rakastivat leikkiä kaikkien kanssa. Loppu: Kaikki rakastivat pandanpoikasta.</w:t>
      </w:r>
    </w:p>
    <w:p>
      <w:r>
        <w:rPr>
          <w:b/>
        </w:rPr>
        <w:t xml:space="preserve">Tulos</w:t>
      </w:r>
    </w:p>
    <w:p>
      <w:r>
        <w:t xml:space="preserve">Laiska oli ilkeä, kun joku tuli lähelle.</w:t>
      </w:r>
    </w:p>
    <w:p>
      <w:r>
        <w:rPr>
          <w:b/>
        </w:rPr>
        <w:t xml:space="preserve">Tulos</w:t>
      </w:r>
    </w:p>
    <w:p>
      <w:r>
        <w:t xml:space="preserve">He vihasivat leikkiä kaikkien kanssa.</w:t>
      </w:r>
    </w:p>
    <w:p>
      <w:r>
        <w:rPr>
          <w:b/>
        </w:rPr>
        <w:t xml:space="preserve">Tulos</w:t>
      </w:r>
    </w:p>
    <w:p>
      <w:r>
        <w:t xml:space="preserve">He vihasivat leikkiä kaikkien kanssa.</w:t>
      </w:r>
    </w:p>
    <w:p>
      <w:r>
        <w:rPr>
          <w:b/>
        </w:rPr>
        <w:t xml:space="preserve">Esimerkki 0,6481</w:t>
      </w:r>
    </w:p>
    <w:p>
      <w:r>
        <w:t xml:space="preserve">Alku: Jim oli ajamassa töistä kotiin. Keskikohta: Jimin matkalla tapahtui jotain outoa. Loppu: Jim ajoi takaisin kotiin ja teeskenteli, ettei mitään tapahtunut.</w:t>
      </w:r>
    </w:p>
    <w:p>
      <w:r>
        <w:rPr>
          <w:b/>
        </w:rPr>
        <w:t xml:space="preserve">Tulos</w:t>
      </w:r>
    </w:p>
    <w:p>
      <w:r>
        <w:t xml:space="preserve">Jimin matka sujui rauhallisesti.</w:t>
      </w:r>
    </w:p>
    <w:p>
      <w:r>
        <w:rPr>
          <w:b/>
        </w:rPr>
        <w:t xml:space="preserve">Esimerkki 0,6482</w:t>
      </w:r>
    </w:p>
    <w:p>
      <w:r>
        <w:t xml:space="preserve">Alku: Äitini tykkää tehdä käsitöitä. Keskimmäinen: Äitini työskenteli niiden parissa koko päivän. Loppu: Kun kynttilät olivat valmiit, ne olivat todella kauniita.</w:t>
      </w:r>
    </w:p>
    <w:p>
      <w:r>
        <w:rPr>
          <w:b/>
        </w:rPr>
        <w:t xml:space="preserve">Tulos</w:t>
      </w:r>
    </w:p>
    <w:p>
      <w:r>
        <w:t xml:space="preserve">Äitini vietti koko päivän virkaten hattuja.</w:t>
      </w:r>
    </w:p>
    <w:p>
      <w:r>
        <w:rPr>
          <w:b/>
        </w:rPr>
        <w:t xml:space="preserve">Esimerkki 0,6483</w:t>
      </w:r>
    </w:p>
    <w:p>
      <w:r>
        <w:t xml:space="preserve">Alku: Katsoin ylös ja näin kaiken lian kattotuulettimessani. Keskikohta: Päätin puhdistaa kattotuulettimeni. Loppu: Katsoin ylös ja näin puhtaan kattotuulettimeni.</w:t>
      </w:r>
    </w:p>
    <w:p>
      <w:r>
        <w:rPr>
          <w:b/>
        </w:rPr>
        <w:t xml:space="preserve">Tulos</w:t>
      </w:r>
    </w:p>
    <w:p>
      <w:r>
        <w:t xml:space="preserve">Päätin liata kattotuulettimeni.</w:t>
      </w:r>
    </w:p>
    <w:p>
      <w:r>
        <w:rPr>
          <w:b/>
        </w:rPr>
        <w:t xml:space="preserve">Tulos</w:t>
      </w:r>
    </w:p>
    <w:p>
      <w:r>
        <w:t xml:space="preserve">Päätin repiä tuulettimen irti.</w:t>
      </w:r>
    </w:p>
    <w:p>
      <w:r>
        <w:rPr>
          <w:b/>
        </w:rPr>
        <w:t xml:space="preserve">Tulos</w:t>
      </w:r>
    </w:p>
    <w:p>
      <w:r>
        <w:t xml:space="preserve">Päätin miettiä, milloin puhdistan kattotuulettimeni.</w:t>
      </w:r>
    </w:p>
    <w:p>
      <w:r>
        <w:rPr>
          <w:b/>
        </w:rPr>
        <w:t xml:space="preserve">Esimerkki 0,6484</w:t>
      </w:r>
    </w:p>
    <w:p>
      <w:r>
        <w:t xml:space="preserve">Alku: Lynn vihasi jalkoja. Keskikohta: Lynn talloi poikaystävänsä varpaille. Loppu: Hän mursi poikaystävänsä varpaan sinä päivänä, ja hänen sydämensä.</w:t>
      </w:r>
    </w:p>
    <w:p>
      <w:r>
        <w:rPr>
          <w:b/>
        </w:rPr>
        <w:t xml:space="preserve">Tulos</w:t>
      </w:r>
    </w:p>
    <w:p>
      <w:r>
        <w:t xml:space="preserve">Lynn puri poikaystävänsä kättä.</w:t>
      </w:r>
    </w:p>
    <w:p>
      <w:r>
        <w:rPr>
          <w:b/>
        </w:rPr>
        <w:t xml:space="preserve">Tulos</w:t>
      </w:r>
    </w:p>
    <w:p>
      <w:r>
        <w:t xml:space="preserve">Lynn rakasti poikaystävänsä varpaita.</w:t>
      </w:r>
    </w:p>
    <w:p>
      <w:r>
        <w:rPr>
          <w:b/>
        </w:rPr>
        <w:t xml:space="preserve">Tulos</w:t>
      </w:r>
    </w:p>
    <w:p>
      <w:r>
        <w:t xml:space="preserve">Lynn hieroi poikaystävänsä jalkoja saadakseen tämän olon paremmaksi.</w:t>
      </w:r>
    </w:p>
    <w:p>
      <w:r>
        <w:rPr>
          <w:b/>
        </w:rPr>
        <w:t xml:space="preserve">Esimerkki 0,6485</w:t>
      </w:r>
    </w:p>
    <w:p>
      <w:r>
        <w:t xml:space="preserve">Alku: Alex on aina vältellyt tuntemattomien ruokien syömistä. Keskikohta: Hän kokeili uutta ruokaa ja piti siitä. Loppu: Hän päättää kokeilla monia uusia ruokia.</w:t>
      </w:r>
    </w:p>
    <w:p>
      <w:r>
        <w:rPr>
          <w:b/>
        </w:rPr>
        <w:t xml:space="preserve">Tulos</w:t>
      </w:r>
    </w:p>
    <w:p>
      <w:r>
        <w:t xml:space="preserve">Hän kokeili uutta ruokaa eikä pitänyt siitä.</w:t>
      </w:r>
    </w:p>
    <w:p>
      <w:r>
        <w:rPr>
          <w:b/>
        </w:rPr>
        <w:t xml:space="preserve">Tulos</w:t>
      </w:r>
    </w:p>
    <w:p>
      <w:r>
        <w:t xml:space="preserve">Hän kokeili uutta ruokaa ja vihasi sitä.</w:t>
      </w:r>
    </w:p>
    <w:p>
      <w:r>
        <w:rPr>
          <w:b/>
        </w:rPr>
        <w:t xml:space="preserve">Tulos</w:t>
      </w:r>
    </w:p>
    <w:p>
      <w:r>
        <w:t xml:space="preserve">Hän kokeili uutta ruokaa ja piti siitä.</w:t>
      </w:r>
    </w:p>
    <w:p>
      <w:r>
        <w:rPr>
          <w:b/>
        </w:rPr>
        <w:t xml:space="preserve">Esimerkki 0,6486</w:t>
      </w:r>
    </w:p>
    <w:p>
      <w:r>
        <w:t xml:space="preserve">Alku: Syön aivan liikaa ruokaa päivittäin. Keskikohta: Päätin aloittaa dieetin. Loppu: Olen ollut dieetillä kaksi viikkoa ja voin hyvin.</w:t>
      </w:r>
    </w:p>
    <w:p>
      <w:r>
        <w:rPr>
          <w:b/>
        </w:rPr>
        <w:t xml:space="preserve">Tulos</w:t>
      </w:r>
    </w:p>
    <w:p>
      <w:r>
        <w:t xml:space="preserve">Päätin mennä lentokoneella.</w:t>
      </w:r>
    </w:p>
    <w:p>
      <w:r>
        <w:rPr>
          <w:b/>
        </w:rPr>
        <w:t xml:space="preserve">Esimerkki 0,6487</w:t>
      </w:r>
    </w:p>
    <w:p>
      <w:r>
        <w:t xml:space="preserve">Alku: Janet rakasti voimistelua. Keskimmäinen: Janet voitti pokaalin voimistelutapahtumastaan. Loppu: Janet ripustaa sen yhä ylpeänä seinälleen.</w:t>
      </w:r>
    </w:p>
    <w:p>
      <w:r>
        <w:rPr>
          <w:b/>
        </w:rPr>
        <w:t xml:space="preserve">Tulos</w:t>
      </w:r>
    </w:p>
    <w:p>
      <w:r>
        <w:t xml:space="preserve">Janet mursi jalkansa eikä voinut enää kilpailla.</w:t>
      </w:r>
    </w:p>
    <w:p>
      <w:r>
        <w:rPr>
          <w:b/>
        </w:rPr>
        <w:t xml:space="preserve">Tulos</w:t>
      </w:r>
    </w:p>
    <w:p>
      <w:r>
        <w:t xml:space="preserve">Janet ei voittanut pokaalia voimistelutapahtumassaan.</w:t>
      </w:r>
    </w:p>
    <w:p>
      <w:r>
        <w:rPr>
          <w:b/>
        </w:rPr>
        <w:t xml:space="preserve">Tulos</w:t>
      </w:r>
    </w:p>
    <w:p>
      <w:r>
        <w:t xml:space="preserve">Janet ei voittanut pokaalia voimistelutapahtumastaan.</w:t>
      </w:r>
    </w:p>
    <w:p>
      <w:r>
        <w:rPr>
          <w:b/>
        </w:rPr>
        <w:t xml:space="preserve">Esimerkki 0,6488</w:t>
      </w:r>
    </w:p>
    <w:p>
      <w:r>
        <w:t xml:space="preserve">Alku: Felix halusi mennä Disney Worldiin. Keskikohta: Hänen tyttöystävänsä ei päässyt mukaan. Loppu: Hän päätyi lähtemään yksin.</w:t>
      </w:r>
    </w:p>
    <w:p>
      <w:r>
        <w:rPr>
          <w:b/>
        </w:rPr>
        <w:t xml:space="preserve">Tulos</w:t>
      </w:r>
    </w:p>
    <w:p>
      <w:r>
        <w:t xml:space="preserve">Felixin koko perhe lähti hänen mukaansa.</w:t>
      </w:r>
    </w:p>
    <w:p>
      <w:r>
        <w:rPr>
          <w:b/>
        </w:rPr>
        <w:t xml:space="preserve">Esimerkki 0,6489</w:t>
      </w:r>
    </w:p>
    <w:p>
      <w:r>
        <w:t xml:space="preserve">Alku: Perheeni oli muuttamassa uuteen kaupunkiin. Keskikohta: Tapasimme naapurimme, kun saavuimme. Loppu: He olivat oikein mukavia, ja kaikki sujui hyvin.</w:t>
      </w:r>
    </w:p>
    <w:p>
      <w:r>
        <w:rPr>
          <w:b/>
        </w:rPr>
        <w:t xml:space="preserve">Tulos</w:t>
      </w:r>
    </w:p>
    <w:p>
      <w:r>
        <w:t xml:space="preserve">Emme tavanneet naapureitamme vuoteen.</w:t>
      </w:r>
    </w:p>
    <w:p>
      <w:r>
        <w:rPr>
          <w:b/>
        </w:rPr>
        <w:t xml:space="preserve">Tulos</w:t>
      </w:r>
    </w:p>
    <w:p>
      <w:r>
        <w:t xml:space="preserve">Tapasimme perheemme, kun saavuimme.</w:t>
      </w:r>
    </w:p>
    <w:p>
      <w:r>
        <w:rPr>
          <w:b/>
        </w:rPr>
        <w:t xml:space="preserve">Tulos</w:t>
      </w:r>
    </w:p>
    <w:p>
      <w:r>
        <w:t xml:space="preserve">Tapasimme naapurimme lähtiessämme.</w:t>
      </w:r>
    </w:p>
    <w:p>
      <w:r>
        <w:rPr>
          <w:b/>
        </w:rPr>
        <w:t xml:space="preserve">Esimerkki 0,6490</w:t>
      </w:r>
    </w:p>
    <w:p>
      <w:r>
        <w:t xml:space="preserve">Alku: Alex pelkää kauhuelokuvia. Keskikohta: Bob sanoi, ettei se ollut pelottava elokuva. Loppu: Bob hymyili, ja sekunnin murto-osan ajan Alex ei pelännyt elokuvaa.</w:t>
      </w:r>
    </w:p>
    <w:p>
      <w:r>
        <w:rPr>
          <w:b/>
        </w:rPr>
        <w:t xml:space="preserve">Tulos</w:t>
      </w:r>
    </w:p>
    <w:p>
      <w:r>
        <w:t xml:space="preserve">Bob sanoi, että se oli erityisen pelottava kauhuelokuva.</w:t>
      </w:r>
    </w:p>
    <w:p>
      <w:r>
        <w:rPr>
          <w:b/>
        </w:rPr>
        <w:t xml:space="preserve">Tulos</w:t>
      </w:r>
    </w:p>
    <w:p>
      <w:r>
        <w:t xml:space="preserve">Bob sanoi, ettei se ollut tavallinen elokuva.</w:t>
      </w:r>
    </w:p>
    <w:p>
      <w:r>
        <w:rPr>
          <w:b/>
        </w:rPr>
        <w:t xml:space="preserve">Esimerkki 0,6491</w:t>
      </w:r>
    </w:p>
    <w:p>
      <w:r>
        <w:t xml:space="preserve">Alku: Ava halusi mennä ostoksille kaksivuotiaan kanssa. Keskikohta: Ava osti hänelle hienot vaatteet. Loppu: Ava piti pojastaan hyvää huolta.</w:t>
      </w:r>
    </w:p>
    <w:p>
      <w:r>
        <w:rPr>
          <w:b/>
        </w:rPr>
        <w:t xml:space="preserve">Tulos</w:t>
      </w:r>
    </w:p>
    <w:p>
      <w:r>
        <w:t xml:space="preserve">Ava osti hänelle hienot vaatteet.</w:t>
      </w:r>
    </w:p>
    <w:p>
      <w:r>
        <w:rPr>
          <w:b/>
        </w:rPr>
        <w:t xml:space="preserve">Tulos</w:t>
      </w:r>
    </w:p>
    <w:p>
      <w:r>
        <w:t xml:space="preserve">Ava osti hänelle hienot veitset.</w:t>
      </w:r>
    </w:p>
    <w:p>
      <w:r>
        <w:rPr>
          <w:b/>
        </w:rPr>
        <w:t xml:space="preserve">Tulos</w:t>
      </w:r>
    </w:p>
    <w:p>
      <w:r>
        <w:t xml:space="preserve">Ava tajusi, ettei hänellä ollut rahaa.</w:t>
      </w:r>
    </w:p>
    <w:p>
      <w:r>
        <w:rPr>
          <w:b/>
        </w:rPr>
        <w:t xml:space="preserve">Esimerkki 0,6492</w:t>
      </w:r>
    </w:p>
    <w:p>
      <w:r>
        <w:t xml:space="preserve">Alku: Jeb-setä pelasi korttia kavereidensa kanssa Keskimmäinen: Hän jätti huomiotta toisessa huoneessa tapahtuneen kolinan. Loppu: Se oli vain hänen koiranpentunsa, joka meni roskikseen.</w:t>
      </w:r>
    </w:p>
    <w:p>
      <w:r>
        <w:rPr>
          <w:b/>
        </w:rPr>
        <w:t xml:space="preserve">Tulos</w:t>
      </w:r>
    </w:p>
    <w:p>
      <w:r>
        <w:t xml:space="preserve">Hän jätti huomiotta toisessa ääripäässä tapahtuneen rysähdyksen.</w:t>
      </w:r>
    </w:p>
    <w:p>
      <w:r>
        <w:rPr>
          <w:b/>
        </w:rPr>
        <w:t xml:space="preserve">Tulos</w:t>
      </w:r>
    </w:p>
    <w:p>
      <w:r>
        <w:t xml:space="preserve">Hän jätti huomiotta toisessa huoneessa kuuluvan ovikellon.</w:t>
      </w:r>
    </w:p>
    <w:p>
      <w:r>
        <w:rPr>
          <w:b/>
        </w:rPr>
        <w:t xml:space="preserve">Tulos</w:t>
      </w:r>
    </w:p>
    <w:p>
      <w:r>
        <w:t xml:space="preserve">hän kiinnitti huomiota toisessa huoneessa kuuluneeseen kolinaan.</w:t>
      </w:r>
    </w:p>
    <w:p>
      <w:r>
        <w:rPr>
          <w:b/>
        </w:rPr>
        <w:t xml:space="preserve">Esimerkki 0,6493</w:t>
      </w:r>
    </w:p>
    <w:p>
      <w:r>
        <w:t xml:space="preserve">Alku: Dan oli vihainen veljelleen Robille. Keskikohta: Rob oli varastanut Danilta käteistä, mikä suututti hänet. Loppu: Dan ei puhunut veljelleen viikkoon.</w:t>
      </w:r>
    </w:p>
    <w:p>
      <w:r>
        <w:rPr>
          <w:b/>
        </w:rPr>
        <w:t xml:space="preserve">Tulos</w:t>
      </w:r>
    </w:p>
    <w:p>
      <w:r>
        <w:t xml:space="preserve">Rob oli antanut Danille käteistä, kun tämä tarvitsi sitä.</w:t>
      </w:r>
    </w:p>
    <w:p>
      <w:r>
        <w:rPr>
          <w:b/>
        </w:rPr>
        <w:t xml:space="preserve">Esimerkki 0,6494</w:t>
      </w:r>
    </w:p>
    <w:p>
      <w:r>
        <w:t xml:space="preserve">Alku: Lila paleli, kun hän tuli kotiin bussipysäkiltä. Keskikohta: Lisa käytti rahansa hienoihin vaatteisiin saappaiden sijasta. Loppu: Hän tunsi, että hänestä tuli lämpimämpi, kun hän joi sitä.</w:t>
      </w:r>
    </w:p>
    <w:p>
      <w:r>
        <w:rPr>
          <w:b/>
        </w:rPr>
        <w:t xml:space="preserve">Tulos</w:t>
      </w:r>
    </w:p>
    <w:p>
      <w:r>
        <w:t xml:space="preserve">Lila käytti rahansa kaakaon sijasta makkararullaan.</w:t>
      </w:r>
    </w:p>
    <w:p>
      <w:r>
        <w:rPr>
          <w:b/>
        </w:rPr>
        <w:t xml:space="preserve">Tulos</w:t>
      </w:r>
    </w:p>
    <w:p>
      <w:r>
        <w:t xml:space="preserve">Lila käytti rahansa popcorniin saappaiden sijaan.</w:t>
      </w:r>
    </w:p>
    <w:p>
      <w:r>
        <w:rPr>
          <w:b/>
        </w:rPr>
        <w:t xml:space="preserve">Tulos</w:t>
      </w:r>
    </w:p>
    <w:p>
      <w:r>
        <w:t xml:space="preserve">Lisa käytti roskansa hienoihin vaatteisiin saappaiden sijaan.</w:t>
      </w:r>
    </w:p>
    <w:p>
      <w:r>
        <w:rPr>
          <w:b/>
        </w:rPr>
        <w:t xml:space="preserve">Esimerkki 0,6495</w:t>
      </w:r>
    </w:p>
    <w:p>
      <w:r>
        <w:t xml:space="preserve">Alku: Oli lapsi, joka ei osannut lukea kovin hyvin. Keskikohta: Kävi ilmi, että hän ei nähnyt sanoja. Loppu: Hän sai silmälasit ja luki paremmin.</w:t>
      </w:r>
    </w:p>
    <w:p>
      <w:r>
        <w:rPr>
          <w:b/>
        </w:rPr>
        <w:t xml:space="preserve">Tulos</w:t>
      </w:r>
    </w:p>
    <w:p>
      <w:r>
        <w:t xml:space="preserve">Kävi ilmi, ettei hän nähnyt lainkaan.</w:t>
      </w:r>
    </w:p>
    <w:p>
      <w:r>
        <w:rPr>
          <w:b/>
        </w:rPr>
        <w:t xml:space="preserve">Tulos</w:t>
      </w:r>
    </w:p>
    <w:p>
      <w:r>
        <w:t xml:space="preserve">Kävi ilmi, ettei hänellä ollut silmiä.</w:t>
      </w:r>
    </w:p>
    <w:p>
      <w:r>
        <w:rPr>
          <w:b/>
        </w:rPr>
        <w:t xml:space="preserve">Tulos</w:t>
      </w:r>
    </w:p>
    <w:p>
      <w:r>
        <w:t xml:space="preserve">Kävi ilmi, että äiti ei nähnyt sanoja.</w:t>
      </w:r>
    </w:p>
    <w:p>
      <w:r>
        <w:rPr>
          <w:b/>
        </w:rPr>
        <w:t xml:space="preserve">Esimerkki 0,6496</w:t>
      </w:r>
    </w:p>
    <w:p>
      <w:r>
        <w:t xml:space="preserve">Alku: Sally oli uskomattoman stressaantunut häidensä suunnittelusta. Keskikohta: Sally kävi läpi häänsä. Loppu: Viikkoa myöhemmin he olivat Havaijilla häämatkalla.</w:t>
      </w:r>
    </w:p>
    <w:p>
      <w:r>
        <w:rPr>
          <w:b/>
        </w:rPr>
        <w:t xml:space="preserve">Tulos</w:t>
      </w:r>
    </w:p>
    <w:p>
      <w:r>
        <w:t xml:space="preserve">Sally koki katastrofin.</w:t>
      </w:r>
    </w:p>
    <w:p>
      <w:r>
        <w:rPr>
          <w:b/>
        </w:rPr>
        <w:t xml:space="preserve">Esimerkki 0,6497</w:t>
      </w:r>
    </w:p>
    <w:p>
      <w:r>
        <w:t xml:space="preserve">Alku: Robert päätti viedä perheensä lomalle. Keskikohta: Heillä oli hauskaa. Loppu: Robert ja perhe päättivät lähteä vielä monelle lomalle.</w:t>
      </w:r>
    </w:p>
    <w:p>
      <w:r>
        <w:rPr>
          <w:b/>
        </w:rPr>
        <w:t xml:space="preserve">Tulos</w:t>
      </w:r>
    </w:p>
    <w:p>
      <w:r>
        <w:t xml:space="preserve">Heillä oli kurjaa aikaa.</w:t>
      </w:r>
    </w:p>
    <w:p>
      <w:r>
        <w:rPr>
          <w:b/>
        </w:rPr>
        <w:t xml:space="preserve">Tulos</w:t>
      </w:r>
    </w:p>
    <w:p>
      <w:r>
        <w:t xml:space="preserve">Heillä oli ihana talo.</w:t>
      </w:r>
    </w:p>
    <w:p>
      <w:r>
        <w:rPr>
          <w:b/>
        </w:rPr>
        <w:t xml:space="preserve">Tulos</w:t>
      </w:r>
    </w:p>
    <w:p>
      <w:r>
        <w:t xml:space="preserve">Heillä oli kamalaa.</w:t>
      </w:r>
    </w:p>
    <w:p>
      <w:r>
        <w:rPr>
          <w:b/>
        </w:rPr>
        <w:t xml:space="preserve">Esimerkki 0,6498</w:t>
      </w:r>
    </w:p>
    <w:p>
      <w:r>
        <w:t xml:space="preserve">Alku: Sasha haaveili kampaamon omistamisesta. Keskikohta: Hän haki lainaa ja laati liiketoimintasuunnitelman. Loppu: Sasha omistaa nyt oman kampaamon!</w:t>
      </w:r>
    </w:p>
    <w:p>
      <w:r>
        <w:rPr>
          <w:b/>
        </w:rPr>
        <w:t xml:space="preserve">Tulos</w:t>
      </w:r>
    </w:p>
    <w:p>
      <w:r>
        <w:t xml:space="preserve">Sasha haki lainaa, mutta ei koskaan laatinut liiketoimintasuunnitelmaa.</w:t>
      </w:r>
    </w:p>
    <w:p>
      <w:r>
        <w:rPr>
          <w:b/>
        </w:rPr>
        <w:t xml:space="preserve">Tulos</w:t>
      </w:r>
    </w:p>
    <w:p>
      <w:r>
        <w:t xml:space="preserve">Hän haki lainaa ja laati liiketoimintasuunnitelman kylpylästä.</w:t>
      </w:r>
    </w:p>
    <w:p>
      <w:r>
        <w:rPr>
          <w:b/>
        </w:rPr>
        <w:t xml:space="preserve">Tulos</w:t>
      </w:r>
    </w:p>
    <w:p>
      <w:r>
        <w:t xml:space="preserve">Hän haki lainaa ilman liiketoimintasuunnitelmaa.</w:t>
      </w:r>
    </w:p>
    <w:p>
      <w:r>
        <w:rPr>
          <w:b/>
        </w:rPr>
        <w:t xml:space="preserve">Esimerkki 0,6499</w:t>
      </w:r>
    </w:p>
    <w:p>
      <w:r>
        <w:t xml:space="preserve">Alku: Candace ja Jerry olivat rakastuneita. Keskikohta: Jerry kosi Candacea. Loppu: Candace sanoi kyllä.</w:t>
      </w:r>
    </w:p>
    <w:p>
      <w:r>
        <w:rPr>
          <w:b/>
        </w:rPr>
        <w:t xml:space="preserve">Tulos</w:t>
      </w:r>
    </w:p>
    <w:p>
      <w:r>
        <w:t xml:space="preserve">Jerry ei kosinut Candacea.</w:t>
      </w:r>
    </w:p>
    <w:p>
      <w:r>
        <w:rPr>
          <w:b/>
        </w:rPr>
        <w:t xml:space="preserve">Tulos</w:t>
      </w:r>
    </w:p>
    <w:p>
      <w:r>
        <w:t xml:space="preserve">Jerry kosi Candacea vitsikkäästi.</w:t>
      </w:r>
    </w:p>
    <w:p>
      <w:r>
        <w:rPr>
          <w:b/>
        </w:rPr>
        <w:t xml:space="preserve">Tulos</w:t>
      </w:r>
    </w:p>
    <w:p>
      <w:r>
        <w:t xml:space="preserve">Candace kosi Jerryä.</w:t>
      </w:r>
    </w:p>
    <w:p>
      <w:r>
        <w:rPr>
          <w:b/>
        </w:rPr>
        <w:t xml:space="preserve">Tulos</w:t>
      </w:r>
    </w:p>
    <w:p>
      <w:r>
        <w:t xml:space="preserve">Jerry ehdotti, että Candace tapailisi Billiä.</w:t>
      </w:r>
    </w:p>
    <w:p>
      <w:r>
        <w:rPr>
          <w:b/>
        </w:rPr>
        <w:t xml:space="preserve">Tulos</w:t>
      </w:r>
    </w:p>
    <w:p>
      <w:r>
        <w:t xml:space="preserve">Jerry kosi Catherinea.</w:t>
      </w:r>
    </w:p>
    <w:p>
      <w:r>
        <w:rPr>
          <w:b/>
          <w:u w:val="single"/>
        </w:rPr>
        <w:t xml:space="preserve">Tehtävä numero 1</w:t>
      </w:r>
    </w:p>
    <w:p>
      <w:r>
        <w:t xml:space="preserve">Tässä tehtävässä annetaan viisi järjestettyä avaintietoa. Kaikki faktat on ilmaistu luonnollisella kielellä. Tehtävänäsi on luoda 100-1000 sanan pituinen tarina, joka sisältää kaikki syötteenä annetut faktat niiden esiintymisjärjestyksessä ja laajentaa niitä laajemmaksi, mutta johdonmukaiseksi kertomukseksi.</w:t>
      </w:r>
    </w:p>
    <w:p>
      <w:r>
        <w:rPr>
          <w:b/>
        </w:rPr>
        <w:t xml:space="preserve">Esimerkki 1.0</w:t>
      </w:r>
    </w:p>
    <w:p>
      <w:r>
        <w:t xml:space="preserve">Fakta1: Fakta2: Shelley Allen ylläpitää kampaamoa Keighleyssä Sandran kanssa: Fakta3: Brian toimii parturi-kampaamossa ja liittyy hänen ja Sandran joukkueeseen kilpailuun, Fakta4: Shelley oli ollut kilpailuparina, Fakta5: Phil sabotoi toisen yrityksen, jolloin muut huippujoukkueet pääsevät kaventamaan eroa Raymondiin, Fakta5: Phil sabotoi toisen yrityksen, jolloin muut huippujoukkueet voivat kaventaa eroa Raymondiin.</w:t>
      </w:r>
    </w:p>
    <w:p>
      <w:r>
        <w:rPr>
          <w:b/>
        </w:rPr>
        <w:t xml:space="preserve">Tulos</w:t>
      </w:r>
    </w:p>
    <w:p>
      <w:r>
        <w:t xml:space="preserve">Shelley Allen Natasha Richardson pitää kampaamoa Keighleyssä avopuolisonsa Sandra Rachel Griffithsin kanssa. Shelley on taistellut syöpää vastaan, minkä salaisuuden tietävät vain Sandra ja muutama luottamushenkilö. Hän saa syöpälääkäriltään lopullisen ennusteen ja päättää salata totuuden Sandralta. Kun Keighley valitaan Ison-Britannian kampaajien mestaruuskilpailujen isännäksi, Shelley haluaa osallistua viimeisen kerran. Hän pyytää ex-miestään Phil Alan Rickmania ja poikaansa Brian Josh Hartnettia, jotka pyörittävät parturiliikeyritystä, liittymään hänen ja Sandran joukkueeseen ja osallistumaan kilpailuun. Phil hylkää ehdotuksen: kymmenen vuotta aiemmin Shelley oli ollut hänen parinsa kilpailussa, ja hän karkasi Sandran kanssa heidän mallinsa kanssa kolmatta kilpailua edeltävänä iltana; Phil ei ole koskaan antanut heille anteeksi. Samaan aikaan puolustava mestari Raymond Robertson Bill Nighy käy Philin luona varmistamassa, ettei Phil osallistu kilpailuun. Brian on loukkaantunut, kun Raymond vähättelee Philin itseluottamusta ja kykyjä. Kun hän tuntee vetoa Raymondin kauniiseen tyttäreen Christina Rachael Leigh Cookiin, Brian tarjoutuu liittymään Shelleyn joukkueeseen. Christina pyrkii hiusvärjääjäksi, mutta häneltä puuttuu kokemusta. Brian vie hänet hautaustoimistoon, jossa hän työskentelee, jossa hän voi harjoitella yhden ruumiin päällä työajan jälkeen, kun Brian leikkaa sen hiukset. Christina säikähtää, kun ruumis huokaisee karkottaa keuhkoihinsa jääneet kaasut ja pakenee kadulle. Brian seuraa lohduttaakseen häntä ja antaa epähuomiossa ovien lukkiutua heidän takanaan. Seuraavana aamuna vainajan perhe on tyytymätön löytäessään järkyttävän vaaleanpunaiset piikkikarvat 95-vuotiaasta sedästään. Kilpailun ensimmäisen kierroksen aikana Brian joutuu vainajan sukulaisten nurkkaan ja häntä pahoinpidellään fyysisesti. Shelley paljastaa Philille ja Brianille sairastavansa syöpää, joka on kuolemansairaus. Phil harkitsee uudelleen ja suostuu valmentamaan, mutta ei leikkaamaan. Kun Raymondin joukkue onnistuu huijaamaan ensimmäisellä kierroksella, Phil sabotoi toisen yrityksen toisella kierroksella, jolloin muut huippujoukkueet voivat kaventaa eroa Raymondiin. Christina saa värityskokemusta Brianin kimppuun käyneen perheen lampaiden avulla. Brian kuitenkin hylkää hänet, kun hän huomaa, että hän auttaa Raymondia huijaamaan. Kolmatta kierrosta edeltävänä iltana Sandra saa tietää, että Shelleyn syöpä on parantumaton. Vihaisena siitä, että Shelley valehteli hänelle, hän eroaa joukkueesta. Shelley värvää yhden asiakkaistaan kolmannelle kierrokselle malliksi ja voittaa, jolloin joukkue nousee toiseksi. Phil onnittelee häntä, mutta Shelley paljastaa, että hänen motiivinsa ei ollut voitto - hän halusi, että tiimityö yhdistäisi heidät neljä perheeksi ennen kuin hän kuolee. Phil suostuu osallistumaan viimeiselle kierrokselle; hän myös suostuttelee Sandran liittymään takaisin joukkueeseen. Christina leikkaa suurimman osan hiuksistaan, jotta hän ei voi osallistua isänsä viimeisen kierroksen juoneen, ja hän ja Brian tekevät sovinnon. Viimeisellä kierroksella Philsin uudenlaiseen suunnitelmaan kuuluu Sandran pään ajeleminen, jolloin vanha päänahkatatuointi paljastuu, ja hänen alastomaan, siivekkääseen vartaloonsa levitetään vartalomaalia. Tulos vie heille kokonaisvoiton yhdellä pisteellä. Shelley, Sandra, Phil, Brian ja Christina poistuvat kilpailusta aseistettuna, kun Keighley juhlii kotikaupungin voittajaa.</w:t>
      </w:r>
    </w:p>
    <w:p>
      <w:r>
        <w:rPr>
          <w:b/>
        </w:rPr>
        <w:t xml:space="preserve">Esimerkki 1.1</w:t>
      </w:r>
    </w:p>
    <w:p>
      <w:r>
        <w:t xml:space="preserve">Fakta1: elokuva seuraa rikoskomisario George Gideonin päivää Metropolitanin poliisissa, Fakta2: tyttärellä on viulukonsertti samana iltana, Fakta3: setä on tulossa teelle ennen konserttia, Fakta4: Gideon on estynyt saamaan työnsä valmiiksi ja palaamaan kotiin, Fakta5: sama yli-innokas nuori konstaapeli antoi hänelle kutsun aamun liikennerikkomuksesta.</w:t>
      </w:r>
    </w:p>
    <w:p>
      <w:r>
        <w:rPr>
          <w:b/>
        </w:rPr>
        <w:t xml:space="preserve">Tulos</w:t>
      </w:r>
    </w:p>
    <w:p>
      <w:r>
        <w:t xml:space="preserve">Elokuvassa seurataan yhtä päivää Metropolitan Police -poliisin ylikomisario George Gideonin elämässä. Hänen päivänsä alkaa, kun hän saa tiedon, että yksi hänen poliiseistaan on ottanut lahjuksia. Kiireisestä aikataulusta huolimatta hänen vaimonsa muistuttaa häntä siitä, että hänen tyttärellään on samana iltana viulukonsertti; hän kertoo myös, että hänen tätinsä ja setänsä ovat tulossa teelle ennen konserttia. Tästä tulee koko elokuvan ajan toistuva teema, sillä Gideon joutuu jatkuvasti vaikeuksiin pyrkiessään saamaan työnsä valmiiksi ja palaamaan kotiin. Matkalla Scotland Yardiin hän jättää tyttärensä Royal College of Musiciin, mutta nuori konstaapeli pysäyttää hänet punaisia päin ajamisesta. Kun hän on päässyt toimistoonsa, hän kutsuu paikalle etsivän, jonka vasikka eli ilmiantaja on kertonut ottavan lahjuksia, ja erottaa hänet virantoimituksesta. Sitten Gideon saa tiedon, että Manchesterista karannut mielisairas on matkalla Lontooseen. Samaan aikaan röyhkeä jengi ryöstää palkkarahoja. Mielisairas pidätetään pian, mutta ei ennen kuin hän on tappanut entisen vuokraemäntänsä tyttären. Gideon haluaa onnitella henkilökohtaisesti pidätyksen tehnyttä poliisia, mutta huomaa, että kyseessä on sama yli-innokas nuori konstaapeli, joka antoi hänelle haasteen aamun liikennerikkomuksesta. Erilaiset työt työllistävät ylikomisariota, kun hänen etsivänsä jatkavat lahjusjutun tutkimista. Sitten saapuu uutinen, että hyllytetty poliisi on jäänyt auton alle, joka vastaa aiemmissa palkkatöissä käytetyn auton kuvausta. Gideonin käytyä kuolleen poliisin vaimon luona paljastuu pian todisteita, jotka yhdistävät kuolleen etsivän erääseen naiseen, joka kävi Gideonin usein käyttämillä klubeilla. Gideon menee osoitteeseen ja saa selville, että naisen aviomies oli vastuussa ryöstöistä, koska hän halusi taloudelliset edellytykset taidemaalariksi. Tämän jälkeen aviomies huijaa vaimoaan pitelemään asetta Gideonia kohti, kun tämä pakenee. Etsivä purkaa tilanteen rauhallisella käytöksellään. Mutta ennen kuin hän ehtii palata kotiin, puhelin soi jälleen. Rikkaiden seurapiiriläisten jengi on ryöstänyt tallelokeron, ja he ovat jääneet sisälle nurkkaan. Kun poliisi vihdoin houkuttelee heidät ulos, Gideon nappaa yhden jengiläisistä itse. Mutta hän menettää malttinsa, kun hän saa tietää, että hänen pidättämänsä mies tappoi kylmäverisesti iäkkään yövartijan, ja sanoo hänelle, että sinut hirtetään tästä, senkin rikas nolla! Lopulta Gideon pääsee kotiin. Hänen vaimonsa kertoo, että heidän tyttärensä on tavannut mukavan nuoren miehen tyttären konsertissa. Kävi ilmi, että se oli taas se nuori konstaapeli. Hän oli pitänyt ylitarkastajan konserttilippua hallussaan koko päivän heidän aamun ensitapaamisensa jälkeen. Tämä johti hänet tapaamaan Gideonin tyttären, joka on ihastunut nuoreen mieheen. Mutta lopulta, juuri kun he istuvat illalliselle, puhelin soi viimeisen kerran. Mies, jonka uskotaan olevan Paul the Painter, on pidätetty Lontoon lentokentällä. Elokuva päättyy viimeiseen ironiaan. Toinen poliisi pysäyttää Gideonia lentokentälle kuljettavan nuoren konstaapelin, joka ajaa Gideonia lentokentälle, kun tämä hurjastelee pääkaupungin sumuisten katujen halki punaisia päin!</w:t>
      </w:r>
    </w:p>
    <w:p>
      <w:r>
        <w:rPr>
          <w:b/>
        </w:rPr>
        <w:t xml:space="preserve">Esimerkki 1.2</w:t>
      </w:r>
    </w:p>
    <w:p>
      <w:r>
        <w:t xml:space="preserve">Fakta1: nuori nainen sukeltaa mereen, Fakta2: oikeuslääkärin päätös, jonka mukaan kuolema johtui hain hyökkäyksestä, johtaa poliisipäällikkö Martin Brodyn sulkemaan rannat, Fakta3: Hooper ja Brody löytävät puoliksi uponneen aluksen etsiessään yöisiä vesiä Hooperin veneellä, Fakta4: valtavan suuri valkohai kieltäytyy sulkemasta uimarantoja, Fakta5: Quint Brody ja Hooper lähtevät Quintin veneellä metsästämään haita.</w:t>
      </w:r>
    </w:p>
    <w:p>
      <w:r>
        <w:rPr>
          <w:b/>
        </w:rPr>
        <w:t xml:space="preserve">Tulos</w:t>
      </w:r>
    </w:p>
    <w:p>
      <w:r>
        <w:t xml:space="preserve">Amity Islandin rantajuhlissa iltahämärässä nuori nainen, Chrissie Watkins, sukeltaa alasti mereen. Vettä astellessaan hänet vedetään väkivaltaisesti veden alle. Seuraavana päivänä hänen osittaiset jäännöksensä löydetään rannalta. Oikeuslääkärin päätös, jonka mukaan kuolema johtui hain hyökkäyksestä, saa poliisipäällikkö Martin Brodyn sulkemaan rannat. Pormestari Larry Vaughn kumoaa päätöksen, koska hän pelkää kaupungin kesätalouden menevän pilalle. Kuolinsyyntutkija yhtyy nyt pormestarin teoriaan, jonka mukaan Watkins kuoli veneonnettomuudessa. Brody hyväksyy vastahakoisesti heidän päätelmänsä, kunnes pian sen jälkeen tapahtuu toinen kuolemaan johtanut haihyökkäys. Haista asetetaan palkkio, mikä saa aikaan amatöörien hainmetsästysvimmaa. Paikallinen hainmetsästäjä Quint tarjoaa palveluksiaan 10 000:sta. Samaan aikaan konsultoiva merentutkija Matt Hooper tutkii Watkinssin jäännökset ja vahvistaa, että hänen kuolemansa aiheutti hai - epätavallisen suuri hai. Kun paikalliset kalastajat pyydystävät tiikerihain, pormestari julistaa rannat turvallisiksi. Hooper kiistää, että kyseessä on sama saalistaja, ja vahvistaa tämän sen jälkeen, kun sen sisältä ei löydy ihmisen jäänteitä. Hooper ja Brody löytävät puoliksi uponneen aluksen etsiessään yöllisiä vesiä Hooperin veneellä. Veden alta Hooper löytää uponnuteseen runkoon upotetun valkohain hampaan. Hän pudottaa sen pelästyneenä kohdattuaan osittaisen ruumiin. Vaughn laskee Brodyn ja Hooperin väitteet, joiden mukaan valtava valkohai on vastuussa kuolemantapauksista, ja kieltäytyy sulkemasta rantoja, sallien vain lisäturvatoimet. Heinäkuun neljännen päivän viikonloppuna turistit pakkautuvat rannoille. Nuorten pilan jälkeen oikea hai tunkeutuu läheiseen jokisuistoon, tappaa veneilijän ja saa Brodyn vanhimman pojan, Michaelin, menemään shokkiin. Brody vakuuttaa Vaughnin palkkaamaan Quintin. Quint, Brody ja Hooper lähtevät Quintin veneellä, Orcalla, jahtaamaan haita. Brodyn laskiessa siimaa Quint odottaa tilaisuutta saada hai koukkuun. Ilman varoitusta se ilmestyy veneen taakse. Quint, joka arvioi hain pituudeksi 25 jalkaa 7,6 metriä, harppuunoi sen kelluvaan tynnyriin kiinnitetyllä siimalla, mutta hai vetää tynnyrin veden alle ja katoaa. Pimeän laskeutuessa hai palaa yllättäen takaisin, törmää veneen runkoon ja katkaisee virran. Miehet työskentelevät läpi yön moottorin korjaamiseksi. Aamulla Brody yrittää soittaa rannikkovartiostolle, mutta Quint rikkoo radion. Pitkän takaa-ajon jälkeen Quint harppuunoi haihin toisen tynnyrin. Köysi sidotaan perän kiinnitysklapeihin, mutta hai raahaa venettä taaksepäin, upottaa kannen ja tulvii moottoritilaan, ennen kuin katkaisee kiinnitysklapit. Quint katkaisee siiman estääkseen peräsimen irtoamisen. Hän suuntaa kohti rantaa houkutellakseen hain matalampiin vesiin, mutta ylikuormittunut moottori sammuu. Kun Orca uppoaa hitaasti, kolmikko kokeilee riskialttiimpaa lähestymistapaa. Hooper pukeutuu sukellusvarusteisiin ja menee veteen hainsuojattuun häkkiin aikomuksenaan ruiskuttaa haiin kuolemaan johtavaa strykniiniä injektionesteen avulla. Hai tuhoaa häkin ennen kuin Hooper ehtii ruiskuttaa sitä, mutta hän onnistuu pakenemaan merenpohjaan. Tämän jälkeen hai hyökkää suoraan veneeseen ja ahmii Quintin. Uppoavalle alukselle loukkuun jäänyt Brody tunkee paineistetun sukellustankin hain suuhun ja kiipeää mastoon ja ampuu tankkia kiväärillä. Syntyvä räjähdys tuhoaa hain. Hooper nousee pintaan, ja hän ja Brody melovat Amity Islandille veneen hylyihin takertuen.</w:t>
      </w:r>
    </w:p>
    <w:p>
      <w:r>
        <w:rPr>
          <w:b/>
        </w:rPr>
        <w:t xml:space="preserve">Esimerkki 1.3</w:t>
      </w:r>
    </w:p>
    <w:p>
      <w:r>
        <w:t xml:space="preserve">Fakta1: Fakta2: Seitsemäntoista-vuotias Tommy Ryan asuu rouva O'Mearan ja teini-ikäisen poikansa kanssa: Tommy on pojan ystävä, Fakta3: Eddie ja asuu täällä kanssamme ja hienompi poika ystävä koskaan astunut vihreää maata poika, Fakta4: kasvattiveli roikkuu biljardisalissa Mike Hearnin johtaman teini-ikäisten varkaiden jengin kanssa, Fakta5: Hearn päätti saada pojan pois tieltä järjestämällä ryöstön huoltoasemalla ja lavastamalla hänet sitten syylliseksi.</w:t>
      </w:r>
    </w:p>
    <w:p>
      <w:r>
        <w:rPr>
          <w:b/>
        </w:rPr>
        <w:t xml:space="preserve">Tulos</w:t>
      </w:r>
    </w:p>
    <w:p>
      <w:r>
        <w:t xml:space="preserve">Seitsemännentoista vuoden ikäinen Tommy Ryan asuu ompelija rouva O'Mearan ja tämän teini-ikäisen pojan Eddien kanssa. Tommyn tarkka asema on epäselvä; rouva O'Mearan mukaan hän on poikansa Eddien ystävä ja "asuu täällä kanssamme, eikä hienompi poika ole koskaan astunut vihreällä maalla". Tommy on töissä ruokakaupassa ja tekee enemmän kuin hyvää O'Mearan kodissa, mutta hänen kasvattiveljensä Eddie on työtön ja pyörii biljardisalissa teinivarkaiden jengin kanssa, jota johtaa biljardisalin omistaja Mike Hearn. Hearn lupaa teini-ikäiselle "Knuckles" Malonelle 50 dollaria turkistakin varastosta varastamisesta ja lähettää Eddie O'Mearan mukaan ajamaan pakoautoa. Kun ryöstö epäonnistuu ja poliisi nappaa Knucklesin, Eddie pakenee varastetun tavaran kanssa ja palaa kotiin. Tommy yrittää korjata vahingot ja salata tapahtuneen rouva O'Mearalta jättämällä auton ja turkikset kaupungin ulkopuolelle. Poliisi ottaa hänet kiinni. Oikeudessa Tommy ottaa syyt niskoilleen säästääkseen rouva O'Mearan surulta nähdä poikansa sekaantuvan rikokseen. Tommy ja Knuckles tuomitaan kolmeksi vuodeksi valtion teollisuuskouluun. Kun Tommy on hetken kahden Eddien kanssa, hän kehottaa tätä pitämään hyvää huolta äidistään. Valtion koulussa Tommy pysyy uskollisena itselleen. Hän on rehellinen, ahkera ja hyväkäytöksinen. Tohtori Owens, joka on itsekin kerran ollut parantamiskoulun vanki mutta nykyään moraalisesti rehellinen ammatti-ihminen, on kiinnostunut pojasta ja kehottaa häntä suunnittelemaan elämää vankilan jälkeen. Hän ottaa Tommyn pois koulun maatilan porukasta toimistoonsa töihin. Eräänä päivänä Tommy saa selville, että Eddie O'Meara on vankina parantolassa. Eddie jätti Hearnin varkaiden jengin ja löysi työpaikan voidakseen huolehtia äidistään, mutta Hearn pelkää Eddien vasikoivan poliisille jengin menneisyydestä. Hearn päätti saada pojan pois tieltään järjestämällä ryöstön huoltoasemalla, jossa poika työskenteli, ja lavastamalla hänet sitten syylliseksi. Hearn pelkää nyt, että Tommy, Eddie ja Knuckles "vasikoivat" ja tajuaa, että hänen toimintansa on edelleen vaarassa. Hän päättää "vapauttaa" kolme poikaa vankilasta ja hiljentää heidät, kunhan saa heidät käsiinsä. Tommy on vastahakoinen osallistumaan pakoon, mutta kun hän kuulee, että Hearn uhkaa pahoinpidellä rouva O'Mearaa, hänellä ei ole muuta vaihtoehtoa kuin paeta ja suojella häntä. Pakosuunnitelma epäonnistuu, mutta myöhemmin Tommy ja Knuckles onnistuvat pakenemaan aseella uhaten. Biljardisalissa Tommy vakuuttaa Hearnille, että hän on hänen puolellaan. Ryöstö suunnitellaan. Tommy suunnittelee salaa tapaavansa tohtori Owensin ryöstöpaikalla Hearnin ja hänen jenginsä pidättämiseksi. Hearn ja hänen miehensä otetaan kiinni takaa-ajon jälkeen. Tohtori Owensin avustuksella Tommy ja Eddie pääsevät ehdonalaiseen vapauteen ja palaavat rouva O'Mearan luo.</w:t>
      </w:r>
    </w:p>
    <w:p>
      <w:r>
        <w:rPr>
          <w:b/>
        </w:rPr>
        <w:t xml:space="preserve">Esimerkki 1.4</w:t>
      </w:r>
    </w:p>
    <w:p>
      <w:r>
        <w:t xml:space="preserve">Fakta1: Seaton on päättänyt olla sitoutumatta ympäröivien ihmisten, myös vanhempien, elämään, Fakta2: Fakta3: abortti ei ollut laillinen elokuvan aikaan, Fakta4: Brendan aviomies värvää veljensä ja sotilastoverinsa ajamaan Arthuria takaa kaupungin tivolin läpi ja antamaan hänelle ankaraa selkäsaunaa, Fakta5: Jack värvää veljensä ja sotilastoverinsa apua ajamaan Arthuria takaa kaupungin tivolin läpi ja antamaan hänelle ankaraa selkäsaunaa.</w:t>
      </w:r>
    </w:p>
    <w:p>
      <w:r>
        <w:rPr>
          <w:b/>
        </w:rPr>
        <w:t xml:space="preserve">Tulos</w:t>
      </w:r>
    </w:p>
    <w:p>
      <w:r>
        <w:t xml:space="preserve">Arthur Seaton on nuori koneistaja Raleighin polkupyörätehtaalla Nottinghamissa. Hän on päättänyt olla sitoutumatta elämään kotityötä kuten muut ihmiset hänen ympärillään, mukaan lukien hänen vanhempansa, joita hän kuvailee niskasta ylöspäin kuolleiksi. Viikonloppuisin hän käyttää palkkansa juomiseen ja hauskanpitoon. Arthurilla on suhde vanhemman kollegansa vaimon Brendan kanssa. Hän aloittaa myös perinteisemmän suhteen Doreeniin, kauniiseen sinkkunaiseen, joka on lähempänä hänen ikäänsä. Doreen, joka asuu äitinsä kanssa ja pyrkii naimisiin, välttelee Arthurin seksuaalisia lähentelyjä, joten hän jatkaa Brendan kanssa seksuaalisesta kanssakäymisestä. Brenda tulee Arthurilta raskaaksi ja pyytää Brendalta apua ei-toivotun raskauden keskeyttämisessä, sillä abortti ei ollut elokuvan aikaan laillista Britanniassa. Arthur vie Brendan Ada-tädin luo neuvoa varten; kun tädin menetelmä, jossa Brenda istuu kuumassa kylvyssä ja juo giniä, ei toimi, Arthur antaa Brendalle laittomia abortteja tekevän lääkärin nimen. Brenda päättää kuitenkin pitää lapsen ja kärsiä seuraukset. Brendan aviomies Jack saa tietää Brendan raskaudesta ja suhteesta Arthurin kanssa ja värvää veljensä ja sotilastoverinsa avukseen ajamaan Arthurin takaa kaupungin tivolissa, jonne tämä on vienyt Doreenin treffeille, ja antamaan tälle ankaraa turpaan. Arthur jää loukkuun huvipuistoon, kun kaksi sotilasta uhkaavasti seisovat ja odottavat häntä. Kun hän pakenee kyydistä, hänet otetaan kiinni ja hakataan. Arthur viettää viikon toipilaana, ja Doreen vierailee hänen luonaan; myöhemmin he harrastavat seksiä. Toipumisensa jälkeen Arthur palaa töihin ja tajuaa, että hänen ja Brendan suhde on päättynyt, kun Brendan aviomies kehottaa häntä pysymään erossa Brendasta. Arthur päättää mennä naimisiin Doreenin kanssa. Elokuva päättyy, kun Arthur ja Doreen keskustelevat uudesta yhteisestä kodista, ja Arthur osoittaa, että hänellä on yhä ristiriitaisia tunteita kotielämään asettumisesta.</w:t>
      </w:r>
    </w:p>
    <w:p>
      <w:r>
        <w:rPr>
          <w:b/>
        </w:rPr>
        <w:t xml:space="preserve">Esimerkki 1.5</w:t>
      </w:r>
    </w:p>
    <w:p>
      <w:r>
        <w:t xml:space="preserve">Fakta1: Hansraj ottaa siskonsa Bharati Devin allekirjoituksen omaisuuspapereihin ja ottaa haltuunsa koko omaisuuden väärillä keinoilla, Fakta2: Fakta3: ainoa paikka lähellä on häämatkalla olevien pariskuntien majoituspaikka, Fakta4: Ganga taistelee häntä vastaan seuraavana päivänä, Fakta5: pariskunnat päätyvät harrastamaan seksiä prosessissa, jossa Jamunalle annetaan ruumiinlämpöä.</w:t>
      </w:r>
    </w:p>
    <w:p>
      <w:r>
        <w:rPr>
          <w:b/>
        </w:rPr>
        <w:t xml:space="preserve">Tulos</w:t>
      </w:r>
    </w:p>
    <w:p>
      <w:r>
        <w:t xml:space="preserve">Thakur Hansraj Amrish Puri on ahne mies, joka tappaa lankoveljensä täyttääkseen ahneutensa. Väärin keinoin hän ottaa siskonsa Bharati Devi Nirupa Royn allekirjoituksen omaisuuspapereihin ja ottaa koko omaisuuden haltuunsa. Bharati Devin poika Ganga Amitabh Bachchan vannoo, että hän kostaa jonain päivänä perheelleen tehdyn vääryyden. Gangasta tulee kuorma-autonkuljettaja, joka kuljettaa tavaroita. Jamuna Meenakshi Sheshadri hyppää eräänä päivänä rekan kyytiin pelastaakseen itsensä häntä jahtaavalta roistolta. Ganga joutuu pysäyttämään rekan, koska tie on tukossa. Alkaa sataa rankasti, ja ainoa paikka lähistöllä on häämatkalla olevien pariskuntien mökki. Ganga, joka on löytänyt Jamunan, päättää mennä sinne suojaan Jamunan kanssa teeskennellen, että he ovat pari. Seuraavana päivänä, kun sama hyypiö palaa hakemaan Jamunaa väkisin, Ganga taistelee häntä vastaan. Jamuna putoaa syvään jäähän, eikä lähellä ole tulta, joka voisi pelastaa hänen henkensä. Jamunan ruumiinlämpöä tarjotessaan he päätyvät harrastamaan seksiä. Ganga pidätetään Thakursin pojan pahoinpitelystä, ja hänet vangitaan kahdeksi vuodeksi. Kun hän palaa, Thakur lähettää henkilönsä tappamaan hänet. Sillalla tapahtuu räjähdys, ja Jamuna ja heidän lapsensa putoavat jokeen. Ganga saa lapsensa käsiinsä, mutta ei löydä Jamunaa. Jamuna menettää muistinsa, mutta pääsee laulaja Shankar Mithun Chakrabortyn kotiin, joka rakastui Jamunaan ensi kertaa nähdessään hänet eräässä qawaali-ohjelmassaan. Samaan aikaan ilmaantuu tyttö, Saraswati Jayaprada, joka rakastaa Gangaa. Elokuvan loppuosa käsittelee sitä, miten Ganga ja Jamuna palaavat yhteen, Saraswatin ja Shankarin rooleja ja sitä, miten Ganga kostaa Thakurille.</w:t>
      </w:r>
    </w:p>
    <w:p>
      <w:r>
        <w:rPr>
          <w:b/>
        </w:rPr>
        <w:t xml:space="preserve">Esimerkki 1.6</w:t>
      </w:r>
    </w:p>
    <w:p>
      <w:r>
        <w:t xml:space="preserve">Fakta1: sairas kuningas päättää kruunata, Fakta2: Narigadu putoaa prinssin sängylle, Fakta3: vartijat luulevat häntä prinssiksi ja heittävät Narigadun ulos, Fakta4: prinssi lähtee talosta, Fakta5: urhea sotilas on rakastunut Malliin.</w:t>
      </w:r>
    </w:p>
    <w:p>
      <w:r>
        <w:rPr>
          <w:b/>
        </w:rPr>
        <w:t xml:space="preserve">Tulos</w:t>
      </w:r>
    </w:p>
    <w:p>
      <w:r>
        <w:t xml:space="preserve">Kaksi identtistä poikaa syntyy samana päivänä kuningas Surendra Dev S. V. Rangaraolle ja varas Poligadu NTR:lle. Kaksitoista vuotta myöhemmin sairas kuningas päättää kruunata prinssi Narendra Dev Master Sudhakarin. Hänen kaksoisolentonsa Narigadu Master Sudhakar, jota hänen isänsä kiduttaa, koska hän kieltäytyy kerjäämästä, lähtee kotoa ilmoittamatta asiasta äidilleen Achi Lakshmi Rajyamille ja sisarelleen Malli Ammajille. Palatsin vartijat ottavat hänet kiinni, mutta prinssi pelastaa hänet. He vaihtavat vaatteita ja huomaavat näyttävänsä samalta. Narigadu nukahtaa prinssin sänkyyn. Vartijat luulevat häntä Narigaduksi ja heittävät prinssin ulos. Näin he vaihtavat vahingossa paikkaa. Pian prinssi lähtee Poligadun talosta. Sudhir Relangi, urhea sotilas, joka on rakastunut Malliin, huolehtii hänestä. Sillä välin kuningas kuolee. Armeijan komentaja Vikram Dev R. Nageswara Rao juonittelee valtakunnan kaappaamista. Hän saa tietää totuuden Narigadusta ja pakottaa hänet toimimaan prinssinä. Hän suunnittelee myös oikean prinssin tappamista, mutta Poligadu ja Sudhir tekevät hänen suunnitelmansa tyhjäksi. Seuraavassa taistelussa Poligadu tappaa Vikramin. Narendra Dev kruunataan kuninkaaksi. Hän määrää Poligadun ja hänen perheensä jäämään hänen kanssaan palatsiin.</w:t>
      </w:r>
    </w:p>
    <w:p>
      <w:r>
        <w:rPr>
          <w:b/>
        </w:rPr>
        <w:t xml:space="preserve">Esimerkki 1.7</w:t>
      </w:r>
    </w:p>
    <w:p>
      <w:r>
        <w:t xml:space="preserve">Fakta1: Fakta2: lapsi oli mukana kuolleessa ruumiissa, Fakta3: luokan todistajalla on positiivinen vaikutus rohkeuteen, Fakta4: ruumiinavaus provosoi tulevia veljeskunnan veljeksiä keksimään outoja induktiokäytäntöjä, Fakta5: Lewis hyväksytään veljeskuntaan.</w:t>
      </w:r>
    </w:p>
    <w:p>
      <w:r>
        <w:rPr>
          <w:b/>
        </w:rPr>
        <w:t xml:space="preserve">Tulos</w:t>
      </w:r>
    </w:p>
    <w:p>
      <w:r>
        <w:t xml:space="preserve">Lääketieteen opiskelija Lewis Moffitt George E. Mather suojelee salaista pimeän pelkoa, joka juontaa juurensa lapsena kokemastaan koettelemuksesta, johon liittyi ruumis, joka pelotti häntä. Tästä huolimatta hän käyttäytyy välinpitämättömästi ensimmäisen ruumiinavauksen aikana, jota hän ja hänen luokkansa todistavat, mikä vaikuttaa myönteisesti hänen rohkeuteensa. Ruumiinavaus saa kuitenkin hänen tulevat veljeskuntansa keksimään oudon perehdyttämiskäytännön, sillä he odottavat sen menevän pieleen. He antavat Lewisille tehtäväksi löytää ja ottaa kuolleen henkilön sormus, jotta hänet voidaan hyväksyä veljeskuntaan. Ring of Terror -elokuvan kertojana toimii hautausmaan vartija, joka pyytää yleisöä seuraamaan häntä, kun hän yrittää löytää kadonneen kissansa. Kun hän löytää itsensä tietyn hautakiven läheltä, hän huomaa ajattelevansa Lewis Moffittia ja tämän koettelemuksia.</w:t>
      </w:r>
    </w:p>
    <w:p>
      <w:r>
        <w:rPr>
          <w:b/>
        </w:rPr>
        <w:t xml:space="preserve">Esimerkki 1.8</w:t>
      </w:r>
    </w:p>
    <w:p>
      <w:r>
        <w:t xml:space="preserve">Fakta1: Fakta2: fiktiivinen kirje ad sanatarkasti on kirjoittanut hänelle joku nimeltä, Fakta3: kirjeen kirjoittaja tekee itsemurhan Intian tasavallan päivänä protestina epäonnistunutta järjestelmää vastaan, Fakta4: kirje luo sensaation poliittisten johtajien, liikemiesten ja yleisön keskuudessa, Fakta5: heidän tehtävänään on löytää kasvot ja hahmo Azaadille.</w:t>
      </w:r>
    </w:p>
    <w:p>
      <w:r>
        <w:rPr>
          <w:b/>
        </w:rPr>
        <w:t xml:space="preserve">Tulos</w:t>
      </w:r>
    </w:p>
    <w:p>
      <w:r>
        <w:t xml:space="preserve">Elokuva alkaa naispuolisesta toimittajasta nimeltä Subhashini Shabana Azmi, joka työskentelee päivälehdessä Rajnagar-nimisessä kaupungissa. Häntä pidetään kiistanalaisena hänen rohkeiden ja suorapuheisten, korruptoituneita poliitikkoja vastaan suunnattujen artikkeleidensa vuoksi. Kun sanomalehden omistaja vaihtuu, hän tajuaa menettävänsä työpaikkansa monien muiden mukana, varsinkin niiden, jotka eivät todennäköisesti hyväksy uuden johdon politiikkaa. Hän tuntee itsensä petetyksi ja purkaa turhautumistaan kirjoittamalla kolumniinsa sanatarkasti fiktiivisen kirjeen, jonka oletettavasti on kirjoittanut hänelle Azaad-niminen henkilö. Kirjeessä kritisoidaan avoimesti hallintoa ja kuilua, joka vallitsee omistajien ja varattomien välillä, ja tuodaan julki tunnustamattomia ja epämiellyttäviä tosiasioita. Kirjeessä sanotaan myös, että kirjeen kirjoittaja tekisi itsemurhan korkeasta rakennuksesta 26. tammikuuta, Intian tasavallan päivänä, protestina epäonnistunutta järjestelmää vastaan. Kirje herättää kohua poliittisten johtajien, liikemiesten ja yleisön keskuudessa. Uusi omistaja, Seth Gokulchand Manohar Singh, aavistaa tässä uudessa kehityksessä tilaisuuden. Hän keksii suunnitelman mainostaakseen sanomalehteään ja suostuttelee Subhashinin perustamaan Azaad-nimisen kolumnin ja kirjoittamaan nykyisen yhteiskunnan ja hallinnon epäkohdista. Heidän tehtävänään on nyt löytää Azaadille kasvot ja hahmo, jos kolumnin ja kirjeen kirjoittajan todellinen henkilöllisyys herättää kysymyksiä. Eräänä päivänä hän törmää työttömän ja nimettömän vaudevillin hahmoon, Amitabh Bachchaniin, joka sattuu ajelehtimaan Rajnagarissa yhdessä toisen pummiystävänsä kanssa. Subhashini tarjoaa hänelle työtä ja pyytää häntä esiintymään Azaadina. Hän näkee siinä mahdollisuuden tienata nopeasti muutaman dollarin. Tämä mielessä ja koska hänellä ei ole mitään menetettävää, hän ottaa työn vastaan. Subhashini käyttää koko käytettävissään olevaa propagandakoneistoa luodakseen Azaadista julkisuuden henkilön. Azaadia esitellään jatkuvasti tiedotusvälineissä ja paikallisissa asioissa, ja hänet pakotetaan osallistumaan erilaisiin julkisiin tilaisuuksiin. Hänen maanläheinen charminsa vetoaa välittömästi kaupungin asukkaisiin. Tämä houkuttelee herkkäuskoisen yleisön hänen usein pitämiinsä julkisiin puheisiin. Sana leviää kulovalkean tavoin, ja pian ihmiset ympäröiviltä maaseutualueilta saapuvat sankoin joukoin osallistumaan hänen julkisiin esiintymisiinsä. Tämä saa vauhtia, ja pian Azaadista tulee kulttihahmo. Gokulchand esittää Subhashinille ajatuksen tehdä Azaadista paljon laajemmin tunnettu hahmo. Hän toteuttaa ideaa hyvin tehokkaasti kirjoittamalla artikkeleita Azaadista ja Azaadin ajatuksista. Tämän seurauksena Azaadista tulee eräänlainen valtakunnallinen sankari, ja paikalliset poliitikot pitävät häntä pian uhkana mahdollisena kansallisena johtajana. Myöhemmin hän saa tiedotusvälineiden kautta tietää, että häntä on käytetty hyväksi, mutta hän päättää kuitenkin uhrautua kansakunnan puolesta ja todistaa, että hän nyt samaistuu kuvitteellisen hahmon Azaadin ideologiaan. Todistaakseen, että se, mikä oli alkanut fiktiona, on nyt muuttunut totuudeksi, hän hyppää 30-kerroksisesta rakenteilla olevasta rakennuksesta ja kuolee. Sitä ennen hän kuitenkin nauhoittaa viestin kannattajilleen ja kehottaa, että Azaadin pitäisi kehittyä jokaisessa heistä.</w:t>
      </w:r>
    </w:p>
    <w:p>
      <w:r>
        <w:rPr>
          <w:b/>
        </w:rPr>
        <w:t xml:space="preserve">Esimerkki 1.9</w:t>
      </w:r>
    </w:p>
    <w:p>
      <w:r>
        <w:t xml:space="preserve">Fakta1: Fakta2: vaimon mielestä vauvojen saaminen ja miehen hoitaminen on miellyttävää, Fakta3: Effie päätyy kouluttamaan prinsessaa länsimaisista ajatuksista vaimon roolista ja naisten vapautumisesta, Fakta4: Grantin kosiskelu prinsessan kanssa sovitetaan Bukistanin perinteisiin ehdotetun öljysopimuksen suojelemiseksi, Fakta5: Grantin kosiskelu prinsessan kanssa yritetään toteuttaa amerikkalaisten tapojen mukaan.</w:t>
      </w:r>
    </w:p>
    <w:p>
      <w:r>
        <w:rPr>
          <w:b/>
        </w:rPr>
        <w:t xml:space="preserve">Tulos</w:t>
      </w:r>
    </w:p>
    <w:p>
      <w:r>
        <w:t xml:space="preserve">Liikemies Clemson Reade Cary Grant purkaa kihlauksensa työssäkäyvän yhdysvaltalaisen diplomaatin tyttöystävän Effie Deborah Kerrin kanssa fiktiivisen Bukistanin maan vanhanaikaisen tytön, prinsessa Tarji Betta St. Johnin vuoksi. Reade haluaa vaimon, joka voi vain pitää vauvojen hankkimista ja miehen hoitamista nautinnollisena. Samalla kun Reade yrittää lähentyä morsiusneitoaan, Effie, jonka ulkoministeriö on määrännyt huolehtimaan siitä, ettei avioliitto häiritse suurta öljysopimusta Bukistanin kanssa, päätyy valistamaan prinsessaa länsimaisista käsityksistä vaimon roolista ja naisten emansipaatiosta ja samalla lieventämään omia käsityksiään siitä, että miehen eli Grantin onnellisuus on ensisijainen asia. Grant yrittää kosiskella prinsessaa amerikkalaisten tapojen mukaan, mutta hänen on sovitettava se bukistanilaisiin perinteisiin, jotta ehdotettu öljysopimus voidaan suojella. Effie selittää hänelle, että hufiksi kutsuttua avioliittoa seuraa pitkä juhlallisuuksien aika, jota kutsutaan bruchahiksi. Selvennystä tarvitaan Nämä termit on lainattu komedian vuoksi juutalaisista termeistä huppah - katos, jonka alla avioliittoseremonia tapahtuu, joten itse seremoniaa kutsutaan joskus hupahiksi ja Sheva bruchis tai Sheva brachot 7 siunausta bruchah tarkoittaa siunausta, ashkenasialaisessa ääntämyksessä, jotka lausutaan osana sekä seremoniaa että sitä seuraavaa viikon mittaista juhlaa. selvennystä tarvitaan Effie opettaa Tarjille englannin kieltä tärkeistä amerikkalaisista feministeistä kertovien kirjojen avulla. Tarji omaksuu nämä opetukset, päättää pukeutua amerikkalaisiin vaatteisiin ja lähtee yksin kävelylle kaupungin läpi, jolloin hän herättää useiden miesten huomion. Kielimuurin vuoksi he luulevat Tarjin ystävällisyyttä romanttiseksi aikomukseksi, ja useat heistä saapuvat Tarjin asunnolle samaan aikaan. Heidän ja Readen välille syntyy tappelu, jossa Tarji päätyy vankilaan. Tarjin isä matkustaa raivostuneena Yhdysvaltoihin tarkoituksenaan perua tyttärensä avioliitto. Effie onnistuu kuitenkin hurmaamaan Tarjin isän harkitsemaan asiaa uudelleen, Readen kauhuksi. Tarji puhuu Readen kanssa ja kertoo tälle, että koska hän ei rakasta Readea, hän ei enää tunne velvollisuuttaan mennä naimisiin Readen kanssa. Reade, joka tajuaa tunteensa Effietä kohtaan, on riemuissaan. Tarjin isä kutsuu hänet luokseen ja läksyttää häntä ankarasti; huolimatta aiemmasta sopimuksesta, jonka hän oli tehnyt Readen kanssa ja jossa hän lupasi, ettei ilmestyisi heidän häihinsä, hän ilmestyy häihinsä Readen kanssa, joka on tyrmistynyt. Mies yrittää moittia Readea siitä, että tämä on hylännyt uudet feministiset ihanteensa, ja lopulta hän onnistuu provosoimaan Readea perumaan avioliiton. Hänen isänsä on raivoissaan, mutta Effie onnittelee häntä ovelasti ja huomauttaa, ettei hän antaisi Readen kaltaisen miehen pilata öljysopimusta, joka hänellä oli Yhdysvaltojen kanssa, vaikka tämä olikin roisto. Tarjin isä suostuu pitämään sopimuksen voimassa, vaikka häät eivät onnistuisikaan; hän kuitenkin sanoo Effielle, että hän ymmärtää, että Tarjin täytyy rakastaa Readea hyvin paljon, mikä viittaa siihen, että Tarjin isä on ymmärtänyt Tarjin todelliset motiivit koko ajan. Häät perutaan, ja Reade ja Effie suutelevat.</w:t>
      </w:r>
    </w:p>
    <w:p>
      <w:r>
        <w:rPr>
          <w:b/>
        </w:rPr>
        <w:t xml:space="preserve">Esimerkki 1.10</w:t>
      </w:r>
    </w:p>
    <w:p>
      <w:r>
        <w:t xml:space="preserve">Fakta1: Fakta2: Sean ja Carl pudotetaan laskuvarjolla lähelle linnaketta: Fakta3: Joe Armstrong lähetetään auttamaan Carlia ja Seania, Fakta4: Mulgrew päättää teloittaa Sarahin, Sean Carlin ja delta-joukkojen komentajat, Fakta5: Sean tappaa Joen ja Mulgreun.</w:t>
      </w:r>
    </w:p>
    <w:p>
      <w:r>
        <w:rPr>
          <w:b/>
        </w:rPr>
        <w:t xml:space="preserve">Tulos</w:t>
      </w:r>
    </w:p>
    <w:p>
      <w:r>
        <w:t xml:space="preserve">CIA:n agentti Sean Davidson David Bradley lähetetään uuteen tehtävään. Käy ilmi, että tilanne on todella vakava. Eversti Scott Mulgrew Booth, amerikkalaisvastainen brittiläinen armeijan upseeri, on asettunut sheikki Maksood Ron Smezarackin puolelle, joka on muslimimilitantti ja joka aikoo pyyhkiä New Yorkin pois maan päältä matkalaukkuydinpommin avulla. He myös kouluttavat salaista ninja-armeijaa vanhassa brittiläisessä linnakkeessa. Mulgrewin armeija vangitsee neljä Afrikan hallituksen johtaman Delta-yksikön joukkojen komentajaa, ja Mulgrew uhkaa polttaa komentajat elävältä ja pommittaa Ison Omenan, ellei hänelle makseta 50 miljoonaa dollaria. Myös paikallinen poliisipäällikkö tukee häntä. Sean ja hänen apurinsa Carl pudotetaan laskuvarjolla lähelle linnaketta. Kerätessään tietoja muutamalta paikalliselta agentilta he joutuvat poliisin takaa-ajamiksi. Pakomatkalla he törmäävät tohtori Sarah Robin Stilleen, joka on rauhanturvajoukkojen sairaanhoitaja. Läheisessä viidakossa ninja-armeija kuitenkin hyökkää heidän kimppuunsa. Sean ja Carl taistelevat ninjoja vastaan käyttäen aseitaan, nunnakiekkoja, jousia ja nuolia, mutta heidät kuitenkin vangitaan ja Sarah, Carl ja Sean vangitaan linnoitukseen ja heitä kiduttavat Mulgrew ja ninjamestari Kely McClung. Joe Armstrong Michael Dudikoff, erikoisjoukkojen kommando, joka työskentelee nykyään opettajana, houkutellaan pois eläkkeeltä ja hänet lähetetään auttamaan Carlia ja Seania. Samaan aikaan Mulgrew yrittää raiskata Sarahin, ja käy ilmi, että Mulgrew tappoi Sarahin isän. Nyt joidenkin paikallisten kapinallisten, jotka tunnetaan nimellä Sulphur springs, avulla Joe saa selville Mulgrewsin sijainnin ja varustautuen ninjutsu-varusteilla hän tunkeutuu linnoitukseen salaa ja tappaa muutaman ninjan. Mulgrew päättää teloittaa Sarahin, Seanin, Carlin ja deltajoukkojen komentajat. Joe hyökkää sitten ja pelastaa kaikki kommandot sekä Seanin, Carlin ja Sarahin. Samaan aikaan paikalliset kapinalliset hyökkäävät myös linnakkeeseen teurastamalla vastapuolen poliisivoimat. Mulgrew ja Maksoodsin koko armeija tuhotaan ja ydinpommi puretaan. Kun Maksood yrittää paeta helikopterillaan, Carl ampuu ohjuksen, joka tuhoaa helikopterin ja tappaa Maksoodin. Joe tappaa ninjamestarin ja Sean tappaa Mulgrew'n. Joe kättelee kapinallisten johtajan. Sitten hän hyvästelee Sarahin ja Seanin. Elokuva päättyy, kun Joe kävelee pois ninjojen kuolleiden ruumiskasojen ja tuhoutuneen linnoituksen raunioiden läpi.</w:t>
      </w:r>
    </w:p>
    <w:p>
      <w:r>
        <w:rPr>
          <w:b/>
        </w:rPr>
        <w:t xml:space="preserve">Esimerkki 1.11</w:t>
      </w:r>
    </w:p>
    <w:p>
      <w:r>
        <w:t xml:space="preserve">Fakta1: katulapsi hylättiin lapsena, Fakta2: mestari huijari ottaa Nobodyn oppilaaksi, Fakta3: Stingin veli värvää kaksikon murhaamaan, Fakta4: Sting ja Nobody käyttävät Baldy-vaimoa viettelemään Pingiä, Fakta5: suunnitelma Pingin Baldy-vaimosta.</w:t>
      </w:r>
    </w:p>
    <w:p>
      <w:r>
        <w:rPr>
          <w:b/>
        </w:rPr>
        <w:t xml:space="preserve">Tulos</w:t>
      </w:r>
    </w:p>
    <w:p>
      <w:r>
        <w:t xml:space="preserve">The Nobody Kid Lau Karwing on katulapsi, joka hylättiin lapsena eikä hänellä ollut nimeä. Eräänä päivänä hän tapaa mestarihuijari Sting Dean Shekin, joka ottaa Nobodyn oppilaakseen ja opettaa hänelle huijausta ja taistelulajitaitoja. Myöhemmin Stingin veli, Baldy Karl Maka, värvää kaksikon murhaamaan ammattitappaja Ping the Dreg Chung Fatin. Sting ja Nobody aikovat käyttää hyväkseen Pingin naisenhimoa ja käyttävät Baldyn vaimoa Pingin viettelemiseen. Heidän suunnitelmansa kuitenkin epäonnistuu, ja Ping tappaa Baldyn vaimon, samalla kun Sting ja Nobody joutuvat eroon toisistaan. Yksin ollessaan Nobody tapaa iäkkään kamppailulajimestarin ja Pingsin kilpailijan, Koo the Iron Heart Bryan Leungin, joka myös ottaa Nobodyn oppilaakseen ja opettaa tälle taitojaan. Ping kuitenkin tappaa myöhemmin Koon. Nobody tapaa lopulta Stingin, ja yhdessä he kohtaavat Pingin kostaakseen.</w:t>
      </w:r>
    </w:p>
    <w:p>
      <w:r>
        <w:rPr>
          <w:b/>
        </w:rPr>
        <w:t xml:space="preserve">Esimerkki 1.12</w:t>
      </w:r>
    </w:p>
    <w:p>
      <w:r>
        <w:t xml:space="preserve">Fakta1: köyhä nimeltään hyökkää julma isä John Canty, Fakta2: rikas mies ja muut miehet jahdata Tom läpi kaduilla Lontoossa, Fakta3: Tom putoaa edessä kuningas Henrik VIII ikkuna, Fakta4: Edward of Wales vaatii ei yllään puku naamioitu tanssiaiset kuninkaallinen kammio, Fakta5: herttua Norfolk At pidätetään huolimatta Tom väittäen, että hän ei ole Prince of Wales naamioitu pallo</w:t>
      </w:r>
    </w:p>
    <w:p>
      <w:r>
        <w:rPr>
          <w:b/>
        </w:rPr>
        <w:t xml:space="preserve">Tulos</w:t>
      </w:r>
    </w:p>
    <w:p>
      <w:r>
        <w:t xml:space="preserve">1500-luvun Lontoossa köyhä Tom Canty lukee lapsiryhmälle, mutta hänen julma isänsä John Canty käy hänen kimppuunsa ja uhkaa, että hänet hakataan, jos hän ei varasta viittä shillinkiä iltapalaan mennessä. Tom menee torille ja varastaa rikkaalta mieheltä kukkaron, mutta pudottaa sen törmättyään toiseen mieheen. Rikas mies ja muut miehet jahtaavat Tomia Lontoon kaduilla luullessaan, että kukkaro on yhä Tomilla. Tom pakenee kiipeämällä seinää pitkin ja ikkunan läpi, jolloin hän putoaa palatsin puutarhaan kuningas Henrik VIII:n eteen, joka asettaa vartijat hänen kimppuunsa. Tom kuitenkin pakenee heitä menemällä linnan katolle ja piiloutumalla savupiippuun. Pihapiirissä Henrik VIII määrää Norfolkin herttuan pidätettäväksi samana iltana pidettävien naamiaistanssiaisten aikana. Kuninkaallisessa kammiossaan Walesin prinssi Edward vaatii, ettei hänellä ole naamiaistanssiaisissa pukua, ja hänen pukijansa jättävät hänet. Tom putoaa savupiipusta kamariin ja Edward vaatii saada tietää, kuka hän on. Tom esittäytyy ja selittää tilanteensa. Kiinnostuneena siitä, että Tom näyttää häneltä, Edward päättää, että he vaihtavat ulkonäköä ja vaatteita osallistuakseen naamiaistanssiaisiin, mutta lisää, että prinssin sinetti jää oikealle prinssille. Norfolkin herttua erehtyy kuitenkin luulemaan Edwardia Tomiksi ja määrää, että hänet on saatettava ulos palatsista. Ulkona Edwardin pelastaa taitava miekkamies Sir Miles Hendon. Naamiaistanssiaisissa Norfolkin herttua pidätetään, ja Henrik VIII ja vieraat nauravat Tomin tanssille, vaikka Tom väittää toistuvasti, ettei hän ole Walesin prinssi. Samaan aikaan, vaikka Edward toistuvasti väittää olevansa Walesin prinssi, Miles sanoo uskovansa häntä, mutta ei oikeasti usko ja vie hänet John Cantyn luo, jossa Edward saa tietää, millaista Tomsin elämä on. Mutta kun John yrittää lyödä Edwardia, Miles puuttuu asiaan ja syntyy tappelu, jonka seurauksena John työntää Milesin katolta puroon. John julistetaan murhaajaksi ja hän pakenee Edwardin kanssa Lontoosta. Linnassa Henrik VIII on sairastunut naamiaistanssiaisten jälkeisestä aamusta lähtien, ja hän määrää, ettei kukaan saa julistaa, ettei Tom ole prinssi, ei edes Tom itse. Juhlapöydän aikana Henrik VIII kuolee kuninkaallisessa kammiossaan, ja Tom käskee, että Norfolkin herttua ei saa kuolla. Eräässä metsässä John ja Edward joutuvat epäystävällisten miesten saattamina maanalaiseen luolastoon, jossa Rufflersin jengi piileskelee. He ovat kuitenkin epäystävällisiä ja paljastavat, että heille on kerrottu Henrik VIII:n kuolemasta. Voitettuaan tappelun yhden jengiläisen kanssa Edward lähtee, ja John lähtee hänen peräänsä lyömään häntä uudelleen, mutta toinen Rufflersin jengin jäsen tappaa hänet. Ulkona Edward tapaa Milesin, joka on selvinnyt putoamisestaan. Miles vie Edwardin Hendon Halliin, jossa Miles järkyttyneenä huomaa, että hänen veljensä Hugh Hendon on mennyt naimisiin Milesin rakkauden Lady Edithin kanssa ja ottanut Hendon Hallin itselleen. Hugh vangitsee Milesin ja Edwardin, mutta Edith auttaa heitä pakenemaan, ja Edward vakuuttaa Milesille, että Edward on todella laillinen kuningas, ja tarjoutuu palauttamaan Milesin kunnian ritariksi. Kruunajaispäivä koittaa, ja Edward ja Miles juoksevat Lontooseen kaappaamalla hevoskärryn, jossa Hugh ja Edith ovat. Miles vaihtaa vaatteet Hugh'n kanssa ja sitoo hänet kärryihin, mutta hän karkaa Lontooseen ja yrittää saada Milesin pidätetyksi, mutta Miles ja Edward taistelevat vartijoita vastaan ja Edward pääsee sisälle rakennukseen ennen kuin ovet suljetaan. Edward pysäyttää seremonian ja hän ja Tom vaihtavat takaisin alkuperäisiin asentoihinsa ja myöntävät toisilleen, etteivät he olleet hyviä toistensa asemassa. Arkkipiispa Cranmer ja muut todistajat ovat tyrmistyneitä, kunnes Edward esittää prinssin sinetin ja ottaa paikkansa laillisena kuninkaana. Seremonian jälkeen Edward tekee Tomista pääkuvernöörin, ja hänen äitinsä perustaa kodittomien turvakoteja. Miles saa takaisin kunniansa ritarina ja menee naimisiin Edithin kanssa.</w:t>
      </w:r>
    </w:p>
    <w:p>
      <w:r>
        <w:rPr>
          <w:b/>
        </w:rPr>
        <w:t xml:space="preserve">Esimerkki 1.13</w:t>
      </w:r>
    </w:p>
    <w:p>
      <w:r>
        <w:t xml:space="preserve">Fakta1: isä on matkustanut Amerikkaan etsimään onnea, Fakta2: Fakta3: englantilainen viranomainen sijoittaa hänet sijaisvanhempien luokse, Fakta4: koulun opettaja opettaa hänet laulamaan ja puhumaan englantia, Fakta5: Dante penkoo Suzien tavaroita sen jälkeen, kun hän on harrastanut seksiä Lolan kanssa asunnossa.</w:t>
      </w:r>
    </w:p>
    <w:p>
      <w:r>
        <w:rPr>
          <w:b/>
        </w:rPr>
        <w:t xml:space="preserve">Tulos</w:t>
      </w:r>
    </w:p>
    <w:p>
      <w:r>
        <w:t xml:space="preserve">Fegele Abramovich Christina Ricci, Venäjän juutalainen, erotetaan isästään Oleg Jankovskista lapsena vuonna 1927. Hänen isänsä on matkustanut Amerikkaan etsimään onneaan ja aikoo lähettää Fegelen ja hänen isoäitinsä luokseen. Ennen lähtöään hän laulaa tytölle Je Crois Entendre Encorea Bizet'n oopperasta Les pecheurs de perles. Isän lähdön jälkeen kylään hyökätään ja se poltetaan pogromissa. Fegele pakenee naapureidensa avulla, ja monien esteiden jälkeen hänet tungetaan Britanniaan menevään laivaan, mukanaan vain valokuva isästään ja isoäidin hänelle antama kolikko. Perillä englantilainen virkamies antaa hänelle uuden nimen Susan ja sijoittaa hänet sijaisvanhempien luokse. Koulun englantilaiset oppilaat pilkkaavat häntä kutsumalla häntä mustalaiseksi, mutta hän ei vielä ymmärrä englantia. Koulun opettaja kuulee hänen laulavan Je Crois Entendre Encorea jiddisiksi ja opettaa häntä laulamaan ja puhumaan englanniksi. Aika kuluu, ja Suzie pääsee koe-esiintymiseen Pariisiin matkalla olevaan laulaja-tanssiryhmään. Siellä hän tapaa vanhemman venäläisen tanssijan nimeltä Lola Cate Blanchett, ja he jakavat asunnon ystävinä. Juhlallisissa juhlissa molemmat naiset esiintyvät tanssijoina salaperäisen esiintyvän hevosmiehen, Cesar Johnny Deppin, romanin rinnalla, johon Suzie tuntee vetoa. Ulkona tapahtuneen esityksen jälkeen he kuulevat, kun sisällä oleva tenori laulaa Je Crois Entendre Encorea; ääni kuuluu italialaiselle oopperalaulajalle Dante John Turturrolle, joka kiinnittää välittömästi Lolas huomion. Lola pyrkii miehen suosioon ja ihastuu hänen viehätysvoimaansa, jota hänen varallisuutensa ja menestyksensä houkuttelevat. Dante, Lola, Suzie ja Cesar työskentelevät Felix Perlmanin johtamassa oopperayhtyeessä, jota johtaa Harry Dean Stanton. Dante on Mussolinin vallaton kannattaja, mikä vieraannuttaa hänet Suziesta, vaikka hänestä tulee Lolan rakastaja. Samaan aikaan Cesar esittelee Suzien perheelleen, joka on periaatteessa koko hänen heimonsa, ja he rakastuvat. Eräänä päivänä Dante penkoo Suzien tavaroita sen jälkeen, kun hän on harrastanut seksiä Lolan kanssa hänen asunnossaan, ja päättelee Suzien juutalaista perimää löydettyään tämän isän valokuvan. Myös alakerran iäkäs juutalainen naapuri, Madame Goldstein Miriam Karlin, tietää Suzien olevan juutalainen ja varoittaa häntä vaaroista, jotka uhkaavat saksalaisten hyökätessä Puolaan. Seuraavana vuonna, kun saksalaiset hyökkäävät Ranskaan ja lähestyvät Pariisia, alkaa juutalaisten ja muiden natsismin uhkaamien ihmisten pakolaisuus. Oopperaesityksen yleisömäärät vähenevät, ja lopulta jäljellä ovat vain Dante ja Suzie. Kun Dante yrittää vietellä Suzien, tämä torjuu hänet. Mies haukkuu Dantea tämän perimästä ja tämän suhteesta Cesariin, jonka perimää Dante myös halveksii. Perlman puolustaa Suziea; hän muistuttaa Dantea siitä, että jos Mussolini liittyisi natsien puolelle, Danteen asema Pariisissa olisi epävarma, koska hän oli italialainen tuohon aikaan Pariisissa. Perlman lopettaa esityksen; natsit saapuvat Pariisiin seuraavana aamuna. Dante palaa vastentahtoisesti aikaisempaan rooliinsa minstrelinä. Kun Suzie on jälleen torjunut hänet, Dante paljastaa saksalaiselle upseerille, että Suzie on juutalainen. Lola kuulee tämän ja ilmoittaa Suzelle, että hän on vaarassa ja hänen on lähdettävä Pariisista. Lola on myös päättänyt jättää Danten ja on ostanut Suzien ja itsensä liput Amerikkaan menevään valtamerilaivaan. Samana yönä juhlien aikaan natsit hyökkäävät romanikylään ja tappavat lapsen. Kun Cesar tulee hänen asunnolleen hyvästelemään, Suzie ilmaisee halunsa jäädä ja auttaa Cesaria taistelemaan natseja vastaan perheensä puolesta, mutta Cesar sanoo, että hänen on paettava ja etsittävä isänsä. He viettävät viimeisen yhteisen illan hellästi. Suzie etsii isäänsä ja saa selville, että hän muutti nimensä, lopetti laulamisen ja muutti länteen kuultuaan kotikyläänsä kohdistuneesta hyökkäyksestä, jonka hän oletti tappaneen kaikki hänen perheensä jäsenet. Suzie lähtee Hollywoodiin, jossa hänen isänsä oli studiopäällikkönä, ja saa selville, että hänellä on uusi perhe ja että hän on kuolemassa. Suzie menee sairaalaan, kävelee isän uuden vaimon ja lasten ohi, jotka odottavat isän huoneen oven ulkopuolella, ja tapaa jälleen isänsä. Isä tunnistaa hänet ja iloitsee hänen ilmestymisestään. Hän istuu isän sängyn laidalle ja laulaa Je Crois Entendre Encorea jiddiksi kyynelten valuessa hänen kasvoillaan.</w:t>
      </w:r>
    </w:p>
    <w:p>
      <w:r>
        <w:rPr>
          <w:b/>
        </w:rPr>
        <w:t xml:space="preserve">Esimerkki 1.14</w:t>
      </w:r>
    </w:p>
    <w:p>
      <w:r>
        <w:t xml:space="preserve">Fakta1: Fakta2: soittaja pyytää häntä noudattamaan ohjeita, Fakta3: ohjaaja haluaa hänen asuvan vieraassa maassa, Fakta4: Aamir Fromia pyydetään tarttumaan tiettyyn bussiin määrättyyn aikaan, Fakta5: antagonisti itkee kuullessaan suunnitelman terroristien luomisesta.</w:t>
      </w:r>
    </w:p>
    <w:p>
      <w:r>
        <w:rPr>
          <w:b/>
        </w:rPr>
        <w:t xml:space="preserve">Tulos</w:t>
      </w:r>
    </w:p>
    <w:p>
      <w:r>
        <w:t xml:space="preserve">Elokuva alkaa, kun tohtori Aamir Ali Rajeev Khandelwal palaa lomalle Mumbaihin. Lentokentälle saavuttuaan tuntematon henkilö ojentaa hänelle kännykän. Soittaja pyytää häntä noudattamaan ohjeita. Vaikka hän on aluksi vastahakoinen, hän näkee puhelimessa videon ja tajuaa, että hänen perheensä on kidnapattu. Hän ei tiedä, mitä tehdä, mutta suostuu epäröiden noudattamaan ohjeita, kun hänelle kerrotaan, että hänen perheensä vapautetaan, jos hän tekee niin. Kouluttaja pyytää Aamir Alia ajattelemaan islamia ja haluaa hänen tekevän jotain uskontonsa hyväksi sen sijaan, että hän työskentelisi ja eläisi vieraassa maassa. Tämän jälkeen hänet pakotetaan menemään hotelliin, jossa hänelle annetaan osoite. Sieltä hän menee PCO:lle ja soittaa nimettömään numeroon, joka on Pakistanissa. Häntä pyydetään yöpymään majataloon, jossa rampa mies pyytää häntä seuraamaan häntä. Sitten Aamir johdatetaan taloon, jossa hänelle annetaan punainen salkku. Aluksi hän luulee salkun olevan pommi, mutta avaa sen ja huomaa, että se on täynnä rahaa. Mökiltä häntä pyydetään nousemaan tiettyyn bussiin määrättyyn aikaan. Hän lähtee bussille, mutta matkalla hänen salkkunsa varastetaan. Kun hän tajuaa, että ainoa tapa pelastaa perheensä on saada salkku takaisin, hän pyytää apua prostituoidulta, jonka hän tapasi loosissa. Löydettyään paikan hän taistelee vastaan ja ottaa salkun haltuunsa. Sitten hän kiirehtii bussille. Bussissa häntä kehotetaan laittamaan salkku istuimen alle ja poistumaan. Aamir tajuaa nyt, että hänen salkkunsa on vaihdettu. Rahan sijasta siihen on laitettu pommi. Hän nousee bussista ja alkaa nähdä harhoja. Hän nousee uudelleen bussiin ja ottaa salkun. Sitten hän tyhjentää alueen sanoen, että hänellä on pommi käsissään. Hän pitää salkusta tiukasti kiinni ja alkaa ajatella perhettään. Pommi räjähtää ja Aamir kuolee. Antagonisti itkee kuullessaan, että hänen suunnitelmansa luoda terroristi on epäonnistunut. Elokuva päättyy, kun toimittajat raportoivat suorassa lähetyksessä paikalta ja kertovat, että terroristi kuoli pommi-iskussa. Mutta miksi hän päätti tappaa vain itsensä, ei tiedetä.</w:t>
      </w:r>
    </w:p>
    <w:p>
      <w:r>
        <w:rPr>
          <w:b/>
        </w:rPr>
        <w:t xml:space="preserve">Esimerkki 1.15</w:t>
      </w:r>
    </w:p>
    <w:p>
      <w:r>
        <w:t xml:space="preserve">Fakta1: häpeään joutunut Richard Nixon pacing työhuoneessa New Jerseyn kotonaan, Fakta2: henkilön on tarkoitus transkriboida nauhaa muokata koko takaisin aikaisempaan rauhallisempaan kohtaan, Fakta3: armahdus tahrasi hänet yleisön silmissä, Fakta4: komitean väitetyt intressit ovat heroiinikauppa Aasian kanssa, Fakta5: presidentti uhrasi tuhansia amerikkalaissotilaita huumausainerahojen vuoksi.</w:t>
      </w:r>
    </w:p>
    <w:p>
      <w:r>
        <w:rPr>
          <w:b/>
        </w:rPr>
        <w:t xml:space="preserve">Tulos</w:t>
      </w:r>
    </w:p>
    <w:p>
      <w:r>
        <w:t xml:space="preserve">Häpeään joutunut Richard Nixon kävelee levottomana työhuoneessaan New Jerseyn kodissaan 1970-luvun lopulla. Hänellä on mukanaan ladattu revolveri, pullo skotlantilaista viskiä ja käynnissä oleva nauhuri, ja suljetun piirin televisiokameroiden ympäröimänä hän viettää seuraavat 90 minuuttia muistelemalla raivon, epäluulon, surun ja pettymyksen sävyttämänä kiistanalaista elämäänsä ja uraansa pitkässä monologissa. Nixonin monologi menee usein sivuraiteille, jotka koskevat usein hänen perhettään, ihmisiä, jotka tekivät hänestä vaikutusvaltaisen tai ihmisiä, jotka veivät hänet vallasta. Nixon muistelee äitiään hellästi, Dwight Eisenhoweria vihaten, Henry Kissingeriä alentuvasti ja John F. Kennedyä arvostuksen ja raivon sekoituksella. Kun Nixon turhautuu tai raivostuu henkilöön, jota hän ajattelee, monologi muuttuu usein hajanaiseksi; intohimo hukuttaa Nixonin sanavalmiuden. Jos hän poikkeaa liian kauas aiheesta, hän käskee nauhan puhtaaksikirjoittajaa, Roberto-nimistä näkymätöntä hahmoa, leikkaamaan koko puhe takaisin aikaisempaan, rauhallisempaan kohtaan. Monologin aikana Nixonin kuvaus itsestään muuttuu. Joskus hän kutsuu itseään kansanmieheksi ja sanoo voivansa menestyä, koska hän on kokenut epäonnistumisia, aivan kuten keskiverto amerikkalainen; hän miettii vaatimatonta alkuaan ja kovaa työtä, jota hän teki noustakseen huipulle, sekä kaikkia vastoinkäymisiä, joita hän on kestänyt ja jotka hän on voittanut. Ne hetket, jolloin hän puhuu omista ajatuksistaan ja saavutuksistaan imartelevasti, ovat kuitenkin yleensä lyhyitä, ja ne vaihtuvat usein itsesäälittäviin puheisiin siitä, kuinka hän on viaton marttyyri, jonka pahaenteiset ja tekopyhät voimat ovat tuhonneet. Samoin hän voi olla itseään vähättelevä tai muutoin heijastaa huonoa minäkuvaa, mutta hän keskittyy harvoin pitkään omiin vikoihinsa ja syyttää mieluummin muita. Elokuvassa hän kiistää Watergaten merkityksen ja väittää, ettei ole koskaan tehnyt rikosta. Hän korostaa, ettei häntä koskaan syytetty rikoksesta, joten hän ei tarvinnut eikä ansainnut armahdusta. Hänen mielestään presidentti Gerald Fordilta saamansa armahdus tahrasi hänet lopullisesti yleisön silmissä, koska armahduksen saadakseen hänen on täytynyt olla syyllinen. Lopulta Nixon kuitenkin myöntää, että hän on ollut auliisti poliittisen verkoston väline, jota hän kutsuu vuorotellen Bohemian Groveksi ja sadan hengen komiteaksi. Komitean oletettu kiinnostuksen kohde on heroiinikauppa Aasian kanssa, vaikka Nixon seurasi heitä pikemminkin vallanhimosta ja uskosta heidän haluunsa tuoda demokratia Aasiaan. Vuoden 1972 äänestyksen jälkeen hän kuitenkin sai heiltä uusia käskyjä: he halusivat, että Nixon jatkaa Vietnamin sotaa hinnalla millä hyvänsä ja pyrkii sitten kolmannelle kaudelle, jotta he voivat jatkaa bisneksiään presidentin ollessa heidän oljenkortensa. Nixon selittää edelleen, että jossain vaiheessa hän päätti, ettei hän halunnut jäädä historiaan presidenttinä, joka uhrasi tuhansia amerikkalaisia sotilaita huumerahojen takia, joten hän itse lavasti Watergate-skandaalin päästäkseen pois virasta vastoin suuren yleisön tukea. Loppujen lopuksi hän siis taas sysää syyn muiden niskoille: yleisön niskoille, joka tukee häntä, vaikka - tai jopa siksi, että - hän on huijari ja pikkurikollinen, aivan kuten suurin osa heistä, kuten hän näkee.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docId:0AE5C2EF2DF74D2468832356B6A68E75</keywords>
  <dc:description>generated by python-docx</dc:description>
  <lastModifiedBy/>
  <revision>1</revision>
  <dcterms:created xsi:type="dcterms:W3CDTF">2013-12-23T23:15:00.0000000Z</dcterms:created>
  <dcterms:modified xsi:type="dcterms:W3CDTF">2013-12-23T23:15:00.0000000Z</dcterms:modified>
  <category/>
</coreProperties>
</file>