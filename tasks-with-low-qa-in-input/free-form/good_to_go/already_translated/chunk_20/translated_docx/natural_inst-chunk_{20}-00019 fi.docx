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1.5997</w:t>
      </w:r>
    </w:p>
    <w:p>
      <w:r>
        <w:t xml:space="preserve">Fakta1: pahansuopa Skeksis ja ystävällinen velhot käyttävät voimaa jatkuvasti täydentää itseään, Fakta2: sirpale, joka on hallussaan tähtitieteilijä Crystal, Fakta3: Oppiminen Jen 's olemassaolon lähettää suuria rapuja kaltaisia olentoja kutsutaan, Fakta4: Mystics kuulevat puhelun jättää laakson matkustaa Skeksis linna Crystal, Fakta5: Kira kutsuu telepaattisen yhteyden ja jakaa muistoja pakotetaan kodeista</w:t>
      </w:r>
    </w:p>
    <w:p>
      <w:r>
        <w:rPr>
          <w:b/>
        </w:rPr>
        <w:t xml:space="preserve">Tulos</w:t>
      </w:r>
    </w:p>
    <w:p>
      <w:r>
        <w:t xml:space="preserve">Tuhat vuotta sitten Thra-planeetalla maaginen kristalli murtui, ja kaksi uutta rotua ilmestyi: pahansuovat skeksit, jotka käyttävät pimeän kristallin voimaa itsensä jatkuvaan täydentämiseen, ja kiltit velhot, joita kutsutaan mystikoiksi. Jen, tonttumainen gelflingi, jonka mystikot ottivat luokseen klaaninsa kuoltua, saa mystikkomestariltaan käskyn, että hänen on parannettava kristalli, jonka sirpale on tähtitieteilijä Aughran hallussa. Jos hän ei onnistu siinä, ennen kuin planeetan kolme aurinkoa asettuvat samalle viivalle, skeksit hallitsevat ikuisesti. Skeksiksen keisari ja Jensin mestari kuolevat samanaikaisesti. Syntyy kaksintaistelu Skeksiksen kamreerin ja kenraalin välillä, jotka molemmat haluavat valtaistuimen. Kenraali voittaa, ottaa vallan ja karkottaa kamreerin. Kun skeksit saavat tietää Jensin olemassaolosta, he lähettävät Garthimiksi kutsuttuja suuria rapumaista olentoja jäljittämään häntä. Jen saavuttaa Aughran ja hänet viedään hänen kotiinsa, jossa on valtava orrery, jonka avulla hän ennustaa taivaan liikkeet. Hänellä on laatikko täynnä sirpaleita, joista Jen valitsee oikean soittamalla huilullaan musiikkia, joka saa sirpaleen resonoimaan. Aughra kertoo Jenille tulevasta Suuresta yhteenkuuluvuudesta, kolmen auringon kohdakkainmenosta, mutta hän ei saa tietää sen yhteydestä sirpaleeseen. Yhtäkkiä Garthimit ilmestyvät ja tuhoavat Aughran kodin ja ottavat hänet vangiksi Jenin paetessa. Kristallin kutsun kuultuaan mystikot lähtevät laaksostaan matkalle Skeksiksen linnaan. Jen tapaa Kiran, toisen eloonjääneen gelflingin, joka pystyy kommunikoimaan eläinten kanssa, ja hänen lemmikkinsä Fizzgigin. He huomaavat, että heillä on telepaattinen yhteys, jota Kira kutsuu unenvartijaksi, ja he jakavat muistoja kodeistaan pakottamisesta. He jäävät yöksi Podlingien luo, jotka kasvattivat Kiran hänen vanhempiensa kuoleman jälkeen. Garthimit hyökkäävät kylään ja vangitsevat suurimman osan Podlingeista, mutta kaksi gelflingiä ja Fizzgig pakenevat, kun kamarineuvos estää garthimeja hyökkäämästä heidän kimppuunsa ja aikoo voittaa heidän luottamuksensa. Jen ja Kira löytävät gelflingien raunioituneen kaupungin, jossa on muinaisia kirjoituksia, joissa kuvataan ennustusta: Jenin kantama sirpale on asetettava takaisin Pimeään kristalliin, jotta sen eheys voidaan palauttaa. Heidät keskeyttää kamarimestari, joka väittää, että skeksit haluavat tehdä rauhan, ja haluaa gelflingit palaamaan linnaan kanssaan, mutta he eivät luota häneen ja kieltäytyvät. Maastoratsastajilla ratsastaen gelflingit saapuvat Skeksiksen linnaan ja pysäyttävät Kirasin kylään hyökänneet garthimit. Yrittäessään vapauttaa vangittuja podlingeja Kira, Jen ja Fizzgig laskeutuvat linnan kuivan vallihaudan pohjalle ja käyttävät alemman tason sisäänkäyntiä päästäkseen sisään. Kamreeri seuraa heitä ja toistaa rauhantarjouksensa; kun gelflingit kieltäytyvät jälleen, hän hautaa Jenin luolastoon ja vie Kiran linnaan. Kenraali palauttaa hänet entiseen asemaansa, ja skeksitiedemies yrittää imeä Kiran elämänuutetta kenraalin juotavaksi, jotta hän saisi nuoruutensa takaisin. Aughra, joka on vangittuna tiedemiehen laboratoriossa, käskee Kiraa kutsumaan apua vangittuina olevilta eläimiltä; ne vapautuvat vastauksena, vapauttavat Kiran ja saavat tiedemiehen putoamaan kuolemaan. Hänen mystinen vastineensa katoaa samanaikaisesti. Myös Aughra pakenee ja pelastaa myöhemmin Fizzgigin. Kolme aurinkoa alkavat asettua samalle viivalle, kun gelflingit saavuttavat kristallikammion ja skeksit kokoontuvat rituaaliin, joka antaa heille kuolemattomuuden. Jen hyppää kristallin päälle, mutta pudottaa sirpaleen, ja Kira heittää sen takaisin, mutta skeksiksen ylipappi puukottaa häntä kuolettavasti ja kuolee. Jen asettaa sirpaleen kristalliin ja täyttää ennustuksen juuri kun mystikot astuvat kristallikammioon. Linnan tummat seinät murenevat ja paljastavat kirkkaasta kristallista koostuvan rakenteen, ja Jensin silmien edessä mystikot ja skeksit sulautuvat pitkiksi hehkuviksi olennoiksi, jotka tunnetaan nimellä urSkeksit. UrSkeksien johtaja selittää, että he olivat erehdyksessä hajottaneet kristallin kauan sitten, mikä jakoi heidät kahdeksi roduksi ja hävitti Thran, ja että Jen on ennusteen täyttyessä palauttanut heidät. Kiitokseksi Jensin sankarillisuudesta urSkekit herättävät Kiran henkiin ja nousevat sitten korkeammalle olemassaolon tasolle jättäen kristallin geeliflingeille nyt nuorentuneella Thralla.</w:t>
      </w:r>
    </w:p>
    <w:p>
      <w:r>
        <w:rPr>
          <w:b/>
        </w:rPr>
        <w:t xml:space="preserve">Esimerkki 1.5998</w:t>
      </w:r>
    </w:p>
    <w:p>
      <w:r>
        <w:t xml:space="preserve">Fakta1: sulavasti puhuva pyöränkauppias johtaa suurta laitosta, joka on erikoistunut virkamiesten lahjomiseen ja asioiden hoitamiseen hallituksen koneistolla, Fakta2: Fakta3: Devanji käsittelee politiikkaa osana laitonta liiketoimintaa, Fakta4: Devanarayanan on helvetinmoinen eri syistä, Fakta5: olennainen rakkaus kulma elokuvassa on luotu Sajan ja Kichamani 's Kalyani</w:t>
      </w:r>
    </w:p>
    <w:p>
      <w:r>
        <w:rPr>
          <w:b/>
        </w:rPr>
        <w:t xml:space="preserve">Tulos</w:t>
      </w:r>
    </w:p>
    <w:p>
      <w:r>
        <w:t xml:space="preserve">Kichamani on sulavasti puhuva huijari, joka pyörittää suurta laitosta, joka on erikoistunut virkamiesten lahjomiseen ja asioiden hoitamiseen hallituksen koneistolla. Hänen nimeensä liitetty MBA ei ole tutkinnon lyhenne, vaan se tarkoittaa Member of Bachelor Association, koska sankari on enemmänkin lordi Ayappan kannattaja. Hänellä on rinnakkaiset mekanisminsa kaikissa valtion virastoissa, ja Kichamanin myöntämien kulkulupien avulla kuka tahansa voi saada mitä tahansa aikaan, aina työnsiirroista, tavaroiden salakuljetuksesta, kuten viinan salakuljetuksesta, paikan varaamiseen yksityisiin lääketieteellisiin korkeakouluihin. Kichamanilla on omat syynsä ajatella, että korruption torjunta ei ole korruption vastainen keino, vaan korruptio itse. Hän uskoo kokemuksiinsa, joita hän on saanut lapsuudestaan lähtien työskennellessään lahjontakoneiston kanssa eri virastoissa. Hänen välittömään ydinryhmäänsä kuuluvat Ginnah, Bahuleyan ja Udhayabhanu Gopi. Devanarayanan, jota kutsutaan yleisesti Devanjiksi, on ovela poliitikko, joka pitää politiikkaa osana laitonta liiketoimintaansa. Devanarayanan on helvetinmoinen halukas puhdistamaan Kichamanin koneiston monista eri syistä, koska Kichamani antaa rajoittamatonta tukea Bahuleyanille, hänen vastustajalleen puolueessa, ja koska Kichamani on yksin vastuussa siitä, että Devanin veli joutui vankilaan. Tähän myllerrykseen saapuu Shivani Menon, palkittu dokumentaristi Delhistä, ja hänen kuvausryhmänsä, johon kuuluvat manageri Chempakaraman ja kameramies Sajan. He joutuvat pian tutkimaan Devanjin johtaman paratiisiryhmän laitonta maanhankintaa ja aikovat tehdä siitä dokumenttielokuvan, joten he joutuvat vaaraan. Kichamani pelastaa heidät ja antaa heille suojan talossaan. Elokuvan olennaisen rakkauskulman luovat Sajan ja Kichamanin sisko Kalyani. Elokuva etenee Kichamanin ja Devanarayananin, joka tavoittelee lisää valtaa, välisissä loputtomissa taisteluissa. Pahis kerää jokaisen pisteen taistellakseen Kichamanin kanssa, mikä osoittautuu elokuvan singulaariseksi juoneksi.</w:t>
      </w:r>
    </w:p>
    <w:p>
      <w:r>
        <w:rPr>
          <w:b/>
        </w:rPr>
        <w:t xml:space="preserve">Esimerkki 1.5999</w:t>
      </w:r>
    </w:p>
    <w:p>
      <w:r>
        <w:t xml:space="preserve">Fakta1: Fakta2: Dung Gwok-man ja Aak-suk ovat klovneja toisen kiinalais-japanilaisen sodan jälkeen: Fakta3: Dang-zai osallistuu sattumalta kalenterikuningattaren kauneuskilpailuun, Fakta4: Kuningattaren valitsee voittajaksi varakas vanha rouva, Fakta5: Shanghai Blues At valitsee samaan aikaan kuuluisa laulaja Zau.</w:t>
      </w:r>
    </w:p>
    <w:p>
      <w:r>
        <w:rPr>
          <w:b/>
        </w:rPr>
        <w:t xml:space="preserve">Tulos</w:t>
      </w:r>
    </w:p>
    <w:p>
      <w:r>
        <w:t xml:space="preserve">Dung Gwokman ja Aaksuk ovat molemmat yökerhon klovneja, kun toisen kiinalais-japanilaisen sodan puhkeamisen jälkeen Gwokman on isänmaallisuuden innoittamana ajatellut ja valmistautunut liittymään armeijaan. Japanilaiset taistelukoneet pommittavat Shanghaita, Gwokman tapaa nuoren tytön nimeltä Aaksyu ja he sopivat, että he tapaisivat Suzhoun sillalla sodan jälkeen. Kuluu kymmenen vuotta, ja Gwokman palaa Shanghaihin etsimään Aaksyua, mutta tapaa vain useita kulkuriveteraaneja. Tuolloin Aaksyusta on tullut tanssiemäntä Batjesingin tanssilavalla. Eräänä päivänä hän törmää vaeltelevaan Dangzai-tyttöön, ja hän antaa Dangzain asua huoneessaan. Hän ei koskaan ajattele, että Gwokman on samassa asunnossa. Eräänä päivänä Aaksyun palvelustyttö joutuu konnan pahoinpitelemäksi, Aaksyu itse joutuu pahoinpidellyksi, koska hän auttoi häntä. Myöhemmin Aaksyu kuitenkin laulaa improvisaatiossa ja kiinnittää plutokraatin huomion. Plutokraatti haluaa naida hänet, mutta hän kieltäytyy. Dangzai osallistuu sattumalta kalenterikuningattaren kauneuskilpailuun. Kilpailua sponsoroiva varakas vanha rouva valitsee hänet vahingossa voittajaksi. Samaan aikaan kuuluisa laulaja Zau Siusin valitsee Gwokmanin säveltämän kappaleen Shanghai Blues, joka on yhtäkkiä suosittu Shanghain kansan keskuudessa. Eräänä päivänä sataa rankasti, Gwokman ja Aaksyu jakavat sateenvarjon, he palaavat yhdessä Gwokmanin kotiin, mutta kohtaavat Dangzain, joka on rakastunut Gwokmaniin vastuuttomasti. Eräänä toisena päivänä Gwokman pelastuu Asksyulta, kun häntä ärsyttävät jotkut canaillesit. Gwokman ja Aaksuk löytävät myöhemmin työpaikan, jossa he tekevät esityksiä mainosta varten. Eräänä päivänä, kun hän on esiintymässä, Aaksyu sattuu ohittamaan hänet autolla. Aaksyu haluaa tavata Gwokmanin, mutta tämä satuttaa hänen jalkaansa hypätessään ulos autosta. Dangzai ilmestyy Kalenterikuningattaren juhliin, rikas mies huijaa häntä, jotta pomo voi raiskata hänet. Rikas vanha nainen juo kuitenkin vahingossa taikajuomiin sekoitettua viiniä ja pyörtyy pomon huoneen sängylle. Juopunut Dangzai kaatuu maahan ja pakenee raiskausta. Sinä yönä tapahtuu sähkökatko, pomo luulee vanhaa rouvaa Dangzaiiksi, ja kaikki päättyy farssiin. Samana yönä Gwokman ja Aaksyu vihdoin tunnistavat toisensa. Kun Aaksyu tajuaa, että myös Dangzai rakastaa Gwokmania, hän päättää lähteä Shanghaista. Viime hetkellä Gwokman ehtii junaan, jotta voisi olla taas yhdessä Aaksyun kanssa.</w:t>
      </w:r>
    </w:p>
    <w:p>
      <w:r>
        <w:rPr>
          <w:b/>
        </w:rPr>
        <w:t xml:space="preserve">Esimerkki 1.6000</w:t>
      </w:r>
    </w:p>
    <w:p>
      <w:r>
        <w:t xml:space="preserve">Fakta1: 60-vuotias leski tarvitsee rahaa matkakustannuksiin Australiaan rakkaan sairaan pojanpojan erikoissairaanhoitoa varten, Fakta2: silmään osuu juliste kaupan ikkunassa nimeltään, Fakta3: työn salaisuus ystäviltä ja perheeltä johtaa epämiellyttäviin tilanteisiin, Fakta4: vaimo on kiitollinen uhrauksesta pojan pelastamiseksi, Fakta5: Luisa saa potkut Maggien menestyksen vuoksi.</w:t>
      </w:r>
    </w:p>
    <w:p>
      <w:r>
        <w:rPr>
          <w:b/>
        </w:rPr>
        <w:t xml:space="preserve">Tulos</w:t>
      </w:r>
    </w:p>
    <w:p>
      <w:r>
        <w:t xml:space="preserve">60-vuotias leski Maggie Marianne Faithfull tarvitsee kipeästi rahaa matkakustannuksiin, jotka aiheutuvat hänen rakkaan sairaan pojanpoikansa Ollyn matkasta Australiaan erityiseen lääketieteelliseen hoitoon. Useiden epäonnistuneiden työnsaantiyritysten jälkeen hän löytää itsensä Sohon kaduilta. Hänen huomionsa kiinnittyy Sexy World -nimisen liikkeen ikkunassa olevaan julisteeseen: Hostessia etsitään. Hän astuu sisään, ja liikkeen omistaja Miki Miki Manojlovic selittää hänelle suoraan, että hostess on kiertoilmaus huoralle. Hänellä on hänelle työ, jossa iällä ja ulkonäöllisellä viehättävyydellä ei ole merkitystä: miespuolinen asiakas työntää peniksensä seinässä olevaan glory holeen, ja nainen toisella puolella runkkaa, mutta elokuvassa ei kuitenkaan näy penistä. Hänen kollegansa Luisa näyttää hänelle, miten se tehdään, ja ensimmäisen epäröinnin jälkeen hän kehittää nopeasti hyvät taidot. Hän kuitenkin pitää työnsä salassa ystäviltä ja perheeltä, mikä johtaa epämiellyttäviin tilanteisiin. Jonkin ajan kuluttua hän kertoo siitä ystävilleen. He ovat varsin kiinnostuneita ja kyselevät erilaisia yksityiskohtia. Salanimellä Irina Palm hän menestyy yhä paremmin ja saa hyvin palkkaa, 600-800 puntaa viikossa. Hänen pojanpoikansa terveys heikkenee kuitenkin nopeasti, joten hän pyytää ja saa 6000 punnan ennakkomaksun 10 viikon työstä. Hän antaa rahat pojalleen Tom Kevin Bishopille kertomatta, mistä hän on ne saanut. Mies seuraa häntä saadakseen tietää rahojen alkuperän ja raivostuu, kun hän saa selville, mitä nainen tekee. Hän haluaa, ettei nainen enää koskaan mene sinne, ja sanoo, että hän itse palauttaa rahat eikä lähde Australiaan. Hänen vaimonsa Sarah on kuitenkin kiitollinen Maggielle tämän uhrautumisesta pojan pelastamiseksi. Tom ja Maggie tekevät sovinnon, ja Tom, Sarah ja Olly lähtevät Australiaan. Luisa saa potkut Maggien menestyksen vuoksi. Hän on hyvin vihainen Maggielle. Mikiksen kilpailija tarjoaa Maggielle parempaa työtä, prostituoitujen valvojana huoneessa, jossa on useita glory holeja. Hän saisi 15 prosenttia heidän tuloistaan. Maggie epäröi, mutta kieltäytyy lopulta tarjouksesta; madamiksi ryhtyminen on hänelle liian suuri askel. Maggie ja Miki rakastuvat lopulta toisiinsa. Kun Maggie kävelee Shaftesbury Avenuella, Lyric-teatterissa vuonna 2006 esitetyn ylistetyn The Night of the Iguana -näytelmän juliste on selvästi näkyvissä.</w:t>
      </w:r>
    </w:p>
    <w:p>
      <w:r>
        <w:rPr>
          <w:b/>
        </w:rPr>
        <w:t xml:space="preserve">Esimerkki 1.6001</w:t>
      </w:r>
    </w:p>
    <w:p>
      <w:r>
        <w:t xml:space="preserve">Fakta1: Fakta2: kohtaamisen asiantuntija tekee päätöksiä paikan päällä odottamatta aina käskyjä ylhäältä, Fakta3: viimeisin tehtävä on tutkia teini-ikäisen koulutytön katoamista Mumbaista, Fakta4: samat henkilöt tai heihin liittyvät henkilöt kidnappaavat tytön Keralassa, Fakta5: elokuva kuvaa lapsia, joita mafiaryhmät ovat vanginneet matkapuhelimia hyväksikäyttäen, ja se käsittelee kansainvälistä seksikauppaa.</w:t>
      </w:r>
    </w:p>
    <w:p>
      <w:r>
        <w:rPr>
          <w:b/>
        </w:rPr>
        <w:t xml:space="preserve">Tulos</w:t>
      </w:r>
    </w:p>
    <w:p>
      <w:r>
        <w:t xml:space="preserve">Madhavan Menon Maddy on Mumbain poliisin häikäilemätön tutkija. Hän on kohtaamisen asiantuntija, joka tekee päätöksiä paikan päällä odottamatta aina käskyjä ylhäältä. Hänen viimeisin tehtävänsä on tutkia Mumbaissa kadonneen teini-ikäisen koulutytön katoamista. Hän saapuu Keralaan saatuaan vihjeen, jonka mukaan tyttö voitaisiin viedä Keralaan. Samaan aikaan toinen tyttö kidnapataan Keralassa, oletettavasti samojen henkilöiden tai heihin yhteydessä olevien henkilöiden toimesta. On myös tietoja, että muitakin tyttöjä on siepattu. Johtolankoja seuratessaan Maddy tulee siihen tulokseen, että kaikki tytöt on siepannut Keralassa toimiva seksikauppa, jota johtaa psykopaatti Khais Khanna -niminen rikollinen. Maddy ryhtyy tehtävään eliminoidakseen kiskonnan ja pelastaakseen tytöt, mukaan lukien siepatuksi joutuneen tyttärensä Diyan. Elokuva kuvaa mafiaryhmien vangitsemia lapsia, jotka käyttävät hyväkseen teknologiaa, kuten matkapuhelimia, ja se pureutuu kansainväliseen seksikauppaan. Elokuvassa kuvataan myös yhteiskunnan vähenevää yhteisperhejärjestelmää, mikä viittaa siihen, että kun yhteiskunnassa yhä enemmän suositaan ydinperhettä, perheenjäsenten väliset siteet ja niiden tarjoama turvallisuus sekä rakkaus ja kiintymys tulevalle sukupolvelle ovat häviämässä.</w:t>
      </w:r>
    </w:p>
    <w:p>
      <w:r>
        <w:rPr>
          <w:b/>
        </w:rPr>
        <w:t xml:space="preserve">Esimerkki 1.6002</w:t>
      </w:r>
    </w:p>
    <w:p>
      <w:r>
        <w:t xml:space="preserve">Fakta1: novelest Harrison Wade Kuten kuvattu menee kihlatun ja varakkaan rouge to resort -elokuvalehden kanssa, Fakta2: viiniä ja naisia pidetään varakkaan rouge to resort -elokuvan pyytäjille, Fakta3: orpo antaa rahaa pakoon, Fakta4: Talmadge pakenee matkalla parantolaan, Fakta5: entinen kihlattu, joka on nyt naimisissa miljonäärin kanssa, jatkaa Waden ottamista mukaansa.</w:t>
      </w:r>
    </w:p>
    <w:p>
      <w:r>
        <w:rPr>
          <w:b/>
        </w:rPr>
        <w:t xml:space="preserve">Tulos</w:t>
      </w:r>
    </w:p>
    <w:p>
      <w:r>
        <w:t xml:space="preserve">Elokuvalehden kuvauksen mukaan romaanin uusin Harrison Wade Meighan lähtee morsiamensa ja varakkaan rougen kanssa lomakohteeseen, jossa on tarjolla viiniä ja naisia. Sulhasen flirttailusta inhoissaan hän tapaa vangittuna pidetyn orvon Jo Talmadgen ja antaa tälle rahaa paetakseen. Hän epäonnistuu yrityksessään ja joutuu myöhemmin parantolaan, josta hän pakenee ja pääsee kaupunkiin. Pelastaakseen hänet uudelleen vangitsemiselta Wade menee hänen kanssaan naimisiin ja lupaa erota, kun hänen koeaikansa on päättynyt. Hänen entinen morsiamensa, joka on nyt naimisissa miljonäärin kanssa, ottaa edelleen mukaansa Waden, jota hän todella rakastaa. Waden paras ystävä Huntley McMerton Francis suostuttelee Jota esiintymään hänen kanssaan eri kahviloissa saadakseen Waden tunnustamaan rakastavansa häntä. Tähän Wade lopulta pakotetaan, ja sen jälkeen he selittävät hänelle juonensa, ja pariskunta elää onnellisesti.</w:t>
      </w:r>
    </w:p>
    <w:p>
      <w:r>
        <w:rPr>
          <w:b/>
        </w:rPr>
        <w:t xml:space="preserve">Esimerkki 1.6003</w:t>
      </w:r>
    </w:p>
    <w:p>
      <w:r>
        <w:t xml:space="preserve">Fakta1: Fakta2: tähtilaiva Enterprise On on suuressa kunnostustöissä Maassa, Fakta3: entinen komentava upseeri työskentelee San Franciscossa Tähtilaivaston operaatiopäällikkönä, Fakta4: Kirk ottaa aluksen komennon vedoten kokemukseen, joka suututtaa kapteeni Willard Deckerin, Fakta5: Kirkin tottumattomuus aluksen uusiin järjestelmiin lisää jännitteitä Kirkin ja Deckerin välillä.</w:t>
      </w:r>
    </w:p>
    <w:p>
      <w:r>
        <w:rPr>
          <w:b/>
        </w:rPr>
        <w:t xml:space="preserve">Tulos</w:t>
      </w:r>
    </w:p>
    <w:p>
      <w:r>
        <w:t xml:space="preserve">Vuonna 2271 Tähtilaivaston valvonta-asema Epsilon Nine havaitsee massiiviseen energiapilveen kätkeytyneen muukalaisvoiman, joka liikkuu avaruuden halki kohti Maata. Pilvi tuhoaa helposti kolme Klingonien valtakunnan uutta Ktingaclass-sota-alusta ja valvonta-aseman matkalla. Maassa tähtilaiva Enterprise on suuressa kunnostuksessa; sen entinen komentaja James T. Kirk on ylennetty amiraaliksi ja hän työskentelee San Franciscossa Tähtilaivaston operaatiopäällikkönä. Tähtilaivasto lähettää Enterprisen tutkimaan pilviyksilöä, sillä alus on ainoa, joka on sieppausetäisyydellä, ja sen uusia järjestelmiä on testattava matkalla. Kirk ottaa aluksen komentoonsa vetoamalla kokemukseensa, mikä suututtaa kapteeni Willard Deckerin, joka oli valvonut aluksen kunnostusta sen uutena komentajana. Enterprisen uusien järjestelmien testaus sujuu huonosti; kaksi upseeria, mukaan lukien vulkanuslainen Enterprisen tiedeupseeri Sonak, kuolee siirtimen toimintahäiriössä, ja väärin kalibroidut moottorit melkein tuhoavat Enterprisen. Kirkin tottumattomuus aluksen uusiin järjestelmiin lisää jännitteitä Kirkin ja Deckerin välillä, joka on väliaikaisesti alennettu ensimmäiseksi upseeriksi. Komentaja Spock saapuu tiedeupseerin sijaiseksi ja selittää, että kun hän oli kotimaailmassaan suorittamassa rituaalia kaikkien tunteiden puhdistamiseksi, hän tunsi tietoisuuden, jonka hän uskoo tulevan pilvestä, eikä pystynyt suorittamaan rituaalia loppuun, koska hänen ihmispuoliskonsa tunsi tunnesiteen tietoisuuteen. Enterprise pysäyttää energiapilven, ja sen sisällä oleva muukalaisalus hyökkää sen kimppuun. Luotain ilmestyy komentosillalle, hyökkää Spockin kimppuun ja sieppaa navigaattorin, Ilian. Hänet korvaa robottikopio, toinen luotain, jonka VGer on lähettänyt tutkimaan miehistöä. Decker on järkyttynyt Ilian menettämisestä, jonka kanssa hänellä oli romanttinen suhde. Hänestä tulee levoton, kun hän yrittää saada tietoa kaksoisolennosta, jonka sisälle on haudattu Ilian muistoja ja tunteita. Spock lähtee avaruuskävelylle muukalaisaluksen sisälle ja yrittää telepaattista mielenliitosta sen kanssa. Näin hän saa tietää, että alus on VGer itse, elävä kone. Massiivisen aluksen keskellä oleva VGer paljastuu Voyager 6:ksi, kadonneeksi luulluksi 1900-luvun avaruusluotaimeksi. Vaurioituneen luotaimen löysi elävien koneiden muukalaisrotu, joka tulkitsi sen ohjelmoinnin ohjeeksi oppia kaikki mahdollinen ja palauttaa tiedot luojalleen. Koneet päivittivät luotaimen täyttääkseen tehtävänsä, ja matkansa aikana luotain keräsi niin paljon tietoa, että se saavutti tietoisuuden. Spock ymmärtää, että VGeriltä puuttuu kyky keskittyä muuhun kuin alkuperäiseen tehtäväänsä; opittuaan kotimatkallaan kaiken mahdollisen se huomaa olemassaolonsa tyhjäksi ja vailla tarkoitusta. Ennen kuin VGer lähettää kaikki tietonsa, se vaatii Luojaa tulemaan henkilökohtaisesti viimeistelemään jakson. Kun Decker ymmärtää, että kone haluaa sulautua luojansa kanssa, hän tarjoaa itseään VGerille; hän sulautuu Ilia-luotaimen ja VGerin kanssa ja luo uuden elämänmuodon, joka katoaa toiseen ulottuvuuteen. Kun Maa on pelastettu, Kirk ohjaa Enterprisen avaruuteen tulevia tehtäviä varten.</w:t>
      </w:r>
    </w:p>
    <w:p>
      <w:r>
        <w:rPr>
          <w:b/>
        </w:rPr>
        <w:t xml:space="preserve">Esimerkki 1.6004</w:t>
      </w:r>
    </w:p>
    <w:p>
      <w:r>
        <w:t xml:space="preserve">Fakta1: Almayer on yksinäinen hollantilainen kauppias, joka yrittää selvitä hengissä siirtomaa-aikaisessa Malesiassa: Fakta3: paluu herättää uudelleen kiinnostuksen Almayerin talouteen, mikä tuo uutta liiketoimintaa, Fakta4: uusi liiketoiminta mahdollistaa Almayerille uuden ylellisen talon rakentamisen, Fakta5: näkyvä arabi pyytää Ninan kättä avioliittoon.</w:t>
      </w:r>
    </w:p>
    <w:p>
      <w:r>
        <w:rPr>
          <w:b/>
        </w:rPr>
        <w:t xml:space="preserve">Tulos</w:t>
      </w:r>
    </w:p>
    <w:p>
      <w:r>
        <w:t xml:space="preserve">Almayer on yksinäinen hollantilainen kauppias, joka yrittää selvitä hengissä siirtomaa-aikaisessa Malesiassa. Hän lähettää 10-vuotiaan tyttärensä Ninan Singaporeen, jotta tämä saisi länsimaalaisen koulutuksen, mikä huolestuttaa hänen äitiään Memiä, joka on paikallinen betawi-syntyinen nainen. Pariskunta lakkaa sen seurauksena puhumasta toisilleen. Kun Nina palaa takaisin kauniina naisena kymmenen vuotta myöhemmin, hän huomaa perheen kodin ja yrityksen olevan pahassa ahdingossa, koska Almayerilla on pakkomielle löytää kultaa vuorilta. Ninan paluu herättää uudelleen kiinnostuksen Almayerin taloa kohtaan ja tuo mukanaan uusia liiketoimia, joiden ansiosta Almayer voi rakentaa ylellisen uuden talon pihapiiriinsä. Ninan läsnäolo vetää puoleensa useita kosijoita, muun muassa näkyvän arabin veljenpoika, joka pyytää Ninan kättä avioliittoon. Almayer kuitenkin hylkää kosinnan, mikä sytyttää kauppiaiden välille vihamielisyyden, joka osaltaan johtaa Almayerin myöhempään kaatumiseen. Almayer varjelee Ninaa mustasukkaisesti, sillä hän pitää tätä tärkeänä osana epärealistisia unelmiaan. Hän uskoo, että Ninan kauneus yhdistettynä kultaan, jonka hän odottaa löytävänsä, auttaa häntä rakentamaan kauppaimperiumin ja toteuttamaan kuvitelmansa loistavasta tulevaisuudesta Euroopassa, maailmassa, jota hän ei ole koskaan nähnyt. Näyttämölle astuu komea malaijilainen prinssi ja kauppias Dain Maroola. Dain haluaa ostaa ruutia Almayerin kautta. Almayer ei kyseenalaista, miksi mies haluaa räjähteitä. Dain manipuloi häntä kertomalla tarinoita legendaarisesta kultavuoresta, jonka sijainnin hän väittää tietävänsä. Kun Almayerin kauppapaikka kukoistaa, hän uskoo saavuttavansa unelmansa ja valmistelee veneitä ja varusteita kullanetsintäretkelle. Fanaattisuudessaan hän ei huomaa, että Dain ja Nina rakastuvat. Äiti Mem tietää, ettei Almayer siedä tällaista liittoa. Koska hän tuntee syvää vihamielisyyttä miestään kohtaan, hän ruokkii ja rohkaisee suhdetta pitäen Almayerin pimennossa. Dain osoittautuu malaijilaiseksi vapaustaistelijaksi, joka räjäyttää ostetulla ruudilla hollantilaisen aluksen joen suulla. Nyt lainsuojattomana brittiläinen ja hollantilainen armeija metsästävät häntä joen varrella. Kun siirtomaavoimat hyökkäävät Dainin miesten kimppuun rajuun trooppiseen myrskyyn, Dainin uskotaan kuolleen. Almayer pelkää menettäneensä mahdollisuutensa löytää kultaa ja alkaa juopotella. Hän ei tiedä, että Dain lavasti oman kuolemansa ja karkasi Ninan kanssa. Kun hän saa totuuden selville Memiltä, Almayer lähtee jahtaamaan pariskuntaa jokea ylöspäin ja on päättänyt, ettei hänen tyttärensä lähde malaiseen. Kun Almayer löytää pariskunnan, hän ei saa tytärtään suostuteltua palaamaan. Sydämensä murtuneena hän auttaa heidät pakenemaan ja palaa uuteen taloonsa, jonka hän polttaa. Vieraantuneena ja järkyttyneenä hänelle jäävät vain murskatut unelmansa ja Almayer Follyn palaneet rauniot.</w:t>
      </w:r>
    </w:p>
    <w:p>
      <w:r>
        <w:rPr>
          <w:b/>
        </w:rPr>
        <w:t xml:space="preserve">Esimerkki 1.6005</w:t>
      </w:r>
    </w:p>
    <w:p>
      <w:r>
        <w:t xml:space="preserve">Fakta1: Fakta2: Baban nimi käyttäytyy kuin rahanlainaja, Fakta3: Ravi ottaa asian esille, Fakta4: Ramadasu ottaa yhteyttä Raviin, Fakta5: tietää, että Ravin isä on pojan tappaja.</w:t>
      </w:r>
    </w:p>
    <w:p>
      <w:r>
        <w:rPr>
          <w:b/>
        </w:rPr>
        <w:t xml:space="preserve">Tulos</w:t>
      </w:r>
    </w:p>
    <w:p>
      <w:r>
        <w:t xml:space="preserve">Chalapathi Gummadi on pokeri, joka menettää koko omaisuutensa paheidensa vuoksi. Kerran hän tappeli pelikaverinsa Kumarin kanssa, joka oli poliisin S.P.Ramadasu Mikkilinenin veli, ja Kumar kuoli. Chalapati juoksee karkuun ja joutuu kulkevan junan alle, kaikki tuntevat, että Chalapathi kuoli. Ramadasu auttaa Chalapathin vaimoa Parvathi Pandari Bain saamaan hänelle työpaikan sairaanhoitajana ja poikansa Ravin koulutukseen. Ravi N. T. Rama Rao kasvaa aikuiseksi ja hänestä tulee CID-tarkastaja. Chalapathi on yhä elossa muuttamalla kasvonsa Baban nimellä, joka ulkoisesti käyttäytyy kuin rahan lainaaja, mutta sisäisesti hän on suuri gangsteri. Hän ja hänen jenginsä ryöstävät pankin Bombayssa, ja Ravi ryhtyy selvittämään tapausta. Baba hänen kumppaninsa Uddandam Rajanala yrittää tappaa Ravi niin monta kertaa, mutta Ravi pakenee rohkeasti ja melkein ympäröi jengin. Samaan aikaan Kumarin tytär Vasantha Jamuna, jota Ramadasu kasvattaa, joutuu kosketuksiin Ravin kanssa, he rakastuvat ja heidän avioliittonsa järjestyy. Tuolloin Ramadasun äiti Hemalatha saa tietää, että Ravin isä on poikansa tappaja, joten hän hajottaa ottelun ja Ravi Vasanthasin rakkaustarinasta tulee tragedia. Mutta jonkin ajan kuluttua, Parvathin pyynnöstä ja vakuuttavan Ramadasun suostuttelemana, ottelu jälleen järjestyy. Ravi epäilee, että Baba on kaikkien näiden rikosten takana, joten kerran hän menee Baban kauppaan ja pyytää rahaa vastineeksi taskukellostaan. Baba käskee yhteistyökumppaninsa Uddandam Rajanalan tappaa Ravin, mutta hän näkee Parvathin kuvan kellossa ja saa tietää, että Ravi on hänen poikansa. Samaan aikaan Uddandam heittää veitsen ja Baba tulee väliin ja loukkaantuu. Ravi liittyy hänen luokseen sairaalaan, jolloin sairaanhoitaja Parvathi tunnistaa miehensä. Parvathi pyytää Babaa olemaan paljastamatta totuutta Raville, koska hän salasi todellisen version tosiasioista. Toipumisen jälkeen Baba kutsuu Ravin kauppaansa ja hän käy yhdessä Vasanthan kanssa, jossa Baba esittelee hänelle kaulakorun ja ketjun ja Ravi ottaa ne väkisin. Parvathi kuitenkin palauttaa ketjun Baballe ja pyytää tätä olemaan pitämättä yhteyttä poikaansa. Uddandam ottaa sen etuna tekee kuvan tästä ja valittaa poliisille, että Ravi on ottanut lahjuksen ja hänet hyllytetään. Ravi pyytää mahdollisuutta todistaa syyttömyytensä. Siinä vihassa Ravi lähtee kostamaan Baballe. Samaan aikaan, kun Baba tietää Ravin hyllytyksestä, hän hakkaa Uddandamia ja tämä kapinoi häntä vastaan. Tässä riidassa Baba tappaa Uddandamin ja pakenee. Ravi jahtaa häntä, Baba piiloutuu Ravin taloon vasta kun Ravi on aikeissa pidättää hänet Parvathi rukoilee Ravia jättämään hänet, mutta Ravi ei ole valmis kuuntelemaan, joten hän kuolee Baban jalkojen juureen. Lopulta Ravi saa tietää, että Baba on hänen isänsä Chalapathi Ramadasun kautta ja että hänen äitinsä on uhrannut koko elämänsä hänen vuokseen. Lopulta elokuva päättyy Ravi Vasanthan avioliittoon.</w:t>
      </w:r>
    </w:p>
    <w:p>
      <w:r>
        <w:rPr>
          <w:b/>
        </w:rPr>
        <w:t xml:space="preserve">Esimerkki 1.6006</w:t>
      </w:r>
    </w:p>
    <w:p>
      <w:r>
        <w:t xml:space="preserve">Fakta1: Fakta2: isä johtaa värikästä elämää, jossa hemmotellaan seksuaalisia intohimoja, Fakta3: Amma kieltäytyy Veeran anteeksipyynnöstä ja palaa järkiinsä, Fakta4: Veera sytyttää hänet ja huoneen tuleen, Fakta5: Sukanya löytää Inhottavan ja kauhistuneen Arjunin verilammikossa auton takapenkillä.</w:t>
      </w:r>
    </w:p>
    <w:p>
      <w:r>
        <w:rPr>
          <w:b/>
        </w:rPr>
        <w:t xml:space="preserve">Tulos</w:t>
      </w:r>
    </w:p>
    <w:p>
      <w:r>
        <w:t xml:space="preserve">Samar Veera, kahdeksanvuotias äiditön poika, asuu isänsä kanssa Mumbaissa. Isä viettää värikästä elämää seksuaalisten intohimojensa parissa. Isä käyttää Samaria seksuaalisesti hyväkseen, ja naapuri, keski-ikäinen sinkkunainen Meenakshi Amma Swapna Abraham pelastaa hänet. Hän antaa Samarille nimen Veera, ottaa hänet siipiensä suojaan ja suojelee häntä. Tuskallisen menneisyytensä haamujen jahtaamana Veera raiskaa Meenakshi Amman. Vaikka Veera on aluksi vastahakoinen, hän suostuu tekoon. Palattuaan seuraavana aamuna järkiinsä hän kieltäytyy Veeran anteeksipyynnöstä ja päättää mennä naimisiin kollegansa kanssa. Ensimmäisenä yönä, jolloin he solmivat avioliittonsa, Veera puukottaa miehen raa'asti ja sytyttää hänet ja huoneen tuleen. Meenakshi Amma loukkaantuu tulipalossa. Hoidon jälkeen hän tuo huivin saaneen naisen takaisin bungalowiinsa. Muutaman viikon kuluttua Veera tapaa internetissä Priya Priya -nimisen tytön ja he ihastuvat toisiinsa. Hän kutsuu tytön kotiinsa ja he tulevat läheisiksi, minkä keskeyttää Priyan kova huuto, koska Meenakshi Amma puukottaa häntä raa'asti. Hän käskee Veeraa leikkaamaan Priyan hiukset, koska hän haluaa ne. Seuraavina vuosina Veera kidnappaa naisia, raiskaa heidät ja lopulta tappaa heidät kylmäverisesti. Murhien jatkuessa Veera törmää teatterissa poikaystävänsä Arjun Ashwinin kanssa Sukanya Sameera Reddyyn, tyttöön, johon hän rakastui 10. luokalla. Hän valehtelee tytölle, että oli mennyt toisen tytön kanssa, ja tarjoaa tälle kyydin kotiin. Järkyttynyt Sukanya suostuu, mutta ei tiedä, että Veera oli väijynyt häntä. Veera lyö häntä yhtäkkiä tajuttomaksi ja suutelee häntä. Sukanya löytää Arjunin verilammikossa auton takapenkiltä, kun hän on järkyttynyt ja kauhuissaan. Sukanya yrittää paeta, käy nyrkkitappelua Veeran kanssa, mutta saa puukon vatsaan. Poliisi piirittää auton ja vie Sukanyan sairaalaan. Sivullinen, joka oli aistinut jotain epäilyttävää Veeran autossa, seuraa häntä hänen bungalowiinsa ja ilmoittaa asiasta apulaiskomisario Vijay Devalle. Veera vie Sukanyan bungalowiinsa ja ilmoittaa Meenakshi Ammalle, että hän rakastaa tätä tyttöä todella ja aikoo elää loppuelämänsä tämän kanssa. Sukanya yrittää paeta, mutta Veera ottaa hänet kiinni. Veera sanoo Sukanyalle, että Samar on vastuussa kaikista näistä tapahtumista ja murhasi kaikki uhrit ja jopa Meenakshi Amman. Hän sanoo, että Meenakshi Amma on oikeasti kuollut, mutta Samar luulee yhä olevansa elossa. Hetken kuluttua Vijay saapuu asunnolle, ja häntä vastassa on neljä rottweileria, jotka ovat valmiina hyökkäämään hänen kimppuunsa. Tästä säikähtäneenä Veera yrittää torjua häntä. Hän palaa viemään Sukanyan piilotettuun kellariin, jossa kaksi muuta tyttöä on vangittuina, päät puoliksi kiinni. Hän lukitsee tytön kellariin ja tappelee Vijayn kanssa. Sillä välin Sukanya löytää tien bungalowiin, ottaa aseen ja ampuu Veeraa. Hän on järkyttynyt, sillä hän luulee, että se oli Meenakshi Amma, joka ampui häntä. Kaikki tämä tallentuu nauhalle, kun Veera kertoo siitä apulaispoliisipäällikölle. Lopulta hänet viedään mielisairaalaan, jossa toinen potilas Samantha on myös psykopaatti, joka on joutunut lapsen seksuaalisen hyväksikäytön uhriksi, ja lopputekstit pyörivät.</w:t>
      </w:r>
    </w:p>
    <w:p>
      <w:r>
        <w:rPr>
          <w:b/>
        </w:rPr>
        <w:t xml:space="preserve">Esimerkki 1.6007</w:t>
      </w:r>
    </w:p>
    <w:p>
      <w:r>
        <w:t xml:space="preserve">Fakta1: ensimmäinen elokuva pyörii Bob Grattonin ja Elvis Presleyn intohimon ympärillä, Fakta2: Fakta3: Gratton saavuttaa sen paikallisen TV-kykyjenetsintäkilpailun kautta, Fakta4: paikallisen TV-kykyjenetsintäkilpailun palkintona on risteily kuvitteelliselle Santa Banana -saarelle, Fakta5: Bob In ilmestyy elokuvan loppukohtauksesta.</w:t>
      </w:r>
    </w:p>
    <w:p>
      <w:r>
        <w:rPr>
          <w:b/>
        </w:rPr>
        <w:t xml:space="preserve">Tulos</w:t>
      </w:r>
    </w:p>
    <w:p>
      <w:r>
        <w:t xml:space="preserve">Ensimmäinen elokuva pyörii erään Bob Grattonin ympärillä, jota näyttelee Julien Poulin, joka on kirjoittanut ja ohjannut elokuvat yhdessä Falardeaun kanssa ja jonka intohimona on Elvis Presley. Grattonin elämäntavoite on saada mainetta Elvis-imitaattorina, ja hän saavuttaa sen paikallisen tv-kilpailun kautta, jonka palkintona on risteily kuvitteelliselle Santa Banana -saarelle. Palattuaan Santa Bananasta Grattonia pyydetään pukemaan Elviksen puku vielä kerran, mutta koska hän on lihonut sillä välin, hänellä on vaikeuksia mahtua pukuun, ja hän lyyhistyy lavalle esityksen aikana, näennäisesti kuolleena. Elokuvan viimeisessä kohtauksessa, juuri kun Grattonin arkku viedään hautaukseen, Bob nousee sieltä aivan elossa. Toinen elokuva kertoo Grattonin myöhemmistä seikkailuista sen jälkeen, kun kykyjenetsijä on löytänyt hänet, ja hänen nousustaan kuuluisuuteen popmusiikin tähtenä. Kolmannessa osassa Grattonista tulee mediayhtiön johtaja ja hän vaikuttaa aktiivisesti mediaimperiuminsa julkaisemien uutisten manipulointiin.</w:t>
      </w:r>
    </w:p>
    <w:p>
      <w:r>
        <w:rPr>
          <w:b/>
        </w:rPr>
        <w:t xml:space="preserve">Esimerkki 1.6008</w:t>
      </w:r>
    </w:p>
    <w:p>
      <w:r>
        <w:t xml:space="preserve">Fakta1: Fakta2: kuvamateriaali muodostaa loput elokuvasta, Fakta3: opiskelijat näkevät miehen olevan eloonjäänyt yläkerran ikkunasta, Fakta4: kone ja yksitoista ruumista löydettiin paikalta, kuten yleisesti ilmoitetaan, Fakta5: Holly palaa leirille kertomatta kenellekään bunkkerista.</w:t>
      </w:r>
    </w:p>
    <w:p>
      <w:r>
        <w:rPr>
          <w:b/>
        </w:rPr>
        <w:t xml:space="preserve">Tulos</w:t>
      </w:r>
    </w:p>
    <w:p>
      <w:r>
        <w:t xml:space="preserve">Viisi oregonilaista korkeakouluopiskelijaa lähti selvittämään, mitä tapahtui niille yhdeksälle hiihtäjälle, jotka kuolivat salaperäisesti Dyatlov Passin onnettomuudessa. Holly ja Jensen ovat apulaisohjaajia, J.P. ja Andy asiantuntijoita kiipeilijöinä ja Denise ääniteknikkona. Sen jälkeen kun elokuva esittelee hahmot, venäjänkielisissä uutisissa keskustellaan opiskelijoiden katoamisesta. Venäjän hallitus saa talteen videomateriaalia, mutta kieltäytyy luovuttamasta sitä julkisuuteen; hakkerit julkaisevat materiaalin, josta muodostuu elokuvan loppuosa. Venäjällä opiskelijat yrittävät ensin ottaa yhteyttä vuoden 1959 alkuperäisen retkikunnan jäseneen, joka kääntyi takaisin ensimmäisen päivän jälkeen. Mies on kuitenkin joutunut sairaalaan hermoromahduksen vuoksi. Sairaalan hoitajat väittävät, että hän on kuollut, ja yrittävät käännyttää elokuvantekijät pois. Yläkerran ikkunasta opiskelijat näkevät miehen, jonka he olettavat eloonjääneeksi; hän pitää venäjänkielistä kylttiä, ja sairaanhoitajat raahaavat hänet pois. Baarissa opiskelijat värväävät Sergein, joka kääntää kyltin varoitukseksi kääntyä takaisin. Sergei ei lannistu, vaan esittelee heidät tädilleen Alyalle, joka kuului ensimmäiseen pelastusryhmään. Hän kertoo heille, että paikalta löytyi kone ja yksitoista ruumista, ei yhdeksää, kuten yleisesti kerrotaan. Kahdessa viimeisessä ruumiissa oli jotain vikaa. Leiripaikalla Holly kuulee ulvontaa. Seuraavana aamuna ryhmä huomaa lumessa paljaiden jalkojen jälkiä, jotka alkavat ja loppuvat yhtäkkiä. Jensen väittää, että jalanjäljet ovat jetiltä, mutta muut väittävät Hollyn pelleilevän heidän kanssaan. Kun he ovat vaeltaneet pidemmälle, he kuulevat jälleen ulvontaa ja löytävät jalanjälkiä, jotka johtavat säätorniin. Säätornin sisältä he löytävät ihmisen kielen. Denise haluaa lähteä, mutta muut suostuttelevat hänet jatkamaan. Jensen paljastaa, että hän oli teini-ikäisenä kuullut ulvonnan huonon happotripin aikana, joka päättyi siihen, että hän huusi sekavasti demoneista. Holly yrittää lohduttaa Jenseniä kertomalla, että hän on nähnyt toistuvia unia Dyatlovin solasta, jonka hän tulkitsee kohtaloksi. Ryhmän huomaamatta kaksi salaperäistä olentoa liikkuu lumen läpi kaukana. Ryhmä saapuu Djatlovin solaan huolestuttavan etuajassa. J.P. ja Andy pelästyvät entisestään, kun heidän navigointilaitteensa eivät toimi kunnolla. Geiger-mittarin avulla Holly ja Jensen johdatetaan bunkkeriin, joka lukittuu ulkopuolelta. Ovi on jo avattu, mutta jäätynyt kiinni; he onnistuvat avaamaan oven. He palaavat leiriin kertomatta kenellekään bunkkerista. Seuraavana aamuna ryhmä herää räjähdyksiin, jotka aiheuttavat lumivyöryn. Denise kuolee, ja Andy saa pahan murtuman. Kun he laukaisevat soihdun, paikalle saapuu venäläisiä sotilaita, jotka tappavat Andyn ja jahtaavat eloonjääneet bunkkeriin. J.P.:tä ammutaan ja hän haavoittuu, kun he astuvat sisään. Tunnelijärjestelmään siirryttäessä salaperäinen olento liikkuu yhdessä tunnelissa, kun kolme menee toiseen tunneliin. Holly ja Jensen jättävät haavoittuneen J.P:n tutkimaan bunkkeria. Sisältä he löytävät todisteita teleportaatiokokeista, kuolleen sotilaan, jolta puuttuu kieli, videokameran, jossa on nauhaa heidän tämänhetkisestä keskustelustaan, kasaan pinottuja ruumiita ja Philadelphian kokeiluun liittyviä tiedostoja. J.P. huutaa, ja Jensen ja Holly löytävät hänet teleporttaavien mutanttien hyökkäyksen alaisena. Mutantit tappavat J.P.:n ja jahtaavat Jensenin ja Hollyn suljettuun huoneeseen. Siellä Jensen teoretisoi, että tunneli, joka johtaa edelleen luonnonluolaan, on madonreikä. Koska Jensen ja Holly eivät halua kuolla nälkään tai kohdata mutantteja, he päättävät astua madonreikään. Koska ohjaimia ei ole, Jensen ehdottaa, että he visualisoivat läheisen määränpään. Holly ehdottaa bunkkerin sisäänkäyntiä, ja he astuvat madonreikään. Vuonna 1959 venäläinen sotilashenkilöstö löytää kaksi ruumista. Sotilaat ajavat pois Sergeisin tädin Alyan, joka oli juuri törmännyt ruumiisiin, ja ottavat talteen videokameran. He raahaavat ruumiit bunkkeriin, joka on täysin toimintakunnossa ja miehitetty. Komentava upseeri käskee riisua ruumiit ja ripustaa ne lihakoukkuihin. Kun sotilaat lähtevät, Jensenin ja Hollyn mutatoituneet ruumiit, jotka tunnistetaan Hollyn kaulatatuoinnista, alkavat herätä henkiin.</w:t>
      </w:r>
    </w:p>
    <w:p>
      <w:r>
        <w:rPr>
          <w:b/>
        </w:rPr>
        <w:t xml:space="preserve">Esimerkki 1.6009</w:t>
      </w:r>
    </w:p>
    <w:p>
      <w:r>
        <w:t xml:space="preserve">Fakta1: Fakta2: liikekumppani manipuloi häntä suostumaan toimimaan oppaana japanilaiselle liikemiehelle, joka vierailee Pilbaran autiomaassa sijaitsevissa kaivoksissa, Fakta3: Hiromitsu puhuu Sandylle enemmän puhelimessa japanilaisten ystäviensä kanssa kuin hän, Fakta4: parin ajoneuvo juuttuu hiekkaan, Fakta5: vinssi Kun vinssi on palanut, ajoneuvon vapauttaminen on ollut useita epätoivoisia yrityksiä, mukaan lukien kaivaminen.</w:t>
      </w:r>
    </w:p>
    <w:p>
      <w:r>
        <w:rPr>
          <w:b/>
        </w:rPr>
        <w:t xml:space="preserve">Tulos</w:t>
      </w:r>
    </w:p>
    <w:p>
      <w:r>
        <w:t xml:space="preserve">Toni Colletten esittämä Sandy Edwards on geologisia ohjelmistoja suunnittelevan yrityksen johtaja Perthissä, Länsi-Australiassa. Hänen liikekumppaninsa manipuloi hänet suostumaan toimimaan oppaana japanilaiselle liikemiehelle, joka vierailee Pilbaran autiomaassa sijaitsevissa kaivoksissa, siinä toivossa, että tämä ostaisi ohjelmiston. Kun Hiromitsu Tachibana Gotaro Tsunashima ja saapuu paikalle, hän kohtelee Sandya kuin autonkuljettajaa, ja hän vaikuttaa olevan enemmän kiinnostunut itsensä löytämisestä erämaassa kuin tietokoneohjelmiston ostamisesta. Aluksi Sandy suuttuu hänen varautuneesta ja vaativasta käytöksestään. Heidän ensimmäisellä matkallaan autiomaahan Hiromitsu tuntee olonsa epävarmaksi ja puhuu enemmän puhelimessa japanilaisten ystäviensä kanssa kuin Sandyn kanssa. Hän myös vaatii Hiromirotia ajamaan suunniteltua pidemmälle. Maasto osoittautuu liian vaikeaksi pariskunnan ajoneuvolle, joka juuttuu hiekkaan. Kun ajoneuvo on yritetty epätoivoisesti vapauttaa, muun muassa kaivamalla kuolleen miehen ankkuri, vinssi palaa loppuun. Sandy haluaa käyttää Hiromitsun puhelinta soittaakseen ihmisille, jotka voivat pelastaa heidät, mutta Hiromitsu kieltäytyy. Tämä pakottaa heidät viettämään yön jumissa yhdessä. Seuraavana päivänä Hiromitsu, joka on tietoinen siitä, että hänen kieltäytymisensä oli saattanut heidät vaaraan, herää paljon aikaisemmin kuin Sandy ja rakentaa tikuista radan, jota pitkin he voivat ajaa pois hiekasta. Manööveri onnistuu. Nyt kun he ovat jälleen matkalla, jää murtuu ja heidän välilleen syntyy ystävyys, joka kasvaa nopeasti ja vilpittömästi eristyksissä, jossa heidän työnsä ei häiritse heitä. Myöhemmin motellissa he harrastavat seksiä. Vasta sen jälkeen Sandy saa tietää, että Hiromitsulla on vaimo ja lapsia Japanissa. Toisella matkalla maisemakohteisiin Hiromitsu ja Sandy viettävät hiljaisen hetken ja suutelevat toisiaan, ja lopulta he harrastavat jälleen seksiä. Sen jälkeen Sandy juoksee läheiseen uimapaikkaan. Hiromitsu seuraa häntä, sukeltaa matalaan veteen ennen kuin Sandy ehtii varoittaa häntä ja katoaa. Sandy huutaa häntä kuumeisesti, ja hetken kuluttua hänen eloton ruumiinsa nousee esiin. Äkillisestä kuolemasta järkyttynyt Sandy yrittää käsitellä tilannetta, raahaa ruumiin autoonsa ja pesee sen huolellisesti ennen kuin ajaa tuntikausia lähimpään kaupunkiin. Takaisin Perthissä Sandy ei voi käsittää matkansa väkivaltaista loppua. Todellisuus astuu kuvaan Hiromitsan surevan lesken, Yukikon, muodossa, ja Sandy yrittää ymmärtää, miten Hiromitsan elämä oli päättynyt ennen kuin hän oli ymmärtänyt hänen paikkansa omassa elämässään.</w:t>
      </w:r>
    </w:p>
    <w:p>
      <w:r>
        <w:rPr>
          <w:b/>
        </w:rPr>
        <w:t xml:space="preserve">Esimerkki 1.6010</w:t>
      </w:r>
    </w:p>
    <w:p>
      <w:r>
        <w:t xml:space="preserve">Fakta1: menestyvä rahoittaja palaa Amerikkaan, Fakta2: vuoden Euroopassa auttamassa sotavelkojen takaisinmaksun järjestämisessä, Fakta3: Wilton odottaa jälleenyhdistymistä perheensä kanssa, Fakta4: Emmy kutsuu vieraita säveltäjä Pietro Rafaelon konserttiin, Fakta5: Peggy George Struthers suunnittelee avioliittoa rahan takia.</w:t>
      </w:r>
    </w:p>
    <w:p>
      <w:r>
        <w:rPr>
          <w:b/>
        </w:rPr>
        <w:t xml:space="preserve">Tulos</w:t>
      </w:r>
    </w:p>
    <w:p>
      <w:r>
        <w:t xml:space="preserve">Henry Wilton on menestyvä rahoittaja, joka on palaamassa Amerikkaan oltuaan vuoden Euroopassa auttamassa sotavelkojen takaisinmaksussa. Hän odottaa innolla jälleennäkemistä perheensä kanssa, johon kuuluvat hänen paljon nuorempi toinen vaimonsa Emmy, tytär Peggy ja poika Eddie. Kun hän kuitenkin saapuu junalla kotikaupunkiinsa, ainoa, joka häntä tervehtii, on hänen hovimestarinsa Connors, mikä on Henryn suuri pettymys. Hovimestari ilmoittaa hänelle, että hän on kotona päivää aiemmin kuin odotettiin ja että Peggy on aloitteleva näyttelijä ja Eddie poolopelaaja. He vierailevat Eddien luona poolokentällä ja saapuvat sitten kotiin, jossa he huomaavat, että Emmyllä on vieraita säveltäjä Pietro Rafaelon konsertissa. Henry huomaa myös, että Emmy on hänen poissa ollessaan sisustanut hänen makuuhuoneensa uudelleen jugendtyyliin ja poistanut hänen mukavan tuolinsa, jonka Connors on ottanut turvaan. Kun Henry on Connorsin huoneessa, hänen luonaan vierailee George Struthers, Peggyn onnenonkijakihlattu, jonka Henry aikoo naimisiin rahan takia. Henry yrittää ostaa osaketta Partingtonilta, hänen liikekilpailijaltaan, joka kieltäytyy noudattamasta heidän sopimustaan myydä se tiettyyn hintaan väittäen, että sopimus ei ole kirjallinen. Samaan aikaan Wiltonin perhe viettää harvoin paljon aikaa yhdessä, ja Henry alkaa väsyä perheensä kiireiseen sosiaaliseen aikatauluun. Kun Connors kertoo hänelle, että köyhät eivät voi käydä ulkona liian usein, Henry päättää teeskennellä köyhyyttä testatakseen perheensä kestävyyttä. Niinpä Henry kertoo vaimolleen ja lapsilleen olevansa raunioina, ja nämä asettuvat hänen puolelleen. He päättävät luopua suunnitelmistaan ja jäädä kotiin päivälliselle, minkä vuoksi palvelijat yrittävät kuumeisesti keksiä ruokaa. Lisäksi Emmy katuu tuhlailuaan, Peggy luopuu kihlauksestaan Georgen kanssa Larry Riversin vuoksi, johon hän on todella rakastunut, ja Eddie päättää hankkia työpaikan lentäjänä ja pyytää Partingtonilta esittelykirjettä. Partington ilahtuu kuullessaan, että Henry on tuhoutunut, ja olettaa, että hänen hallussaan olevat osakkeet menettävät arvoaan, ja haluaa päästä niistä eroon mahdollisimman pian. Henry ostaa sitten Partingtonin osakkeet kolmannen osapuolen välityksellä hinnalla, joka on alhaisempi kuin mitä he olivat sopineet ja mitä Partington oli alun perin maksanut osakkeista. Sillä välin Emmy sanoo lähtevänsä kävelylle ja lähtee Pietron kanssa autoon. Kostettuaan kilpailijalleen Henry palaa kotiin ja kertoo lapsilleen, ettei hän olekaan pilalla, mutta nämä kertovat hänelle, että Emmy on lähtenyt ulos ja näyttää hylänneen hänet. Emmy tulee kuitenkin takaisin ja kertoo, että hän oli mennyt panttaamaan korunsa auttaakseen Henryä ja että hän oli onnellisin, kun he olivat köyhiä eivätkä voineet käydä ulkona ja pystyivät näin viettämään aikaa perheenä.</w:t>
      </w:r>
    </w:p>
    <w:p>
      <w:r>
        <w:rPr>
          <w:b/>
        </w:rPr>
        <w:t xml:space="preserve">Esimerkki 1.6011</w:t>
      </w:r>
    </w:p>
    <w:p>
      <w:r>
        <w:t xml:space="preserve">Fakta1: aristokraattinen perhe hajoaa patriarkan kuoleman jälkeen, Fakta2: vanhin poika ottaa talon miehen roolin, Fakta3: äiti huolehtii sisaruksista, Fakta4: itsekeskeinen mies päättää tehdä omat päätöksensä elämässä, Fakta5: Layla rakastuu pianonsoitonopettajaan.</w:t>
      </w:r>
    </w:p>
    <w:p>
      <w:r>
        <w:rPr>
          <w:b/>
        </w:rPr>
        <w:t xml:space="preserve">Tulos</w:t>
      </w:r>
    </w:p>
    <w:p>
      <w:r>
        <w:t xml:space="preserve">Aristokraattinen perhe hajoaa patriarkan kuoleman jälkeen. Hän jättää yksin leskivaimonsa ja viisi tytärtään ja poikaansa. Hänen vanhin poikansa Ahmed Shukry Sarhan ottaa talon miehen roolin ja auttaa äitiään huolehtimaan sisaruksistaan. Hänen veljensä Mamdouh Ahmed Ramzy on itsekeskeinen mies, joka kieltäytyy seuraamasta veljensä askelia ja päättää tehdä omat päätöksensä elämässään. Samaan aikaan Layla Faten Hamama rakastuu rajoittavista sosiaalisista konventioista huolimatta pianonsoitonopettajaansa, joka on häntä vuosia vanhempi naimisissa oleva mies, ja menee tämän kanssa naimisiin. Kaksi muuta tytärtä hyväksyvät olosuhteet ja jatkavat elämäänsä. Laylan ja Mamdouhin äkkipikaiset päätökset johtavat ikäviin seurauksiin. Layla eroaa miehestään pian avioliiton solmimisen jälkeen, ja Mamdouh kuolee auto-onnettomuudessa riidan jälkeen. Ahmed löytää voimaa kohdata veljensä kuolema ja ilmoittautuu armeijaan taistelemaan sodassa. Hänen sisarensa rakastuu toiseen sotilaaseen sodassa, ja Ahmed itse rakastuu naiseen ja menee tämän kanssa naimisiin.</w:t>
      </w:r>
    </w:p>
    <w:p>
      <w:r>
        <w:rPr>
          <w:b/>
        </w:rPr>
        <w:t xml:space="preserve">Esimerkki 1.6012</w:t>
      </w:r>
    </w:p>
    <w:p>
      <w:r>
        <w:t xml:space="preserve">Fakta1: leppoisa karjatilallinen Kuten kuvattu palaa esi-isiensä akreille -elokuvalehdessä, Fakta2: palkatut miehet puolustivat heitä aseilla, Fakta3: naapuritilalla tehdään ryöstö, Fakta4: Parkerin tarkoituksena oli lainata Jeffille, Fakta5: Jeff pelastaa naimisissa olevan Elinor Parker Brunetten karkaamasta kelvottoman lurjuksen kanssa aiheuttaen skandaalin</w:t>
      </w:r>
    </w:p>
    <w:p>
      <w:r>
        <w:rPr>
          <w:b/>
        </w:rPr>
        <w:t xml:space="preserve">Tulos</w:t>
      </w:r>
    </w:p>
    <w:p>
      <w:r>
        <w:t xml:space="preserve">Elokuvalehden kuvauksen mukaan leppoisa karjatilallinen Jeff Bransford Gibson palaa esi-isiensä viljelysmaille ja huomaa, että ne ovat raskaasti kiinnitettyinä ja pian pakkolunastettavina ja että palkatut miehet puolustavat niitä aseilla. Hän yrittää lainata rahaa asuntolainan maksamiseksi, mutta ei onnistu. Samana yönä naapuritilalla tehdään ryöstö, jossa majuri Parker MacQuarrielta varastetaan viisituhatta dollaria, ja epäilykset kohdistuvat Jeffiin. Kovan ratsastuksen ja useiden kovien tappeluiden jälkeen todelliset syylliset saadaan kiinni ja Jeff saa oikeutta. Parker oli aikonut lainata Jeffille rahaa, jotta hän selviäisi vaikeuksista. Vastineeksi Jeff pelastaa naimisissa olevan Elinor Parker Brunetten karkumatkalta kelvottoman huijarin kanssa ja skandaalin aiheuttamiselta.</w:t>
      </w:r>
    </w:p>
    <w:p>
      <w:r>
        <w:rPr>
          <w:b/>
        </w:rPr>
        <w:t xml:space="preserve">Esimerkki 1.6013</w:t>
      </w:r>
    </w:p>
    <w:p>
      <w:r>
        <w:t xml:space="preserve">Fakta1: otsikko on tunnetun kassakaapinmurtajan nimimerkki, Fakta2: Fakta3: kaupungin vaikutusvalta toipumisen aikana aiheuttaa hänelle Appleborron, Fakta4: Slippy on rakastunut Mary Virginiaan, Fakta5: Inglesby päättää kiristää Mary Virginian naimisiin hänen kanssaan raskauttavien kirjeiden avulla.</w:t>
      </w:r>
    </w:p>
    <w:p>
      <w:r>
        <w:rPr>
          <w:b/>
        </w:rPr>
        <w:t xml:space="preserve">Tulos</w:t>
      </w:r>
    </w:p>
    <w:p>
      <w:r>
        <w:t xml:space="preserve">Nimi on myös tunnetun kassakaappivarkaan, Slippy McGeen, lempinimi. Hän on aina onnistunut välttämään kiinnijäämisen, kunnes hän haavoittuu viimeisimmässä keikassaan. Hän pakenee tuntemattomaan suuntaan matkalla olevaan tavarajunaan ja päätyy Appleborron kaupunkiin. Siellä isä De Rance ja Mary Virginia löytävät hänet ja huolehtivat hänestä. Hänen jalkansa amputoidaan, ja toipuessaan Appleborrossa hän muuttuu kaupungin vaikutuksesta. Hän kiinnostuu paikallisista perhosista, De Rancesin harrastuksesta, ja hänestä tulee niin asiantunteva perhosasiantuntija, että hänestä tulee julkaistu asiantuntija. Slippy on rakastunut Mary Virginiaan, mutta tämä aikoo mennä naimisiin Lawrence Maynen kanssa. George Inglesby kuitenkin päättää, että hän haluaa Mary Virginian itselleen, ja päättää kiristää Mary Virginian naimisiin hänen hallussaan olevien raskauttavien kirjeiden avulla. Toivoen Maryn olevan onnellinen Slippy turvautuu vanhoihin keinoihinsa, murtautuu kassakaappiin, jossa kirjeitä säilytetään, ja vapauttaa näin Mary Virginian Georgen vallasta häneen.</w:t>
      </w:r>
    </w:p>
    <w:p>
      <w:r>
        <w:rPr>
          <w:b/>
        </w:rPr>
        <w:t xml:space="preserve">Esimerkki 1.6014</w:t>
      </w:r>
    </w:p>
    <w:p>
      <w:r>
        <w:t xml:space="preserve">Fakta1: Pettis kuvaa Streamroomin kehitystä Mancinille, Fakta2: Fakta3: Jessie tapetaan naulapyssyllä näkymättömän hyökkääjän toimesta, Fakta4: Christopher haavoittuu naulasta käteen, Fakta5: Mancinin puhelu Pettisin psykiatrille tuo paikallisen valtion psykiatrisen sairaalan henkilökunnan paikalle.</w:t>
      </w:r>
    </w:p>
    <w:p>
      <w:r>
        <w:rPr>
          <w:b/>
        </w:rPr>
        <w:t xml:space="preserve">Tulos</w:t>
      </w:r>
    </w:p>
    <w:p>
      <w:r>
        <w:t xml:space="preserve">Hullu mies, joka kutsuu itseään James Pettis Val Kilmeriksi, lähestyy Grand Rapids Press -lehteä ja vaatii sitä julkaisemaan hänen ennustuksensa sivilisaation tulevasta tuhosta ilmaston lämpenemisen vuoksi. Hän varoittaa, että hän on vanginnut kuuden ihmisen ryhmän turkkilaistyyliseen höyrysaunaan osoittaakseen tämän ympäristön vaikutukset ihmisiin. Paikallinen poliisi Mancini Armand Assante yrittää saada Pettisin paljastamaan tietoja, jotka auttavat häntä vahvistamaan uhkauksensa todenperäisyyden ja pelastamaan panttivangit, mutta kuulustelun kuluessa hän alkaa epäillä, että joko Pettisin tarina on harhainen huijaus tai että höyrysaunamurha on jo tapahtunut. Kun Pettis kuvailee Mancinille höyrysaunan tapahtumia, näytetään kohtaus, jossa kolme miestä ja kolme naista tapaavat luksushotellin höyrysaunassa osana nettideittailukampanjaa ja lukitaan sitten yhteen. Kun he huomaavat, että heidät on lukittu sisään, he reagoivat huonosti: Frank Quinn Duffy käy väkivaltaiseksi Jessie Eve Mauroa kohtaan, ja avoimen neuroottinen Margaret Cordelia Reynolds tappaa hänet tämän puolustukseksi. Jessie saa naulapyssyllä surmansa näkymättömän hyökkääjän toimesta, kun hän työntää päänsä höyrysaunan oven pienestä ikkunasta; Christopher Patrick Muldoon haavoittuu naulalla käteen, kun ikkuna laudoitetaan ulkopuolelta. Margaret kiihtyy ja tekee itsemurhan. Catherine Megan Brown pieksee Grant Eric Robertsia sen jälkeen, kun hän on syyttänyt häntä ja Christopheria tekijöiden liittolaisiksi ja pitelee toistuvasti hänen päätään veden alla. Mancinin soitto Pettisin psykiatrille tuo vihdoin paikalle henkilökuntaa paikallisesta valtion psykiatrisesta sairaalasta, josta Pettis on hiljattain paennut. Paljastuu, että Christopher ja Catherine ovat tämän laitoksen henkilökuntaa, ja he ovat tyytymättömiä Pettikseen, koska hän on mennyt uutismedian ja poliisin puheille tämän tarinan kanssa.</w:t>
      </w:r>
    </w:p>
    <w:p>
      <w:r>
        <w:rPr>
          <w:b/>
        </w:rPr>
        <w:t xml:space="preserve">Esimerkki 1.6015</w:t>
      </w:r>
    </w:p>
    <w:p>
      <w:r>
        <w:t xml:space="preserve">Fakta1: Leonard Staunton on kihloissa Jeanne Baldwinin kanssa, Fakta2: Mulhall valmistautuu viettämään viikonloppua senaattorin kartanossa, Fakta3: Leonard suostuu jäämään hänen kanssaan asunnolle, Fakta4: Leonard Jeanne ja Condon vievät Mansfieldin kotiin vastalääkettä etsimään, Fakta5: Mansfieldin ruumis katoaa vastalääkettä etsiessään.</w:t>
      </w:r>
    </w:p>
    <w:p>
      <w:r>
        <w:rPr>
          <w:b/>
        </w:rPr>
        <w:t xml:space="preserve">Tulos</w:t>
      </w:r>
    </w:p>
    <w:p>
      <w:r>
        <w:t xml:space="preserve">Leonard Staunton Jack Mulhall, nuori varakas newyorkilainen klubimies, on kihloissa Jeanne Baldwin Lila Leen kanssa, joka on Yhdysvaltain senaattorin Alec B. Francisin tytär. Mulhall valmistautuu viettämään viikonlopun senaattorin kartanossa. Hän sekaantuu kiristäjäjengin asioihin auttamalla klubitoveriaan. Kun klubitoveri Alan Fitzhugh Claud Allister saapuu paikalle violetilla hieroglyfillä painetun viestin kanssa, jossa häntä, Fitzhughia, uhataan hirvittävällä kuolemalla. Koska Fitzhugh on hermostunut ja kauhuissaan, Leonard suostuu jäämään hänen luokseen tämän asunnolle sinä yönä. Hieman puolenyön jälkeen Fitzhugh saa vihdoin hermonsa takaisin, ja Leonard ottaa taksin kotiin. Seuraavana päivänä löydetään ruumis, joka on hirvittävän silvottu tunnistamattomaksi. Hautajaisten jälkeen tohtori Mansfield Tully Marshall polttaa vahingossa myrkytetyn savukkeen. Leonard, Jeanne ja luutnantti Condon Noah Beery, joka väittää kuuluvansa salaiseen palveluun, vievät tohtori Mansfieldin kotiinsa hakemaan vastalääkettä. Vastalääkettä etsiessään Mansfieldin ruumis katoaa. Hänen ruumistaan etsiessään he löytävät jalanjälkiä, jotka johtavat tossuun, jonka sisältä he löytävät toisen lapun, jossa on violetti hieroglyfi. Tämän jälkeen seuraa lukuisia muita kiristysuhkauksia, joissa Leonardilta vaaditaan rahaa. Kiinalaisissa puutarhajuhlissa Jeanne kidnapataan, ja Leonardilta vaaditaan lunnaita hänen palauttamisestaan. Matkalla lunnaita maksamaan kiristäjät ottavat Leonardin pikaveneellä kiinni, mutta Yhdysvaltain sukellusvene pelastaa sekä Leonardin että Jeannen. Rikolliset osoittautuvat Alaniksi, tohtori Mansfieldiksi ja luutnantti Condoniksi, jotka juonivat juonen saadakseen Leonardilta rahaa.</w:t>
      </w:r>
    </w:p>
    <w:p>
      <w:r>
        <w:rPr>
          <w:b/>
        </w:rPr>
        <w:t xml:space="preserve">Esimerkki 1.6016</w:t>
      </w:r>
    </w:p>
    <w:p>
      <w:r>
        <w:t xml:space="preserve">Fakta1: Margie on kotiäiti, joka muistelee lukioaikoja oman teini-ikäisen tyttärensä kanssa, Fakta2: oma teini-ikäinen tytär on löytänyt ullakolta äidin vanhan valokuva-albumin, Fakta3: isä asuu kaukana Margiesta ja isoäiti vierailee vain keskiviikkoisin kiireisen työaikataulunsa vuoksi ja viipyy joskus jopa niin kauan, että näkee tyttärensä, Fakta4: kaunis ja muodikas naapuri tapailee jalkapallojoukkueen suosittua, mutta hölmöä päällikköä, Fakta5: Margie 'n kömpelö luokkakaveri yrittää kosiskella Margieta, vaikka hän ei ole kiinnostunut Margiesta.</w:t>
      </w:r>
    </w:p>
    <w:p>
      <w:r>
        <w:rPr>
          <w:b/>
        </w:rPr>
        <w:t xml:space="preserve">Tulos</w:t>
      </w:r>
    </w:p>
    <w:p>
      <w:r>
        <w:t xml:space="preserve">Vuonna 1946 Margie Jeanne Crain on kotiäiti, joka muistelee lukioaikojaan oman teini-ikäisen tyttärensä kanssa, joka on juuri löytänyt ullakolta äitinsä vanhan valokuva-albumin. 1920-luvun takaumissa Margie on reipas tyttö, joka asuu hallitsevan mutta hyväsydämisen isoäitinsä McSweeney Esther Dalen kanssa. Hänen äitinsä on kuollut, ja hänen isänsä Hobart Cavanaugh, paikallinen hautausurakoitsija, asuu erillään Margiesta ja isoäidistään ja vierailee kiireisen työaikataulunsa vuoksi vain keskiviikkoisin, eikä toisinaan viivy edes niin kauan, että ehtisi nähdä tytärtään. Luokkansa nuorimpana tyttönä Margie suoriutuu koulutehtävistään hyvin, mutta hän ei ole sosiaalisesti taitava ja käyttää vanhanaikaisia vaatteita, kuten alushousuja, jotka usein putoavat. Sen sijaan hänen kaunis ja muodikas naapurinsa Marybelle Tenori Barbara Lawrence käyttää lyhyitä hameita ja huulipunaa ja tapailee jalkapallojoukkueen suosittua mutta hölmöä kapteenia Johnny Green Conrad Janisia. Margie on salaa ihastunut Johnnyyn, mutta Johnny pitää Margieta kiusankappaleena. Kun Margie tapaa lukionsa uuden komean ranskanopettajan, professori Ralph Fontaynen Glenn Langanin, hän ihastuu häneen entistä enemmän, ja hänkin näyttää kiinnostuvan Margiesta. Samaan aikaan Margien kömpelö luokkatoveri Roy Hornsdale Alan Young on rakastunut Margieen ja yrittää jatkuvasti kosiskella häntä, vaikka Margie ei ole kiinnostunut hänestä. Margie osallistuu koulun väittelyyn ja on innoissaan siitä, että sekä hänen isänsä että herra Fontayne osallistuvat siihen. Margien isä on vaikuttunut hänen väittelytaidoistaan ja ylpeä hänestä. Sen jälkeen Margie pääsee luistelemaan Johnnyn kanssa, mutta heidän luistellessaan Margien alushousut putoavat. Herra Fontayne, joka katselee vieressä, pelastaa Margien julkiselta häpeältä piilottamalla ne ja palauttamalla ne hänelle myöhemmin. Kun suuret tanssiaiset lähestyvät, Margie suunnittelee osallistuvansa niihin Royn kanssa, mutta viime hetkellä Roy vilustuu ja joutuu perumaan, jolloin Margie jää ilman saattajaa. Margie ei nolostu menemään yksin tai kertomaan Johnnyn kanssa menossa olevalle Marybellelle, että hänellä ei ole seuralaista, vaan antaa Marybellelle sen sijaan ymmärtää, että herra Fontayne vie hänet tansseihin. Margien isoäiti järjestää sillä välin salaa, että Margien isä peruu liiketapaamisen ja vie tyttärensä tansseihin, mutta kertoo Margielle vain, että paljon yli 15-vuotias mies soitti viedäkseen hänet tansseihin, ja salaa miehen henkilöllisyyden yllätyksenä Margien. Kun herra Fontayne saapuu taloon kukkakimppu mukanaan, Margie luulee miestä hänen seurustelukumppanikseen ja on innoissaan siitä, että hänen mielikuvituksensa toteutui, kunnes hän näkee kukkakaupan kortista, että kukkakimppu oli tarkoitettu herra Fontaynesin todelliselle seurustelukumppanille, koulun kirjastonhoitajalle neiti Palmer Lynn Barille. Herra Fontayne piipahti vain tuomassa Margien ranskan kielen sävellyksen ja kehuakseen häntä hyvästä työstä, vaikka hän tunnustaa salaa Margien isoäidille, että hän veisi mieluummin Margien tansseihin neiti Palmerin sijasta. Margie on aluksi murtunut, mutta kun hänen varsinainen yllätysseuralaisensa - hänen isänsä - saapuu saattamaan Margien tansseihin, Margie on jälleen onnellinen. Tansseissa herra Fontayne tanssii Margien kanssa ja kertoo tanssivansa mieluummin Margien kuin kenenkään muun kanssa, ja Margie herättää jopa Johnnyn huomion. Palataan 1940-luvulle, ja käy ilmi, että Margie meni naimisiin herra Fontaynen kanssa, joka on nyt saman lukion rehtori.</w:t>
      </w:r>
    </w:p>
    <w:p>
      <w:r>
        <w:rPr>
          <w:b/>
        </w:rPr>
        <w:t xml:space="preserve">Esimerkki 1.6017</w:t>
      </w:r>
    </w:p>
    <w:p>
      <w:r>
        <w:t xml:space="preserve">Fakta1: Steve Anderson vapautuu ehdonalaiseen vapauteen vankilasta, Fakta2: Ruth lähettää hänet vankilaan, Fakta3: Steve Amid yllättyy, kun poika soittaa hänelle ja väittää löytäneensä joulupukin perhevajasta kertomukset Lontoon kaduilla vaeltelevista poroista, Fakta4: Tom kieltäytyy menemästä minnekään muualle kuin tapaamaan joulupukkia vankilassa, Fakta5: Joulupukkia pyydetään toimimaan joulupukkina paikallisessa vankilajuhlassa.</w:t>
      </w:r>
    </w:p>
    <w:p>
      <w:r>
        <w:rPr>
          <w:b/>
        </w:rPr>
        <w:t xml:space="preserve">Tulos</w:t>
      </w:r>
    </w:p>
    <w:p>
      <w:r>
        <w:t xml:space="preserve">Muutama päivä ennen joulua Steve Anderson, entinen pakoautonkuljettaja, vapautuu vankilasta ehdonalaiseen vapauteen, ja hänen ehdonalaisvalvojansa Ruth ilmoittaa hänelle, että jos hän jättää tapaamiset väliin, hän rikkoo ehdonalaiseen vapauteen pääsyn ehtoja ja lähettää hänet takaisin vankilaan. Kesken Lontoon kaduilla vaeltelevien porojen raporttien Steve yllättyy, kun hänen poikansa Tom soittaa hänelle ja väittää löytäneensä joulupukin perheen vajasta. Steve vastaa puheluun, mutta vaikka joulupukki mainitsee, että Steve näki lapsena tähdenlennon, hän pitää joulupukkia hulluna ja lähettää hänet ulos vajasta. Yksin Joulupukki yrittää hakea porojaan poliisivankilasta, mutta jää kiinni, kun hän yrittää katapultata yhden poroista ulos, ja hänet lähetetään vankilaan. Seuraavana aamuna Steve ilmestyy ensimmäiseen sovittuun päiväänsä Tomin kanssa, mutta Tom kieltäytyy menemästä minnekään muualle kuin tapaamaan Joulupukkia vankilaan. Joulupukki opastaa Steveä löytämään poronsa ja siten myös kolaroidun reeninsä, ja vastineeksi Steve antaa hänelle muutamia vinkkejä siitä, miten selviytyä vankilassa. Samalla kun Joulupukkia pyydetään toimimaan joulupukkina paikallisessa vankilajuhlassa, Steve löytää pellon, jonne porot on viety, ja Tom selvittää, mikä poroista on johtaja Dasher, sillä Dasher kommunikoi ilmavaivojen kautta. He löytävät reen, mutta kun Steve soittaa joulupukille saadakseen häneltä tietoja, hän päästää vahingossa irti kaiken taikapölyn, jota reki tarvitsee lentääkseen. Vaihtoehtoja vailla Steve suostuu menemään Phoenix Toweriin Suffolkiin, jossa Joulupukki ilmoittaa hänelle, että hän löytää apua reen hansikaslokerossa olevan kirjan perusteella, vaikka tämä matka tarkoittaa, että Steve myöhästyy ehdonalaiskuulustelustaan. He pääsevät Phoenix Toweriin, mutta eivät keksi, mitä tehdä seuraavaksi, vaikka he joutuvat vaikeuksiin liftaamisessa ja joutuvat varastamaan puvut pantomiimista. Takaisin vankilassa Joulupukki onnistuu vakuuttamaan muut vangit henkilöllisyydestään, kun he näkevät ikkunaan osuneita kirjeitä, jotka on osoitettu Joulupukille, minkä jälkeen Joulupukki kertoo viimeisistä lahjoista, jotka hän jätti rikollisille, kun nämä olivat lapsia. Kun Ruth kuitenkin tulee vankilaan ilmoittamaan, että Steve ei ole päässyt ehdonalaiskuulusteluun, hän ei vain tunnista pukkia Dasherin varastaneeksi mieheksi vaan myös Henry Mitchelliksi, joka pidätettiin, kun hän yritti kiivetä savupiipusta alas yli kaksikymmentä vuotta sitten, mutta pakeni matkalla. Vangit alkavat kuitenkin tunnustaa totuuden, kun hätäuutislähetys paljastaa, että australialaislapset ovat heränneet ilman lahjoja sukissaan. Joulupukin siirryttyä eristysselliin Steve harkitsee luovuttamista, mutta Tom pystyy kääntämään kirjassa olevan vihjeen ja selvittämään, miten avata Phoenix-torni, joka on yksi monista vastaanottotorneista, jotka keräävät joulupukille lähetetyt kirjeet ja ohjaavat ne Lappiin. Kirjetunnelia pitkin Steve ja Tom saapuvat tonttukaupunkiin, jossa Steve saa tontut vakuuttuneiksi siitä, että hän saa käyttää vanhaa rekeä joulupukin pelastamiseksi vankilasta, ja käyttää samalla Oswald-nimistä oravaa vapauttamaan muut porot, sillä Steve väittää, että ne lapset, jotka ovat heränneet ilman lahjoja, voivat yksinkertaisesti löytää ne muualta. Vankilaan päästyään he pystyvät käyttämään taikakelaa laajentamaan pientä savupiippua, jotta Steve ja Tom pääsevät vankilaan. Samaan aikaan Joulupukki aiotaan siirtää eristysselliin, mutta hän yrittää karata Sallyn nimellä tunnetun kääpiövangin avulla, mikä huipentuu vankilan kuntosalilla käytävään tappeluun, joka päättyy siihen, että Joulupukki lyö siirtoa valvovaa vartijaa, joka sanoo vihaavansa joulua. Joulupukin ja Sallyn yrittäessä karata ulos tunnelin kautta Steve kirjoittaa Joulupukille kirjeen, jotta se johdattaisi hänet tunneliin, jossa he pysäyttävät Allisonin, Tomsin äidin, joka ajaa vankilaan etsimään Tomia. Kun poliisi löytää auton, Allisonin on pakko suostua pyyntöön viedä heidät puistoon, ja Joulupukki ostaa aikaa käyttämällä harhautuksena poronjätöksillä ladattua asetta. He saapuvat puistoon, jossa Oswald on koonnut reen ja porot uudelleen, ja Joulupukki kutsuu Sallyn mukaansa juuri ennen poliisin ja Ruthin saapumista. Kun Ruth kysyy, miksi Joulupukki valitsi Steven auttamaan häntä, Joulupukki toteaa, että Steve on kiitettävä, koska hän ei koskaan lakkaa yrittämästä, ja lohduttaa Tomia, että aikuisetkin voivat tehdä virheitä, mutta tarvitsevat vain mahdollisuuden uskoa joulun taikaan. Tämän jälkeen joulupukki lähtee reellä kohti yötyötään, toivottaa kaikille hyvää joulua ja kiittää Steveä ja Tomia heidän avustaan ja uskoo, että poliisi päästää hänet vapaaksi, kunhan he näkevät totuuden.</w:t>
      </w:r>
    </w:p>
    <w:p>
      <w:r>
        <w:rPr>
          <w:b/>
        </w:rPr>
        <w:t xml:space="preserve">Esimerkki 1.6018</w:t>
      </w:r>
    </w:p>
    <w:p>
      <w:r>
        <w:t xml:space="preserve">Fakta1: ulkomailla asuva intialainen tyytyy käyttämään isän rahoja, Fakta2: Fakta3: Shivaraj on kamppailee kova kaduilla ilman yhden piirakan taskussa, Fakta4: lihasvoima Shivaraj ansaitsee hyvän nimen, Fakta5: Aishwarya tietäen, että Sruthi on valmis avioliittoon Shivaraj tulee uhraamaan rakkauden kanssa.</w:t>
      </w:r>
    </w:p>
    <w:p>
      <w:r>
        <w:rPr>
          <w:b/>
        </w:rPr>
        <w:t xml:space="preserve">Tulos</w:t>
      </w:r>
    </w:p>
    <w:p>
      <w:r>
        <w:t xml:space="preserve">Shivaraj Aras Puneeth Rajkumar on ulkomailla asuva intialainen, joka tyytyy käyttämään isänsä rahoja. Hänen johtajansa Ramanna Srinivasa Murthy neuvoo häntä palaamaan Intiaan johtamaan hänen johtamiaan hyvin kehittyviä yrityksiä. Intiaan saavuttuaan Arasin on vaikea sopeutua ihmisten keskinkertaiseen elämään. Hän rakastuu Ramannan tyttäreen Shruthi Ramyaan ja kosii tätä, joka torjuu ehdotuksen ja haastaa Aran ansaitsemaan vähintään 5000 unk:n kuukausipalkan yksin, ennen kuin Aras voi harkita hänen kosintaansa ja tekee yrityksestä syövyttävän huomautuksen. Tämä hätkähdyttää Arasia, joka tarttuu haasteeseen ja lopettaa yrityksen ja lähtee etsimään töitä. Nyt kaduilla ilman yhtään piirakkaa taskussaan Shivaraj kamppailee kovasti. Hän kertoo jatkuvasti antavansa aluksi enemmän kuin mitä hän ottaa täyttääkseen nälkänsä. Hotellista tuntuu, että hän on menettänyt henkisen tasapainonsa. Hän löytää vanhan naisen, joka myy banaaneja. Hän toistaa saman ja syö kaksi banaania ja lupaa 200 000 rupiaa vanhalle rouvalle kuukauden kuluttua. Tässä vaiheessa hän löytää tavallisen tytön Aishwarya Meera Jasminen. Shivarajin lihasvoima, kun rähinöitsijät hyökkäävät hänen kimppuunsa, ansaitsee hyvän nimen. Shivaraj saa myös työpaikan myyntiedustajana sareekaupassa, jossa Aishwarya työskentelee. Hän löytää asunnon Aishwaryan pienestä huoneesta. Aishwarya muuttuu hyvin sympaattiseksi ja Shivaraj päättää asua talossa kuukauden ajan. Shivaraj nukkuu lattialla, ja hänen ihana käytöksensä ja paljon apua siirtokunnan ihmisille antaa hänelle mukavan aseman. Hän on paljon velkaa Sruthille hänen huomautuksestaan, joka on muuttanut hänen elämäntyyliään, ja hän on erittäin onnellinen Aishwaryan kanssa siitä, että hän on tukenut häntä tuntemaan elämän kovat realiteetit. Nyt elokuvan kolmas vaihe tauon jälkeen! Shivaraj on pitänyt suunnattomasti Aishwarya tässä yhden kuukauden aikana. Toisaalta Sruthi on myös rakastunut Shivarajiin ja valmis menemään hänen kanssaan naimisiin. Sruthi ja Aishwarya ovat tietenkin erittäin hyviä ystäviä. Shivaraj ei ole tietoinen siitä, että Aishwarya on rakastunut häneen, mutta Aishwarya ilmoittaa Sruthille olevansa rakastunut Shivarajiin, mikä yllättää hänet. Nyt Sruthi päättää luopua hänen rakkaudestaan ystävänsä Aishwaryan vuoksi. Toisaalta Aishwarya tietää, että Sruthi on valmis avioliittoon Shivarajin kanssa, ja myös hän uhraa rakkautensa. Älykäs Shivaraj ei tiedä mitä tehdä ja ottaa rohkean askeleen. Paljastamatta päätöstään hän suostuttelee molemmat avioliittoon kahden hyvän ystävänsä Darshnin ja Adityan kanssa. Sekä Sruthi että Aishwarya tulevat huijatuksi Shivarajin taktiikalla. Tässä kohtaa myös katsojat hämmentyvät. Kaksi hyvää ystävää, Darshan ja Aditya, ovat ottaneet tehtäväkseen etsiä Shivarajille tyttöä. Sisään tulee Shriya, joka sanoo ILY Shivarajille.</w:t>
      </w:r>
    </w:p>
    <w:p>
      <w:r>
        <w:rPr>
          <w:b/>
        </w:rPr>
        <w:t xml:space="preserve">Esimerkki 1.6019</w:t>
      </w:r>
    </w:p>
    <w:p>
      <w:r>
        <w:t xml:space="preserve">Fakta1: nuori mies johtaa ympäristöjärjestön paikallisosastoa, Fakta2: Albert on Bradin kilpailija, Fakta3: Dawn Campbell on Bradin avopuoliso ja Huckabeesin kasvot ja ääni, Fakta4: Tommy päätyy etsimään muita mahdollisuuksia hylkäämällä ja heikentämällä Jaffesin toimintaa esittelemällä Albertin Caterine Vaubanille, Fakta5: Brad ja Dawn tapaavat Bradin lisäyrityksiä Albertin alittamiseksi.</w:t>
      </w:r>
    </w:p>
    <w:p>
      <w:r>
        <w:rPr>
          <w:b/>
        </w:rPr>
        <w:t xml:space="preserve">Tulos</w:t>
      </w:r>
    </w:p>
    <w:p>
      <w:r>
        <w:t xml:space="preserve">Albert Markovski on nuori mies, joka johtaa Open Spaces Coalition -ympäristöryhmän paikallista osastoa. Yksi heidän nykyisistä hankkeistaan on yritys estää uuden Huckabees-tavarataloketjun rakentaminen. Albert on Huckabeesin pinnallista valtaa käyttävän johtajan Brad Standin kilpailija. Brad soluttautuu Open Spaces -järjestöön ja syrjäyttää karismaattisesti Albertin johtajan paikalta. Dawn Campbell on Bradin elävä tyttöystävä ja Huckabeesin kasvot ja ääni; hän esiintyy kaikissa kauppojen mainoksissa. Nähtyään saman silmiinpistävän muukalaisen kolme kertaa Albert ottaa yhteyttä kahteen eksistentiaaliseen etsivään, Bernardiin ja Vivian Jaffeen. Etsivät tarjoavat Albertille optimistista eksistentialismia - he nimeävät sen universaaliksi yhteenkuuluvuudeksi, jossa on joitain romanttisen ja transsendentalistisen filosofian piirteitä - ja vakoilevat häntä muka auttaakseen häntä ratkaisemaan sattuman. Bernard ja Vivian esittelevät Albert Markovskin Tommy Cornille, joka on pakkomielteisesti öljynvastainen palomies. Tommy määrätään Albertin toiseksi. Tommy alkaa olla tyytymätön Jaffoihin, sillä hän kokee, etteivät he auta häntä. Etsiessään muita mahdollisuuksia Tommy päätyy hylkäämään ja heikentämään Jaffesin toimintaa esittelemällä Albertin Caterine Vaubanille, Jaffesin entiselle oppilaalle, joka edustaa näennäisesti vastakkaista nihilistis-absurdia filosofiaa. Hän opettaa heitä irrottamaan sisäisen olemuksensa jokapäiväisestä elämästään ja ongelmistaan, syntetisoimaan ajattelemattoman, puhtaan olemisen tilan. Kun he ovat päässeet irti ongelmistaan, he haluavat säilyttää tuon tunteen ikuisesti, mutta hän kertoo heille, että on väistämätöntä palata takaisin inhimilliseen draamaan ja ymmärtää, että tuon draaman ydintotuus on kurjuus ja merkityksettömyys. Todistaakseen väitteensä Caterine vie Albertin harrastamaan seksiä metsään ja jättää Tommyn taakseen. Tommy saa tietää heidän yhdessäolostaan ja loukkaantuu. Caterine kertoo hänelle, että he löysivät toisensa kaiken inhimillisen kärsimyksen ja draaman kautta. Tommy torjuu tämän ajatuksen ja jättää heidät raivoissaan ja eksyksissä. Sillä välin Brads yrittää edelleen alittaa Albertin, ja hän ja Dawn tapaavat Bernardin ja Vivianin, jotka vaikuttavat heihin. Seuraavina päivinä Brad ja Dawn miettivät uudelleen koko elämänsä: Dawn hylkää mallimaailman ja etsii syvempää tarkoitusta, ja Brad tajuaa, että koko hänen nousunsa yritystikkailla on merkityksetöntä, sillä hän on koko elämänsä ajan yrittänyt vain miellyttää muita eikä itseään. Kaikki juonenkäänteet törmäävät toisiinsa, kun Bradsin talo syttyy tuleen. Paloautojen jäädessä jumiin liikenneruuhkaan Tommy tulee polkupyörällään sammuttamaan tulipaloa, joka sattumalta vangitsi Dawnin sisälle. Kun Dawn pelastaa Dawnin hengen, he rakastuvat toisiinsa. Samaan aikaan Brad on epätoivoinen talonsa, aineellisen menestyksensä symbolin, tuhoutumisesta. Albert saavuttaa eräänlaisen valaistumisen, kun hän yhdistää Jaffien ja Vaubanin kaksi vastakkaista näkemystä ja ymmärtää kaiken kosmisen totuuden. Brad puolestaan saa potkut Huckabeesista, mikä jättää hänet ruoriinsa. Albert paljastaa Bradille, että hän poltti Bradsin vesiskootterit, ja tuli levisi taloon. Albert ymmärtää, että hän ja Brad eivät eroa toisistaan, että kaikki todella liittyy erottamattomasti toisiinsa, mutta että nämä yhteydet syntyvät väistämättä inhimillisen olemassaolon usein järjettömän tuskallisesta todellisuudesta. Tajuttuaan tämän hän ohjaa Bradin Caterinen luo toivoen, että tämä auttaisi Bradia kuten Albertia ja Tommya. Albert ja Tommy puhuvat myöhemmin kaikesta tapahtuneesta. Kun he keskustelevat, Caterine ja Jaffet katselevat heitä ja päättelevät, että he voivat lopettaa molempien tapaukset. SuicideGirls-sivuston haastattelussa ohjaaja Russell sanoi vastauksena kysymykseen Miten kuvailisit I Heart Huckabeesia?</w:t>
      </w:r>
    </w:p>
    <w:p>
      <w:r>
        <w:rPr>
          <w:b/>
        </w:rPr>
        <w:t xml:space="preserve">Esimerkki 1.6020</w:t>
      </w:r>
    </w:p>
    <w:p>
      <w:r>
        <w:t xml:space="preserve">Fakta1: merenneitojen liha antaa kuolemattomuuden, jos sitä syödään, Fakta2: syöminen johtaa kuolemaan tai muuttumiseen kadotetun sielun kirotuksi olennoksi, Fakta3: Merenneitosaaga kertoo tarinan Yutasta, Fakta4: Yuta vaeltaa Japanin halki etsien parannuskeinoa, Fakta5: merenneitojen liha on pilannut muidenkin elämän.</w:t>
      </w:r>
    </w:p>
    <w:p>
      <w:r>
        <w:rPr>
          <w:b/>
        </w:rPr>
        <w:t xml:space="preserve">Tulos</w:t>
      </w:r>
    </w:p>
    <w:p>
      <w:r>
        <w:t xml:space="preserve">Muinaisen japanilaisen legendan mukaan merenneitojen liha voi antaa kuolemattomuuden, jos sitä syödään. On kuitenkin paljon todennäköisempää, että syöminen johtaa kuolemaan tai muuttumiseen kirotuksi olennoksi, joka tunnetaan englanninkielisessä dubissa nimellä Lost Soul tai Deformed Ones. Mermaid Saga kertoo tarinan Yutasta, kuolemattomasta, joka on ollut elossa viisisataa vuotta. Sarjan aikana hän vaeltaa ympäri Japania etsien parannuskeinoa ja tapaa muita, joiden elämän merenneitojen liha on myös pilannut.</w:t>
      </w:r>
    </w:p>
    <w:p>
      <w:r>
        <w:rPr>
          <w:b/>
        </w:rPr>
        <w:t xml:space="preserve">Esimerkki 1.6021</w:t>
      </w:r>
    </w:p>
    <w:p>
      <w:r>
        <w:t xml:space="preserve">Fakta1: Fakta2: Fakta3: Jack palaa New Yorkiin, Fakta4: Elfie pamahtaa Lauran luokse pyytämään rahaa, Fakta5: lanko kutsuu Lauran sisään Matkustaminen siskon kotiin.</w:t>
      </w:r>
    </w:p>
    <w:p>
      <w:r>
        <w:rPr>
          <w:b/>
        </w:rPr>
        <w:t xml:space="preserve">Tulos</w:t>
      </w:r>
    </w:p>
    <w:p>
      <w:r>
        <w:t xml:space="preserve">Köyhässä työläisperheessä kasvanut Laura Constance Bennett tekee kovasti töitä elättääkseen perheensä. Lauran isä Ben J. Farrell MacDonald rohkaisee toista tytärtään Peg Anita Pagea menemään naimisiin ahkeran Nick Clark Gable -nimisen miehen kanssa. Laura hylkää naapuripojan kosinnan ja ryhtyy seurustelemaan William Brockton Adolphe Menjoun kanssa, joka on häntä monta vuotta vanhempi varakas mies, jonka hän tapasi mallintyöpaikassa. Hän antaa miehen yltäkyllästää hänet kalliilla lahjoilla ja muuttaa miehen luksusasuntoon. Hänen vasta löytämänsä rikkaus ei kuitenkaan tule ilman vastareaktioita. Hänen äitinsä Agnes Clara Blandick huomaa Laurassa eron ja sen, että hän tekee enemmän yötöitä. Pukeutuen varakkaisiin vaatteisiin ja saapuen autonkuljettajan ajamana, hän vierailee Pegin luona, joka on nyt naimisissa Nickin kanssa. Nick, joka huomaa Pegin tyylin, vaatii Pegiä poistumaan talostaan välittömästi, sillä hän ei halua olla missään tekemisissä huolletun naisen kanssa. Vaikka Laura tajuaa vieraantuneensa perheestään, hän jatkaa Brocktonissa. Vähän myöhemmin Coloradossa lomaillessaan hän tapaa nuoren uutistoimittajan Jack Madison Robert Montgomeryn ja rakastuu häneen. Lyhyen suhteen jälkeen, kun he ovat vannoneet toisilleen uskollisuutta, Jack sijoitetaan Argentiinaan useiksi kuukausiksi, sillä Laura lupaa hänelle, että hän jättää Brocktonin. Laura kertoo uutisen Brocktonille, palauttaa kaikki miehen lahjat, jättää hänen asuntonsa ja menee töihin Macys-tavarataloon. Laura löytää töitä Macysista, mutta on niin rahapulassa, ettei pysty maksamaan vuokraansa. Hän pyytää tuloksetta lainaa yhdeltä entiseltä kollegaltaan Elfie St. Clair Marjorie Rambeaulta. Laura ei voi palata huoneeseensa, ellei hänen vuokransa ole maksettu. Hän valitsee helpoimman tien ja soittaa Brocktoniin ja pyytää lainaa. Brockton kieltäytyy ja kertoo Lauralle suostuvansa yhteistyöhön vain, jos tämä palaa hänen luokseen sillä ehdolla, että hän ilmoittaa päätöksestään Jackille. Nainen lupaa Brocktonille, että hän tekee niin, mutta pettää Brocktonia jättämällä kertomatta Jackille. Jack palaa New Yorkiin, soittaa Lauralle välittömästi ja Laura kutsuu hänet hienoon asuntoonsa. Samaan aikaan Elfie piipahtaa Lauran luona pyytämässä rahaa. Epätoivoinen Laura kuuntelee Elfietä, joka neuvoo häntä jättämään Brocktonin ja menemään naimisiin Jackin kanssa, mutta ei missään tapauksessa kertomaan Jackille nykyisestä asetelmastaan. Laura suostuu. Hänen suunnitelmansa karata Jackin kanssa kuitenkin katkeaa, kun Brockton ilmestyy yllättäen paikalle. Brockton, joka huomaa Lauran pakatut laukut, kertoo Jackille, mitä hänen poissaolonsa aikana tapahtui. Laura yrittää selittää tilannetta, mutta Jack, joka on raivoissaan siitä, että Laura oli rikkonut hänelle antamansa uskollisuuslupauksen, lähtee. Huolimatta Brocktonin tarjouksesta jatkaa Lauran hoitamista, Laura, lähtee sydämensä murtuneena. Matkalla siskonsa kotiin hänen lankonsa Nick kutsuu hänet sisään. Nick, joka näkee Lauran palanneen alkuasioihinsa, lohduttaa häntä lupaamalla, että Madison palaa takaisin, kun hän viilenee kauluksen alla.</w:t>
      </w:r>
    </w:p>
    <w:p>
      <w:r>
        <w:rPr>
          <w:b/>
        </w:rPr>
        <w:t xml:space="preserve">Esimerkki 1.6022</w:t>
      </w:r>
    </w:p>
    <w:p>
      <w:r>
        <w:t xml:space="preserve">Fakta1: Fakta2: Sugan ja ystävä poliisien jahtaamina: Fakta3: Seuraavana päivänä Varadharajanin etsintä, Fakta4: Varadharajanin ruumis auton takakontissa, poliisi jahtaa heitä, Fakta5: poliisi aloittaa elokuvan kohtauksen</w:t>
      </w:r>
    </w:p>
    <w:p>
      <w:r>
        <w:rPr>
          <w:b/>
        </w:rPr>
        <w:t xml:space="preserve">Tulos</w:t>
      </w:r>
    </w:p>
    <w:p>
      <w:r>
        <w:t xml:space="preserve">Elokuva alkaa, kun SuganKarthi ja hänen ystävänsä ParasuramPremgi Amaren joutuvat poliisien jahtaamiksi. Flashback näyttää Suganin playboyna, jolla on heikkous Biryaniin ja Parasuramiin, joka on hänen lapsuudenystävänsä. Suganin playboy-asenne saa hänet aina riitelemään tyttöystävänsä PriyankaHansika Motwanin kanssa. Sugan ja Parasuram osallistuvat erään toimistonsa toimipisteen avajaistilaisuuteen, jossa he tapaavat VaradharajanNassarin, joka on tilaisuuden päävieras. Tällä välin sen näkyy, että CBI-virkamies Riyaz Khan Sampath Raj on lähetetty jäljittämään Vardharajansin laitonta toimintaa. Varadharajan tekee vaikutuksen Suganiin ja päättää myöhemmin tehdä hänestä vävynsä, ja tämä päätös saa hänet riitaan toisen vävynsä VijayakrishnaRamkin kanssa. Myöhemmin Varadharajan järjestää cocktailjuhlat ja kutsuu sinne myös Suganin ja Parasuramin, jotka juovat itsensä humalaan. Sugan, jolla on heikkous Biriyaniin, etsii humalassa ollessaan biriyani-kauppaa. Siellä he molemmat tapaavat Mayan. Heti seuraavana päivänä he löytävät poliisiautot etsimässä kadonnutta Varadharajania. Samaan aikaan Sugan ja Parasuram löytävät Varadharajanin ruumiin autonsa takakontista. heitä syytetään Varadharajanin kuolemasta ja poliisi jahtaa heitä, mikä on elokuvan alkukohtaus. Sugan ja Parasu menevät ystäviensä luokse ja Parasu lähettää ystävilleen kuvan Mayasta. Seuraavana päivänä yksi heidän ystävistään löytää Mayan Egmoren rautatieasemalta. Sugan tulee sinne ja Maya kertoo totuuden, että hän laittoi huumeita heidän juomiinsa ja poliisi on vastuussa. Kun Sugan yrittää saada lisätietoja, naispoliisi estää Mayaa kertomasta totuutta ja myöhemmin tappaa hänet junaraiteille. Kotona Sugan saa naispoliisilta viestin, joka saa hänet tajuamaan, ettei tämä ole edes poliisi vaan salamurhaaja. Hänen seuraava uhrinsa ei ole kukaan muu kuin Varalakshmi, Suganin sisko. Temppelissä Suganin ystävä, hänen lankonsa ja Varalakshmi joutuvat auto-onnettomuuteen, ja naispuolinen salamurhaaja ottaa Varalakshmin kiinni. Sugan saa puhelun Vijayakrishnalta, että hän tarvitsee Varadharajanin elossa, jotta hän voi antaa Varalakshmin takaisin Suganille. Sugan päättää, että Parasun pitäisi esittää Varadharajania elävänä, koska oikea Varadharajan on kuollut. Hän saapuu sinne Parasun kanssa, mutta löytää salamurhaajan, joka yrittää tappaa Suganin. Vijayakrishna haluaa Varadharajanin takaisin, mutta se ei ollut hän, joka soitti Suganille. Sugan ja Vijaykrishna joutuvat tappeluun yhdessä Sampathin kanssa, joka joutuu tappeluun palkkamurhaajan kanssa. Toinen poliisi ACP Vikram tappaa palkkamurhaajanaisen ja palauttaa Varalakshmin turvallisesti. TA Muutamaa päivää myöhemmin Varadharajansin hautajaisissa Sugan kertoo totuuden Varadharajansin kuolemasta. Avinash oli rakastunut Varadharajansin tyttäreen vain rahan takia, mutta Sugan ja Parasu lopettivat rakkauden matkalla uuden konttorin avajaisiin. Avinash käyttää veljeään saadakseen rakkautensa takaisin tuomalla Suganin ja Parasun Mayan avulla ja että Maya käytti huumeita saadakseen Suganin ja Parasun hyvin humalaan. Sitten salamurhaaja tulee tappamalla Mayan, jotta hän ei kerro totuutta Suganille. Sugan saa selville, että se ei ollut kukaan muu kuin ACP Vikram, Avinashin veli, joka oli kaiken takana. Myös Riyaz ja Vijaykrishna saavat totuuden selville. Riyaz käskee Sugania tappamaan ACP Vikramin, ja Sugan tappelee hänen kanssaan, ja molemmat putoavat ensimmäisestä kerroksesta maahan.</w:t>
      </w:r>
    </w:p>
    <w:p>
      <w:r>
        <w:rPr>
          <w:b/>
        </w:rPr>
        <w:t xml:space="preserve">Esimerkki 1.6023</w:t>
      </w:r>
    </w:p>
    <w:p>
      <w:r>
        <w:t xml:space="preserve">Fakta1: sensei John Kreese muuttuu Johnnyksi parkkipaikalla, Fakta2: Fakta3: nainen nimeltä oli järjestetty naimisiin parhaan ystävän kanssa, Fakta4: Sato kylän rikkaimman miehen poika ja isän paras ystävä, Fakta5: Yukie ei koskaan mennyt naimisiin Saton kanssa, koska hän rakasti Miyagia.</w:t>
      </w:r>
    </w:p>
    <w:p>
      <w:r>
        <w:rPr>
          <w:b/>
        </w:rPr>
        <w:t xml:space="preserve">Tulos</w:t>
      </w:r>
    </w:p>
    <w:p>
      <w:r>
        <w:t xml:space="preserve">Pian AllValleyn karateturnauksen jälkeen sensei John Kreese raivostuu ja hyökkää Johnnyn kimppuun parkkipaikalla. Miyagi kohtaa Kreesen ja tekee hänet passiivisesti liikuntakyvyttömäksi. Miyagi uhkaa iskeä tappavasti, mutta sen sijaan hän nipistää Kreeseä koomisesti nenään ja kävelee pois. Kuusi kuukautta myöhemmin Miyagi saa kirjeen, jossa ilmoitetaan, että hänen isänsä on kuolemaisillaan. Hän aikoo palata kotikyläänsä Okinawan saarelle, ja Daniel lähtee hänen mukaansa. Miyagi kertoo Danielille, miksi hän lähti Okinawalta vuosia sitten. Hän rakastui Yukie-nimiseen naiseen, joka oli järjestetty naimisiin hänen parhaan ystävänsä Saton kanssa, joka on kylän rikkaimman miehen poika ja hänen isänsä karateoppilas. Ilmoittaessaan aikomuksestaan naida Yukie, Sato haastoi hänet kuolemaan asti käytävään taisteluun. Taistelun sijaan Miyagi kuitenkin lähti maasta. Okinawassa Miyagin ja Danielin ottaa vastaan Chozen Toguchi, joka ajaa Miyagin ja Danielin yhteen Saton varastoista, jossa hän paljastaa olevansa Saton veljenpoika. Sato ilmestyy paikalle ja vaatii taistelua Miyagia vastaan, joka kieltäytyy jyrkästi. Kun Miyagi ja Daniel saapuvat kylään, Yukie ja hänen veljentyttärensä Kumiko toivottavat heidät tervetulleiksi. He saavat selville, että Satosta on tullut rikas teollisuusmies, jonka supertroolarit ovat tuhonneet paikallisen kalakannan ja köyhdyttäneet muut kyläläiset. He joutuvat vuokraamaan kiinteistöjä Satolta, joka omistaa kylän maanomistusoikeuden. Yukie paljastaa, ettei hän koskaan mennyt naimisiin Saton kanssa, koska rakasti Miyagia. Kun Miyagin isä kuolee, Sato antaa hänelle kunnioituksesta kolme päivää aikaa surra ennen heidän taisteluaan. Miyagi näyttää Danielille perheensä karaten salaisuuden - kädessä pidettävän rummun, joka pyörii edestakaisin ja havainnollistaa rumputekniikkaa, torjunta- ja puolustuskaraten liikettä, jota Daniel alkaa harjoitella. Daniel paljastaa vahingossa Chozensin ruokakaupan korruption kylällä tapahtuvan kohtaamisen aikana. Chozen syyttää myöhemmin Danielia kunniansa loukkaamisesta, ja he joutuvat useisiin yhteenottoihin. Heidän riitansa kärjistyy, kun Chozen ja hänen kaverinsa hyökkäävät Danielin kimppuun ja tuhoavat Miyagin perheen omaisuutta. Ryhmä kukistuu nopeasti ja pakenee Miyagin saavuttua. Miyagi ja Daniel aikovat palata kotiin ennen kuin tilanne pahenee, mutta Sato ilmestyy paikalle puskutraktoreiden kanssa ja uhkaa tuhota kylän, jos Miyagi kieltäytyy taistelemasta. Pakotettu Miyagi antaa periksi sillä ehdolla, että Sato luovuttaa kylän maanomistuksen kyläläisille taistelun lopputuloksesta riippumatta. Sato vastustelee aluksi, mutta suostuu, kun Miyagi kuvailee ehtoa pieneksi hinnaksi kunniasta. Taistelupäivänä ilmaantuu taifuuni. Kyläläiset suojautuvat läheiseen suojaan, mutta Sato jää loukkuun, kun myrsky tuhoaa hänen perheensä dojon. Miyagi ja Daniel ryntäävät pelastamaan häntä. Kun Daniel saapuu suojaan, hän yrittää pelastaa läheiseen kellotorniin loukkuun jääneen lapsen. Sato käskee Chozenia auttamaan, mutta kun tämä kieltäytyy, Sato ryntää itse auttamaan Danielia. Hän hylkää veljenpoikansa yhteistyöstä kieltäytymisen vuoksi, ja raivostunut Chozen juoksee häpeissään myrskyyn. Seuraavana aamuna, kun kyläläiset ovat jälleenrakentamassa, Sato palaa puskutraktoreineen - tällä kertaa vain auttamaan jälleenrakentamisessa. Sato luovuttaa kyläläisille maanomistuksen ja pyytää Miyagilta anteeksiantoa. Miyagi hyväksyy sen ilomielin. Daniel ja Kumiko lähestyvät Satoa ja pyytävät häntä järjestämään tulevan Obon-festivaalin läheisessä seremoniallisessa linnassa, ja Sato suostuu. Kun Kumiko esittää tanssia festivaalilla, esitykseen syöksyy nyt kostonhimoinen Chozen, joka ottaa Kumikon panttivangiksi ja vaatii häntä taistelemaan Danielia vastaan yksin. Daniel taistelee hyvin, mutta lopulta Chozen voittaa ja saa yliotteen. Miyagi, Sato ja väkijoukko reagoivat vääntämällä käsirumpuja, jotka he toivat juhlaan, ja inspiroivat Danielia. Chozen, joka vaikuttaa hämmentyneeltä, lähestyy tappoa varten, mutta Daniel pystyy torjumaan Chozenin hyökkäykset ja tekemään vastahyökkäyksiä rumputekniikkaa käyttäen. Daniel tarttuu voitettuun Chozeniin, nostaa kätensä ylös ja uhkaa lopettaa Chozenin elämän sanomalla: "Elä tai kuole, mies!". Chozen valitsee kuoleman, mutta muistuttaen Miyagin tapaa käsitellä Kreeseä aiemmin Daniel nipistää Chozenia nenästä ja pudottaa hänet leikkisästi maahan. Daniel syleilee Kumikoa Miyagin katsoessa ylpeänä.</w:t>
      </w:r>
    </w:p>
    <w:p>
      <w:r>
        <w:rPr>
          <w:b/>
        </w:rPr>
        <w:t xml:space="preserve">Esimerkki 1.6024</w:t>
      </w:r>
    </w:p>
    <w:p>
      <w:r>
        <w:t xml:space="preserve">Fakta1: Fakta2: paikallinen MLA voitto on tukena Veera Pandi 's tuki, Fakta3: Rajalingam teeskentelee käyttäytyä kuin hyvä ihminen, Fakta4: Radhika Selvam pysyä poissa perheen, Fakta5: että Radhika samalla kun ilmoittaa Rajalingam noin Veera Pandi 's matkasuunnitelmat myrkytetty Veera Pandi 's kahvia</w:t>
      </w:r>
    </w:p>
    <w:p>
      <w:r>
        <w:rPr>
          <w:b/>
        </w:rPr>
        <w:t xml:space="preserve">Tulos</w:t>
      </w:r>
    </w:p>
    <w:p>
      <w:r>
        <w:t xml:space="preserve">Veera Pandi Raj Kiran on vaikutusvaltainen ja rikas mies Pandiapuramissa Sivagangain alueella. Selvam Dhanush on hänen poikansa, joka on paljon vastuuntuntoisempi ja hellä perhettään kohtaan. Rajalingam Prakash Raj on paikallinen MLA, jonka voiton takana on Veera Pandin tuki. Rajalingam on kuitenkin rahanahne ja teeskentelee hyvää ihmistä, vaikka hän haluaa huijata Veera Pandia ja tienata lisää rahaa politiikalla. Eräänä päivänä Selvam joutuu yhteenottoon roistojoukon kanssa, minkä jälkeen Veera Pandi lähettää Selvamin Trichyyn asumaan setänsä luokse, jotta hän saisi rauhallisen elämän. Trichyssä Selvam tapaa lapsuudenystävänsä Radhika Tamannaahin ja yrittää ystävystyä tämän kanssa. Radhika kuitenkin välttelee Selvamia teeskennellen, ettei tunnista Selvamia. Pikkuhiljaa Selvamista ja Radhikasta tulee hyviä ystäviä. Selvam kosii Radhikaa, mutta tämä pysyy rauhallisena ja kertoo tarvitsevansa aikaa miettiä asiaa. Sillä välin Veera Pandi saa tietää Rajalingamin todellisen henkilöllisyyden ja estää häntä sekaantumasta korruptioon, mikä suututtaa Rajalingamia ja hän päättää kostaa Veera Pandille tappamalla Selvamin. Rajalingam lähettää muutaman roiston Trichyyn tappamaan Selvamin. Veera Pandi saa tietää hänen suunnitelmistaan ja ryntää Trichyyn pelastamaan Selvamin. Radhika pelästyy nähdessään väkivaltaisten miesten joukon Selvamin kanssa ja haluaa olla paljastamatta rakkauttaan. Rajalingamista tulee nyt ministeri ja hän haastaa avoimesti Veera Pandin, koska hän ei ole riippuvainen Veera Pandin tuesta. Selvam palaa Pandiapuramiin suojellakseen perhettään Rajalingamilta. Radhika saa tietää, että Selvam auttoi hänen setäänsä saamalla takaisin kiisteltyyn maahan sijoitetut rahat, ja hän päättää välittää rakkautensa Selvamille. Radhika pyytää Selvamia pysymään erossa perheestään, jotta he voisivat elää rauhallista elämää. Selvam raivostuu tämän kuullessaan ja jättää Radhikan sanomalla, että hänen perheensä on hänelle tärkeämpi kuin mikään muu maailmassa. Myöhemmin Radhika tajuaa virheensä ja pyytää Selvamilta anteeksi, minkä jälkeen molemmat palaavat yhteen. Radhika vierailee Selvamin talossa usein. Rajalingam suunnittelee tappavansa Veera Pandin tietäen hänen junamatkastaan tuntemattoman henkilön antaman tiedon perusteella. Mutta Selvam tulee apuun. Yhtäkkiä Veera Pandi tajuaa, että myrkytetty kahvi ja hänet kiidätetään välittömästi sairaalaan, jossa hänen henkensä pelastui. Selvam tiedustelee tapauksesta ja saa lopulta järkyttyneenä tietää, että se oli Radhika, joka myrkytti Veera Pandin kahvin ja samalla ilmoitti Rajalingamille Veera Pandin matkasuunnitelmista. Selvam ryntää Radhikan kotiin, jossa Radhikan äiti ja isoisä toteavat, että Veera Pandi tappoi Radhikan isän vuosia sitten ja he odottivat sopivaa tilaisuutta kostaa. Mutta Veera Pandi tulee myös Radhikan kotiin ja kertoo takaumana todellisen tapahtuman Radhikan isän murhan takana. Hän myös selventää, ettei se ollut hän, joka tappoi Radika isän. Nyt Radhikan perhe tuntee syyllisyyttä teoistaan. Selvam tuntee huonoa omaatuntoa siitä, että Radhika petti häntä rakkauden nimissä ja jättää hänet. Seuraavana päivänä Radhikan perhe pyytää anteeksi Veera Pandilta ja ilmoittaa, että he lähtevät toiseen kaupunkiin. Veera Pandi ja hänen vaimonsa Thangam Urvasi antavat Radhikan virheen anteeksi ja kehottavat Selvamia hyväksymään Radhikan, minkä hän myös tekee. Selvam ja Radhika yhdistyvät. Lopulta Selvam ja hänen ystävänsä päättävät tappaa Rajalingamin, minkä he tekevät onnistuneesti.</w:t>
      </w:r>
    </w:p>
    <w:p>
      <w:r>
        <w:rPr>
          <w:b/>
        </w:rPr>
        <w:t xml:space="preserve">Esimerkki 1.6025</w:t>
      </w:r>
    </w:p>
    <w:p>
      <w:r>
        <w:t xml:space="preserve">Fakta1: nuori mies asuu New Jerseyssä, Fakta2: Fakta3: ruumis on leikattu palasiksi, Fakta4: Jeffrey päättää kerätä ne New Yorkin prostituoitujen ruumiista, Fakta5: juuri henkiin herätetty luomus pakenee etsimään asiakkaita.</w:t>
      </w:r>
    </w:p>
    <w:p>
      <w:r>
        <w:rPr>
          <w:b/>
        </w:rPr>
        <w:t xml:space="preserve">Tulos</w:t>
      </w:r>
    </w:p>
    <w:p>
      <w:r>
        <w:t xml:space="preserve">New Jerseyssä asuva nuori mies Jeffrey on murtunut sydämestään, kun hänen morsiamensa Elizabeth kuolee ruohonleikkuriin grillijuhlan aikana. Hän päättää, että ainoa tapa kohdata menetys on käyttää tieteellisiä taitojaan ja herättää nainen henkiin. Koska Elizabethin ruumis on leikattu palasiksi, Jeffreyn on otettava uudet osat muilta naisilta, ja lopulta hän päättää ottaa ne New Yorkin prostituoitujen ruumiista, jotka hän houkuttelee kotiinsa ja tappaa räjähtävän crackin avulla. Hän käyttää ruumiinosia herättääkseen Elizabethin henkiin, mutta hänen mielensä ei kuitenkaan palaudu täysin. Vastikään henkiin herännyt luomus pakenee ja alkaa etsiä asiakkaita, jotka räjähtävät hänen kohtaamisensa jälkeen. Jeffreyllä on ongelmia myös parittaja Zorron muodossa, joka tulee etsimään Jeffreyn palkkaamia naisia. Hän uhkailee Jeffreytä ja lyö Elizabethia, jolloin tämä tulee järkiinsä. Kaiken tämän aikana huoran varaosat heräävät henkiin moniraajaiseksi hirviöksi, joka raahaa Zorron pois, mutta ei ennen kuin tämä tappaa Jeffreyn. Koska Elizabeth haluaa rakastajansa takaisin, hän päättää herättää Jeffreyn henkiin samalla menetelmällä, jota Jeffrey käytti häneen. Koska prosessi toimii vain naisten ruumiissa, Elizabethin oli käytettävä huoran ruumiinosia. Jeffrey saa lyhyen hetken selvyyttä ennen kuin hän tajuaa, että hänellä on vain naisen ruumiinosia. Sitten hän alkaa huokaista järkyttyneenä, kun Elizabeth sanoo, että he ovat yhdessä ikuisesti. Sitten elokuva vaihtuu mustaksi.</w:t>
      </w:r>
    </w:p>
    <w:p>
      <w:r>
        <w:rPr>
          <w:b/>
        </w:rPr>
        <w:t xml:space="preserve">Esimerkki 1.6026</w:t>
      </w:r>
    </w:p>
    <w:p>
      <w:r>
        <w:t xml:space="preserve">Fakta1: Balu on aktiivinen odottaessaan työtä, Fakta2: Fakta3: läsnäolo tuo onnea ihmisille, Fakta4: aarreastia täynnä kultakolikoita ja koriste-esineitä Tontin vihkimisen aikana löydetty aarreastia on täynnä kultakolikoita ja koriste-esineitä, Fakta5: ihmiset hänen ympärillään kilpailevat onneen.</w:t>
      </w:r>
    </w:p>
    <w:p>
      <w:r>
        <w:rPr>
          <w:b/>
        </w:rPr>
        <w:t xml:space="preserve">Tulos</w:t>
      </w:r>
    </w:p>
    <w:p>
      <w:r>
        <w:t xml:space="preserve">BaluSreenivasan on jatko-opiskelija, mutta työtön. Hän toimii aktiivisesti paikallisessa nuorisokerhossa odottaessaan työpaikkaa. Hän viettää aikaansa ystäviensä MathachanJagathy Sreekumarin, RahulanVijayaraghavan mammu sainudheen ja Jose Premkumarin kanssa harjoitellessaan draamaa temppelifestivaalia varten. Hänen kihlattunsa Ammu Sithara ja äitinsä Adoor Bhavani ovat huolissaan hänen vastuuttomuudestaan. Elokuva etenee Balun ja ystävien joutuessa vaikeuksiin kokeellisen draamayrityksensä Peruchazhikale Ningalkku Oru Aalayam Rottien talo epäonnistuu kesken temppelifestivaalin. Samaan aikaan Rahulan ystävystyy MeenaSuchithran, varakkaan poliitikon Karunan Muthalalin tyttären kanssa. Tarina saa käänteen, kun paikallinen astrologi,Mulankattu Gurukkal Karamana Janardanan Nair tutkii Balus horoskooppia ja tunnistaa hänen horoskooppinsa on erityinen ominaisuus nimeltä Alabhya Labhya Shree. Tämä tarkoittaa sitä, että hänen läsnäolonsa tuo onnea ympärillä oleville ihmisille, mutta hän itse ei koskaan pääse nauttimaan onnesta. Balu perustaa kumiviljelmän pankin lainalla. Avajaisten aikana hänen mailtaan löytyy aarreastia täynnä kultakolikoita ja koriste-esineitä. Mutta lain mukaan valtion virkamiehet ottavat aarteen haltuunsa. Tämä tapaus levittää uutisen Balun Alabhya Labhya Shreestä. Unni Pillai Mamukkoya vaatii Balua ostamaan lottokupongin hänelle. Unni Pillai voittaa 50000 rupiaa lotossa. Loppuosa elokuvasta on Balun taistelua pysyä järjissään, kun ihmiset hänen ympärillään kilpailevat hänen onneaan.</w:t>
      </w:r>
    </w:p>
    <w:p>
      <w:r>
        <w:rPr>
          <w:b/>
        </w:rPr>
        <w:t xml:space="preserve">Esimerkki 1.6027</w:t>
      </w:r>
    </w:p>
    <w:p>
      <w:r>
        <w:t xml:space="preserve">Fakta1: automyyjä huijaa asiakkaita jopa niin, että veloittaa liikaa omalta pastoriltaan, Fakta2: Austin opettaa pyöreitä myyjiä toimimaan samoin, Fakta3: Jay saa tuomion, joka saa hänet muuttamaan liiketoimintatapojaan, Fakta4: liiketoiminta jatkuu vilkkaana, Fakta5: Jayn vaimo ja poika näkevät viimeisimmän kehityksen televisiossa.</w:t>
      </w:r>
    </w:p>
    <w:p>
      <w:r>
        <w:rPr>
          <w:b/>
        </w:rPr>
        <w:t xml:space="preserve">Tulos</w:t>
      </w:r>
    </w:p>
    <w:p>
      <w:r>
        <w:t xml:space="preserve">Jay Austin Alex Kendrick on automyyjä, joka jatkuvasti huijaa asiakkaitaan, jopa niin paljon, että veloittaa liikaa omalta pastoriltaan. Hän opettaa pyöreitä myyntimiehiään, Bernie Meyers Tracy Goodea ja Vince Berkeley Treavor Lokeya, tekemään samoin. Jay käy satunnaisesti kirkossa, mutta vain siksi, että hänen vaimonsa Judy Janet Lee Dapper haluaa hänen käyvän. Hän myös teeskentelee antavansa lahjoituksen kirkolle. Hänen suhteensa vaimoonsa ja poikaansa Richie Hunnewelliin, jotka molemmat paheksuvat hänen epärehellisyyttään, huononevat. Lisäksi pankki uhkaa ulosmitata hänen tonttinsa. Jaytä vaivaa omatunto, ja eräänä päivänä hän näkee televisiokanavia vaihtaessaan pastorin saarnaavan, että olet siinä kunnossa, missä olet tänään, koska olet tehnyt valintoja. Jay saa henkilökohtaisen tuomion ja hänestä tulee uudestisyntynyt kristitty, mikä saa hänet muuttamaan liiketoimintatapojaan. Jay pyytää anteeksi raskaana olevalta vaimoltaan ja pojaltaan ja päättää siitä lähtien myydä autoja rehellisesti. Nyt hän on kuitenkin tuhansia dollareita velkaa ja häntä uhkaa jälleenmyyntiliikkeensä menettäminen, jos hän ei saa maksujaan pankille maksettua. Jay päättää olla murehtimatta tilannettaan ja antaa Jumalan hoitaa sen ja kertoo Herralle, että se on hänen tonttinsa. Kun kaksi pyöreähköä myyntimiestä, joiden vuorovaikutus tarjoaa usein komiikkaa, lähtevät erimielisyyden vuoksi äskettäin uudistetuista liiketoimintatavoista, nuori, viattoman näköinen tulokas Kevin Cantrell Daniel Titus tulee Jayn luokse töihin kuudeksi viikoksi ja kyselee häneltä kysymyksiä, kuten miten hän myy autoja. Jay vastaa sanomalla: Myy vain auto heille sen todellisen hinnan mukaan, ja Jumala päättää. Myynti on rehellistä, mutta määrät ovat parhaimmillaankin keskinkertaisia. Kevin lähtee kuuden viikon jälkeen, mutta myöhemmin Jay näkee itsensä televisiossa osana autokauppoja koskevaa uutistutkimusta. Kevin oli huolellisesti piilotettu peiteagentti, joka tutki, mitkä autokauppiaat huijaavat, ja raportissa sanotaan, että Jay Austin Motors oli ainoa rehellinen autokauppa heidän joukossaan. Seuraavana päivänä Jay tulee autoliikkeeseen ja näkee siellä paljon ihmisiä ostamassa hänen autojaan. Jay joutuu jopa soittamaan vaimolleen, jotta tämä auttaisi myymään kaikki sinä päivänä tontilla olevat autot. Autojen hinnan ylittävä myyntitulos riittää kattamaan pankkiirin vaatimuksen, joka tulee myöhemmin samana päivänä ja ihmettelee, minne kaikki autot ovat kadonneet. Liiketoiminta jatkuu vilkkaana, ja sitten Jay alkaa tuntea omantuntonsa syyllisyyttä epärehellisyydestään kahden edellisen vuoden aikana, jolloin hän oli toiminut yrityksessä, ja päättää vaimonsa rohkaisemana korvata liikaa veloitetut hinnat kaikille asiakkaille. Hän myös toteaa, että heille maksettava summa oli sama kuin hänen voittonsa kulujen ja palkkojen jälkeen. Pian tämän jälkeen Jaytä pyydetään jälleen suoraan televisiohaastatteluun, tällä kertaa WALBTV:n toimittaja Hillary Vale Lisa Arnoldilta. Kameran edessä Jay näkee, kuinka hänen nyt entinen työntekijänsä Bernie sanoo, että Jay Austin on huijari, jolloin Hillary sanoo, että katsojien on tehtävä oma päätöksensä. Monet hänen vanhoista asiakkaistaan, jotka oletettavasti kaikki näkivät uutisen ja joille Jay oli juuri tehnyt hyvityksen, eivät kuitenkaan hukanneet aikaa käydäkseen tontilla kertomassa Hillarylle, että tarinassa on muutakin. Hillary lähettää 30 minuuttia edellisen suoran uutislähetyksen jälkeen päivityksen, joka heijastaa uusia vierailuja. Kotona Jayn vaimo ja poika, jotka olivat rukoilleet Jayn puolesta ensimmäisestä raportista lähtien, näkevät myös tämän viimeisimmän kehityksen televisiosta, ja sitten hänen vaimonsa alkaa tuntea supistuksia. Jay poistuu tontilta ja ryntää kotiin viemään vaimonsa sairaalaan. Vaimo synnyttää Faith-nimisen tytön, joka on elävä muistutus Jayn uudesta uskosta Jumalaan. Elokuvan lopussa Jay ajaa pois poikansa kanssa vuoden 1958 Triumph TR3:lla, joka oli elokuvan alussa hankittu, ja jonka Max Walter Burnett, hänen mekaanikkonsa, oli korjannut uudella vauhtipyörällä, mistä elokuvan nimi johtuu.</w:t>
      </w:r>
    </w:p>
    <w:p>
      <w:r>
        <w:rPr>
          <w:b/>
        </w:rPr>
        <w:t xml:space="preserve">Esimerkki 1.6028</w:t>
      </w:r>
    </w:p>
    <w:p>
      <w:r>
        <w:t xml:space="preserve">Fakta1: Fakta2: Mercy Streets on tarina Johnin huijarista ja Jeremiasta: Jeremiah joutuvat vaihtamaan elämää, Fakta3: John vapautumisen jälkeen etsii uutta alkua vankilasta, Fakta4: ketjureaktio kääntää veljesten elämän sekasortoon, Fakta5: John astuu rauhalliseen esikaupunkielämään kaksosveljen elämä kääntää hyvän elämän ylösalaisin.</w:t>
      </w:r>
    </w:p>
    <w:p>
      <w:r>
        <w:rPr>
          <w:b/>
        </w:rPr>
        <w:t xml:space="preserve">Tulos</w:t>
      </w:r>
    </w:p>
    <w:p>
      <w:r>
        <w:t xml:space="preserve">Mercy Streets on tarina kaksosveljeksistä, huijarista John David Whitesta ja pastori Jeremiah David Whitesta, jotka joutuvat vaihtamaan elämää. Vapauduttuaan vankilasta John etsii uutta alkua ja suostuu työskentelemään isähahmolleen ja mentorilleen Rome Eric Robertsille. Kun John yrittää petkuttaa Romea, se käynnistää ketjureaktion, joka kääntää molempien veljesten elämän myllerrykseen. Paetessaan Romea John astuu kaksoisveljensä Jeremiahin rauhalliseen esikaupunkielämään ja kääntää tämän hyvän elämän päälaelleen. Jeremiah, rakastettu ja arvostettu pappi, joutuu veljensä rikolliseen alamaailmaan, kun Rooma ottaa hänet panttivangiksi ja kiristää hänet osallistumaan rahanväärennyshuijaukseen. Syyllisyys siitä, mitä hän uskoo veljensä kuolemaksi, riivaa Jeremiahia, ja hän yrittää sovittaa vääryytensä ja lunastaa uskonsa lähtemällä mukaan suunnitelmaan. Rooman yksinkertainen suunnitelma alkaa kuitenkin mennä pahasti pieleen, kun Jeremiah pakenee ja kohtaa kuolleeksi luullun veljensä. Molemmat eivät voi kääntää selkäänsä tekojensa seurauksilta tai Jumalan rakkaudelta ja anteeksiannolta.</w:t>
      </w:r>
    </w:p>
    <w:p>
      <w:r>
        <w:rPr>
          <w:b/>
        </w:rPr>
        <w:t xml:space="preserve">Esimerkki 1.6029</w:t>
      </w:r>
    </w:p>
    <w:p>
      <w:r>
        <w:t xml:space="preserve">Fakta1: Fakta2: Toni ja isä asuvat Kalifornian mammuttimetsissä: Fakta3: Gato ja Malibu palautetaan luontoon, Fakta4: alueen eläimet ovat vähentyneet hakkuiden ja metsästyksen vuoksi, Fakta5: alueella liikkuu aggressiivisia metsästyspartioita.</w:t>
      </w:r>
    </w:p>
    <w:p>
      <w:r>
        <w:rPr>
          <w:b/>
        </w:rPr>
        <w:t xml:space="preserve">Tulos</w:t>
      </w:r>
    </w:p>
    <w:p>
      <w:r>
        <w:t xml:space="preserve">Toni ja hänen isänsä Matthew Martin asuvat Kalifornian mammuttimetsissä. Kun Toni on kävelyllä, hän löytää puuman, jonka hän nimeää Gatoksi, ja nuoren peuran, jota hän kutsuu Malibuksi. Toni ja hänen adoptoimansa eläimet ystävystyvät nopeasti. Useiden vuosien kuluttua Toni ja hänen isänsä lähtevät metsästä, ja Gato ja Malibu palautetaan luontoon. Myöhemmin, kun Toni ja hänen isänsä palaavat takaisin, he huomaavat, että alueen eläimet ovat vähentyneet hakkuiden ja metsästyksen seurauksena. Alueella liikkuu aggressiivisia metsästysjoukkoja, joten Gaton ja Malibun on selviydyttävä hengissä.</w:t>
      </w:r>
    </w:p>
    <w:p>
      <w:r>
        <w:rPr>
          <w:b/>
        </w:rPr>
        <w:t xml:space="preserve">Esimerkki 1.6030</w:t>
      </w:r>
    </w:p>
    <w:p>
      <w:r>
        <w:t xml:space="preserve">Fakta1: elokuva sijoittuu Thrissuriin, Fakta2: Fakta3: Pius kuljetti avainta ketjussa, Fakta4: Krishnanunni jälkeen tehdä ryöstö festivaalin aikana onnistuneesti häiritä heitä ja saada avain painatuksia, Fakta5: Christo kertoi Leaf Vasu laittaa yön ilotulitusvälineitä jätevesisäiliöön hyväntekeväisyys sairaalan</w:t>
      </w:r>
    </w:p>
    <w:p>
      <w:r>
        <w:rPr>
          <w:b/>
        </w:rPr>
        <w:t xml:space="preserve">Tulos</w:t>
      </w:r>
    </w:p>
    <w:p>
      <w:r>
        <w:t xml:space="preserve">Elokuva sijoittuu Thrissuriin, ja se alkaa, kun Martin Chemban Vinod Jose tunnustaa kirkossa papille Lijo Jose Pellisserylle menneisyydestään. Martin pidätetään varastamisesta hindutemppelistä, kun taas hänen rikoskumppaninsa Geevarghese Sudhi Koppa pakenee. Hänet lähetetään Viyyoorin keskusvankilaan Viyyoorin lähelle ja hän tapaa 6 muuta pidätettyä henkilöä: Nobelettan Nedumudi Venu, chit-rahastoyhtiön omistaja, jota Pius Matthew Joy Mathew ja hänen nuorempi veljensä Christo Irshad huijasivat, mikä maksoi hänen poikiensa hengen ; Shabbab Asif Ali, joka hakkaa viisumin myöntäjäänsä, joka oli pidättänyt hänet Dubain vankilassa 10 kuukautta; Vasu alias Leaf Vasu Sudheer Karamana, Piuksen entinen oikea käsi, joka sai mielenterveyshäiriön sorkkaraudan osuttua päähänsä; Salam Salam Bukhari, sirkusesiintyjä, joka pidätettiin ärsyttävän katsojan hakkaamisesta; ja Krishnanunni Prithviraj Sukumaran, pankin palveluksessa oleva työntekijä, jonka vaimo Sarah Reenu Mathews sai surmansa auto-onnettomuudessa sen jälkeen, kun Pius oli ahdistellut häntä ja pahoinpidellyt häntä sen jälkeen, kun hän oli joutunut huijatuksi. Vapauduttuaan he seitsemän suunnittelivat varastavansa rahaa hyväntekeväisyyssairaalan kassakaapista, jossa Pius ja hänen veljensä olivat säilyttäneet rahojaan. Vapauduttuaan he pyysivät apua Annamma Sanushalta, Nobelettanin tyttäreltä ja Piuksen sairaalan sairaanhoitajalta, jotta he asentaisivat sinne Narayankuttyn tekemät vakoilukamerat. Löydettyään kassakaapin tarkan sijainnin Krishnanunni sai selville, että kassakaappi voidaan avata vain kolmella avaimella kassakaapin pohjapiirroksen kautta, joista jokaisella oli Pius, Christo ja Franko Mukundhan. Siksi jengi suunnitteli tekevänsä näistä kolmesta avaimesta kaksoiskappaleen painamalla avaimet saippuapalaan. He saivat selville, että Christo oli säilyttänyt avainta lasikaapissa, Pius kantoi avainta ketjussa ja Frankolla se oli autossaan. Kun Krishnanunni oli onnistunut harhauttamaan heitä ja hankkinut avaimenjäljet, hän suunnitteli tekevänsä ryöstön festivaalin aikana. Sinä yönä hän käski Leaf Vasun laittaa ilotulitteita hyväntekeväisyyssairaalan viemärisäiliöön, jolloin he pääsivät sairaalan takaosaan. Hän käski Annammaa katkaisemaan päävirtauksen, jotta he pääsisivät poistoilmapuhaltimen kautta huoneeseen, jossa kassakaappi on. Kun he olivat päässeet huoneeseen, he avasivat kassakaapin lukituksen. He eivät tienneet, että kassakaappiin oli kytketty hälytys, joka hälytti heidät kolme. He jahtasivat viemäriautoja, joihin he olivat laittaneet rahat, mutta epäonnistuen. Jengi tapaa tien varressa, mutta Krishnanunni on kateissa. Paljastuu, että Krishnanunni oli lähtenyt rahojen kanssa. Tarina palaa nykyhetkeen, jossa Martin selittää tarinaansa papille. Hän selittää, että jengi oli etsinyt Krishnanunnia, mutta he yllättyivät nähdessään toisen henkilön, jolla oli sama nimi Indrajith. Muutaman päivän kuluttua jokainen jengiläisistä sai laatikon, jonka päällä oli aurinkopaneelit. Kun he avasivat sen, he löysivät rahat, jotka Krishnanunni oli antanut osuudeksi ryöstöstä, ja itkivät myöhemmin ilosta. Sitten paljastuu, että Krishnanunni, joka auttoi heitä ryöstössä, oli itse asiassa huijari. Sitten hänet näytettiin työskentelevän uuden ryöstön parissa naamioituneena aurinkopaneeleilla kauppaa käyväksi liikemieheksi.</w:t>
      </w:r>
    </w:p>
    <w:p>
      <w:r>
        <w:rPr>
          <w:b/>
        </w:rPr>
        <w:t xml:space="preserve">Esimerkki 1.6031</w:t>
      </w:r>
    </w:p>
    <w:p>
      <w:r>
        <w:t xml:space="preserve">Fakta1: Fakta2: Fakta3: majuri Randolph Doryan saapuu ottamaan komentoonsa armeijan leirin, Fakta4: Charles mukana nainen 's hiekkarannalla, Fakta5: koko kylä kääntyy auttamaan kapinallisia Ryan kahlaa aallonmurtajissa toistuvasti pelastaa laatikoita aseita ja räjähteitä.</w:t>
      </w:r>
    </w:p>
    <w:p>
      <w:r>
        <w:rPr>
          <w:b/>
        </w:rPr>
        <w:t xml:space="preserve">Tulos</w:t>
      </w:r>
    </w:p>
    <w:p>
      <w:r>
        <w:t xml:space="preserve">Elokuussa 1917 Rosy Ryan, leskimies Tom Ryanin, paikallisen pubinpitäjän ainoa tytär, on kyllästynyt elämään Kirraryssä, syrjäisessä kylässä Dinglen niemimaalla Kerryn kreivikunnassa Irlannissa. Kyläläiset ovat kansallismielisiä, jotka pilkkaavat brittisotilaita läheiseltä armeijan leiriltä. Tom Ryan tukee julkisesti hiljattain tukahdutettua pääsiäiskapinaa, mutta palvelee salaa brittejä ilmiantajana. Rosy rakastuu kylän koulumestariin, leskimies Charles Shaughnessyyn. Hän kuvittelee, että mies tuo jotenkin lisää jännitystä hänen elämäänsä, vaikka mies yrittää vakuuttaa hänelle muuta. He menevät naimisiin ja asettuu asumaan koulukotiin, mutta mies on hiljainen eikä ole kiinnostunut fyysisestä rakkaudesta. Majuri Randolph Doryan saapuu lokakuussa 1917 komentamaan armeijan leiriä. Voitettuaan Victorian ristin länsirintamalla hänellä on rampa jalka ja hän kärsii kranaattisokista. Kun hän käy yksin pubissa, jossa Rosy tarjoilee, hän lyyhistyy juoksuhaudan takauman alle ja saa Rosyn lohdutukseksi. He suutelevat intohimoisesti, kunnes Ryanin ja muiden saapuminen keskeyttää heidät. Seuraavana päivänä he ratsastavat metsään intohimoista seurustelua varten. Charles alkaa epäillä Rosya, mutta pitää ajatuksensa omana tietonaan. Charles vie koululaisensa rannalle, jossa hän huomaa Doryanin jäljittelevät jalanjäljet naisen seurassa hiekassa. Hän jäljittää jäljet luolaan ja kuvittelee, että Doryan ja Rosy käyvät suhdetta. Paikallinen puliukko Michael huomaa myös jalanjäljet ja tutkii luolan. Hän löytää Doryanin Victorian ristin, kiinnittää sen rintanappiinsa ja marssii ylpeänä kylän läpi, mutta joutuu kyläläisten pahoinpitelemäksi. Kun Rosy ratsastaa ohi, Michael lähestyy häntä hellästi. Rosyn tyrmistyksestä ja Mikaelin pantomiimista kyläläiset päättelevät, että Rosylla on suhde Doryanin kanssa. Eräänä tammikuun 1918 yönä kovassa myrskyssä IRB:n johtaja Tim OLeary - joka oli aiemmin tappanut poliisikonstaapelin - ja pieni joukko hänen miehiään saapuvat Ryansin pubiin ja pyytävät apua, jotta he saisivat talteen saksalaisen aselastin, joka kelluu laivasta kohti rantaa. Kun he lähtevät, Ryan antaa vihjeen briteille. Koko kylä lähtee auttamaan kapinallisia, ja Ryan on tehtävälle kaikkein omistautunein ja kahlaa toistuvasti aallonmurtajiin pelastaakseen ase- ja räjähelaatikoita. OLeary on häkeltynyt Ryanin omistautumisesta, ja kyläläiset ovat innoissaan. He vapauttavat riemuiten kapinallisten lastatun kuorma-auton märästä hiekasta ja seuraavat sitä mäkeä ylös. Doryan, joka odottaa huipulla joukkojensa kanssa, ottaa miehet ja aseet kiinni. OLeary yrittää paeta, mutta Doryan kiipeää kuorma-auton päälle ja kaataa hänet yhdellä kiväärinlaukauksella. Sitten hän saa takauman ja romahtaa. Rosy painautuu huolestuneena väkijoukon läpi ja raivostuttaa kyläläisiä. Charles kertoo Rosylle, että hän oli antanut hänen suhteensa kulkea loppuun toivoen, että ihastuminen menisi ohi, mutta haluaa nyt erota. Rosy sanoo, että suhde on ohi, mutta samana iltana hän lähtee yöpaidassaan heidän sängystään tapaamaan Doryania. Kauhuissaan Charles vaeltaa yövaatteissaan rannalle, josta seurakunnan pappi isä Collins löytää hänet. Kyläläiset ryntäävät koulurakennukseen ja ottavat Rosyn kiinni, sillä he ovat vakuuttuneita siitä, että hän on ilmoittanut briteille aselähetyksestä. Ryan seuraa häpeissään ja kauhuissaan, kun hänen tyttärensä ottaa syyt niskoilleen. Väkijoukko leikkaa hänen hiuksensa irti ja riisuu hänen vaatteensa. Doryan kävelee rantaa pitkin ja antaa savukekotelonsa Michaelille. Kiitokseksi Mikael johdattaa Doryanin asekätkön luo, jossa oli muun muassa dynamiittia, jota ei saatu takaisin. Kun Mikael lähtee karkuun, Doryan tekee itsemurhan räjäyttämällä räjähteet. Seuraavana päivänä Rosy ja Charles lähtevät Dubliniin, ja he kestävät kyläläisten ivaa matkalla.</w:t>
      </w:r>
    </w:p>
    <w:p>
      <w:r>
        <w:rPr>
          <w:b/>
        </w:rPr>
        <w:t xml:space="preserve">Esimerkki 1.6032</w:t>
      </w:r>
    </w:p>
    <w:p>
      <w:r>
        <w:t xml:space="preserve">Fakta1: huumeriippuvainen tuomitaan kuolemaan tappavalla ruiskeella, Fakta2: Maggie suostuu yhteistyöhön, koska hänellä ei ole paljon vaihtoehtoja, Fakta3: intensiivikoulutus sisältää taistelulajien ja ampuma-asekoulutuksen lisäksi etikettiä ja tietokoneen käyttöä, Fakta4: Bob kertoo Maggien ensimmäisestä työpaikasta, Fakta5: Maggien ja J.P.:n välit kehittyvät.</w:t>
      </w:r>
    </w:p>
    <w:p>
      <w:r>
        <w:rPr>
          <w:b/>
        </w:rPr>
        <w:t xml:space="preserve">Tulos</w:t>
      </w:r>
    </w:p>
    <w:p>
      <w:r>
        <w:t xml:space="preserve">Maggie Hayward Bridget Fonda on huumeriippuvainen, joka on todettu syylliseksi poliisin murhaan ryöstötapauksen aikana, ja hänet aiotaan tuomita kuolemaan tappavalla ruiskeella. Hänen kuolemansa lavastetaan, ja Bob Gabriel Byrne -niminen vakooja ilmoittaa hänelle, että hänen on työskenneltävä hänelle. Maggie suostuu vastahakoisesti yhteistyöhön, ja hän aloittaa intensiivisen koulutuksen, johon kuuluu taistelulajien ja ampuma-asekoulutuksen lisäksi myös etikettiä ja tietokoneen käyttöä. Vanhempi agentti Amanda Anne Bancroft tekee Maggiesta hienostuneen ja kauniin naisen. Hänet viedään illalliselle Bobin kanssa, joka kertoo hänelle ensimmäisestä keikasta: samassa ravintolassa ruokailevan VIP-ihmisen salamurhasta. Maggie tappaa VIP:n ja hänen henkivartijansa, minkä jälkeen VIP:n henkivartijoiden ryhmä ottaa häntä kiinni. Maggie ampuu useita henkivartijoita ja pakenee sitten keittiöstä hyppäämällä pyykkikouruun. Tämä tehtävä oli hänen viimeinen testinsä, ja hän on nyt suorittanut koulutuksensa loppuun. Seuraavana aamuna hän lähtee Kalifornian Veniceen, jossa hän aloittaa romanttisen suhteen kerrostalon johtajan J.P. Dermot Mulroneyn kanssa. Vaikka hänen ensimmäiset toimeksiantonsa, molemmat palkkamurhatehtävät, onnistuvat lopulta hyvin, Maggie alkaa nopeasti vihata työtään ja yrittää lopettaa ammattitappajan työnsä. Kun asiat hänen ja J.P:n välillä etenevät ja hänen kaksoiselämänsä uhkaa heidän suhdettaan, Maggie pyytää apua virastosta eroamiseen. Hänen pyyntönsä hylätään, mutta Bob suostuu saamaan hänet pois virastosta, jos hän suorittaa seuraavan tehtävän. Uusi tehtävä on naamioitua Angela Olivia dAboksi, ydinaseilla kauppaa käyvän iranilaisen Fahd Bakhtiar Richard Romanuksen tyttöystäväksi. Kun hän valmistautuu tehtävään, J.P. jatkaa valittamista salaperäisistä ystävistään ja pilkkaa Bobin itselleen ja Maggielle laatimaa improvisoitua taustatarinaa. Maggien näytetään katsovan kohtausta Deception-elokuvasta, jossa nainen tappaa entisen rakastajansa pitääkseen heidän menneisyytensä salassa uudelta aviomieheltään, mikä kuvastaa Maggien päättäväisyyttä tappaa työnantajansa tarvittaessa suojellakseen suhdettaan J.P:hen. Angelan tappaminen osoittautuu ongelmalliseksi, ja sen seurauksena Angelan kaksi henkivartijaa kuolee ja Maggien työpari Beth Lorraine Toussaint loukkaantuu. Johtaja Kaufman lähettää sitten Victorin, siivooja Harvey Keitelin, hankkiutumaan eroon ruumiista ja pelastamaan tehtävän. Maggien tietämättä hänet on myös määrätty tappamaan molemmat agentit, sillä yksi epäonnistuminen johtaa kuolemaan. Tapettuaan haavoittuneen Bethin Maggien nähden hän ajaa tämän Fahdin kotiin. Hän saa aseella uhaten Fahdin avaamaan tietokoneensa ja paljastamaan salaisuutensa, mutta Fahd välttyy teloitukselta ja Maggie joutuu pakenemaan. Kun he muka ajavat takaisin hänen asunnolleen, Maggie näkee aseen Victorin vyötärönauhassa ja epäilee oikein, että tämä aikoo tappaa hänet. Tämä johtaa kamppailuun ja auto karkaa käsistä. Lopulta Victor raahataan rotkon yli ja tapetaan. Maggie pääsee takaisin asuntoonsa, mutta lähtee pois joskus yöllä. Bob saa myöhemmin tietää Maggien katoamisesta J.P:ltä. Kun Bob on lähdössä, hän näkee Maggien katsovan häntä sumun läpi. Sen sijaan, että hän ilmoittaisi tytöstä, hän soittaa Kaufmanille ja ilmoittaa tälle epäröinnin jälkeen, että siivooja ja Maggie ovat molemmat kuolleet.</w:t>
      </w:r>
    </w:p>
    <w:p>
      <w:r>
        <w:rPr>
          <w:b/>
        </w:rPr>
        <w:t xml:space="preserve">Esimerkki 1.6033</w:t>
      </w:r>
    </w:p>
    <w:p>
      <w:r>
        <w:t xml:space="preserve">Fakta1: karismaattinen tähti syöttäjä Bingo Long varastaa kyllästynyt kohdellaan kuin orja joukkueen omistaja Sallison Potter joukko Negro League pelaajia joukkueiden pelaaja, Fakta2: Fakta3: Bingon Potter joutuu ehdottamaan voittaja vie kaikki -peliä, Fakta4: Bingon joukkue voittaa joukon all-stars-joukkueita, Fakta5: pelaajat palaavat vanhoihin joukkueisiin.</w:t>
      </w:r>
    </w:p>
    <w:p>
      <w:r>
        <w:rPr>
          <w:b/>
        </w:rPr>
        <w:t xml:space="preserve">Tulos</w:t>
      </w:r>
    </w:p>
    <w:p>
      <w:r>
        <w:t xml:space="preserve">Joukkueen omistaja Sallison Potter Ted Ross on kyllästynyt siihen, että joukkueen omistaja Sallison Potter Ted Ross kohtelee häntä kuin orjaa, ja karismaattinen tähtikannuttaja Bingo Long Billy Dee Williams varastaa joukosta neekeriliigan pelaajia pois joukkueistaan, mukaan lukien sieppari Leon Carter James Earl Jones ja Charlie Snow Richard Pryor, pelaaja, joka juonittelee ikuisesti murtautuakseen 1930-luvun segregoituneeseen Major League Baseballiin naamioimalla itsensä ensin kuubalaiseksi Carlos Nevadaksi ja sitten intiaani päälliköksi Takahomaksi. He lähtevät tien päälle, kiertävät pieniä keskilännen kaupunkeja ja pelaavat paikallisissa joukkueissa tienatakseen elantonsa. Yksi vastapelaajista, Esquire Joe Calloway Stan Shaw, on niin hyvä, että he värväävät hänet. Bingosin joukkueesta tulee niin uskomattoman viihdyttävä ja menestyksekäs, että se alkaa vähentää vakiintuneiden Negro League -joukkueiden kävijämääriä. Lopulta Bingon vihollinen Potter joutuu ehdottamaan voittopeliä: jos Bingon joukkue voittaa joukon allstareita, se voi liittyä liigaan, mutta jos se häviää, pelaajat palaavat vanhoihin joukkueisiinsa. Potter käskee kahden roistonsa siepata Leonin ennen peliä vakuutukseksi, mutta tämä pääsee pakoon ja on avainasemassa joukkueensa voitossa. Kävi ilmi, että yleisön joukossa on valioliigan kykyjenetsijä. Pelin jälkeen hän tarjoaa Esquire Joelle tilaisuutta rikkoa väriraja; Bingon siunauksella Joe hyväksyy tarjouksen. Leon ennustaa synkkänä Negro League -liigan taantumista, kun yhä useammat pelaajat seuraavat Esquire Joen esimerkkiä, mutta Bingo, aina optimisti, piristää häntä kertomalla hurjista mainostempauksista, joita hän aikoo järjestää saadakseen maksavia asiakkaita.</w:t>
      </w:r>
    </w:p>
    <w:p>
      <w:r>
        <w:rPr>
          <w:b/>
        </w:rPr>
        <w:t xml:space="preserve">Esimerkki 1.6034</w:t>
      </w:r>
    </w:p>
    <w:p>
      <w:r>
        <w:t xml:space="preserve">Fakta1: Fakta2: Lontoossa hyvin kaunista ja arvoituksellista nuorta italialaista naista syytetään vanhemman naisen myrkyttämisestä: Maddalena Anna Paradine on kaunis ja arvoituksellinen nuori italialainen nainen Lontoossa, Fakta3: onko kiitollinen ja omistautunut vaimo tai laskelmoiva ja häikäilemätön femme on syytetty väärin, Fakta4: Paradine 's asianajaja palkkaa Anthony Keane puolustaa häntä oikeudessa, Fakta5: Keane ainoa tapa, joka palauttaa aviomies 's rakkautta ja omistautumista</w:t>
      </w:r>
    </w:p>
    <w:p>
      <w:r>
        <w:rPr>
          <w:b/>
        </w:rPr>
        <w:t xml:space="preserve">Tulos</w:t>
      </w:r>
    </w:p>
    <w:p>
      <w:r>
        <w:t xml:space="preserve">Lontoossa Maddalena Anna Paradine Alida Valli on hyvin kaunis ja arvoituksellinen nuori italialainen nainen, jota syytetään vanhemman, sokean miehensä, varakkaan eläkkeellä olevan everstin myrkyttämisestä. Ei ole selvää, onko hän kiitollinen ja uskollinen vaimo, jota on syytetty väärin perustein, vai laskelmoiva ja häikäilemätön femme fatale. Rouva Paradinesin asianajaja Sir Simon Flaquer Charles Coburn palkkaa Anthony Keanen Gregory Peckin, nerokkaan ja menestyvän asianajajan, puolustamaan häntä oikeudessa. Vaikka Keane on ollut onnellisesti naimisissa 11 vuotta, hän ihastuu välittömästi tähän eksoottiseen, salaperäiseen ja kiehtovaan asiakkaaseen. Keanen hyväsydäminen vaimo Gay Ann Todd näkee hänen pakkomielteensä, ja vaikka Keane tarjoutuu luopumaan tapauksesta, hän painostaa häntä jatkamaan. Hän tietää, että syyllisyystuomio ja sitä seuraava rouva Paradinesin hirttäminen merkitsevät sitä, että hän menettää miehensä henkisesti ikuisesti. Ainoa tapa, jolla hän voi saada miehensä rakkauden ja omistautumisen takaisin, on, jos hän saa rouva Paradinen syyttömäksi. Samaan aikaan Keane itse alkaa keskittää oikeudelliset ponnistelunsa eversti Paradinen salaperäiseen palvelijaan, Andre Latour Louis Jourdaniin. Tietoisesti tai alitajuisesti Keane näkee Latourin sopivana syntipukkina, jonka hän voi panna murhasta syytteeseen, mutta tämä strategia epäonnistuu. Sen jälkeen kun Keane on painostanut Latouria oikeudessa ja saanut aikaan vihanpurkauksen, tulee tieto, että Latour on tappanut itsensä. Rouva Paradine on kylmästi raivoissaan siitä, että Keane on tuhonnut Latourin, joka itse asiassa oli hänen rakastajansa. Todistajan paikalla hän kertoo Keanelle vihaavansa häntä ja että tämä on murhannut ainoan ihmisen, jota hän rakasti. Hän menee niin pitkälle, että sanoo myrkyttäneensä miehensä ollakseen Latourin kanssa. Keane on fyysisesti, älyllisesti ja emotionaalisesti häkeltynyt. Hän yrittää tehdä yhteenvetoa ja improvisoi lyhyen ja horjuvan puheen, jossa hän myöntää, miten huonosti hän on hoitanut tapauksen, mutta ei pysty jatkamaan puhettaan, vaan joutuu poistumaan oikeudesta. Hän jää yöksi Sir Simonsin toimistoon ja tuntee, että hänen uransa on tuhoutunut. Hänen vaimonsa löytää hänet sieltä ja tarjoaa hänelle sovintoa ja toivoa tulevaisuudesta.</w:t>
      </w:r>
    </w:p>
    <w:p>
      <w:r>
        <w:rPr>
          <w:b/>
        </w:rPr>
        <w:t xml:space="preserve">Esimerkki 1.6035</w:t>
      </w:r>
    </w:p>
    <w:p>
      <w:r>
        <w:t xml:space="preserve">Fakta1: Fakta2: Jock on rakastunut Sarahiin, Fakta3: Team America -ryhmän johtaja Spottswoode tuo Broadway-näyttelijä Gary Johnstonin Team America -ryhmän tukikohtaan Mount Rushmoreen, Fakta4: Pohjois-Korean diktaattori toimittaa joukkotuhoaseita joukkotuhoaseiden avulla tiimin tietämättä kansainvälisille terroristeille, Fakta5: Kaupunki jätetään raunioiksi, mikä herättää kritiikkiä elokuvanäyttelijöiden liitossa.</w:t>
      </w:r>
    </w:p>
    <w:p>
      <w:r>
        <w:rPr>
          <w:b/>
        </w:rPr>
        <w:t xml:space="preserve">Tulos</w:t>
      </w:r>
    </w:p>
    <w:p>
      <w:r>
        <w:t xml:space="preserve">Team America, puolisotilaallinen terrorisminvastainen ryhmä, eliminoi terroristijoukon Pariisissa ja tuhoaa samalla Eiffel-tornin, Riemukaaren ja Louvren. Ryhmään kuuluvat Lisa, nuori psykologi, Carson, hänen rakkautensa, Sarah, meedio, Joe, urheilija, joka on rakastunut Sarahiin, ja Chris, taistelulajien asiantuntija, joka vihaa syvästi näyttelijöitä. Carson kosii Lisaa, mutta terroristi ampuu hänet kuoliaaksi. Team American johtaja Spottswoode tuo Broadway-näyttelijä Gary Johnstonin Team American tukikohtaan Mount Rushmoreen ja pyytää häntä käyttämään näyttelijäntaitojaan soluttautuakseen terroristisoluun. Ryhmän tietämättä Pohjois-Korean diktaattori Kim Jongil toimittaa kansainvälisille terroristeille joukkotuhoaseita. Gary soluttautuu terroristiryhmään Kairossa, Egyptissä, ja ryhmä tappaa terroristit. Kaupunki jää kuitenkin raunioiksi, ja Alec Baldwinin johtama liberaalien Hollywood-näyttelijöiden liitto Film Actors Guild arvostelee sitä. Tukikohdassa Gary kertoo Lisalle, että lapsena hänen näyttelijänlahjakkuutensa takia gorillat tappoivat hänen veljensä. Samalla kun he lähentyvät toisiaan ja harrastavat seksiä, terroristit räjäyttävät Panaman kanavan kostoksi Kairosta, mistä elokuvanäyttelijöiden kilta syyttää Team Americaa. Gary tuntee, että hänen näyttelijänlahjansa ovat jälleen johtaneet tragediaan, ja jättää Team American. Jäljelle jääneet jäsenet lähtevät Lähi-itään, mutta jäävät Pohjois-Korean joukkojen vangiksi. Pohjois-Koreassa Kim kutsuu elokuvanäyttelijöiden killan ja maailman johtajat rauhanseremoniaan ja suunnittelee räjäyttävänsä useita pommeja heidän ollessaan hajamielisiä. Masennukseen vaipuva Gary saa muistutuksen vastuustaan juopuneen kulkurin puheesta. Palatessaan ryhmän tukikohtaan hän huomaa, että Spottswoode on selvinnyt Michael Mooren tekemästä itsemurhapommi-iskusta. Saatuaan Spottswooden luottamuksen takaisin ottamalla häneltä suihin ja käymällä läpi päivän koulutuksen Gary lähtee Pohjois-Koreaan, jossa hän käyttää näyttelijäntaitojaan soluttautuakseen tukikohtaan ja vapauttaakseen joukkueen. He joutuvat taisteluun elokuvanäyttelijöiden liiton kanssa, jossa suurin osa näyttelijöistä kuolee. Kun Gary käyttää näyttelijäntaitojaan pelastaakseen Chrissin hengen, Chris tunnustaa Garylle vihaavansa näyttelijöitä, koska Cats-musikaalin näyttelijät raiskasivat hänet, kun hän oli 19-vuotias. Gary nousee lavalle ja vakuuttaa maailman johtajat yhdistymään käyttämällä Drifters-puhetta. Kim tappaa Baldwinin ja Lisa potkaisee hänet parvekkeelta. Hänet puukotetaan Pickelhaubeen, jolloin hänen todellinen muotonsa, valtava torakka, paljastuu, ja hän pakenee avaruusaluksella luvaten palata. Gary ja Lisa aloittavat suhteen, ja tiimi yhdistyy ja valmistautuu taistelemaan maailman terroristeja vastaan.</w:t>
      </w:r>
    </w:p>
    <w:p>
      <w:r>
        <w:rPr>
          <w:b/>
        </w:rPr>
        <w:t xml:space="preserve">Esimerkki 1.6036</w:t>
      </w:r>
    </w:p>
    <w:p>
      <w:r>
        <w:t xml:space="preserve">Fakta1: Fakta2: nuori poika menee koulukavereiden kanssa Santa Feen karnevaaleille, Fakta3: opettaja Ellen Haskell ei löydä häntä karnevaaleilta, Fakta4: kidnappaaja neuvoo Frankia varastamaan tiedoston atomilaboratoriosta ja lähettämään sen Los Angelesin hotelliin, Fakta5: pikkuvaras vie sen baseball-peliin, jota FBI:n agentit ja kamerat seuraavat.</w:t>
      </w:r>
    </w:p>
    <w:p>
      <w:r>
        <w:rPr>
          <w:b/>
        </w:rPr>
        <w:t xml:space="preserve">Tulos</w:t>
      </w:r>
    </w:p>
    <w:p>
      <w:r>
        <w:t xml:space="preserve">Frank ja Martha Addison asuvat Los Alamosissa, jossa Frank tekee huippusalaista työtä fyysikkona. Heillä on nuori poika, Tommy, joka lähtee koulukavereidensa kanssa Santa Feen karnevaaleille, jossa opettaja Ellen Haskell ei löydä häntä, kun Tommyn voittokuponki arpajaisissa julkistetaan. Addisonit saavat sähkeen, jossa kerrotaan, että Tommy on siepattu. Myös opettaja ottaa yhteyttä pojan katoamisesta, mutta vaikenemaan määrätty Frank valehtelee lähteneensä aikaisin töistä ja hakeneensa poikansa. Ellensin poikaystävä on FBI:n agentti Russ Farley, ja hän välittää huolenaiheensa eteenpäin. Farley ja kumppani Harold Mann alkavat seurata Addisoneita. Kun kidnappaaja käskee Frankia varastamaan atomilaboratoriosta tiedoston ja lähettämään sen Los Angelesin hotelliin, hän haluaa ilmoittaa asiasta viranomaisille, mutta Martha pelkää poikansa puolesta. Pikkuvaras David Rogers nappaa tiedoston ja vie sen baseball-otteluun, jota FBI:n agentit ja kamerat seuraavat. Hänen autonsa räjähtää ja tappaa hänet, mutta Rogers välittää tiedoston ensin jollekin pelissä olleelle. FBI:n filmi havaitsee hotdogin myyjän, joka on todellisuudessa Donald Clark, mies, jolla on kommunistisia yhteyksiä. Kidnappaajat siirtävät Tommyn intiaanien rauniopaikalle New Mexicossa, jossa he kohtaavat lyhyesti turistiperhe Fentonit. Päähenkilö osoittautuu tohtori Rassettiksi, fyysikoksi. Hän tutkii Addisonin lähettämän kansion ja toteaa sen väärennökseksi. Rassett määrää pojan tapettavaksi, mutta Tommy on paennut ja piileskelee luolassa. Fentonien pojalla on arpajaislippu, jonka hän löysi raunioista. FBI:n agentit ryntäävät paikalle, jossa Rassett pidätetään tapettuaan hänen rikoskumppaninsa, ja Tommy pelastuu.</w:t>
      </w:r>
    </w:p>
    <w:p>
      <w:r>
        <w:rPr>
          <w:b/>
        </w:rPr>
        <w:t xml:space="preserve">Esimerkki 1.6037</w:t>
      </w:r>
    </w:p>
    <w:p>
      <w:r>
        <w:t xml:space="preserve">Fakta1: koira kuristettiin, kun se veti kytkettyä Margea hihnassa, Fakta2: Fakta3: Maan ulkopuolinen elämänmuoto jättää Billin ruumiin kuoren, Fakta4: Hän ja muut lajin urokset valtaavat ihmismiehiä pelastaen rodun sukupuutolta, Fakta5: avaruusolennot osoittautuvat puolustuskyvyttömiksi paria saksanpaimenkoiraa vastaan, joita poliisi käyttää.</w:t>
      </w:r>
    </w:p>
    <w:p>
      <w:r>
        <w:rPr>
          <w:b/>
        </w:rPr>
        <w:t xml:space="preserve">Tulos</w:t>
      </w:r>
    </w:p>
    <w:p>
      <w:r>
        <w:t xml:space="preserve">Vuoden avioliiton jälkeen Marge Farrell Gloria Talbott on epätoivoinen siitä, että hänen miehensä Bill Tom Tryon on kylmä eikä käyttäydy häntä kohtaan kuten ennen avioliittoa. Mies ei osoita mitään merkkejä aidosta kiintymyksestä Margea tai uutta koiraansa kohtaan, joka oli Margen yllätyslahja hääpäiväksi. Koira haukkuu ja haukkuu häntä aina, kun hän lähestyy häntä; hän tappaa sen heidän kellarissaan ja kertoo Margelle, että koira kuristui kaulapantaan, kun se veti kytkettyä hihnaa. Marge alkaa myös huolestua, koska hän ei voi tulla raskaaksi, vaikka haluaisi perheen. Kun hänen lääkärinsä on käynyt erilaisissa testeissä, hän vakuuttaa, että hän voi saada lapsia; hän ehdottaa, että Bill tulisi käymään hänen luonaan testeissä. Pian hän huomaa, että muutkin heidän lähipiirinsä aviomiehet käyttäytyvät samoin. Eräänä iltana hän seuraa Billiä, kun tämä lähtee pitkälle kävelylle. Mies suuntaa eristyneelle metsäalueelle, jossa nainen saa selville, että mies ei olekaan se mies, jonka hän luuli menneensä naimisiin, vaan muukalainen huijari. Maan ulkopuolinen elämänmuoto jättää Billsin ruumiin kuoren ja astuu sitten piilotettuun avaruusalukseen. Hän kohtaa avaruusolio Billin, ja tämä selittää lopulta, että kaikki hänen kuolleen planeettansa naiset ovat kuolleet sukupuuttoon. Hän ja muut hänen lajinsa urokset valtaavat ihmismiehiä, jotta he voivat saada jälkeläisiä Maan naisten kanssa ja pelastaa rotunsa sukupuutolta. Marge on kauhuissaan tästä ja yrittää varoittaa muita muukalaisten juonesta, mutta liian monet kaupungin miehet on jo vallattu, myös kaupungin poliisipäällikkö, joka ei tee mitään kuultuaan Margen tarinan. Hän yrittää soittaa Washingtoniin, mutta kaikki lähtevät puhelinlinjat ovat varattuja. Hän yrittää lähteä autolla, mutta paikallinen poliisi pysäyttää hänet ja sanoo, että ainoa kaupungista ulos johtava silta on kaatunut. Lopulta hänen lääkärinsä Ken Lynch alkaa uskoa hänen villiä tarinaansa, ja hän kokoaa joukon miehiä, joiden hän tietää, etteivät he voi olla naamioituneita avaruusolentoja. He hyökkäävät avaruusolioiden kimppuun heidän piilotetussa avaruusaluksessaan. Luodit eivät voi vahingoittaa hyökkääjiä, joita ympäröi jonkinlainen voimamuuri. Muukalaiset osoittautuvat kuitenkin puolustuskyvyttömiksi saksanpaimenkoiria vastaan, joita joukko käyttää. Koirien hyökätessä avaruusolennot kuolevat, kaikki paitsi avaruusolento Bill. Avaruusalukseen astuessaan joukko huomaa, että kaikki miespuoliset ihmisvangit ovat tajuttomia mutta yhä elossa, Bill mukaan lukien. Kaikki miehet on kytketty jonkinlaiseen laitteeseen, joka auttaa avaruusolentoja muuttumaan vangeikseen, kun he elävät tekaistuissa ihmiskuorissa. Joukko alkaa irrottaa vankeja, mikä tappaa muukalaiset yksitellen. Vähän ennen kuin hänen tekoihmisruumiinsa tuhoutuu, muukalainen Bill lähettää kansalleen varoituksen siitä, että ihmiset ovat löytäneet heidät. Tämän jälkeen muukalaisten avaruusalusten laivue nähdään poistuvan Maan avaruudesta. Niiden on etsittävä humanoidinaaraita muualta nyt, kun niiden lisääntymissuunnitelma Maassa on paljastunut.</w:t>
      </w:r>
    </w:p>
    <w:p>
      <w:r>
        <w:rPr>
          <w:b/>
        </w:rPr>
        <w:t xml:space="preserve">Esimerkki 1.6038</w:t>
      </w:r>
    </w:p>
    <w:p>
      <w:r>
        <w:t xml:space="preserve">Fakta1: Karim on 27-vuotias bangladeshilainen, joka työskentelee teollisuuspesulassa, Fakta2: henkistä akateemista tutkintoa ei tunnustettu Etelä-Koreassa, Fakta3: 17-vuotias lukiolainen Min-seo on sosiaalinen yksinäinen, joka on ristiriidassa äidin kanssa, Fakta4: Minseon ystävät ottavat koulun jälkeisiä luokkia opinto-instituuteissa, Fakta5: Min-seo Ensimmäisenä päivänä ratsastaa bussilla kesälomalla.</w:t>
      </w:r>
    </w:p>
    <w:p>
      <w:r>
        <w:rPr>
          <w:b/>
        </w:rPr>
        <w:t xml:space="preserve">Tulos</w:t>
      </w:r>
    </w:p>
    <w:p>
      <w:r>
        <w:t xml:space="preserve">Karim Mahbub Alam on 27-vuotias bangladeshilainen, joka työskentelee teollisuuspesulassa. Karimin työlupa on umpeutumassa, ja edellinen työnantaja, Shin Jung Donggyu, on edelleen velkaa hänelle vuosipalkan, mutta hän ei vastaa hänen puheluihinsa, ja hänen vaimonsa kotona kiusaa häntä rahaongelmista. Seitsemäntoistavuotias lukiolainen Minseo Baek Jinhee on sosiaalinen erakko, joka on riidoissa äitinsä Eunjoo Lee Ilhwan kanssa. Hänellä on työtön, asuva rakastaja Kihong Park Hyukkwon, jonka kanssa hän aikoo mennä naimisiin. Minseon ystävät käyvät kaikki koulun jälkeisillä kursseilla oppilaitoksissa, mutta hänen yksinhuoltajaäidillään ei ole varaa maksaa niitä. Lopulta hän tekee pimeää työtä hierontasalongissa maksaakseen englanninkielen kurssit. Kesäloman ensimmäisenä päivänä Minseo on bussissa, kun Karim pudottaa lompakkonsa. Hän poistuu bussista, ja Minseo ottaa lompakon itselleen. Karim tajuaa kuitenkin pian, mitä on tapahtunut, ja onnistuu ajamaan Minseon takaa sivukadulla. Mennään poliisiasemalle, hän sanoo erinomaisella koreankielellä, mutta Minseo yrittää saada Karimin luopumaan hänestä ilmoittamasta poliisille tarjoamalla hänelle palvelusta, ja suostuu vastahakoisesti auttamaan entisen pomonsa jäljittämisessä. Kun epätodennäköinen pari esiintyy koronkiskureina, he huomaavat muuttavansa toistensa maailmoja odottamattomalla tavalla. Hitaasti he pääsevät yhteisymmärrykseen, ja tyttö esittää tahdittomia kysymyksiä ja herrasmies saarnaa Etelä-Korean yhteiskunnan ongelmista. Minseolle Karim on aluksi kätevä virkamerkki, jota hän voi käyttää yhteiskunnassa, jota vastaan hän näkee olevansa sodassa. Mutta kun hän madaltaa puolustuskykyään, suhde muuttuu koskettavasti kahden yksinäisen sielun ystävyydeksi. Karimin viisumi ei kuitenkaan kestä ikuisesti.</w:t>
      </w:r>
    </w:p>
    <w:p>
      <w:r>
        <w:rPr>
          <w:b/>
        </w:rPr>
        <w:t xml:space="preserve">Esimerkki 1.6039</w:t>
      </w:r>
    </w:p>
    <w:p>
      <w:r>
        <w:t xml:space="preserve">Fakta1: Fakta2: Bess McNeill on nuori skotlantilainen nainen, jolla on ollut psyykkisiä ongelmia: Fakta3: Seuraavana päivänä hänet lennätetään mantereelle, Fakta4: Jumala rankaisi häntä pyytämällä häntä laiminlyömään työnsä, Fakta5: Jan pyytää Bessiä etsimään rakastajan.</w:t>
      </w:r>
    </w:p>
    <w:p>
      <w:r>
        <w:rPr>
          <w:b/>
        </w:rPr>
        <w:t xml:space="preserve">Tulos</w:t>
      </w:r>
    </w:p>
    <w:p>
      <w:r>
        <w:t xml:space="preserve">Bess McNeill on kaunis nuori skotlantilainen nainen, jolla on ollut psyykkisiä ongelmia. Hän menee naimisiin ateistisen öljynporauslautan työläisen Jan Nymanin kanssa huolimatta yhteisönsä ja vapaan skotlantilaisen presbyteerisen kalvinistisen kirkkonsa paheksunnasta. Bess on vankkumaton ja puhdassydäminen, mutta uskossaan äärimmäisen yksinkertainen ja lapsellinen. Käydessään usein kirkossa hän rukoilee Jumalaa ja käy hänen kanssaan keskusteluja omalla äänellään uskoen, että Jumala vastaa suoraan hänen kauttaan. Bessillä on vaikeuksia elää ilman Jania, kun tämä on poissa öljynporauslautalla. Jan soittaa Bessille satunnaisia puhelinsoittoja, joissa he ilmaisevat rakkautensa ja seksuaaliset halunsa. Bess alkaa tarvita häntä ja rukoilee Janin välitöntä paluuta. Seuraavana päivänä Jan loukkaantuu vakavasti työtapaturmassa ja hänet lennätetään takaisin mantereelle. Bess uskoo, että hänen rukouksensa oli syy onnettomuuteen ja että Jumala rankaisi häntä itsekkyydestä, kun hän pyysi Jania laiminlyömään työnsä ja palaamaan hänen luokseen. Koska Jan ei enää kykene seksuaaliseen toimintaan ja halvaantuminen vaikuttaa häneen henkisesti, hän pyytää Bessiä etsimään rakastajan. Bess on murtunut ja ryntää ulos. Jan yrittää sen jälkeen itsemurhaa ja epäonnistuu. Hän menettää tajuntansa ja joutuu uudelleen sairaalaan. Jansin tila huononee. Hän kehottaa Bessiä etsimään toisen rakastajan ja kertomaan hänelle yksityiskohdat, sillä se olisi kuin he olisivat yhdessä ja elvyttäisi hänen mielensä. Vaikka hänen kälynsä Dodo vakuuttaa hänelle jatkuvasti, ettei mikään, mitä hän tekee, vaikuta Janin toipumiseen, Bess alkaa uskoa, että nämä ehdotukset ovat Jumalan tahto ja sopusoinnussa Janin täydellisen rakastamisen kanssa. Huolimatta vastenmielisyydestään ja sisäisestä myllerryksestään muiden miesten kanssa olemista kohtaan hän jatkaa sinnikkäästi omaa seksuaalista turmeltumistaan, koska hän uskoo sen parantavan miehensä. Bess heittäytyy Jansin lääkärille, mutta kun tämä torjuu hänet, hän ryhtyy poimimaan miehiä kadulta ja sallii itsensä raakalaismaisen hyväksikäytön yhä julmemmissa seksikohtaamisissa. Koko kylä pöyristyy näistä teoista, ja Bess erotetaan kirkosta. Kirkostaan erotettuna hän julistaa: "Sanoja ei voi rakastaa. Sanaa ei voi rakastaa. Voit rakastaa vain ihmistä. Dodo ja Jansin lääkäri ovat yhtä mieltä siitä, että ainoa keino pitää Bess turvassa itseltään on saada hänet hoitoon ja mahdollisimman kauas miehestään. Silloin Bess päättää tehdä sen, mitä hän pitää äärimmäisenä uhrauksena Janin puolesta: hän menee järkähtämättömästi hylättyyn laivaan, joka on täynnä raakalaismaisia merimiehiä, jotka raiskaavat hänet ja hyökkäävät väkivaltaisesti hänen kimppuunsa, mihin hän lopulta antautuu. Kirkko kieltäytyy järjestämästä hänelle hautajaisia ja tuomitsee hänen sielunsa helvettiin. Kirkon vanhimpien tietämättä Jan ja hänen ystävänsä ovat vaihtaneet Bessin ruumiin hiekkasäkkeihin sinetöidyssä arkussa. Myöhemmin Janin näytetään hautaavan Bessin mereen syvässä surussa, mutta hän on olennaisesti terveenä, vaikka lääkärit eivät pitäneet sitä mahdollisena. Elokuva päättyy maagiseen realismiin, kun Bessin ruumista ei näy missään kaikuluotaimessa ja kirkonkellot soivat korkealta taivaalta.</w:t>
      </w:r>
    </w:p>
    <w:p>
      <w:r>
        <w:rPr>
          <w:b/>
        </w:rPr>
        <w:t xml:space="preserve">Esimerkki 1.6040</w:t>
      </w:r>
    </w:p>
    <w:p>
      <w:r>
        <w:t xml:space="preserve">Fakta1: Työtön nuori mies nimeltä Aarti Gupta pelastaa Aarti Guptan hukkumiselta, Fakta2: Kumari on kihloissa Prakashin kanssa, Fakta3: Deepak ja Aarti Vaikka Aartin isä paheksuu avioliittoa, Fakta4: Aarti muuttaa hänen ja perheensä luokse, Fakta5: Prakash onnistuu tuomaan eripuraa avioelämään.</w:t>
      </w:r>
    </w:p>
    <w:p>
      <w:r>
        <w:rPr>
          <w:b/>
        </w:rPr>
        <w:t xml:space="preserve">Tulos</w:t>
      </w:r>
    </w:p>
    <w:p>
      <w:r>
        <w:t xml:space="preserve">Työtön nuori mies nimeltä Deepak Pradeep Kumar pelastaa Aarti Guptan Meena Kumarin, ahkeran ja omistautuneen lääkärin, hukkumiselta, ja lopulta he rakastuvat toisiinsa, vaikka Aarti on jo kihloissa tohtori Prakash Ashok Kumarin kanssa. Vaikka Aartin isä paheksuu tätä suhdetta jyrkästi, Deepak ja Aarti menevät naimisiin. Aarti muuttaa Aaratin ja hänen perheensä luokse, johon kuuluvat hänen veljensä Niranjan Ramesh Deo, hänen kälynsä Jaswanti Shashikala, heidän kolme lastaan ja Deepakin isä Jagirdar. Nöyryytetty Prakash on päättänyt saada Aartin takaisin, mitä tahansa hän joutuukin tekemään. Hän onnistuu aiheuttamaan heidän avioelämäänsä eripuraa niin paljon, että Deepak pyytää Aartia lähtemään, ja tämä palaa kotiin isänsä luo. Tämän jälkeen Deepak joutuu vakavaan onnettomuuteen, jossa Prakash on ainoa kirurgi, joka voi leikata hänet. Hän suostuu leikkaamaan hänet vain, jos Aarti lupaa palata hänen luokseen ja unohtaa miehensä.</w:t>
      </w:r>
    </w:p>
    <w:p>
      <w:r>
        <w:rPr>
          <w:b/>
        </w:rPr>
        <w:t xml:space="preserve">Esimerkki 1.6041</w:t>
      </w:r>
    </w:p>
    <w:p>
      <w:r>
        <w:t xml:space="preserve">Fakta1: Ruth Guthrie kävelee pellon poikki, Fakta2: Fakta3: Ruth Freddyn isä odottaa Bobia, Fakta4: Patrick vierailee Ruthin luona, Fakta5: Bobin on pysyttävä erossa Ruthista ja Sylviestä.</w:t>
      </w:r>
    </w:p>
    <w:p>
      <w:r>
        <w:rPr>
          <w:b/>
        </w:rPr>
        <w:t xml:space="preserve">Tulos</w:t>
      </w:r>
    </w:p>
    <w:p>
      <w:r>
        <w:t xml:space="preserve">Ruth Guthrie kävelee pellon poikki, ja Bob Muldoon seuraa häntä ja yrittää saada Ruthin luopumaan hänestä ja palaamaan äitinsä luokse. Ruth on itsepintainen ja paljastaa olevansa vihainen, koska Bob kertoi Freddylle, että tämä aikoi lähteä omille teilleen. Bob sanoo, ettei näin ole. He tekevät sovinnon, ja Ruth paljastaa olevansa raskaana. Myöhemmin Bob ja Freddy tekevät rikoksen Ruthin odottaessa pakoautossa. Poliisi, Patrick Wheeler mukaan lukien, ajaa heitä takaa. Tulitaistelussa heidän rikoskumppaninsa saa surmansa ja Ruth ampuu Patrickin. Bob ottaa syyt niskoilleen Patrickin ampumisen ja aiemmin tehdyn rikoksen, jotta Ruth voi välttää vankilan. Bob ja Ruth luovuttavat aseensa. Heidät otetaan kiinni ja Bob vangitaan. Ruth kertoo Freddyn isälle Skerritille, että hän aikoo odottaa Bobia. Bob kirjoittaa vankilasta useita kirjeitä, joissa hän lupaa Ruthille palata hänen ja heidän lapsensa luokse. Ruth synnyttää heidän tyttärensä Sylvien. Vuosia kuluu ja Ruth ja Sylvie elävät tavallista elämää Meridianin pikkukaupungissa Texasissa. Patrick, joka ei tiedä, että Ruth oli se, joka itse asiassa ampui hänet, huomaa Ruthin ja Sylvien liikkuvan kaupungilla, mutta Ruth välttelee yhteydenpitoa. Eräänä päivänä Patrick vierailee Ruthin luona ja kertoo hänelle, että Bob on paennut vankilasta. Paikallinen etsivä kyselee Ruthilta Bobin olinpaikkaa, ja Ruth kertoo, ettei Bob ole käynyt hänen luonaan. Samaan aikaan Bob kulkee Missourin halki paetakseen viranomaisia. Hän pääsee Teksasiin ja saa apua ystävältään Sweetielta. Samaan aikaan kolme palkkionmetsästäjää, joita johtaa Bear-niminen henkilö, vierailee Skerritsin rautakaupassa ja kyselee yleisesti kaupungista. Patrick käy Ruthin luona palauttamassa hänelle kirjeet, jotka poliisi oli tarkastanut Bobin paon jälkeen. Ruth käskee häntä muuttamaan turvallisempaan paikkaan, minkä Ruth ymmärtää tarkoittavan, että hänen pitäisi muuttaa turvallisempaan paikkaan, kunnes Bob saadaan kiinni. Bob vierailee Skerritin rautakaupassa, jossa Skerritt kertoo hänelle, että monet ihmiset haluavat hänen kuolevan ja että Bobin on pysyttävä erossa Ruthista ja Sylviestä. Patrick vierailee Sweetiesin liikkeessä ja kysyy, onko hän nähnyt Bobia. Kun he menevät yläkertaan, Bob pakenee täpärästi, mutta jättää jälkeensä valokuvan Ruthista ja Sylviestä. Sylvien syntymäpäiväjuhlien päivänä Patrick antaa Sylville kitaran. Keskustellessaan Sylvien kanssa juhlissa Patrick saa tietää, että Ruth on suunnitellut matkaa Sylvien kanssa. Bob saapuu talolle, mutta huomaa Patrickin ja lähtee sen jälkeen pois. Bob palaa alkuperäiselle ampumapaikalle ja kohtaa palkkionmetsästäjät. Ne ampuvat häntä, ja hän tappaa yhden taistelun aikana, mutta haavoittuu myös vakavasti. Hän pääsee karkuun, mutta kolmas jahtaa häntä. Bob pakottaa kuljettaja Willin ajamaan hänet takaisin Ruthin talolle. Will yrittää sanoa Bobille, että hänet pitäisi viedä sairaalaan, mutta Bob kieltäytyy ja vaatii, että hänet viedään Ruthin taloon. Sylvie herää ja huomaa äitinsä nukkuvan sohvalla Patricksin sylissä. Ulkona kuullaan laukauksia. Patrick juoksee ulos tutkimaan asiaa ja löytää kolmannen palkkionmetsästäjän tulitaistelussa Skerritin kanssa. Patrick ampuu palkkionmetsästäjän kuoliaaksi ja huomaa, että Skerrit on haavoittunut kuolettavasti. Ruth ja Sylvie viedään poliisiasemalle kuulusteltaviksi ja turvaan. Kun Patrick palauttaa heidät kotiinsa, he huomaavat ulko-oven olevan auki, ja Patrick menee sisään tutkimaan asiaa ja löytää pahoin haavoittuneen Bobin. Ruth seuraa Patrickia taloon ja estää Patrickia lähestymästä Bobia. Ruth hoitaa Bobia, ja Sylvie astuu sisään nähdäkseen isänsä kuolevan äitinsä sylissä. Patrick vie Sylvien takaisin ulos ja lohduttaa häntä, samalla kun vanhemmat vaihtavat muutaman viimeisen sanan.</w:t>
      </w:r>
    </w:p>
    <w:p>
      <w:r>
        <w:rPr>
          <w:b/>
        </w:rPr>
        <w:t xml:space="preserve">Esimerkki 1.6042</w:t>
      </w:r>
    </w:p>
    <w:p>
      <w:r>
        <w:t xml:space="preserve">Fakta1: avioliitosta syntynyt lapsi ei kasva ilman äidin rakkautta ja huolenpitoa, Fakta2: Fakta3: Muthu Lakshmi on poika Tuntematon hänelle, Fakta3: Muthu Yöllä koputtaa vaativat, että hänelle näytetään äiti häät, Fakta4: Rathnam ottaa Muthu huostaan antaa hänelle rakkautta hellyyttä ja uusi nimi, Fakta5: Rajaselvam apunaan lapsuuden kaveri Simon Nadar lovet juoni lavastaa oman isänsä murhassa tapauksessa</w:t>
      </w:r>
    </w:p>
    <w:p>
      <w:r>
        <w:rPr>
          <w:b/>
        </w:rPr>
        <w:t xml:space="preserve">Tulos</w:t>
      </w:r>
    </w:p>
    <w:p>
      <w:r>
        <w:t xml:space="preserve">Etelä-Keralassa Tamil Nadun rajalla sijaitsevassa kylässä asuu varakas mies nimeltä Raja Rathnam Pillai Saikumar. Ensimmäisen vaimonsa kuoltua hän menee naimisiin Muthu Lakshmi Ammalin kanssa, jotta hänen avioliitostaan syntyvä lapsi ei kasvaisi ilman äidin rakkautta ja huolenpitoa. Hänen tietämättään Muthu Lakshmi on jo saanut pojan, jota hän kutsuu nimellä Muthu. Hääyönä Muthu koputtaa Raja Rathnam Pillain oveen ja vaatii, että hänelle näytetään hänen äitinsä. Kun Raja Rathnam saa tietää totuuden, hän ottaa Muthun huostaansa, antaa tälle rakkautta, hellyyttä ja uuden nimen, Rajamanikyam. Muthu tekee vastapalveluksen asianmukaisesti, sillä kun Raja Rathnamin poika päätyy tappamaan yhden kylän lapsista, Muthu ottaa syyt niskoilleen ja lähtee kylästä. Useita vuosia myöhemmin Raja Rathnamin kaksi aikuista lasta, Rajaselvam Manoj K. Jayan ja Rani Rathnam Sindhu Menon, alkavat taistella isänsä omaisuudesta. Rajaselvam juonittelee lapsuudenystävänsä Simon Nadar Ranjithin avustamana myös oman isänsä lavastamiseksi syylliseksi murhajutussa. Tämän seurauksena Raja Rathnam pidätetään, mutta hän kuolee sydänkohtaukseen, kun häntä viedään vankilaan. Hänen kuolemansa jälkeen sisarukset kutsuvat perheen asianajajan lukemaan Raja Rathnamin testamentin julkisesti. Heidän yllätyksekseen he kuitenkin huomaavat, että isän kaiken omaisuuden hallinta on annettu Bellaryn karjakauppiaalle, joka tunnetaan nimellä Bellary Raja Mammootty, miljardööri. He eivät tunnista, että Bellary Raja ei ole kukaan muu kuin Rajamanikyam. Se, miten Rajamanikyam palaa kotikaupunkiinsa yhdistämään keskenään sotivat sisarukset, muodostaa tarinan loppuosan. Elokuvan aikana Rajaselvam ja Rani Rathnam yrittävät tehdä tyhjäksi Bellary Rajan saadakseen isänsä omaisuuden takaisin haltuunsa. Bellary Raja ei kuitenkaan koskaan lankea mihinkään heidän yrityksiinsä, vaan hän käyttää sihteerinsä, koulutetun RajuRahmanin avulla isäpuolensa omaisuuden vakauttamista ja estää sen joutumisen sisarustensa käsiin, jolloin se säilyy. Raja käyttää tehokkaasti roistoystäviensä apua palauttaakseen järjestyksen laitokseen. Simon ja Rajaselvam lähettävät goonin tappamaan Bellaryn tämän sokealta puolelta. Bellary kuitenkin estää yrityksen ja aiheuttaa hänelle lievän haavan., Rajaselvam ja Simon Nadar joutuvat riitaan. Simon Nadar, joka haluaa vahingoittaa Rajaselvamia, pettää hänet, ja yksi hänen vanhoista kauppakumppaneistaan ottaa hänet kiinni ja vaatii paljon rahaa Rajaselvamin vapauttamisesta. Tästä tietämätön Rani syyttää Rajamanikyamia, jotta tämä ei voisi hallita isänsä varallisuutta. Rajamanikyam tulee apuun, maksaa vaaditun rahasumman Rajaselvamin vapauttamiseksi. Hän paljastaa emotionaalisesti, että hän ei ole kukaan muu kuin Rajaselvamin velipuoli ja Ranin vanhempi veli. Tunne pahoillani täyttää hänen isänsä toive yhdistää heidän perheensä, Hän jättää ja valmistautua palaamaan. Yöllä Rajaselvam, joka on humalassa tuli Bellary ja pyytää häneltä anteeksi, jossa molemmat he asettavat vanhat vihamielisyytensä. Hän pyytää Bellarya olemaan jättämättä heitä ja paljastamaan totuuden isänsä kuoleman takana. Elokuvan loppupuolella Rajaselvam ja Simon Nadar joutuvat riitaan, joka muuttuu tappeluksi. Selvam, jonka Simon ja hänen kätyriensä pahoinpitelivät, oli vähällä kuolla. Bellary ja hänen miehensä tulivat kuitenkin pelastamaan ja torjumaan Simonin. Climaxissa Bellari vapauttaa härkä kohti Simon tappoi hänen isänsä ja yrittää tuhota hänen perheensä ja tappaa hänet. Hän yhdistyy jälleen Rajaselvamin kanssa ja vie hänet kotiin. Elokuva päättyy, kun Rajamanikyam, joka on puolisokea, sanoo: "Nyt minulla on molemmat silmät", tarkoittaen Rajua, jota hän pitää veljinään, ja Rajaselvamia.</w:t>
      </w:r>
    </w:p>
    <w:p>
      <w:r>
        <w:rPr>
          <w:b/>
        </w:rPr>
        <w:t xml:space="preserve">Esimerkki 1.6043</w:t>
      </w:r>
    </w:p>
    <w:p>
      <w:r>
        <w:t xml:space="preserve">Fakta1: Fakta2: ryhmä suunnittelee ensimmäistä Frozen Entree Enthusiasts -ryhmää, Shawnin ja Vincen väliset valtataistelut, Fakta3: tarina dokumentoi Andersonin ja tukihenkilöiden välistä vuorovaikutusta, Fakta4: Christersin jäsen Al McTavish työskentelee lasten kampaamossa nimeltä Klown Kutz, Fakta5: Shawnin bändin pitäisi soittaa musiikkifestivaaleilla nimeltä "Klown Kutz".</w:t>
      </w:r>
    </w:p>
    <w:p>
      <w:r>
        <w:rPr>
          <w:b/>
        </w:rPr>
        <w:t xml:space="preserve">Tulos</w:t>
      </w:r>
    </w:p>
    <w:p>
      <w:r>
        <w:t xml:space="preserve">Elokuva pyörii käsikirjoittaja-ohjaaja Andersin esittämän päähenkilön Shawn Andersonin henkilökohtaisen elämän ja hänen kahden elämäntehtävänsä, Mesa Frozen Entree Enthusiasts Clubin ja hänen yhtyeensä The Christersin ympärillä. Klubi on eklektinen ryhmä ihmisiä, jotka keräävät pakastettuja alkupaloja. Elokuvassa seurataan, kuinka ryhmä suunnittelee ensimmäistä Frozen Entree Enthusiasts Convention -konferenssiaan ja valtataisteluita Shawnin ja varakkaan ryhmän jäsenen Vincen välillä. Vince on myös yrityskouluttaja, joka ottaa koulutusseminaareissaan mallia Vietkongin vankileireistä. The Christers on Shawnin rockbändi. Aiemmin The Reach Arounds -nimellä tunnettu yhtye on siirtynyt hardcore-punkrockista kristilliseen rockiin uskoen, että levytyssopimuksen tekeminen on helpompaa. Tarina dokumentoi Andersonin ja sivuhahmojen välistä vuorovaikutusta. Shelly Toue on Shawniin pakkomielteisesti suhtautuva yhdynnän ehkäisyn kuumalinjan neuvonantaja, mutta hän on herättänyt Christersin jäsenen Al McTavishin kiintymyksen, joka työskentelee Klown Kutz -nimisessä lasten kampaamossa, joka vaatii häntä pukeutumaan klovniksi ja kulkemaan nimellä Smilist. Christersiä johtaa Milo Bender, jota näyttelee Phoenixin kiinteistönvälittäjä John Angelo, joka johtaa myös No Choice Cafe -nimistä elämänmyönteistä kahvilaa, jonka hän avasi aborttiklinikan naapuriin. Milo järjestää myös musiikkifestivaalin nimeltä Christapalooza, jossa Shawnsin bändin on tarkoitus esiintyä. Muilla eklektisillä hahmoilla on juonessa sivurooleja. Naisellinen palomies Scott on käännytetty heteroseksuaaliseksi kirkon palveluksessa. Hän kerää talopaloista muistolaattoja ja asettaa ne esille kotonaan. Shawnin kuuro veli Chris roikkuu ympäriinsä alusvaatteissa ja pyytää säännöllisesti olutta ja savukkeita Shawnilta TDD-puheluiden välityksellä.</w:t>
      </w:r>
    </w:p>
    <w:p>
      <w:r>
        <w:rPr>
          <w:b/>
        </w:rPr>
        <w:t xml:space="preserve">Esimerkki 1.6044</w:t>
      </w:r>
    </w:p>
    <w:p>
      <w:r>
        <w:t xml:space="preserve">Fakta1: Henry Beddows pyytää amerikkalaista okkultistista kirjailijaa John Verneyta noutamaan Catherinen Lontoon lentokentältä, Fakta2: Fakta3: Beddows saa tulla käymään Catherinen luona vain Lordin syntymäpäivinä, Fakta4: Satanistit ovat valmistelleet Catherinea tulemaan Astarothin avatariksi 18-vuotispäivänä, Fakta5: Pappi tappaa Verneyn ystävät.</w:t>
      </w:r>
    </w:p>
    <w:p>
      <w:r>
        <w:rPr>
          <w:b/>
        </w:rPr>
        <w:t xml:space="preserve">Tulos</w:t>
      </w:r>
    </w:p>
    <w:p>
      <w:r>
        <w:t xml:space="preserve">Henry Beddows Elliot pyytää amerikkalaista okkultismikirjailijaa John Verney Widmarkia hakemaan tyttärensä Catherine Kinskin Lontoon lentokentältä. Catherine on nunna Herran lapsissa, Baijerissa sijaitsevassa salaperäisessä harhaoppisessa sääntökunnassa, jonka on perustanut erotettu roomalaiskatolinen pappi Michael Rayner Lee. Beddows saa tulla tapaamaan Catherinea vain hänen syntymäpäivänään. Mutta kun Catherine saapuu, Beddows sitten vaatii häntä jäämään Verneyn luo. Ritarikunta tekee kuitenkin isä Michaelin johdolla kaikkensa saadakseen Catherinen takaisin ja käyttää mustaa magiaa pysäyttääkseen Verneyn, joka suojelee Catherinea. Verney saa selville, että ritarikunnassa on todellisuudessa joukko harjoittavia satanisteja, jotka ovat valmistelleet Catherinea tulemaan Astarothin avatariksi hänen kahdeksantoistavuotispäivänään. Pappi tappaa Verneyn ystävät ja yrittää saada Verneyn kiinni. Verney taistelee pappia ja hänen kätyreitään vastaan ja pystyy pelastamaan Catherinen.</w:t>
      </w:r>
    </w:p>
    <w:p>
      <w:r>
        <w:rPr>
          <w:b/>
        </w:rPr>
        <w:t xml:space="preserve">Esimerkki 1.6045</w:t>
      </w:r>
    </w:p>
    <w:p>
      <w:r>
        <w:t xml:space="preserve">Fakta1: ihmiset nimesivät hänet LOVE GURUksi, Fakta2: Fakta3: Priyanka ei vastaa Premin tunteisiin, Fakta4: Priyankan veli pitää Premiä, Fakta5: Prem tappoi äitinsä liikenneonnettomuudessa.</w:t>
      </w:r>
    </w:p>
    <w:p>
      <w:r>
        <w:rPr>
          <w:b/>
        </w:rPr>
        <w:t xml:space="preserve">Tulos</w:t>
      </w:r>
    </w:p>
    <w:p>
      <w:r>
        <w:t xml:space="preserve">Prem Shakib Khan auttaa aina paljon ihmisiä, erityisesti tapauksia, joissa on rakkaushuolia. Siksi ihmiset nimesivät hänet LOVE GURUksi. Mutta hän ei rakasta ketään tyttöä, sitten hän tapaa vahingossa Priyanka Mimin ja rakastuu häneen. Aluksi Priyanka ei vastaa Premin tunteisiin, koska Prem on hyvin rikkaan liikemiehen poika. Priyanka ei pidä rikkaista ihmisistä. Mutta kun Prem todistaa monin tavoin, että hänen rakkautensa Premiä kohtaan on puhdasta ja hyvin aitoa, Priyanka ei voi kieltäytyä hänestä. Kun he hitaasti alkavat seurustella, Priyankan veli, Misa Shawdagar tulee esteeksi heidän välilleen. Priyankan veli pitää Premiä vihollisena, koska Prem tappoi hänen äitinsä liikenneonnettomuudessa. Se oli vain onnettomuus, mutta veli vakuuttaa Priyankalle, että kaikki oli tahallista. Priyanka ymmärtää Premiä väärin ja yrittää kostaa. Mutta eräänä päivänä Priyanka tajuaa erehtyneensä syyttämään Premiä, hän on syytön ja hänen veljensä on pääsyyllinen, joka tulee heidän suhteensa väliin. Sitten hän soittaa Premille ja selvittää heidän väärinkäsityksensä. Niinpä sankarillisesti Prem tulee ja vie morsiamensa pois hänen pahalta ja silmiinpistävältä veljeltään.</w:t>
      </w:r>
    </w:p>
    <w:p>
      <w:r>
        <w:rPr>
          <w:b/>
        </w:rPr>
        <w:t xml:space="preserve">Esimerkki 1.6046</w:t>
      </w:r>
    </w:p>
    <w:p>
      <w:r>
        <w:t xml:space="preserve">Fakta1: elokuva on rakkaustarina ja mustalaistytön välillä, joka perustuu Joseph David prinssin kirjoittamaan Parsi-näytelmään, Fakta2: Fakta3: tarina keskittyy kuvitteelliseen historialliseen kuninkaalliseen perheeseen Kumarpurin kuningaskunnassa, Fakta4: Dilbahar yrittää olla suhteessa valtakunnan pääministerin kanssa, Fakta5: Alamara Kun tapaa rakastunut viehättävään nuoreen prinssiin, joka palaa palatsiin Kumarpurissa.</w:t>
      </w:r>
    </w:p>
    <w:p>
      <w:r>
        <w:rPr>
          <w:b/>
        </w:rPr>
        <w:t xml:space="preserve">Tulos</w:t>
      </w:r>
    </w:p>
    <w:p>
      <w:r>
        <w:t xml:space="preserve">Elokuva on rakkaustarina prinssin ja mustalaistytön välillä, joka perustuu Joseph Davidin kirjoittamaan parsilaiseen näytelmään. David toimi myöhemmin käsikirjoittajana Iranin elokuvayhtiössä. Tarinan keskiössä on kuvitteellinen, historiallinen kuninkaallinen perhe Kumarpurin kuningaskunnassa. Päähenkilöt ovat kuningas Sultan Saleem Khan ja hänen kaksi sotivaa vaimoaan, Dilbahar Begum ja Naubahar Begum. Heidän kilpailunsa kärjistyy, kun fakiiri ennustaa, että Naubabahar synnyttää kuninkaalle perillisen. Dilbahar yrittää raivokohtauksessaan päästä suhteeseen valtakunnan pääministerin, kenraali Adil Khan Prithviraj Kapoorin kanssa. Suhde menee pieleen, ja kostonhimoinen Dilbahar vangitsee hänet ja karkottaa tyttärensä Alam Aran eli Alamara Zubeidan. Maanpaossa Alamaran kasvattavat mustalaiset. Palattuaan Kumarpuriin palatsiin Alamara tapaa hurmaavan nuoren prinssin Jahangir Khan Master Vithalin ja rakastuu häneen. Lopulta Adil vapautetaan, Dilbaharia rangaistaan ja rakastavaiset menevät naimisiin.</w:t>
      </w:r>
    </w:p>
    <w:p>
      <w:r>
        <w:rPr>
          <w:b/>
        </w:rPr>
        <w:t xml:space="preserve">Esimerkki 1.6047</w:t>
      </w:r>
    </w:p>
    <w:p>
      <w:r>
        <w:t xml:space="preserve">Fakta1: tarina sijoittuu kuningas Yrjö III:n valtakaudella Bristolissa Englannissa, Fakta2: nuori Benjamin Blake otetaan tavalliselta isoisältä kuningas Yrjö III:n valtakaudella Bristolissa Englannissa, Fakta3: Arthur pakottaa pojan tulemaan holhoojaksi ja sidotuksi palvelijaksi, joka antaa Arthurille elämän ja kuoleman vallan poikaan, Fakta4: Ben pakottaa vanhan miehen elämään pakoon ja vannoo kestävänsä mitä tahansa, Fakta5: Benin isä ja äiti menivät naimisiin laivalla Intiaan.</w:t>
      </w:r>
    </w:p>
    <w:p>
      <w:r>
        <w:rPr>
          <w:b/>
        </w:rPr>
        <w:t xml:space="preserve">Tulos</w:t>
      </w:r>
    </w:p>
    <w:p>
      <w:r>
        <w:t xml:space="preserve">Tarina sijoittuu kuningas Yrjö III:n valtakaudelle Bristoliin, Englantiin, jossa nuori Benjamin Blake Roddy McDowall, edesmenneen Breetholmin paronetin poika, viedään tavalliselta isoisältään, aseseppä Amos Kidder Harry Davenportilta, ja hänet pakotetaan palvelemaan kostonhimoista setäänsä Sir Arthur Blake George Sandersia. Arthur on perinyt arvonimen ja maat veljeltään Godfreylta, ja hän pelkää, että Ben ei ehkä ole syntynyt avioliiton ulkopuolella ja saattaa vaatia perintöään. Hän pakottaa pojan holhoojakseen ja palvelijakseen, mikä antaa Arthurille elämän ja kuoleman vallan poikaan. Ben pakenee isoisänsä luokse, mutta sen sijaan, että hän pakottaisi vanhuksen elämään pakoilevaa elämää, hän palaa Breetholmiin ja vannoo kärsivänsä mitä tahansa, jotta voisi jonain päivänä todistaa olevansa todellinen Blake ja saada takaisin syntymäoikeutensa. Ben, nyt nuori Tyrone Power, on rakastunut Isabel Frances Farmeriin, serkkuunsa ja Arthurin ylimieliseen ja juonittelevaan tyttäreen. Arthur saa tietää suhteesta ja pieksee Benjaminia nyrkeillään tietäen, ettei tämä uskalla vastustaa. Ben kohtaa Arthurin samana iltana, mutta häntä uhkaa vankila, koska hän on murtautunut Arthurin huoneeseen pahoinpidelläkseen häntä, mikä on hirttorikos. Ben pakenee pidätystä, mutta hänen isoisänsä vangitaan, koska hän auttoi Beniä pakenemaan. Ben piiloutuu laivaan, joka on matkalla Etelämerelle, jossa hän voi tehdä omaisuutensa, todistaa vaatimuksensa ja vapauttaa isoisänsä vankilasta. Ben joutuu liittymään laivan miehistöön, mutta hän hyppää laivakaverinsa Caleb Green John Carradinen kanssa laivasta polynesialaisella saarella. Siellä hän voittaa alkuperäisasukkaiden luottamuksen, löytää onnenhelmiä ja saa uuden rakkauden, alkuperäisasukastytön, jota hän kutsuu Eve Gene Tierneyksi. Kun hollantilainen laiva sattuu paikalle ja antaa heille mahdollisuuden toteuttaa kunnianhimonsa, Caleb huomaa, että idyllinen elämä saarilla on arvokkaampaa kuin heidän keräämänsä helmet, mutta Ben pysyy uskollisena valalleen ja vangitulle isoisälleen. Yhdistetyn aarteensa kanssa hän palaa Englantiin tekaistulla nimellä todistaakseen syntymäoikeutensa tunnetun vaikutusvaltaisen miehen, Bartholomew Pratt Dudley Diggesin avulla. Ben joutuu petetyksi mentyään Breetholmiin tapaamaan Isabelia, ja valamiehistö tuomitsee hänet aiemmista rikoksista. Juuri kun hänen kuolemantuomionsa ollaan julistamassa, Pratt pelastaa hänet, ja hän todistaa, ettei rikosta tapahtunut, osoittamalla, että Bens isä ja äiti olivat menneet naimisiin laivalla Intiaan ja että Sir Benjamin Blake oli tuolloin lain mukaan laillinen vapaaherra. Ben saa selville, että Isabel oli se, joka petti hänet, ja hän myös maksaa Arthurilta saamansa selkäsaunan takaisin. Hän vapauttaa Breetholmin sidotut vuokralaiset ja jakaa tilan heidän kesken ja luovuttaa kartanon isoisälleen. Sen jälkeen Ben palaa polynesialaiselle saarelle viettämään elämäänsä Eevan kanssa.</w:t>
      </w:r>
    </w:p>
    <w:p>
      <w:r>
        <w:rPr>
          <w:b/>
        </w:rPr>
        <w:t xml:space="preserve">Esimerkki 1.6048</w:t>
      </w:r>
    </w:p>
    <w:p>
      <w:r>
        <w:t xml:space="preserve">Fakta1: sarjamurhaaja tekee useita raakoja silpomis-murhia juodakseen verta vainoharhaisen harhan seurauksena, Fakta2: Suurin osa elokuvasta pyörii oikeudenkäynnin ympärillä, Fakta3: syytetty on syyntakeeton mielisairauden perusteella, Fakta4: Fraserin sisäinen keskustelu kuolemanrangaistuksesta jää akateemiseksi, Fakta5: Reece lähetetään lopussa osavaltion mielisairaalaan tarkistettu versio</w:t>
      </w:r>
    </w:p>
    <w:p>
      <w:r>
        <w:rPr>
          <w:b/>
        </w:rPr>
        <w:t xml:space="preserve">Tulos</w:t>
      </w:r>
    </w:p>
    <w:p>
      <w:r>
        <w:t xml:space="preserve">Charles Reece on sarjamurhaaja, joka tekee useita raakoja silpomismurhia juodakseen verta vainoharhaisuutensa vuoksi. Reece otetaan pian kiinni. Suurin osa elokuvasta pyörii oikeudenkäynnin ympärillä ja syyttäjien yrityksissä saada Reece todettua tervejärkiseksi ja saada kuolemantuomio. Puolustusasianajajat puolestaan väittävät, että syytetty on syyntakeeton mielenvikaisuuden vuoksi. Syyttäjä Anthony Fraser vastusti aiemmin kuolemanrangaistusta, mutta hän hakee sitä Reecen raakojen rikosten vuoksi tavattuaan yhden uhrin surevan perheen. Lopulta Reece todetaan tervejärkiseksi ja hänelle annetaan kuolemanrangaistus, mutta Fraserin sisäinen keskustelu kuolemanrangaistuksesta muuttuu akateemiseksi, kun Reece todetaan mielisairaaksi aivojen skannauksen perusteella. Elokuvan alkuperäisen version lopussa Reece löydetään kuolleena sellistään, koska hän oli ottanut yliannostuksen psykoosilääkkeitä, joita hän oli varastoinut. Tarkistetun version lopussa Reece lähetetään valtion mielisairaalaan, ja kylmäävässä loppuratkaisussa hän lähettää kirjeen henkilölle, jonka vaimon ja lapsen hän on tappanut, ja pyytää tätä tulemaan käymään luonaan. Viimeinen otsikkokortti paljastaa, että Reeceä on määrä kuulla ehdonalaisesta kuuden kuukauden kuluttua.</w:t>
      </w:r>
    </w:p>
    <w:p>
      <w:r>
        <w:rPr>
          <w:b/>
        </w:rPr>
        <w:t xml:space="preserve">Esimerkki 1.6049</w:t>
      </w:r>
    </w:p>
    <w:p>
      <w:r>
        <w:t xml:space="preserve">Fakta1: Fakta2: mies Bharat uhraa kaiken saadakseen veljensä koulutetuksi, Fakta3: Puran tulee itsekäs mies, joka haluaa osuuden omaisuudesta, Fakta4: Intia aloittaa sodan Pakistanin kanssa, Fakta5: Bharat palaa sotilaana ja veli katuu, kun poliisi ottaa hänet kiinni.</w:t>
      </w:r>
    </w:p>
    <w:p>
      <w:r>
        <w:rPr>
          <w:b/>
        </w:rPr>
        <w:t xml:space="preserve">Tulos</w:t>
      </w:r>
    </w:p>
    <w:p>
      <w:r>
        <w:t xml:space="preserve">Manoj Kumar esitti kylänmiestä Bharatia, joka uhraa kaiken saadakseen veljensä koulutukseen. Hänen veljensä Puran Prem Chopra lähtee ulkomaille ja palaa takaisin itsekkäänä miehenä, joka haluaa osuutensa omaisuudesta. Mutta kun Intia aloittaa sodan Pakistanin kanssa, Bharat päättää värväytyä ja lähteä rajalle, kun taas hänen itsekäs veljensä yrittää ahneen setänsä Charandas Madan Purin ja joidenkin kumppaneiden avulla saada voittoa myymällä huumeita ja harjoittamalla mustan pörssin toimintaa. Lopulta Bharat palaa demoralisoituneena sotilaana ja hänen veljensä katuu, kun poliisi saa hänet kiinni Bharatin lankomiehen toimesta. Näin ollen hän vannoo olevansa hyvä ja ahkera veli aivan kuten hänen IndoPakin sotaveteraaniveljensä Bharat. Elokuvan pääosissa nähdään myös Asha Parekh perhesuunnittelua edistävänä lääkärinä, Kamini Kaushal ja Pran ensimmäisessä positiivisessa roolissaan. Madan Puri näytteli pääpahista helposti, täydellä taidolla ja komennolla. Elokuva voitti useita merkittäviä palkintoja. Monta vuotta myöhemmin Manoj Kumar sanoi, että yksi kauneimmista mieleen jääneistä valkokuvista oli puolivalkoinen Asha Parekh tässä elokuvassa.</w:t>
      </w:r>
    </w:p>
    <w:p>
      <w:r>
        <w:rPr>
          <w:b/>
        </w:rPr>
        <w:t xml:space="preserve">Esimerkki 1.6050</w:t>
      </w:r>
    </w:p>
    <w:p>
      <w:r>
        <w:t xml:space="preserve">Fakta1: Fakta2: Florence Green päättää avata kirjakaupan pieneen Hardborough'n rannikkokaupunkiin: Florence onnistuu käynnistämään liiketoiminnan, Fakta3: liiketoiminta kasvaa noin vuoden ajan, Fakta4: Gamart perustaa taidekeskuksen Old Houseen, Fakta5: Old House ostetaan pakkohuutokaupalla.</w:t>
      </w:r>
    </w:p>
    <w:p>
      <w:r>
        <w:rPr>
          <w:b/>
        </w:rPr>
        <w:t xml:space="preserve">Tulos</w:t>
      </w:r>
    </w:p>
    <w:p>
      <w:r>
        <w:t xml:space="preserve">Elokuva, kuten romaanikin, sijoittuu pääosin vuoteen 1959, ja sen keskiössä on Florence Green, keski-ikäinen leski, joka päättää avata kirjakaupan pieneen Hardborough'n rannikkokaupunkiin Suffolkissa. Paikaksi on valittu Old House, hylätty, kostea talo, jonka sanotaan olevan aaveiden vallassa. Monien uhrausten jälkeen Florence onnistuu käynnistämään liiketoimintansa, joka kasvaa noin vuoden ajan, minkä jälkeen myynti romahtaa. Kukkulan laella sijaitsevan talon yksinäinen ja salaperäinen asukas herra Brundish on Florencen paras asiakas. Vaikutusvaltainen ja kunnianhimoinen rouva Gamart haluaa ja aikoo perustaa vanhaan taloon taidekeskuksen. Rouva Gamartin veljenpoika, parlamentin jäsen, tukee lakialoitetta, joka antaa paikallisneuvostoille valtuudet ostaa kaikki historialliset rakennukset, jotka ovat olleet asumattomina viisi vuotta. Lakiesitys hyväksytään, Old House ostetaan pakolla, ja Florence häädetään.</w:t>
      </w:r>
    </w:p>
    <w:p>
      <w:r>
        <w:rPr>
          <w:b/>
        </w:rPr>
        <w:t xml:space="preserve">Esimerkki 1.6051</w:t>
      </w:r>
    </w:p>
    <w:p>
      <w:r>
        <w:t xml:space="preserve">Fakta1: Fakta2: tulos sotkee elämän, Fakta3: veljen vaimo vihaa Parvathia, Fakta4: Kamakshin tytär rakastuu musiikinopettajaan, Fakta5: Shankarin äiti on järkyttynyt ja kuolee myöhemmin.</w:t>
      </w:r>
    </w:p>
    <w:p>
      <w:r>
        <w:rPr>
          <w:b/>
        </w:rPr>
        <w:t xml:space="preserve">Tulos</w:t>
      </w:r>
    </w:p>
    <w:p>
      <w:r>
        <w:t xml:space="preserve">Shankar Sivaji Ganesan on menestynyt taiteilija ja asuu äitinsä Kannamban kanssa. Hän tarttuu alkoholiin, ja sen seurauksena hänen elämänsä menee sekaisin. Hänen kylänsä nainen, Parvathi Padmini, on rakastunut häneen, mutta hän ei saa miestä lopettamaan alkoholia. Hänen veljensä vaimo Kamakshi Sundari Bai kuitenkin vihaa Parvathia, ja kun hän voittaa lottovoitossa 1 lakh, joka vastaa 63 lakhia eli 96 000 Yhdysvaltain dollaria vuonna 2017, hänestä tulee vain omapäinen. Parvathi joutuu kärsimään pahoinpitelystä. Kamakshin tytär Pushpa Ragini puolestaan rakastuu musiikinopettajaansa. Äiti päättää mennä heidän kanssaan naimisiin, vaikka hänen poikansa ei hyväksy sitä. Muuttuakseen Shankar lähtee Madrasiin, elää uudistunutta elämää ja tienaa hyvin taiteellisilla taidoillaan. Kamakshi puolestaan vie hänen perheensä talon huutokauppaan. Shankarin äiti järkyttyy ja menehtyy myöhemmin. Juuri ajoissa Shankar tulee kuitenkin tulojensa kanssa ja pysäyttää huutokaupan. Hän lähtee jälleen kerran kylästään. Parvathi, joka on menossa naimisiin jonkun kanssa, on murtunut ja nauttii myrkkyä. Shankar kiiruhtaa pelastamaan hänet ja antaa hänelle uuden elämän, ja rakastavaiset yhdistyvät.</w:t>
      </w:r>
    </w:p>
    <w:p>
      <w:r>
        <w:rPr>
          <w:b/>
        </w:rPr>
        <w:t xml:space="preserve">Esimerkki 1.6052</w:t>
      </w:r>
    </w:p>
    <w:p>
      <w:r>
        <w:t xml:space="preserve">Fakta1: Fakta2: Hendersonin hakatessa häntä oli näky Renen äidistä, Fakta3: Rene oli pudonnut kuudenteen ulottuvuuteen Herculesin kellarissa olevan oven kautta, Fakta4: Frenchy päättää kurkistaa kellarissa olevan kielletyn oven taakse, Fakta5: Flash vakuuttaa Squeezitille, että hän auttaa häntä pelastamaan Renen ja Frenchyn seuraavana päivänä.</w:t>
      </w:r>
    </w:p>
    <w:p>
      <w:r>
        <w:rPr>
          <w:b/>
        </w:rPr>
        <w:t xml:space="preserve">Tulos</w:t>
      </w:r>
    </w:p>
    <w:p>
      <w:r>
        <w:t xml:space="preserve">Elokuva alkaa perjantaina 17. huhtikuuta kello 16 Kalifornian Venicessä. Huckleberry P. Jones, paikallinen parittaja, huumekauppias ja slummien omistaja, astuu omistamaansa tyhjillään olevaan taloon. Piilottaessaan heroiinia kellariin hän törmää salaperäiseen oveen ja astuu siitä sisään, jolloin hän putoaa kuudenteen ulottuvuuteen, josta hän pääsee nopeasti pois. Otettuaan heroiinin talteen hän myy talon Herculesin perheelle. Matkalla kouluun Frenchy Hercules ja hänen veljensä Flash keskustelevat Squeezit Hendersonin kanssa, joka kertoo heille, että kun hänen äitinsä hakkasi häntä rajusti, hän näki näyn transsukupuolisesta siskostaan Renestä, joka oli pudonnut Herculesin kellarin ovesta kuudenteen ulottuvuuteen. Frenchy palaa kotiin uskoutumaan äidilleen ja päättää kurkistaa vain vähän kellarin kielletyn oven taakse. Saavuttuaan kuudenteen ulottuvuuteen hän joutuu ikuisesti yläosattoman prinsessan vangiksi, joka vie Frenchyn kuudennen ulottuvuuden hallitsijoiden, kääpiökuningas Fauston ja hänen kuningattarensa Doriksen luo. Kun kuningas ihastuu Frenchyyn, Doris käskee heidän sammakkopalvelijansa Bust Rodin vangita hänet. Varmistaakseen, ettei Frenchy vahingoitu, Fausto käskee Bust Rodia viemään Frenchyn selliin 63, jossa kuningas pitää lempipuolia jalkavaimojaan sekä Reneä. Seuraavana päivänä koulussa Flash yrittää saada Squeezitin auttamaan häntä pelastamaan Renen ja Frenchyn. Kun Squeezit kieltäytyy, Flash pyytää isoisän apua. Kuudennessa ulottuvuudessa he puhuvat vanhalle juutalaiselle miehelle, joka kertoo heille, miten he voivat auttaa Frenchyä pakenemaan, mutta pian Bust Rod ottaa heidät kiinni. Doris kuulustelee Flashia ja Grampsia ja laskee heidät sitten suureen septitankkiin. Sitten hän suunnittelee kostoa Frenchylle ja siirtää kaikki Selli 63:n asukkaat kidutuskammioon. Doris jättää prinsessan valvomaan Frenchyn kidutusta ja teloitusta, mutta kun sulake räjähtää, kidutus keskeytetään ja sellin 63 vangit siirretään, jotta kuningas ei löytäisi heitä. Paettuaan septitankista Flash ja Gramps törmäävät naiseen, joka kertoo heille, että hän oli kerran onnellisesti naimisissa kuninkaan kanssa, kunnes Doris vei valtaistuimen viettelemällä hänet, vaikka hän ei olekaan minun tyyppiäni. Ex-kuningatar on istunut sellissään tuhat vuotta ja kirjoittanut käsikirjoitusta säilyttääkseen mielenterveytensä. Samaan aikaan Pa Hercules räjähtää stratosfäärin halki räjähdyksessä, joka aiheutui siitä, että hän sammutti savukkeensa väärin sammutettuaan sen helposti syttyvään terva-altaaseen työtauollaan La Brean tervahaudan tehtaalla. Paluun jälkeen Pa putoaa Herculesin perheen kellarista kuudenteen ulottuvuuteen, jossa hänet vangitaan. Flash löytää puhelimen, soittaa Squeezitille ja pyytää jälleen apua. Lopulta Squeezit suostuu menemään kuudenteen ulottuvuuteen auttamaan Frenchyn ja Renen pelastamisessa. Siellä hän joutuu Saatanan vangiksi, jonka kanssa hän tekee sopimuksen ja tuo hänelle prinsessan vastineeksi Saatanan avusta Renen ja Frenchyn vapauttamisessa. Squeezit suorittaa tämän tehtävän, mutta ei ole ottanut itseään mukaan ystäviään pelastavaan sopimukseen, ja paholainen mestauttaa hänet. Kuningatar Doris lähettää Bust Rodin pitämään kuningasta silmällä ja varmistamaan, ettei hän saa selville, minne hän on piilottanut Frenchyn. Fausto nappaa Bust Rodin ja pakottaa tämän johdattamaan hänet Frenchyn ja Renen luo, joita hän käskee poistumaan kuudennesta ulottuvuudesta välttääkseen kuningattaren vihan. Matkalla turvaan Rene saa kuitenkin näennäisiä kuukautiskramppeja, ja he jäävät jälleen sammakon vangiksi. Squeezitsin pää, joka on nyt kasvattanut kanansiivet, löytää kuninkaan ja kertoo hänelle, mitä on tapahtunut. Kun Doris valmistautuu tappamaan Frenchyn, ex-kuningatar kohtaa hänet, ja he käyvät kissatappelua, jonka Doris lopulta voittaa. Juuri kun Doris on aikeissa tappaa Frenchyn, Fausto pysäyttää hänet ja selittää, että Oingo Boingon mystiset ritarit pitävät prinsessaa panttivankina ja tappavat hänet, jos Frenchylle tapahtuu jotain. Flash ja Gramps saapuvat paikalle, ja Gramps lyö Flashin maahan. Ma Hercules tulee paikalle ja näkee näennäisesti kuolleen Flashin ja ampuu Doriksen. Fausto suree Dorista ja menee sitten naimisiin Frenchyn kanssa. Eloonjääneet hahmot katsovat kohti suurta tulevaisuutta, kun he suunnittelevat ottavansa haltuunsa kaikki ja kaiken galaksissa.</w:t>
      </w:r>
    </w:p>
    <w:p>
      <w:r>
        <w:rPr>
          <w:b/>
        </w:rPr>
        <w:t xml:space="preserve">Esimerkki 1.6053</w:t>
      </w:r>
    </w:p>
    <w:p>
      <w:r>
        <w:t xml:space="preserve">Fakta1: tarina alkaa Sivaramanin saapuessa Chennaihin kiistelläkseen yrityksen työpaikan epäämisen, Fakta2: Fakta3: Rani uhkaa Balakrishnan Balakrishnania, jotta hän saisi jatkaa työskentelyä huolimatta yrityksistä syrjäyttää hänet, Fakta4: yrityksen johtaja Venniradai Moorthy auttaa häntä pitämään työpaikan, Fakta5: itsensä esittäminen rikkaana ja työllistettynä oli ainoa tapa lohduttaa äitiä.</w:t>
      </w:r>
    </w:p>
    <w:p>
      <w:r>
        <w:rPr>
          <w:b/>
        </w:rPr>
        <w:t xml:space="preserve">Tulos</w:t>
      </w:r>
    </w:p>
    <w:p>
      <w:r>
        <w:t xml:space="preserve">Tarina pyörii kolmen työttömän ihmisen ympärillä, joista kolmas on keski-ikäinen epäonnistunut teatterinomistaja. Tarina alkaa, kun Sivaraman Prabhu saapuu Chennaihin riitauttamaan yrityksensä työpaikan, joka hänen piti saada useita vuosia sitten, epäämisen. Useat ehdokkaat ovat ohittaneet hänet, ja viimeisenä on Rani, joka teeskentelee olevansa kaupungin vaikutusvaltainen henkilö. Hän uhkailee Balakrishnania, jotta tämä antaisi hänen jatkaa työtään, vaikka Balakrishnan yrittää syrjäyttää hänet. Yrityksen johtaja Venniradai Moorthy, joka tuntee Raninin huonon ja säälittävän perhetilanteen, auttaa häntä pitämään työpaikan. Sivaraman on päättänyt jäädä takaisin kaupunkiin, kunnes hän onnistuu saamaan työpaikkansa takaisin Ranilta. Sivaraman löytää oleskelunsa ajaksi väliaikaisen majapaikan Urvasai-teatterista, jonka omistaa Nambi annan V. K. Ramasamy ja jonka toinen vuokralainen on Asha Revathi, jotka molemmat ovat työttömiä ja joiden ansiotulot ovat mitättömät. Aluksi Asha ei pidä uudesta vuokralaisesta ja yrittää karkottaa hänet talosta, mutta kaikki hänen ponnistelunsa ovat turhia, vaikka hän on ovela ja ovela. Asha on valehdellut äidilleen, että hän työskentelee Kalkutassa sijaitsevassa suuryrityksessä ja että hän rakentaa heille uuden talon Cochiniin. Sivaraman saa tietää tästä ja leimaa Ashan huijariksi. Mutta kun hän kuulee Ashanan perhetilanteesta, hän tuntee myötätuntoa ja päättää uhrata vaatimuksensa työn puolesta. Sinä yönä Sivaraman juo itsensä humalaan ja paljastaa Ashan huijauksen Nambille. Asha tunnustaa, mutta perustelee, että rikkaana ja työssäkäyvänä esiintyminen oli ainoa tapa lohduttaa äitiä. Totuus pehmentää sekä Sivaramanin että Nambin sydämet, ja kolmikko päättää ystävystyä ja pitää hauskaa loputtomista ongelmistaan huolimatta. Tämä on elokuvan käännekohta. Sivaraman herää yöllä, kun hän kuulee puhelimen soivan. Jengin johtaja Fakiram Vijayaraghavan on siepannut rikkaan liikemiehen Jaiganeshin tyttären ja vaatii 100 000 rupian lunnaita. Paniikissa oleva kolmikko tajuaa, ettei heillä ole aavistustakaan, kuka Jaiganesh on. Sivaraman yrittää etsiä Jaiganeshin numeroa puhelinluettelosta, mutta huomaa, että teatterin ja Jaiganeshin puhelinnumerot on vaihdettu virheellisesti. Sivaraman ajattelee nopeasti ja keksii suunnitelman. Hän ehdottaa, että he toimisivat välittäjinä Fakiramin ja Jaiganeshin välillä, vaatisivat Jaiganeshilta 300 000 rupian lunnaita, palauttaisivat tyttären Jaiganeshille ja saisivat 200 000 rupian voiton. Köyhyyteen kyllästyneet kaksi muuta suostuvat, ja suunnitelma lähtee liikkeelle, mutta homma ei ole helppo toteuttaa poliisilta piileskellessä ja Fakiramin ja Jaiganeshin pysyessä erossa toisistaan. Kamppailun jälkeen kolmikko lopulta pelastaa tytön jengin johtajalta ja luovuttaa hänet Jaiganeshille. He joutuvat kuitenkin tunnustamaan koko pelin, kun he kohtaavat poliisin. Jaiganesh kuitenkin antaa heille anteeksi, että he ovat pelastaneet tyttärensä turvallisesti, ja sen sijaan antaa heille palkinnoksi rahaa.</w:t>
      </w:r>
    </w:p>
    <w:p>
      <w:r>
        <w:rPr>
          <w:b/>
        </w:rPr>
        <w:t xml:space="preserve">Esimerkki 1.6054</w:t>
      </w:r>
    </w:p>
    <w:p>
      <w:r>
        <w:t xml:space="preserve">Fakta1: Fakta2: sotilaallista tieteellistä tutkimusta johdetaan epäpätevästi, Fakta3: alkoholin käyttö kipulääkkeenä on johtanut alkoholismiin, Fakta4: Stuart saneli aiemmin päivällä muistiinpanoja, Fakta5: Rice palaa Lontooseen menestyksen palauttamana.</w:t>
      </w:r>
    </w:p>
    <w:p>
      <w:r>
        <w:rPr>
          <w:b/>
        </w:rPr>
        <w:t xml:space="preserve">Tulos</w:t>
      </w:r>
    </w:p>
    <w:p>
      <w:r>
        <w:t xml:space="preserve">Sammy Rice David Farrar on brittiläinen tiedemies, joka työskentelee toisen maailmansodan aikana Lontoossa erikoistuneen takahuoneryhmän kanssa. Rice on katkera, koska hänestä sotilaallista tieteellistä tutkimusta johdetaan epäpätevästi. Hän kärsii myös tekojalan aiheuttamista lakkaamattomista kivuista. Hänelle määrätyt kipulääkkeet eivät tehoa, ja alkoholin käyttö kipulääkkeenä on johtanut hänen alkoholismiinsa. Hänen tyttöystävänsä Susan Kathleen Byron sietää Byronin itsesäälittävää ja itsetuhoista käytöstä niin kauan kuin pystyy, mutta lopulta hän erottaa Byronin ja sanoo hänelle, ettei hänellä ole kunnianhimoa parantaa itseään. Kapteeni Stuart Michael Gough ottaa Ricen mukaan ratkaisemaan ongelmaa, joka liittyy natsien pommikoneiden pudottamiin pieniin räjähdysainemiin, jotka ovat tappaneet neljä ihmistä, joista kolme lasta. He saavat hyödyllistä tietoa debyytissään vakavasti haavoittuneelta nuorelta sotilaalta Bryan Forbesilta. Chesil Beachilta löydetään kaksi muuta miinaa: ne näyttävät tavallisilta termospulloilta. Stuart on ensimmäisenä paikalla, mutta hänellä on vaikeuksia saada Ricen puhelimeen hänen asunnossaan, koska Rice on eron jälkeen yksin, vihainen, humalassa ja tuhoisa. Rice raitistuu nopeasti ja matkustaa Chesil Beachille vain huomatakseen, että Stuart yritti purkaa yhtä miinoista ja on räjähtänyt. Rice ryhtyy työstämään toista miinaa kuunneltuaan muistiinpanoja, jotka Stuart saneli ATS-korpraali Renee Ashersonille hänen ponnistelunsa aikana aiemmin päivällä. Hän huomaa, että miinassa on yhden ansan sijasta kaksi, ja onnistuu purkamaan molemmat. Kun Rice palaa Lontooseen, jossa menestys on palauttanut hänen itsetuntoaan, hänelle tarjotaan upseerin virkaa armeijan uuden tieteellisen tutkimusyksikön johtajana. Hän hyväksyy tarjouksen. Susan palaa hänen luokseen, ja he palaavat hänen asuntoonsa ja huomaavat, että Susan on korjannut kaiken, minkä Rice oli humalassaan vahingoittanut.</w:t>
      </w:r>
    </w:p>
    <w:p>
      <w:r>
        <w:rPr>
          <w:b/>
        </w:rPr>
        <w:t xml:space="preserve">Esimerkki 1.6055</w:t>
      </w:r>
    </w:p>
    <w:p>
      <w:r>
        <w:t xml:space="preserve">Fakta1: tuomioistuimen määräys pakottaa Rankenin vapauttamaan hänet eristyssellistä, Fakta2: Fakta3: lähettäjät Dave Prince ja Frank Barstow hälytetään tilanteesta, Fakta4: junan sarvi puhaltaa At on junan kohdalla, Fakta5: ainoa tapa pysäyttää juna on kiivetä johtavaan veturiin.</w:t>
      </w:r>
    </w:p>
    <w:p>
      <w:r>
        <w:rPr>
          <w:b/>
        </w:rPr>
        <w:t xml:space="preserve">Tulos</w:t>
      </w:r>
    </w:p>
    <w:p>
      <w:r>
        <w:t xml:space="preserve">Oscar Manny Manheim on häikäilemätön pankkiryöstäjä ja Alaskan Stonehavenin vankilan vankien sankari. Kahden edellisen pakoyrityksen jälkeen Manny joutui kolmeksi vuodeksi eristyssellin. Tuomioistuimen päätös pakottaa sadistisen apulaisjohtajan Rankenin vapauttamaan hänet eristyksestä. Manny suunnittelee kolmatta pakoyritystä, mutta joutuu puukotuksen jälkeen aikaistamaan suunnitelmaansa keskitalvella. Manny värvää nuoren vangin Buck McGeehyn auttamaan monimutkaisessa suunnitelmassa. Vaikean maastovaelluksen jälkeen, johon sisältyy uinti jäätävän joen yli, he hyppäävät junaan. Kun miehet ovat päässeet karkuun, iäkäs veturinkuljettaja saa sydänkohtauksen. Kun kuljettajaton juna kiihtyy, lähetysmiehet Dave Prince ja Frank Barstow saavat hälytyksen tilanteesta. He yrittävät pitää radat vapaana, mutta karannut juna törmää toisen junan vaunuun. Törmäys vaurioittaa johtavan veturin ohjaamoa ja jumittaa toisen veturin, vanhan EMD Funitin, etuoven. Vangit tietävät nyt, että jokin on pielessä. Barstowsin esimies Eddie McDonald käskee häntä suistamaan junan raiteilta. Tässä vaiheessa junan torvi soi, mikä hälyttää viranomaiset ja kaksi karkulaista siitä, että joku on junassa. Barstow peruu suistumisen. Ranken päättelee, että hänen kaksi karannutta vankia pakenevat junalla. Sillä välin kaksi karkulaista löytää veturimestari Sara, joka selittää, että hän soitti torvea ja että juna on sekaisin. Hän vakuuttaa heille, että junasta hyppääminen olisi itsemurha, ja selittää, että ainoa tapa pysäyttää juna olisi kiivetä veturiin ja painaa sen tappokytkintä, mikä on lähes mahdoton tehtävä. Lähettäjät ohjaavat karanneen junan sivuhaaralle todettuaan, että se on vain viiden minuutin päässä nokkakolarista. Edessä on tiukka mutka lähellä kemiantehtaita. Barstow suostuu siihen, että heidän on ennemmin ajettava junan kanssa kolari, jolloin kolme ihmistä kuolee, kuin otettava riski kemikaaliräjähdyksestä. Johtaja Ranken pakottaa Barstow'n auttamaan häntä pääsemään junaan helikopterilla. Manny yrittää pakottaa Buckin itsetuhoiseen ryömimiseen toisen veturin jäätyneen nokan ulkopuolella. Saran puuttuminen Buckin asioihin pakottaa hänet aseelliseen yhteenottoon. Kaikki kolme ovat henkisesti murtuneita ja vaipuvat masennukseen. Yhtäkkiä Rankenin rikoskumppani kuolee yrittäessään nousta johtavan veturin kyytiin helikopterilla - Ranken on nyt saanut junan kiinni. Arkkivihollisensa ilmestymisen innoittamana ja päättänyt olla palaamatta vankilaan Manny hyppää vaarallisella hypyllä veturiin. Hän onnistuu hädin tuskin ja murskaa kätensä. Ranken nousee veturiin helikopterista, mutta Manny hyökkää hänen kimppuunsa ja laittaa hänelle käsiraudat. Ranken käskee Mannyn pysäyttää junan ennen kuin se syöksyy maahan, mutta Manny on päättänyt mieluummin kuolla kuin jäädä kiinni. Kun Manny saa muistutuksen Buckista ja Sarasta toisessa veturissa, hän irrottaa hallitsemattomaksi menneen pääveturinsa. Hän vilkuttaa jäähyväisiä, ei välitä Buckin huutavista pyynnöistä sammuttaa veturi, ja kiipeää yksinäisen veturin katolle jäätävään lumeen kädet ojennettuina, valmiina kohtaamaan loppunsa. Buck ja Mannyn vankitoverit surevat selleissään, kun yksinäinen veturi katoaa myrskyyn. Elokuva päättyy ruudulla näkyvään lainaukseen William Shakespearen Rikhard III:sta:</w:t>
      </w:r>
    </w:p>
    <w:p>
      <w:r>
        <w:rPr>
          <w:b/>
        </w:rPr>
        <w:t xml:space="preserve">Esimerkki 1.6056</w:t>
      </w:r>
    </w:p>
    <w:p>
      <w:r>
        <w:t xml:space="preserve">Fakta1: John Russell muuttaa Seattleen Washingtoniin vaimon ja tyttären kuoltua liikenneonnettomuudessa, Fakta2: Fakta3: Joseph Carmichael palasi ja väitti parantuneensa sairaudesta vuosia sitten, Fakta4: Johnin tutkimukset johtavat hänet kiinteistön luo, Fakta5: oikean Joseph Carmichaelin ruumis heitettiin kaivoon.</w:t>
      </w:r>
    </w:p>
    <w:p>
      <w:r>
        <w:rPr>
          <w:b/>
        </w:rPr>
        <w:t xml:space="preserve">Tulos</w:t>
      </w:r>
    </w:p>
    <w:p>
      <w:r>
        <w:t xml:space="preserve">John Russell George C. Scott, New Yorkista kotoisin oleva säveltäjä, muuttaa Seattleen, Washingtoniin sen jälkeen, kun hänen vaimonsa ja tyttärensä kuolivat liikenneonnettomuudessa talvilomalla osavaltion pohjoisosassa. John vuokraa suuren ja aavemaisen viktoriaanisen ajan kartanon paikallisen historiallisen yhdistyksen asiamieheltä, Claire Norman Trish Van Devereltä, joka kertoo hänelle, että kiinteistö on ollut tyhjillään 12 vuotta. Pian muuton jälkeen John alkaa kokea selittämättömiä ilmiöitä, jotka alkavat äänekkäästä kolinasta, joka kaikuu läpi talon joka aamu. Eräänä yönä John huomaa vesihanojen olevan päällä ja näkee hukkuneen pojan ilmestyksen kylpyammeessa. Päiviä myöhemmin hän löytää piilotetun oven takana olevan ullakkohuoneen, jossa on lapsen pyörätuoli. Claire auttaa Johnia tutkimaan talon ja sen aiempien asukkaiden historiaa ja uskoo aluksi, että kummitus on talon ulkopuolella vuonna 1909 liikenneonnettomuudessa kuolleen nuoren tytön kummitus. John pitää talossa istunnon ja kuulee ääninauhuriin tallentuneen hengen äänen, joka kutsuu itseään Joseph Carmichaeliksi. Lisätutkimusten jälkeen John saa selville, että Joseph oli rampa, sairaalloinen kuusivuotias, jonka isä Richard murhasi vuonna 1906, koska hän ei todennäköisesti olisi täyttänyt 21 vuotta, jolloin hän olisi perinyt valtavan omaisuuden äidin isoisältään. Varmistaakseen perinnön Richard korvasi kuolleen pojan paikallisesta orpokodista adoptoidulla pojalla ja vei hänet Eurooppaan sillä verukkeella, että hän haki hoitoa sairauteensa. Vuosien poissaolon jälkeen hän palasi pojan kanssa, kun tämä oli 18-vuotias, ja väitti parantuneensa sairaudestaan. Poika on nyt vanha mies, Melvyn Douglas, näkyvä Yhdysvaltain senaattori ja liikemies, joka on myös talon omistavan historiallisen yhdistyksen suuri mesenaatti. Johnin tutkimukset johtavat hänet Carmichaelin perheen aikoinaan omistamalle tontille, jonne hän uskoo oikean Joseph Carmichaelin ruumiin heitetyn kaivoon. Paikalle rakennetun talon omistaja, rouva Gray, kieltäytyy aluksi antamasta Johnille lupaa kaivauksiin, mutta antaa luvan sen jälkeen, kun Josephin haamu vierailee hänen nuoren tyttärensä luona öisin ja pelottaa tätä. John löytää pienen lapsen luurangon ja tämän ristiäismitalin, jonka hän salaa poliisilta. John yrittää puhua senaattori Carmichaelin kanssa, kun tämä on lähdössä lentokoneella, mutta poliisi pidättelee häntä. Senaattori on järkyttynyt nähdessään mitalin, sillä se on identtinen hänen hallussaan olevan mitalin kanssa. Seura irtisanoo Johnin vuokrasopimuksen talosta ja antaa Clairelle potkut. Carmichael lähettää etsivä DeWittin Johnin kotiin yrittäessään pelotella Johnia ja saada mitalin takaisin. John kieltäytyy, ja kun DeWitt lähtee hakemaan etsintälupaa, hänen autonsa kolaroi salaperäisesti ja tappaa hänet. Kuultuaan DeWittin kuolemasta senaattori suostuu tapaamaan Johnin, joka kertoo hänelle koko tarinan. Senaattori kieltäytyy uskomasta tarinaa ja haukkuu Johnia vihaisesti siitä, että hän syyttää murhasta isäänsä, jonka hän väittää olleen rakastava mies. Tämän jälkeen John jättää oikean Josephin mitalin, kansiot ja ainoan kopion istuntotallenteesta ja pyytää anteeksi. Senaattori uhkaa Johnia, että jos hän on kertonut tarinansa kenellekään muulle, siitä on seurauksia. Samaan aikaan Claire menee yksin taloon yrittäessään löytää Johnin, ja Josephin pyörätuoli jahtaa häntä, kunnes hän putoaa portaita alas. John saapuu paikalle ja talo alkaa täristä rajusti. Hän saattaa Clairen ulos ja palaa sitten takaisin sisälle yrittäen lepyttää Joosefin haamua. Kova tuuli saa Johnin putoamaan toisesta kerroksesta. Joseph sytyttää talon tuleen. Samanaikaisesti senaattori vertaa kahta mitalia ja tajuaa totuuden, ennen kuin hän vaipuu transsiin tuijottaessaan isänsä muotokuvaa. John näkee senaattorin astraaliruumiin kiipeävän palavia portaita Joosefin huoneeseen. Claire tulee paikalle ja pelastaa Johnin, kun taas senaattori todistaa oikean Josephin murhan ja saa kuolettavan sydänkohtauksen. John ja Claire saapuvat paikalle ja näkevät, kuinka senaattorin ruumis lastataan ambulanssiin. Seuraavana aamuna Josephin palanut pyörätuoli seisoo pystyssä kartanon raunioiden keskellä. Hänen soittorasiansa avautuu ja alkaa soittaa kehtolaulua.</w:t>
      </w:r>
    </w:p>
    <w:p>
      <w:r>
        <w:rPr>
          <w:b/>
        </w:rPr>
        <w:t xml:space="preserve">Esimerkki 1.6057</w:t>
      </w:r>
    </w:p>
    <w:p>
      <w:r>
        <w:t xml:space="preserve">Fakta1: Fakta2: Ted Kimball käyttää kolmekymmentäkuusi tuntia virkavapaata viettääkseen illan etsien sopivia helppoja naisia kosiskeltavaksi: Fakta3: Billy At vetää puoleensa klubin houkuttelevaa laulajaa Jeannie tanssisalissa, Fakta4: Bill ostaa kaikki klubilla tanssimassa, Fakta5: Jeannie alkaa katua hauskan päivän aikana suunnitelma Breezyn kanssa Billyn ryöstämiseksi.</w:t>
      </w:r>
    </w:p>
    <w:p>
      <w:r>
        <w:rPr>
          <w:b/>
        </w:rPr>
        <w:t xml:space="preserve">Tulos</w:t>
      </w:r>
    </w:p>
    <w:p>
      <w:r>
        <w:t xml:space="preserve">Sotilaat Billy Sparks ja Ted Kimball käyttävät kolmekymmentäkuusi tuntia kestävän virkavapaansa viettääkseen iltaa Merrylandin tanssisalissa etsien sopivia helppoja naisia kosiskeltavaksi. Ted on miehistä taloudellisesti vahvempi, mutta antaa aina Billyn huolehtia rahoista, koska tämä pelkää kullankaivajia. Tanssisalissa Billy ihastuu heti klubin viettelevään laulajattareen Jeannie Hollisiin. Valitettavasti hänet on jo vallannut kyseenalainen klubin omistaja Breezy Walker. Herättääkseen Jeannien huomion Bill alkaa kehuskella valtavilla varallisuuksillaan ja ostaa kaikille klubilla oleville kymmenen minuutin tanssit. Hänen temppunsa toimii, ja Jeannie kiinnittää häneen enemmän huomiota. Billy ei tiedä, että Jeannie tarvitsee 500 dollaria tanssijaystävälleen Joycelle, joka joutuu leikkaukseen auto-onnettomuuden jälkeen. Breezy on kieltänyt lainaavansa Jeannien rahat, mutta on myös kertonut, että hän voi saada rahat, jos hän löytää hänelle jonkun, jota huijata noppapelissä. Jeannie uskoo, että Billy voi olla tämä sopiva uhri, mutta ei tiedä, että Billyllä on omat taka-ajatuksensa ja hän haluaa huijata Billyltä paljon suuremman summan. Billy kehottaa Jeannieta pitämään Billyn mukana seuraavana iltana pelattavassa noppapelissä. Jeannie ja toinen tanssija, Babe, lähtevät Tedin ja Billyn mukaan kaupunki-iltaan. Ilta päättyy siihen, että he istuvat neljän kesken katolla, katselevat tähtiä ja puhuvat toiveistaan ja unelmistaan. Jeannie huomaa, että hänellä ja Billyllä on paljon yhteisiä tavoitteita elämässä, ja Babe ystävystyy Tedin kanssa täysin tietämättä tämän omaisuudesta. Vietettyään yön tyttöjen täysihoitolassa pariskunnat lähtevät seuraavana päivänä pyöräretkelle ja piknikille. Hauskan päivän aikana Jeannie alkaa katua yhdessä Breezyn kanssa tekemäänsä suunnitelmaa Billyn ryöstämiseksi, mutta Babe yrittää rauhoitella häntä sanomalla, että kaikki on Joycen hyväksi. Toinen tilaisuus huijata rahaa Billyltä tarjoutuu, kun Joycen nyrkkeilijäystävä Rocky suostuu häviämään ottelunsa sinä iltana, ja veto tästä tuplaa rahat. Vihje tulee klubin baarimikolta, Bitsiltä. Kävi kuitenkin ilmi, että Bits oli ymmärtänyt väärin sovitun ottelun, ja Rocky on luvannut pysyä pystyssä kaikki kuusi erää. Jeannie menettää 500, jotka hän lainaa Billyltä lyödäkseen vetoa ottelusta. Billy ei ole tästä huolissaan, mutta Jeannie keskittyy sitäkin enemmän tulevaan noppapeliin saadakseen rahat, joita hän niin kipeästi tarvitsee. Syyllisyydentunteen riivaama ja Billyyn ihastunut Jeannie tunnustaa lopulta suunnitelmansa huijata Billyn rahat, ja Billy vastaa tunnustamalla, ettei hänellä ole rahaa ja että he kaikki ovat Tediä. Billy lupaa, että hän saa joka tapauksessa rahat Joycen leikkauksen maksamiseen, ja pyytää Jeannien kättä avioliittoon. Billy suostuu ja kertoo Breezylle, että peli on pelattu. Mutta Breezy ja hänen kätyri Joey lukitsevat Joycen ja kertovat Billylle, että Jeannie on lähtenyt klubilta ja osoittaa, että hän pakenee Billyä. Billy olettaa, että Jeannie karkasi, koska hänellä ei ollut rahaa, ja suostuu sittenkin pelaamaan noppapeliä yrittäessään voittaa omaa rahaa. Breezy antaa ymmärtää, että Jeannie lähti karkuun, koska hän ei halua mennä naimisiin Billyn kanssa, ja pettynyt sotilas olettaa sen johtuvan hänen rahapulastaan. Billy tietää, että muut pelaajat on määrätty antamaan hänen voittaa ensimmäiset kierrokset, ja aikoo käyttää tätä hyväkseen. Jeannie yrittää estää Billyä pelaamasta peliä ja aloittaa tappelun klubilla, ja Joey sammuttaa kaikki valot estääkseen sen. Billy onnistuu pakenemaan pimeässä, ja Babe kertoo hänelle, että Jeannie on Breezyn vankina. Bill onnistuu pelastamaan Jeannien, ja molemmat pariskunnat palaavat yhteen ja viettävät sotilasloman viimeiset tunnit yhdessä. Kun he vihdoin lähtevät, Ted kertoo Babelle, että hän on varakas.</w:t>
      </w:r>
    </w:p>
    <w:p>
      <w:r>
        <w:rPr>
          <w:b/>
        </w:rPr>
        <w:t xml:space="preserve">Esimerkki 1.6058</w:t>
      </w:r>
    </w:p>
    <w:p>
      <w:r>
        <w:t xml:space="preserve">Fakta1: tarina alkaa pienestä avaruusaluksesta, joka telakoituu tankkausasemalle, Fakta2: Sandra irrottaa osan aluksesta, Fakta3: avaruusolennoista tulee heti julkkiksia saapuessaan, Fakta4: Bernard saapuu Maahan muuta kulkuneuvoa käyttäen, Fakta5: Bernardin käyttöönotto vähentää suosiota ja julkisuutta.</w:t>
      </w:r>
    </w:p>
    <w:p>
      <w:r>
        <w:rPr>
          <w:b/>
        </w:rPr>
        <w:t xml:space="preserve">Tulos</w:t>
      </w:r>
    </w:p>
    <w:p>
      <w:r>
        <w:t xml:space="preserve">Tarina alkaa pienestä avaruusaluksesta, joka telakoituu tankkausasemalle. Aluksella on ryhmä neljää avaruusolentoa, joiden nimet ovat Bernard, Sandra, Desmond ja Julian. Eräänä erityisen tylsänä aikana asemalla ollessaan kolme muuta alkavat leikkiä aluksen hallintalaitteilla, kun Bernard on ulkona pelaamassa avaruuspalloa. He irrottavat vahingossa Bernardin osan aluksesta, jolloin hän jää jumiin, kun he törmäävät suureen siniseen planeettaan lähellä Maata. Muukalaisista tulee heti julkkiksia heidän saavuttuaan, vaikka he eivät pysty tuomaan mitään suurta ilmestystä tai teknistä kykyä Maan asukkaille, kuten monien muukalaiset Maassa -elokuvien juonessa on keskeistä. He löytävät manageri Jonesin ja vaurastuvat enemmän tai vähemmän yhdessä yössä, ja fanit pakkautuvat katsomoihin vain nähdäkseen heidät. Sillä välin Bernard saapuu Maahan muita kulkuvälineitä käyttäen. Vaikka Bernard on ryhmän ylivoimaisesti älykkäin jäsen, hän ei saa julkisuutta, vaan hänet tuomitaan kulkuriksi ja lyhyeksi ajaksi mielisairaalaan ennen kuin hän palaa matkatovereidensa joukkoon elokuvan loppupuolella. Muut pelkäävät, että Bernardin tulo vähentäisi heidän suosiotaan ja kuuluisuuttaan, ja jättävät mainitsematta, että he olivat alun perin matkustaneet neljännen matkustajan kanssa.</w:t>
      </w:r>
    </w:p>
    <w:p>
      <w:r>
        <w:rPr>
          <w:b/>
        </w:rPr>
        <w:t xml:space="preserve">Esimerkki 1.6059</w:t>
      </w:r>
    </w:p>
    <w:p>
      <w:r>
        <w:t xml:space="preserve">Fakta1: lukiolainen veli täyttää isän odotukset, Fakta2: Fakta3: Shinichi on kiinnostunut vuoristoradoista, Fakta4: Yoshimoto käyttäytyy oudosti, muun muassa suutelee Shigeyukia ja lyö häntä tuskallisen kovaa, Fakta5: Yoshimoto opiskelee seitsemäntenä vuonna kolmannen luokan yliopistossa.</w:t>
      </w:r>
    </w:p>
    <w:p>
      <w:r>
        <w:rPr>
          <w:b/>
        </w:rPr>
        <w:t xml:space="preserve">Tulos</w:t>
      </w:r>
    </w:p>
    <w:p>
      <w:r>
        <w:t xml:space="preserve">Numatan perheeseen kuuluvat isä Kosuke Juzo Itami, äiti Chikako Saori Yuki ja kaksi poikaa, Shinichi Junichi Tsujita ja Shigeyuki Ichirota Miyagawa. Shigeyuki on yläasteen opiskelija. Hän suorittaa pian lukion pääsykokeen. Toisin kuin hänen lukiolaisveljensä Shinichi, joka täyttää isän odotukset, Shigeyukin arvosanat ovat huonot, ja hän on kiinnostunut vain vuoristoradoista. Hänen isänsä etsii Shigeyukille yksityisopettajan, Yoshimoto Yusaku Matsudan, ja sälyttää kaiken vastuun kokeesta opettajalle. Yoshimotos käyttäytyy erittäin oudosti, hän muun muassa suutelee Shigeyukia ja lyö häntä tuskallisen kovaa. Vaikka Yoshimoto on kolmannen asteen yliopiston seitsemännen vuoden opiskelija, Shigeyukin arvosanat paranevat koko ajan. Lopulta hän läpäisee lukion kokeen. Perhejuhlissa Yoshimoto alkaa riehua, lyö ihmisiä, kaataa viiniä heidän päähänsä ja heittelee spagettia villisti ympäriinsä.</w:t>
      </w:r>
    </w:p>
    <w:p>
      <w:r>
        <w:rPr>
          <w:b/>
        </w:rPr>
        <w:t xml:space="preserve">Esimerkki 1.6060</w:t>
      </w:r>
    </w:p>
    <w:p>
      <w:r>
        <w:t xml:space="preserve">Fakta1: nuori englantilainen kaunotar Maria Bonnyfeather on julman ja kieron keski-ikäisen espanjalaisen aatelismiehen markiisi Don Luisin uusi morsian, Fakta2: markiisi saa tietää vaimon suhteesta, Fakta3: Don Luis vie hänet ympäri Eurooppaa, Fakta4: Maria kuolee synnyttäen pojan kuukausia myöhemmin, Fakta5: Anthonyn ja Angela Onin on tarkoitus tavata luostarissa ennen yhteistä lähtöä.</w:t>
      </w:r>
    </w:p>
    <w:p>
      <w:r>
        <w:rPr>
          <w:b/>
        </w:rPr>
        <w:t xml:space="preserve">Tulos</w:t>
      </w:r>
    </w:p>
    <w:p>
      <w:r>
        <w:t xml:space="preserve">Vuonna 1773 nuori englantilaiskaunotar Maria Bonnyfeather Anita Louise on julman ja kieron keski-ikäisen espanjalaisen aatelismiehen, markiisi Don Luis Claude Rainsin uusi morsian. Hän on kuitenkin raskaana Denis Moore Louis Haywardille, miehelle, jota hän rakasti ennen kuin hänet pakotettiin naimisiin Don Luisin kanssa. Kun markiisi saa tietää vaimonsa suhteesta, Don Luis vie hänet Euroopan halki, mutta Denis jäljittää heidät majatalossa, jossa Don Luis tappaa hänet petollisesti miekkakamppailussa. Kuukausia myöhemmin Maria kuolee synnyttäessään poikaansa mökillä Alpeilla Pohjois-Italiassa. Don Luis jättää lapsen löytölapsen luostarin pyörään lähellä Leghornin Livornon satamakaupunkia Italiassa, jossa nunnat ristivät hänet Antoniukseksi, koska hänet löydettiin 17. tammikuuta, Pyhän Antonius Suuren juhlapäivänä. Don Luis valehtelee Marian isälle, varakkaalle Leghornissa asuvalle kauppiaalle John Bonnyfeather Edmund Gwennille, kertoen, että pikkulapsi on myös kuollut. Kymmenen vuotta myöhemmin Anthony Billy Mauch joutuu täysin sattumalta oppipojaksi Bonnyfeatherille, hänen oikealle isoisälleen, joka saa selville suhteensa poikaan mutta pitää sen salassa häneltä. Hän antaa pojalle sukunimen Adverse tunnustuksena pojan vaikeasta elämästä. Aikuisena Anthony Fredric March rakastuu kokin tyttäreen Angela Giuseppe Olivia de Havillandiin, ja pari menee naimisiin. Pian vihkimisen jälkeen Bonnyfeather pyytää Anthonya lähtemään Havannaan pelastamaan Bonnyfeatherin omaisuuden velkaantuneelta velalliselta, kauppias Gallego Sonsilta. Päivänä, jona hänen laivansa on määrä lähteä, hänen ja Angelan on tarkoitus tavata luostarissa ennen yhteistä lähtöä, mutta Angela saapuu paikalle ensin, kun mies on myöhässä. Koska Angela ei jaksa enää odottaa, hän jättää luostarin ulkopuolelle viestin, jossa hän ilmoittaa miehelle lähtevänsä Roomaan oopperaseurueensa kanssa. Angelan jättämä lappu on kuitenkin räjähtänyt, eikä hän tiedä Angelan lähteneen Roomaan. Hämmentyneenä ja järkyttyneenä hän lähtee laivalla ilman Angelaa. Sillä välin Angela, olettaen, että mies on hylännyt hänet, lähtee ja jatkaa uraansa oopperalaulajana. Kun Anthony kuulee, että Gallego on jättänyt Havannan, hän lähtee ottamaan haltuunsa Gallego Sonsin ainoan jäljellä olevan omaisuuden - orjakauppa-aseman Pongo-joella Afrikassa. Kolme vuotta orjakaupassa, jotta hän voi periä Bonnyfeathersin velan, turmelee hänet, ja hän ottaa orjatyttö Neletan sänkyynsä. Antoniuksen lunastaa lopulta hänen ystävyytensä veli Francois Pedro de Cordoban kanssa. Kun alkuasukkaat ristiinnaulitsevat munkin ja tappavat hänet, Anthony palaa Italiaan ja huomaa Bonnyfeatherin kuolleen. Hänen taloudenhoitajansa, Faith Paleologus Gale Sondergaard Don Luis pitkäaikainen kanssakonsulentti ja nykyinen vaimo, on perinyt Bonnyfeatherin omaisuuden. Anthony pääsee Pariisiin korjaamaan tilanteen ja vaatimaan perintöään. Pariisissa Anthony tapaa jälleen ystävänsä, tunnetun pankkiirin Vincent Nolte Donald Woodsin, jonka hän pelastaa konkurssilta antamalla hänelle omaisuutensa, sillä hän on oppinut veli Francois'lta, että on muutakin kuin rahaa ja valtaa. Impresario Debrulle Ralph Morganin välityksellä Anthony löytää Angelan ja saa selville, että tämä on synnyttänyt hänelle pojan. Hänen vaimonsa ei paljasta, että hän on nyt Mademoiselle Georges, kuuluisa oopperatähti ja Napoleon Bonaparten rakastajatar. Kun Anthony saa tietää hänen salaisuutensa, hän lähettää hänelle heidän poikansa ja toteaa, että hän on parempi kasvattamaan pojan. Anthony lähtee poikansa Anthony Jr. Scotty Beckettin kanssa Amerikkaan etsimään parempaa elämää.</w:t>
      </w:r>
    </w:p>
    <w:p>
      <w:r>
        <w:rPr>
          <w:b/>
        </w:rPr>
        <w:t xml:space="preserve">Esimerkki 1.6061</w:t>
      </w:r>
    </w:p>
    <w:p>
      <w:r>
        <w:t xml:space="preserve">Fakta1: kurja, koska kun hän oli Padmanabham ajettiin ulos talosta yhdessä vanhempien kanssa pahansydäminen rahan lainanantaja, jos säädetty Padmanabham voisi kerätä tarpeeksi rahaa ostaa takaisin talon tekee mitä tahansa säästää rahaa, Fakta2: Fakta3: sisar hakee suojaa talosta, Fakta4: vaimo synnyttää kolmoset, Fakta5: tilanne muuttuu vieraantuneeksi.</w:t>
      </w:r>
    </w:p>
    <w:p>
      <w:r>
        <w:rPr>
          <w:b/>
        </w:rPr>
        <w:t xml:space="preserve">Tulos</w:t>
      </w:r>
    </w:p>
    <w:p>
      <w:r>
        <w:t xml:space="preserve">Padmanabham Jagapati Babu on pihi, joka tekee mitä tahansa säästääkseen rahaa, sillä kun hän oli nuori poika, Padmanabham ajettiin ulos talostaan yhdessä vanhempiensa kanssa pahansydämisen rahanlainaajan Tanikella Bharanin toimesta, joka asetti hänelle ehdon: jos Padmanabham pystyisi tietyn ajan kuluessa keräämään tarpeeksi rahaa ostaakseen talon takaisin, hän voisi vaatia sen takaisin omakseen. Ramya Ramya Krishna ei ainoastaan pidä hänestä, vaan myös rakastuu häneen syvästi. Padmanabham ei halua tehdä hänen kanssaan mitään, mutta kun Ramya ehdottaa, että kaksi palkkaa on parempi kuin yksi, Padmanabham pitää sitä loistavana ajatuksena ja menee naimisiin. Nyt alkavat ongelmat: ensin hänen siskonsa Vijaya Y. Vijaya ja tämän aviomies Totti Subramanyam L.B. Sriram kasaantuvat hänen kimppuunsa, ja sitten Ramyan hyväuskoinen veli Ravi Ravi Teja hakee myös suojaa heidän taloonsa. Pahin on kuitenkin vielä edessä murjottavalle Padmanabhamille: hänen vaimonsa synnyttää kolmoset, jotka kaikki asuvat yhdessä pienessä talossa. Alajuonessa Padmanabham palkkaa kotiapulaisen Sonali Vidyan, joka tulee jonkin ajan kuluttua raskaaksi, kaikki epäilevät Padmanabhamia, tilanne osoittautuu vieraantuneeksi, itse asiassa totuus on Sonali on Padmanabhan pomon poika Anils Anil eronnut vaimo. Lopulta Padmanabham nostaa rahaa ja vaatii talonsa takaisin ja jopa Ramya myös tajuaa virheensä saatuaan tietää totuuden Anililta. Elokuvan lopussa Sonali myös synnyttää kolmoset sairaalassa.</w:t>
      </w:r>
    </w:p>
    <w:p>
      <w:r>
        <w:rPr>
          <w:b/>
        </w:rPr>
        <w:t xml:space="preserve">Esimerkki 1.6062</w:t>
      </w:r>
    </w:p>
    <w:p>
      <w:r>
        <w:t xml:space="preserve">Fakta1: nainen on syntynyt alemman luokan perheeseen Japanissa, Fakta2: elokuva on metafora läpi keskellä kahdennenkymmenennen vuosisadan, mukaan lukien toisen maailmansodan, Fakta3: otsikko viittaa hyönteisten toistuviin virheisiin kuin äärettömässä ympyrässä, Fakta4: Imamura esittelee Tome-metaforan, Fakta5: Tome-elämä yrittää muuttaa köyhää elämää.</w:t>
      </w:r>
    </w:p>
    <w:p>
      <w:r>
        <w:rPr>
          <w:b/>
        </w:rPr>
        <w:t xml:space="preserve">Tulos</w:t>
      </w:r>
    </w:p>
    <w:p>
      <w:r>
        <w:t xml:space="preserve">Nainen, Tome, Sachiko Hidari syntyy alemman luokan perheeseen Japanissa vuonna 1918. Elokuva on metafora elämästä Japanissa 1900-luvun puolivälissä, mukaan lukien toinen maailmansota. Elokuvan nimi viittaa hyönteiseen, joka toistaa virheitään kuin loputtomassa kehässä. Imamura esittelee tällä metaforalla Tomen elämää, joka yrittää jatkuvasti muuttaa köyhää elämäänsä.</w:t>
      </w:r>
    </w:p>
    <w:p>
      <w:r>
        <w:rPr>
          <w:b/>
        </w:rPr>
        <w:t xml:space="preserve">Esimerkki 1.6063</w:t>
      </w:r>
    </w:p>
    <w:p>
      <w:r>
        <w:t xml:space="preserve">Fakta1: Duchovny näyttelee Eugene Sandsia, Fakta2: Fakta3: Blossom palkkaa Sandsin henkilökohtaiseksi lääkäriksi, Fakta4: Claire ja Sands lopputekona tulevat mukaan elokuvaan, Fakta5: FBI-agentti on kiristänyt häntä olemaan ilmiantaja.</w:t>
      </w:r>
    </w:p>
    <w:p>
      <w:r>
        <w:rPr>
          <w:b/>
        </w:rPr>
        <w:t xml:space="preserve">Tulos</w:t>
      </w:r>
    </w:p>
    <w:p>
      <w:r>
        <w:t xml:space="preserve">Duchovny näyttelee kirurgi Eugene Sandsia, jonka lääkärinlupa peruutetaan sen jälkeen, kun hän on leikannut amfetamiinin ja opiaattien vaikutuksen alaisena. Huttonin hahmo, Raymond Blossom -niminen rikollispomo, törmää häneen baarissa, jossa Sands pelastaa jonkun hengen hätätoimenpiteellä, jolla puhalletaan romahtanut keuhko. Blossom palkkaa Sandsin henkilääkärikseen, joka paikkailee hänen rikoskumppaneitaan, kun nämä eivät pääse sairaalaan, ja hoitaa rikollispomoa ja tämän tyttöystävää Claire Jolieta. Elokuvan viimeisessä näytöksessä Claire ja Sands sekaantuvat toisiinsa, ja Sands joutuu kohtaamaan ristiriitaiset lojaalisuutensa Blossomia, Clairea ja FBI-agenttia kohtaan, joka on kiristänyt hänet ilmiantajaksi.</w:t>
      </w:r>
    </w:p>
    <w:p>
      <w:r>
        <w:rPr>
          <w:b/>
        </w:rPr>
        <w:t xml:space="preserve">Esimerkki 1.6064</w:t>
      </w:r>
    </w:p>
    <w:p>
      <w:r>
        <w:t xml:space="preserve">Fakta1: Fakta2: FBI-agentti Roy Parmenter Rutiininomaisen taustatarkastuksen aikana löytää ristiriitaisia tietoja vanhemmista Jeff, Fakta3: tapa luottamukseen siirtyy taloa vastapäätä Grantin perheen ja matoja, Fakta4: Roy hakee Jeffin yhteistyötä saadakseen tietää enemmän vanhemmista, Fakta5: kumppani tapettiin Neuvostoliiton agentti tunnetaan vain Scuba</w:t>
      </w:r>
    </w:p>
    <w:p>
      <w:r>
        <w:rPr>
          <w:b/>
        </w:rPr>
        <w:t xml:space="preserve">Tulos</w:t>
      </w:r>
    </w:p>
    <w:p>
      <w:r>
        <w:t xml:space="preserve">Jeffrey Nicolas Grant River Phoenix, röyhkeä hyperaktiivinen lukiolainen, asuu San Diegon esikaupungissa vanhempiensa kanssa, jotka omistavat menestyvän puutarhamyymälän. Hän on innokas lentämään, ja hän on hakenut pääsyä ilmavoimien akatemiaan. Jeffin rutiininomaisen taustatutkimuksen aikana FBI-agentti Roy Parmenter Poitier löytää Jeffin vanhemmista ristiriitaisia tietoja, jotka saavat hänet epäilemään, että kaikki ei ole niin kuin pitäisi. Tarkemmat tutkimukset paljastavat, että he saattavat olla Neuvostoliiton nukkuvia agentteja, joilla on teini-ikäinen poika. Koska Roy ei voi pidättää heitä, koska he eivät ole tehneet mitään laitonta, hän jatkaa tutkimuksiaan, muuttaa Grantin perheen vastapäiseen taloon ja matelee itsensä heidän luottamukseensa. Lopulta hän joutuu Jeffin kanssa tekemisiin epäilyjensä kanssa ja pyytää Jeffin yhteistyötä saadakseen tietää enemmän hänen vanhemmistaan. Aluksi epäuskoinen Jeff joutuu pian hyväksymään tosiasiat ja saa selville, että jopa hänen nimensä on keksitty ja että hänen oikea nimensä on Nikita. Roy tunnustaa Jeffille, että parikymmentä vuotta aiemmin hänen kumppaninsa tappoi neuvostoliittolainen agentti, joka tunnetaan vain nimellä Scuba Richard Lynch, ja että hän on yhä vapaalla jalalla. Scuba on nyt rogue-agentti, joka tappaa KGB:n agentteja yksi kerrallaan, myös nukkujia. Samaan aikaan Neuvostoliiton vakooja Konstantin Karpov Richard Bradford on lähetetty Neuvostoliiton Mexico Cityn suurlähetystöstä nappaamaan Scuba. Karpov ottaa Jeffin kiinni ja pitää häntä panttivankina aseella uhaten, kun hän ja Scuba kulkevat San Diegon trolleyllä Meksikon rajalle. Roy on myös kohdannut heidät ja pitää Karpovia aseella uhaten. Rajalla tilanne ratkeaa; Karpov ja Scuba pääsevät Meksikoon, ja Grantin perhe jää Yhdysvaltoihin.</w:t>
      </w:r>
    </w:p>
    <w:p>
      <w:r>
        <w:rPr>
          <w:b/>
        </w:rPr>
        <w:t xml:space="preserve">Esimerkki 1.6065</w:t>
      </w:r>
    </w:p>
    <w:p>
      <w:r>
        <w:t xml:space="preserve">Fakta1: Fakta2: tarvittavat miljoonat kerättiin isänmaallisten yhdysvaltalaisten teollisuusmiesten ryhmältä, Fakta3: Cargraves Warner ja Barnes rakentavat kehittyneen, yhdestä vaiheesta kiertoradalle yltävän atomikäyttöisen avaruusaluksen, joka on nimetty aavikon valmistus- ja laukaisulaitoksessa, Fakta4: hanketta uhkaa säteilyturvallisuudesta syntynyt julkinen kohu, Fakta5: Kuu otetaan talteen käyttämällä ison happipullon suuttimen suuttimella improvisoitua rakettimoottoria.</w:t>
      </w:r>
    </w:p>
    <w:p>
      <w:r>
        <w:rPr>
          <w:b/>
        </w:rPr>
        <w:t xml:space="preserve">Tulos</w:t>
      </w:r>
    </w:p>
    <w:p>
      <w:r>
        <w:t xml:space="preserve">Kun heidän viimeisin rakettitestinsä epäonnistuu ja valtion rahoitus romahtaa, rakettitutkija tohtori Charles Cargraves Warner Anderson ja avaruusharrastaja kenraali Thayer Tom Powers värväävät avukseen lentokonemagnaatti Jim Barnesin John Archerin. Cargraves, Warner ja Barnes keräävät tarvittavat miljoonat yksityisesti isänmaallisilta yhdysvaltalaisilta teollisuusmiehiltä, ja he rakentavat autiomaassa sijaitsevassa valmistus- ja laukaisulaitoksessaan kehittyneen, yhden päivän kiertoradalle nousevan atomikäyttöisen avaruusaluksen, joka saa nimekseen Luna; hanke joutuu pian uhatuksi säteilyturvallisuuden vuoksi nostetun julkisen kohun vuoksi. Kolme idealistia kiertää lailliset yritykset estää retkikunta yksinkertaisesti käynnistämällä maailman ensimmäisen Kuu-lennon reilusti ennen aikataulua; tämän seurauksena heidän on nopeasti korvattava Joe Sweeney Dick Wesson retkikunnan tutka- ja radio-operaattorina. Matkalla Kuuhun he joutuvat menemään Lunan ulkopuolelle painovoiman ulkopuolella, magneettisaappaat jalassa pysyäkseen rungon päällä vapauttaakseen jäätyneen tutka-antennin, jonka kokematon Sweeney on rasvannut tunteja ennen laukaisua. Prosessin aikana he menettävät huolimattomasti yhden miehistön jäsenistä yli laidan, joka on irronnut vapaassa pudotuksessa. Hänet pelastetaan taitavasti käyttämällä suuren happipullon suutinta improvisoituna rakettimoottorina. Saavutettuaan Kuun kiertoradan miehistö aloittaa monimutkaisen laskeutumismenettelyn, ja Kuun laskeutumisvaiheessa käytetään liikaa polttoainetta. Turvallisesti kuussa he tutkivat kuun pintaa ja raportoivat radiolla, miltä heidän näkymänsä Maasta näyttää mustaa kuutaivasta vasten; yksi miehistön jäsen kuvaa toista, joka teeskentelee pitävänsä Maata ylhäällä kuin nykyaikainen Atlas. Tarina saa vakavan käänteen, kun he laskevat, kuinka paljon massaa he tarvitsevat keventääkseen avaruusalustaan Kuun kuudennessa painovoimassa, jotta he pääsisivät turvallisesti kotiin jäljellä olevalla polttoaineella. Riippumatta siitä, kuinka paljon ei-kriittisiä laitteita he poistavat ja jättävät Kuun pinnalle, Maasta radiolla lähetetyt kovat luvut viittaavat edelleen yhteen johtopäätökseen: Jonkun on jäätävä Kuuhun, jos kolme muuta miehistöä aikoo palata turvallisesti Maahan. Kun aika paluun laukaisuajankohtaan on käymässä vähiin, miehistö suunnittelee tiensä kotiin. Ensin he heittävät pois aluksen raskaat radiolaitteet, jolloin yhteys Maahan katkeaa, ja lopuksi ainoan jäljellä olevan avaruuspuvun. Happisäiliötä käytetään sidottuna, riippuvana painona, jolla avaruuspuku vedetään ulos avoimen ilmalukon kautta, joka suljetaan ja suljetaan uudelleen kauko-ohjauksella. Kriittinen lentoonlähtöpaino saavutetaan vihdoin, ja koko miehistö turvallisesti aluksella, ja Luna lähtee Kuusta kohti kotia.</w:t>
      </w:r>
    </w:p>
    <w:p>
      <w:r>
        <w:rPr>
          <w:b/>
        </w:rPr>
        <w:t xml:space="preserve">Esimerkki 1.6066</w:t>
      </w:r>
    </w:p>
    <w:p>
      <w:r>
        <w:t xml:space="preserve">Fakta1: elokuva sijoittuu korkeakoulun kampukselle Koillis-Yhdysvalloissa, Fakta2: Fakta3: juorujen aihe on nostettu esiin Goodwin, Fakta4: Naomi kampuksella, joka säästää neitsyyden avioliittoa varten, Fakta5: Jonesilla on erityisesti ongelmia Naomin varallisuuden ja oikeutuksen tunteen kanssa.</w:t>
      </w:r>
    </w:p>
    <w:p>
      <w:r>
        <w:rPr>
          <w:b/>
        </w:rPr>
        <w:t xml:space="preserve">Tulos</w:t>
      </w:r>
    </w:p>
    <w:p>
      <w:r>
        <w:t xml:space="preserve">Elokuva sijoittuu koillis-Yhdysvalloissa sijaitsevalle yliopistokampukselle. Derrick Webb James Marsden, Cathy Jones Lena Headey ja Travis Norman Reedus ovat opiskelijoita sekä kämppiksiä. He kaikki osallistuvat professori Goodwin Eric Bogosianin viestinnän kurssille, jossa otetaan esille juorut. Lopputyönään kolme opiskelijaa päättävät aloittaa huhun ja seurata ja nähdä tulokset. Eräänä iltana yökerhossa he törmäävät Naomi Preston Kate Hudsoniin ja tämän poikaystävään Beau Edson Joshua Jacksoniin. Koko kampuksella tiedetään, että Naomi säästää neitsyyttään avioliittoa varten. Jonesilla, kuten Cathyä koko elokuvan ajan kutsutaan, on erityisesti ongelmia Naomin varallisuuden ja oikeutuksen tunteen kanssa. Lisäksi Naomi näyttää aloittaneen huhun siitä, että Jones harrastaa seksiä professori Goodwinin kanssa. Juhlissa Derrick tapaa tytön ja vie hänet yläkertaan. Tässä vaiheessa tyttö sairastuu; Derrick huomaa sitten Beaun ja Naomin viereisessä huoneessa suutelemassa. Beau yrittää harrastaa seksiä Naomin kanssa, mutta hänet torjutaan. Derrick, Jones ja Travis aloittavat huhun, jonka mukaan Naomi ja Beau olisivat harrastaneet seksiä. Naomi saa melko pian tietää huhusta, mutta kiistää sen ystävilleen, ja Naomi tulee vakuuttuneeksi siitä, että Beau raiskasi hänet, ja ystäviensä rohkaisemana hän ilmoittaa asiasta poliisille. Tämän seurauksena Beau saa potkut kampukselta. Lopulta paljastuu, että Derrick ja Naomi olivat samasta kotikaupungista ja he olivat lukiossa pariskunta, ja aivan kuten Beau, Naomi kieltäytyi Derrickistä ja Derrick raiskasi Naomin. Derrick kiisti väitteen ja sanoi, että Naomi vain keksi sen, jotta hänen isänsä ei suuttuisi hänelle. Derrick ei ollut kovin suosittu koulussa väitteen jälkeen, joten hän muutti valmistumisen jälkeen ja halusi tarkoituksella levittää huhua Naomista saadakseen tämän takaisin. Beau saa tietää tästä, ja he tappelevat keskenään. Derrick onnistuu manipuloimaan Beaun uskomaan, että he molemmat ovat Naomin valheiden uhreja. Derrick menee Naomin asuntolahuoneeseen kohtaamaan Naomin, mutta Naomi hyökkää hänen kimppuunsa ja Derrick lähtee. Seuraavana päivänä Naomi julistetaan kuolleeksi, ja Derrickin ja Naomin menneisyyden sekä Derricin kasvoissa olevien uusien jälkien vuoksi kampus syyttää Derrickiä Naomin tappamisesta. Tutkijat tulevat Derricksin asunnolle etsimään johtolankoja, ja he epäilevät vahvasti, että Derricks on syyllinen. Ylivoimaisen psykologisen paineen alla Derrick myöntää raiskanneensa Naomin Travisille. Tutkinta osoittautuu Jonesin, Travisin ja heidän professorinsa lavastukseksi. Derricksin yllätykseksi Naomi paljastuu elossa hänen tunnustuksensa jälkeen.</w:t>
      </w:r>
    </w:p>
    <w:p>
      <w:r>
        <w:rPr>
          <w:b/>
        </w:rPr>
        <w:t xml:space="preserve">Esimerkki 1.6067</w:t>
      </w:r>
    </w:p>
    <w:p>
      <w:r>
        <w:t xml:space="preserve">Fakta1: Smith ja Jones tähtäimessä Noticing Watson häntä, Fakta2: Fakta3: nuori kampanja-avustaja rohkaisee häntä ilmoittamaan asiasta kuvernöörin aviomiehelle, Fakta4: lähes kaikki kampanjan työntekijät, mukaan lukien kuvernöörin henkilökunta ja aviomies, ovat mukana juonessa, jossa nimeltä mainitsematon oikeistolainen lobbari on suunnannäyttäjä, Fakta5: Huey auttaa Watsonia pääsemään Grantin sviittiin ja neuvomaan häntä salaliitosta.</w:t>
      </w:r>
    </w:p>
    <w:p>
      <w:r>
        <w:rPr>
          <w:b/>
        </w:rPr>
        <w:t xml:space="preserve">Tulos</w:t>
      </w:r>
    </w:p>
    <w:p>
      <w:r>
        <w:t xml:space="preserve">Elokuva alkaa, kun Gene Watson Johnny Depp, lempeä, leskeksi jäänyt kirjanpitäjä saapuu tyttärensä Lynnin kanssa Union Stationille Los Angelesissa. Watsonin soittaessa puhelinkopista tuntemattomalle henkilölle, että hänen junansa on myöhässä, kaksi salaperäistä pukumiestä, jotka tunnetaan vain nimillä Mr. Smith Christopher Walken ja Ms. Jones Roma Maffia, tarkkailevat asemaa catwalkilta ja keskustelevat vielä laatimattomasta suunnitelmasta. Huomatessaan Watsonin kostavan hänen tytärtään ahdistelleelle skeittaajalle Smith ja Jones ottavat hänet tähtäimeensä ja lähestyvät nopeasti kaksikkoa. Näyttäen virkamerkkinsä kaksi tuntematonta vakuuttavat Watsonin olevan poliiseja ja kiidättävät isän ja tyttären pakettiautoon ilman perusteluja. Autossa ollessaan Watson alkaa huomata, etteivät asiat ole kunnossa ja hermostuu, mutta Smith lyö häntä pistoolilla jalkaan saadakseen hänen huomionsa. Sitten Smith ilmoittaa Watsonille, että he tappavat hänen tyttärensä kello 13.30 mennessä, ellei hän murhaa valokuvassa näkyvää naista. Pian hän saa tietää, että nainen on osavaltion kuvernööri Eleanor Grant, ja hän tajuaa, että naisen tappaminen olisi itsemurhatehtävä. Saavuttuaan Bonaventure-hotelliin, jossa järjestetään useita kampanjaesiintymisiä, Watson yrittää useaan otteeseen varoittaa ihmisiä tilanteestaan, mutta Smith seuraa häntä johdonmukaisesti, pilkkaa ja pahoinpitelee häntä rajusti aina, kun hän ei tee mitään. Watson onnistuu löytämään nuoren kampanja-avustajan, Krista Brooksin, joka uskoo Watsonin tarinan ja rohkaisee häntä ilmoittamaan asiasta kuvernöörin aviomiehelle, Brendan Grantille. Hänen sviitissään Brendan ja kampanjan lobbari näyttävät kuitenkin epäilevän tarinaa, ja ennen kuin mitään muuta ehditään sanoa, Smith ilmestyy huoneeseen ja ampuu kuolettavasti Kristan, mikä aiheuttaa Watsonin ja Smithin välille kireän kahakan. Watson herää tajuttomuudesta ja huomaa, että lähes kaikki kampanjan työntekijät, mukaan lukien kuvernöörin henkilökunta ja aviomies, ovat mukana juonessa, ja nimeltä mainitsematon oikeistolainen lobbari suunnittelee kaiken kostoksi siitä, että kuvernööri ei ole pitänyt kampanjalupauksiaan hänen etujensa mukaisesti. Watson löytää lopulta vammaisen sotaveteraanin nimeltä Huey, joka kiillottaa ihmisten kenkiä hotellissa. Vaikka Smith ei aluksi usko Watsonin tarinaa, hän puhuu Watsonin kanssa juonesta ja uskoo Hueyn olevan viittoman mukaan täysin kuuro. Huey auttaa vastentahtoisesti Watsonia pääsemään kuvernööri Grantsin sviittiin ja kertomaan hänelle salaliitosta. Vaikka hän suhtautuu aluksi epäilevästi Watsonin tarinaan, hän huomaa myöhemmin Brendanin käyttäytyvän epäilyttävästi Kristan olinpaikasta ja tajuaa Watsonin puhuneen totta. Miehensä kiirehtiessä pitämään viimeistä puhetta kuvernööri tervehtii kannattajia juhlasalissa, kun Watson ottaa aseen esiin, osoittaa sillä projektorihuoneeseen, jossa Smith tarkkailee häntä, ja ampuu ikkunaan. Tämä saa aikaan paniikin juhlasalissa, mikä aiheuttaa ryntäyksen ja lyhyen ammuskelun Watsonin ja turvamiesten välillä. Brendan luulee vaimonsa kuolleen ja iloitsee avoimesti juonen onnistumisesta, mutta huomaa kauhuissaan, että vaimo oli kuullut kaiken, mikä vahvisti Brendanin epäilyt häntä kohtaan. Sillä välin Huey pysäyttää aseistetun Jonesin, joka on pakettiautossa Watsonin tyttären, Lynnin, kanssa, kun tämä ei saa signaalia Smithiltä. Tämän jälkeen hän ärsyttää häntä puristinmieskaavalla väkivaltaiseen yhteenottoon asti, jossa hän ampuu miehen puujalkaa. Lynn yrittää nopeasti päästä ulos pakettiautosta, kun Smith avaa oven ja alkaa ampua häntä. Heti kun hän on piiloutunut penkin alle, Watson ilmestyy paikalle ja ampuu Smithin. Haavoistaan kipeänä Smith onnittelee Watsonia siitä, että hänestä on tullut tappaja, juuri ennen kuin hän lopettaa hänet armoniskulla. Ennen kuin Jones pääsee ampumaan isää ja tytärtä, Huey hakkaa hänet tajuttomaksi jalkaproteesillaan ja siipikärkikengällään. Loppukohtauksessa salaliittomysteeri astuu Watsonin rikkinäisen rannekellon päälle ja poistuu autolla hotellista. Vaihtoehtoisessa televisiokohtauksessa ja joissakin DVD-versioissa näkyy myös kuvernööri kiittämässä Watsonia ja Hueya hänen henkensä pelastamisesta.</w:t>
      </w:r>
    </w:p>
    <w:p>
      <w:r>
        <w:rPr>
          <w:b/>
        </w:rPr>
        <w:t xml:space="preserve">Esimerkki 1.6068</w:t>
      </w:r>
    </w:p>
    <w:p>
      <w:r>
        <w:t xml:space="preserve">Fakta1: nuori nainen nimeltä asuu syrjäisellä tilalla Flavian kanssa, Fakta2: muinainen laatikko löydetään kaivettaessa kaivoa, jonka Jessica löysi dowsingin aikana, Fakta3: täti vie sen taloon, Fakta4: nuori mies on osoittanut kiinnostusta Jessicaa kohtaan, Fakta5: pää ottaa haltuunsa nuoren naisen, joka asuu tilalla</w:t>
      </w:r>
    </w:p>
    <w:p>
      <w:r>
        <w:rPr>
          <w:b/>
        </w:rPr>
        <w:t xml:space="preserve">Tulos</w:t>
      </w:r>
    </w:p>
    <w:p>
      <w:r>
        <w:t xml:space="preserve">Jessica Burns Carolyn Kearney -niminen nuori nainen, joka väittää omaavansa selvänäkijän voimia, asuu syrjäisellä maatilalla Flavia Peggy Converse -tätinsä kanssa. Jessica löytää muinaisen laatikon kaivaessaan kaivoa, jonka hän on löytänyt kaikuja tehdessään. Vastoin Jessican varoituksia hänen tätinsä vie sen takaisin heidän taloonsa. Gordon William Reynolds, nuori mies, joka on osoittanut kiinnostusta Jessicaa kohtaan, hakeutuu arkeologin luokse ja väittää, että laatikko pitäisi säilyttää ehjänä, jotta asiantuntija voisi arvioida ja avata sen. Tädin ahne karjatilan työnjohtaja, joka odottaa aarretta, suostuttelee kuitenkin salaa hidasälyisen remonttimiehen avaamaan sen. Sen sijaan laatikko sisältää 400 vuotta aiemmin noituudesta teloitetun Gideon Drew Robin Hughesin ehjän pään. Pää herää ja ottaa telepaattisesti haltuunsa henkisesti haavoittuvan apumiehen. Murhattuaan työnjohtajan pää panee apumiehen piilottamaan sen ja järjestämään samalla arkun, jossa on Gideonin ruumis. Kun apumies auttaa päätä ottamaan tilan tilalla asuvan nuoren naisen Andra Martinin hallintaansa, se saa hänet lähestymään poliisia uhkaavasti, kun hänellä on kädessään työnjohtajan tappanut veitsi. Poliisi oli saapunut tutkimaan laatikon jäännösten varastamista ja työnjohtajan murhasta jäänyttä verta. Koska hän ei pysähdy, remonttimies kuolee poliisin luotisateessa. Kun hänen päänsä ja ruumiinsa on yhdistetty, Gideon pystyy käyttämään täysin voimiaan. Nuori nainen on tietoinen pahasta ja häntä suojaa pään vaikutukselta kaulassaan kantava muinainen risti, mutta kun Gordon irrottaa sen tehdäkseen siitä valukappaleen, jotta sen historiallinen arvo voitaisiin arvioida, pää ottaa hänen mielensä haltuunsa. Jessica auttaa sitten löytämään pään ruumiin, vaikka hän oli aiemmin ollut sitä vastaan, koska he halusivat vain tehdä siitä rahaa ja pelkäsivät, että se oli paha bisnes. Nuori nainen yhdistää pään ruumiiseen ja Gideon nousee arkustaan, mutta Gordon, joka on tietoinen virheestään, yllättää hirviön ristillä. Tämä pakottaa Gideonin takaisin arkkuun, ja kun he pudottavat ristin hänen ruumiinsa mukana, he näkevät hänen kuolevaisten jäännöstensä täydellisen hajoamisen.</w:t>
      </w:r>
    </w:p>
    <w:p>
      <w:r>
        <w:rPr>
          <w:b/>
        </w:rPr>
        <w:t xml:space="preserve">Esimerkki 1.6069</w:t>
      </w:r>
    </w:p>
    <w:p>
      <w:r>
        <w:t xml:space="preserve">Fakta1: Fakta2: poliisi saapuu Bertani 's ravintolaan etsimään Robie, Fakta3: turistit Jessie Stevens varakas uusrikas leski ja tytär listan kärjessä, Fakta4: Robie pitää naamio on varakas amerikkalainen turisti huolimatta Danielle 's mustasukkainen piikit kiinnostuksesta Frances, Fakta5: Frances näkee läpi Robie 's kansi</w:t>
      </w:r>
    </w:p>
    <w:p>
      <w:r>
        <w:rPr>
          <w:b/>
        </w:rPr>
        <w:t xml:space="preserve">Tulos</w:t>
      </w:r>
    </w:p>
    <w:p>
      <w:r>
        <w:t xml:space="preserve">Ranskan Rivieralla tapahtuvien jalokiviryöstöjen sarja saa poliisin uskomaan, että pahamaineinen jalokivivaras John The Cat Robie Cary Grant on jättänyt mukavat eläkepäivänsä viinirypäleiden ja kukkien kasvattamisen parissa. Hän antaa poliisille kenkää kukkulan laella sijaitsevalla huvilallaan. Robie vierailee ravintolassa. Henkilökunta on hänen vanhaa jengiään, joka on päässyt ehdonalaiseen vapauteen toisen maailmansodan aikaisesta työstään Ranskan vastarintaliikkeessä, kunhan he pysyvät puhtaina. Bertani, Foussard ja muut syyttävät raivoissaan Robieta, koska heitä kaikkia epäillään niin kauan kuin uusi Kissa on aktiivinen. Kun poliisi saapuu Bertanin ravintolaan etsimään Robieta, Foussardin teini-ikäinen tytär Danielle Brigitte Auber, joka on ihastunut Robieen, spiraalaa hänet turvaan. Robie tajuaa, että hän voi todistaa syyttömyytensä nappaamalla uuden Kissan kiinni itse teosta. Hän ottaa avukseen vakuutusmiehen, H. H. Hughson John Williamsin, joka hankkii vastentahtoisesti listan Rivieran kalleimmista nykyisistä korujen omistajista. Turistit Jessie Stevens Jessie Royce Landis, varakas uusrikas leskirouva, ja hänen tyttärensä Frances Grace Kelly ovat listan kärjessä. Robie solmii ystävyyssuhteen heidän kanssaan. Jessies ihastuu, mutta Frances tarjoaa teeskentelevää vaatimattomuutta. Kun Robie ja Frances törmäävät Danielleen rannalla, Robie pitää yllä naamionsa rikkaasta amerikkalaisturistista huolimatta Daniellen mustasukkaisista piikittelyistä, jotka koskevat hänen kiinnostustaan Francesiin. Frances näkee Robien peitetarinan läpi. Hän viettelee miehen roikottaen tämän edessä korujaan. Hän kiusaa miestä höyryävillä tarinoilla kattoseikkailuista ja tarjoutuu rikoskumppaniksi, joka voisi jakaa miehen rikokset. Ilotulitus täyttää yötaivaan. Seuraavana aamuna Jessie huomaa, että hänen korunsa ovat kadonneet. Frances syyttää Robieta siitä, että hän käytti Jessietä harhautuksena, jotta hän voisi varastaa hänen äitinsä korut. Poliisi kutsutaan paikalle, mutta Robie on kadonnut. Saadakseen uuden kissan kiinni Robie vahtii yöllä kartanoa. Hän kamppailee hyökkääjän kanssa, joka menettää jalkansa ja putoaa jyrkänteeltä. Se on Foussard, joka kuolee pudotessaan. Poliisipäällikkö ilmoittaa julkisesti, että Foussard oli jalokivivaras, mutta kuten Robie huomauttaa yksityisesti hämmentyneen Hughsonin läsnäollessa, tämä olisi ollut mahdotonta, koska Foussardilla oli puujalka eikä hän voinut kiivetä katoille. Foussardin hautajaisia varjostaa Daniellesin äänekäs syytös, jonka mukaan Robie on vastuussa hänen isänsä kuolemasta. Hautausmaan ulkopuolella Frances pyytää Robielta anteeksi ja tunnustaa rakkautensa. Robien on jatkettava Kissan etsintöjä. Hän pyytää Francesia järjestämään hänen osallistumisensa loistaviin naamiaisiin, joissa hän uskoo Kissan iskevän jälleen. Tanssiaisissa Frances loistaa kultaisessa puvussa, Robie on tunnistamaton maurin naamion takana. Poliisi leijuu lähellä. Yläkerrassa kissamurtovaras tyhjentää hiljaa useita korurasioita. Kun Jessie pyytää mauria hakemaan sydäntabletit, Robien ääni vihjaa viranomaisille hänen henkilöllisyydestään. Palattuaan poliisi odottaa Francesia ja mauria, jotka tanssivat yhdessä koko yön. Kun he menevät hänen huoneeseensa, naamio riisutaan: se oli Hughson, joka vaihtoi salatakseen Robiesin poistumisen. Katolla Robie vaanii. Hänen kärsivällisyytensä palkitaan vihdoin, kun toinen mustiin pukeutunut hahmo liittyy hänen seuraansa. Mutta juuri kun hänen takaa-ajonsa alkaa, poliisi heittää valonheittimen hänen päälleen ja vaatii häntä pysähtymään. Robie pakenee, kun häntä ammutaan, mutta hän onnistuu saamaan vihollisensa nurkkaan jalokivet kädessään. Paljastuneena hänen vihollisensa osoittautuu Foussardin tyttäreksi, Danielleksi. Hän menettää jalansijaa katolla, mutta Robie tarttuu hänen käteensä ennen kuin hän ehtii pudota. Hän pakottaa tytön tunnustamaan poliisille äänekkäästi isän ja tyttären sekaantumisen ja sen, että Bertani oli tämän jengin johtohahmo. Robie kiiruhtaa takaisin huvilalleen. Frances seuraa häntä vakuuttaakseen, että hänellä on paikka hänen elämässään. Mies suostuu, mutta näyttää vähemmän innostuneelta, kun hän sanoo, että äiti viihtyy täällä.</w:t>
      </w:r>
    </w:p>
    <w:p>
      <w:r>
        <w:rPr>
          <w:b/>
        </w:rPr>
        <w:t xml:space="preserve">Esimerkki 1.6070</w:t>
      </w:r>
    </w:p>
    <w:p>
      <w:r>
        <w:t xml:space="preserve">Fakta1: Fakta2: Fakta3: talon rakensivat Adi Shankaran seuraajat, Fakta4: Shankara protestoi Bhagavania vastaan Aslan Mohammadin avulla, Fakta5: Aslan ja Giri olivat taistelutovereita muinaisessa sodassa.</w:t>
      </w:r>
    </w:p>
    <w:p>
      <w:r>
        <w:rPr>
          <w:b/>
        </w:rPr>
        <w:t xml:space="preserve">Tulos</w:t>
      </w:r>
    </w:p>
    <w:p>
      <w:r>
        <w:t xml:space="preserve">Pattabhiraman Giri, malaijilainen brahmani, asuu Pohjois-Intiassa. Mahashay Bhagavan, jumalmies, käskee häntä jättämään talonsa, koska hän rakentaa ashramiaan ja vaatii ympäristöä maamafialle. Talon rakensivat Adi Shankaran seuraajat, Girin esi-isät Pohjois-Intiassa sijaitsevan Chola-kuninkaan laitoksella. Hän protestoi ja voittaa Bhagavanin Aslan Mohammadin, valaistuneen fakiirin, avulla. Lopulta paljastuu, että Aslan ja Giri olivat taistelutovereita muinaisessa sodassa.</w:t>
      </w:r>
    </w:p>
    <w:p>
      <w:r>
        <w:rPr>
          <w:b/>
        </w:rPr>
        <w:t xml:space="preserve">Esimerkki 1.6071</w:t>
      </w:r>
    </w:p>
    <w:p>
      <w:r>
        <w:t xml:space="preserve">Fakta1: päähenkilö ei pidä elämää, Fakta2: vaimo ja lapsi mukavuusalueella hän kumartuu kaikkein odottamattomia liikkua, Fakta3: Manja ekes out elämä kuljettaa kuormia paikasta toiseen, Fakta4: Sandhya aivan ensimmäisenä yönä päättää liittyä Manja naimisissa elämää, Fakta5: nöyrä rakentaja kävelee ulos elämästä</w:t>
      </w:r>
    </w:p>
    <w:p>
      <w:r>
        <w:rPr>
          <w:b/>
        </w:rPr>
        <w:t xml:space="preserve">Tulos</w:t>
      </w:r>
    </w:p>
    <w:p>
      <w:r>
        <w:t xml:space="preserve">Tarina pyörii slummiasukkaan ja rikkaan tytön ympärillä.Olemme nähneet paljon kurinalaisia vanhempia, rikkaiden tyttöjen rakastamia slummiasukkaita ja päinvastoin. Vain koska päähenkilö ei voi pitää elämäänsä, vaimoaan ja lastaan mukavuusalueella, hän sortuu mitä odottamattomimpaan siirtoon. Syvästi loukkaantunut sankaritar, joka sylkee hänen päälleen, lähtee tekemään pojastaan joko Einsteinin tai Sir M. Vishveswarayan, mikä on elokuvan huipentuma.Rikkaasta ja kurinalaisesta perheestä kotoisin oleva Sandhya rakastuu opiskeluun keskittymisen sijaan tienvarren lorviin Manjaan, joka hankkii elantonsa kantamalla kuormia paikasta toiseen. Hämmästynyt Sandhyan liikkeestä Manjan päivät ovat onnekkaita katsojalle tuntuisi. Sandhya joutuu kuitenkin naimisiin rakennusmies Rajeshin kanssa. Heti ensimmäisenä avioelämän yönä Sandhya päättää joko kuolla tai liittyä Manjan seuraan. Vaatimaton rakentaja yhdistää rakastavaiset ja poistuu heidän elämästään. Toisaalta Sandhya selviytyy köyhässä ilmapiirissä kaikesta ja köyhyydestä tulee osa hänen elämäänsä. Manja vuokraa auton ansaitakseen elantonsa. Se ei riitä Manjalle pitämään vaimoaan ja lastaan onnellisena. Köyhyys jatkuu viisi vuotta. Sandhya menee töihin tietokonekeskukseen tietojen syöttäjäksi. Sandhya on järkyttynyt ja tyrmistynyt päivänä, jolloin hän saa palkkansa. Mikä onmitä sinun on katsottava ruudulta.</w:t>
      </w:r>
    </w:p>
    <w:p>
      <w:r>
        <w:rPr>
          <w:b/>
        </w:rPr>
        <w:t xml:space="preserve">Esimerkki 1.6072</w:t>
      </w:r>
    </w:p>
    <w:p>
      <w:r>
        <w:t xml:space="preserve">Fakta1: gangsterit 've palvellut 30 vuoden vankilatuomion kaappaamisesta Southern Pacific juna kutsutaan, Fakta2: ehdonalaisvalvoja tapaa Harry ja Archie portit, Fakta3: Harry At ilmoitetaan ehdonalaisvalvonnan ehdoista Richie 's toimistossa, Fakta4: nuori johtajatar asettaa tähtäimessä Archie kuin ainoa todellinen mies siellä, Fakta5: Archie Kun päättää kaapata Gold Coast Flyer kun se tekee viimeisen etelään ajaa media pilkkaavat niitä kömmähdys ja erehtyä niitä nuorempia miehiä naamarit</w:t>
      </w:r>
    </w:p>
    <w:p>
      <w:r>
        <w:rPr>
          <w:b/>
        </w:rPr>
        <w:t xml:space="preserve">Tulos</w:t>
      </w:r>
    </w:p>
    <w:p>
      <w:r>
        <w:t xml:space="preserve">Harry Doyle Lancaster ja Archie Long Douglas ovat gangstereita, jotka ovat istuneet 30 vuoden vankilatuomiota kaapattuaan Southern Pacificin Gold Coast Flyer -nimisen junan, joka on valmis keräämään sosiaaliturvaa. Heidän ehdonalaisvalvojansa Richie Evans Carvey, joka vaikuttaa olevan enemmänkin historiallisesti merkittävien rikollisten ihailija kuin lainvalvonnan edustaja, tapaa Harryn ja Archien portilla ja tarjoaa heille kyydin. Sillä välin Leon B. Little Eli Wallach, iäkäs ja huononäköinen palkkamurhaaja, jolla on vielä avoin sopimus heistä, yrittää välittömästi tappaa heidät. Harry ja Archie onnistuvat pakenemaan. Richiesin toimistossa heille kerrotaan ehdonalaisen vapautumisen ehdot. Harry, 72-vuotiaana, sijoitetaan vanhainkotiin; vaikka hän haluaa tehdä töitä, hän on ylittänyt pakollisen 70 vuoden eläkeiän. Archie, joka saa vielä 67-vuotiaana tehdä töitä, ottaa työpaikan jäätelöbaarista ja myöhemmin ravintolasta. Heitä kielletään pitämästä enää yhteyttä toisiinsa ainakin kolmeen vuoteen. Molemmat järkyttyvät siitä, miten paljon maailma on muuttunut vuodesta 1956 vuoteen 1986. Vaatetus, seksuaaliset elämäntavat, heidän vanha baarinsa on nyt avoimesti homoklubi, naiset ovat itsevarmempia, tekniikan kehitys, nuoremman sukupolven kunnioituksen puute. Kaksi vanhaa kovanaamaa estää pankkiryöstön ottamalla kiinni kaksi nuorta aseistautunutta asemiestä, joista toinen pyörtyy, kun aseettomat Harry ja Archie kääntävät pöydän heitä vastaan. Sitten kaksi vanhaa kovaa jätkää, jotka ovat 3:1 alakynnessä, tekevät selvää kuudesta nuoresta katupunkkarista, jotka yrittävät ryöstää heidät. Mutta Archiea nuori ravintolapäällikkö kohtelee huonosti, kun taas Harryn ilkeä vanhainkodin hoitaja kieltää häneltä kunnon ruuan, ja vielä ilkeämpi vanhainkodin johtajatar kohtelee häntä vielä huonommin. Harry saa taas yhteyden vanhaan liekkiin Belle Alexis Smithiin, ja he muistelevat suloisesti vanhoja aikoja. Archie omaksuu paljon muuttuneen nykyajan, ja unisex-highhtec-kuntosalilla nuori johtajatar Skye Darlanne Fluegel iskee silmänsä Archieen, joka on siellä ainoa todellinen mies. Hän saa Archien pukeutumaan muodikkaasti ja tapaa hänet trendikkäässä diskossa Chainsaw'ssa, jossa he tanssivat uuden aallon musiikin tahtiin ja aloittavat höyryävän suhteen, jota ikääntyvä Archie ei voi kestää. Loppujen lopuksi Archie ja Harry eivät sovi 1980-luvun yhteiskuntaan. Väsyneinä sopeutumisyrityksiin Harry ja Archie palaavat vanhoihin tapoihinsa. Ensin he yrittävät ryöstää pankin vanhan jenginsä jäsenten kanssa, mutta kaikki ovat nyt joko rampoja, invalideja tai kuolleita. Sitten he kaappaavat panssariauton, mutta löytävät sen tyhjäksi kolikkorullaa lukuun ottamatta. Kun tiedotusvälineet pilkkaavat heitä heidän mokastaan ja luulevat heitä nuoremmiksi naamioituneiksi miehiksi, Archie päättää kaapata Gold Coast Flyerin uudelleen, kun se tekee viimeistä matkaansa etelään. Harry kieltäytyy, mutta Archie päättää tehdä sen silti, joko hänen avullaan tai ilman. Archie pysäyttää Flyerin juuri kun se lähtee ratapihalta, ja pian Harry liittyy hänen seuraansa. Tiedotusvälineet ja arvovaltaiset henkilöt ovat yllättyneitä, mutta Harry ja Archie vastaavat mielellään heidän kysymyksiinsä ja poseeraavat valokuvissa. Heidän yllätyksekseen Leon saapuu paikalle ja selittää, miksi hän on heidän perässään: vanha vihollinen on maksanut hänelle 25 000 dollaria, ja hän on odottanut 30 vuotta, että he pääsevät vankilasta. Deke Yablonski Charles Durning, poliisi, joka pidätti Harryn ja Archien ensimmäisen kerran, saapuu pian paikalle täyden SWAT-joukkueen kanssa. SWAT-upseeriksi naamioitunut Richie nousee junaan ja saa sen jälleen liikkeelle. Harry, Archie, Richie ja Leon yhdistävät väliaikaisesti voimansa. He päättävät lähteä junalla Meksikoon, mutta valitettavasti raiteet päättyvät muutaman metrin päähän rajasta. Harry heittää Leonin ulos ohjaamosta; palkkamurhaaja vannoo saavansa heidät kiinni, vaikka siihen menisi vielä 30 vuotta. Archie vie sitten Richien takaisin vaunuihin ja irrottaa junan ja neuvoo Richietä kertomaan poliisille, että hänet on kidnapattu. Harry ja Archie ajavat 4449:ää täydellä kaasulla Yhdysvaltain rajapoliisin luodinsuihkun läpi. He syöksyvät läpi ja hautaavat veturin osittain Meksikon maaperään muutaman metrin päähän rajan toiselle puolelle. Meksikon rajavartiosto saapuu pidättämään heidät. Archie on loppuun asti kova jätkä ja potkaisee johtavaa poliisia nivusiin.</w:t>
      </w:r>
    </w:p>
    <w:p>
      <w:r>
        <w:rPr>
          <w:b/>
        </w:rPr>
        <w:t xml:space="preserve">Esimerkki 1.6073</w:t>
      </w:r>
    </w:p>
    <w:p>
      <w:r>
        <w:t xml:space="preserve">Fakta1: Fakta2: Nick on joutunut sairaalaan tappelun jälkeen vangin kanssa: Fakta3: uutisissa näytetään kuvia Connien kasvoista Crystalin harhauttamiseksi, Fakta4: mies ei ole Nick vaan ehdonalaiseen vapautettu mies, Fakta5: Crystal murtautui sairaalasta miehen kanssa</w:t>
      </w:r>
    </w:p>
    <w:p>
      <w:r>
        <w:rPr>
          <w:b/>
        </w:rPr>
        <w:t xml:space="preserve">Tulos</w:t>
      </w:r>
    </w:p>
    <w:p>
      <w:r>
        <w:t xml:space="preserve">Connie Nikas poistaa väkisin kehitysvammaisen Nick-veljensä Nickin terapiaistunnolta. Kaksikko ryöstää New Yorkin pankin, josta he saavat 65 000 dollaria. Pakoautossa rahapussissa räjähtää väriainepakkaus, jolloin kuljettaja kaatuu. Connie ja Nick pakenevat jalan ja pesevät väriaineen vaatteistaan ravintolan vessassa. Poliisin pysäyttämä Nick joutuu paniikkiin ja juoksee pakoon; Nick pidätetään ja Connie pakenee. Connie yrittää saada takuita, mutta tarvitsee 10 000 dollaria lisää saadakseen Nickin ulos vankilasta. Hän suostuttelee tyttöystävänsä Coreyn maksamaan äitinsä luottokorteilla, mutta äiti peruuttaa kortit. Connie saa tietää, että Nick on joutunut sairaalaan tapeltuaan erään vangin kanssa. Connie vapauttaa hänet sairaalasta tajuttomana ja sidottuna ja suostuttelee erään naisen, joka antaa heidän asua talossaan 16-vuotiaan tyttärentyttärensä Crystalin kanssa. Kun he katsovat televisiota, uutisissa näytetään kuvia Connien kasvoista; harhauttaakseen Crystalin, hän suutelee tätä. Kuullessaan huutoja toisesta huoneesta Connie tajuaa, ettei sairaalasta murtautunut mies olekaan Nick vaan ehdonalaiseen vapauteen päässyt mies, Ray. Kolmikko ajaa Adventurelandin huvipuistoon, jonne Ray piilotti useiden tuhansien dollarien arvoisen LSD-liuospullon ennen kuin hän pakeni poliisia ja loukkasi itsensä. Pulloa etsiessään Connien ja Rayn löytää turvamies; Connie hakkaa hänet tajuttomaksi. Kun poliisi saapuu paikalle, Connie varastaa miehen univormun ja Ray kaataa LSD:tä miehen kurkusta alas, jotta tämä menettää tajuntansa. Connie vakuuttaa poliisille, että vartija oli tunkeutuja, ja tuhoaa turvakamerakuvaa sisältävän kovalevyn. Poliisi pidättää Crystalin, joka odottaa ulkona. Ray ja Connie murtautuvat vartijan kerrostaloasuntoon. Ray alkaa juoda, ja Connie sanoo hänelle, että hän on yhteiskunnan iilimato. Connien vaatimuksesta Ray soittaa rikollisystävälleen Califille ostaakseen LSD:n takaisin, jotta he voivat saada takuurahat. Kun Caliph saapuu paikalle, Connie vaatii 15 000; Caliph suostuu, mutta osoittaa Raylle, että hän hakee ampuma-aseen. Connie pakenee huumeiden kanssa, mutta poliisi ottaa hänet kiinni. Ray yrittää paeta ikkunasta, mutta putoaa kuolemaan. Nick liittyy terapiakurssille ja alkaa osallistua ryhmätoimintaan.</w:t>
      </w:r>
    </w:p>
    <w:p>
      <w:r>
        <w:rPr>
          <w:b/>
        </w:rPr>
        <w:t xml:space="preserve">Esimerkki 1.6074</w:t>
      </w:r>
    </w:p>
    <w:p>
      <w:r>
        <w:t xml:space="preserve">Fakta1: ainoa ystävä lopettaa ystävyyden pian sen jälkeen, Fakta2: biologia saa työpaikan hautaustoimistossa ollakseen lähempänä ruumiita, Fakta3: Sandra katsoo ruumista ajaessaan ruumisautoa, jossa on ruumis arkussa takana autopesulan läpi, Fakta4: lääketieteen opiskelija nimetty tutkimus ruumiit pääaineeksi, Fakta5: Mattia kiehtoo Sandran kuoleman kiehtovuus.</w:t>
      </w:r>
    </w:p>
    <w:p>
      <w:r>
        <w:rPr>
          <w:b/>
        </w:rPr>
        <w:t xml:space="preserve">Tulos</w:t>
      </w:r>
    </w:p>
    <w:p>
      <w:r>
        <w:t xml:space="preserve">Niin kauan kuin Sandra Larson Parker muistaa, kuolema on kiehtonut häntä. Lapsena hän tanssii öisin eläinten ruumiiden kanssa ja hieroo niitä kehoonsa ennen hautajaisia. Hän esittää tämän tanssin ainoan ystävänsä, Carol Jessie Winter Mudie -nimisen tytön edessä, joka lopettaa heidän ystävyytensä pian sen jälkeen. Yliopistossa Sandra opiskelee biologiaa, ja hän leikkaa huolellisesti pienten eläinten ruumiita yrittäen välttää niiden runtelemista. Hän saa töitä hautaustoimistosta ollakseen lähempänä ruumiita. Hautaustoimiston vahtimestari Jan James Timmons uskoo Sandran tavoin, että ruumiissa on yhä sielu. Kun Sandra ajaa ruumisautoa, jonka takaosassa on ruumis arkussa, autopesulan läpi, hän katsoo ruumista ja huomaa siinä hohtavan valon, ja uskoo, että ruumiin sielu on elossa jossain. Herra Wallis opettaa Sandralle palsamointia. Hän alkaa opiskella ruumishoitotiedettä, jossa hän tapaa lääketieteen opiskelijan nimeltä Matt Peter Outerbridge, jonka on myös tutkittava ruumiita pääaineensa vuoksi. Matt ja Sandra alkavat seurustella, ja Sandran kiinnostus kuolemaan kiehtoo Mattia. Toisinaan he viettävät öitä yhdessä Mattin kellariasunnossa, mutta Sandra lähtee aina myöhäisillan vierailuille ruumishuoneelle juhlimaan nuorten miesten kuolleita ruumiita tanssiseremonioilla, jotka kärjistyvät nekrofiliaan. Matt järkyttyy, kun hän huomaa kilpailevansa ruumiiden kanssa. Hän yrittää tuloksetta saada Sandran puhumaan nekrofiilista, joten hän alkaa käydä Sandran luona hautaustoimistossa, mikä suututtaa Sandran. Mattin on mentävä äärimmäisyyksiin voittaakseen Sandran sydämen, kun tämä kamppailee elävien ja kuolleiden välillä, traagisin seurauksin.</w:t>
      </w:r>
    </w:p>
    <w:p>
      <w:r>
        <w:rPr>
          <w:b/>
        </w:rPr>
        <w:t xml:space="preserve">Esimerkki 1.6075</w:t>
      </w:r>
    </w:p>
    <w:p>
      <w:r>
        <w:t xml:space="preserve">Fakta1: rajaseikkailija Bosky Fulton ja miehet johtavat metsästysseurue eurooppalaisten aristokraattien ja palvelijoiden sekä eläkkeellä oleva amerikkalainen poliitikko ja vaimo apassin alueelle, Fakta2: ei-intiaanit Kun taas on ympäröivät apassit tapa palauttaa hänet metsästysseurueeseen, Fakta3: Shalako kehottaa metsästysseurueen johtajaa lähtemään, Fakta4: Lady Julia Dagger näkee toivottoman tilanteen päättää lähteä mukaan Fultonin rakastajan seurueena, Fakta5: jumissa oleva metsästysseurue varustetaan aseilla ja tarvikkeilla uudelleen.</w:t>
      </w:r>
    </w:p>
    <w:p>
      <w:r>
        <w:rPr>
          <w:b/>
        </w:rPr>
        <w:t xml:space="preserve">Tulos</w:t>
      </w:r>
    </w:p>
    <w:p>
      <w:r>
        <w:t xml:space="preserve">Vuonna 1880 New Mexicossa rajaseikkailija Bosky Fulton Stephen Boyd miehineen johdattaa metsästysseurueen, johon kuuluu eurooppalaisia aristokraatteja ja heidän palvelijoitaan sekä eläkkeellä oleva amerikkalainen poliitikko vaimoineen, apassien alueelle. Kun ranskalainen kreivitär Irina Lazaar Brigitte Bardot eksyy, ratsastavat apassisoturit hyökkäävät hänen kimppuunsa. Hänet pelastaa Shalako Sean Connery, entinen Yhdysvaltain ratsuväen upseeri, joka on henkilökohtaisesti kiinnostunut pitämään muut kuin intiaanit poissa intiaanien mailta. Apassit piirittävät heidät, kun he ovat matkalla palauttamaan hänet metsästysseurueelle. Molemmat lupaavat apassipäällikölle, että he saavat ulkopuoliset pois maasta. Päällikkö suostuu, mutta hänen poikansa Chato Woody Strode kertoo Shalakolle aikovansa tappaa hänet taistelussa. Shalako kehottaa metsästysseuran johtajaa Frederick von Hallstatt Peter van Eyckiä lähtemään, mutta tämä kieltäytyy, ja miehet halveksivat pian toisiaan. Shalako ratsastaa hakemaan armeijaa saattamaan seurueen pois apassien mailta, mutta apassit hyökkäävät ja olisivat vallanneet seurueen, ellei Shalako olisi huijannut heitä savumerkillä jonkin matkan päästä. Juonikas Fulton käyttää taistelujen taukoa hyväkseen; hän ja hänen miehensä vievät metsästysseurueen päävaunun sekä kaikki aseet ja tarvikkeet ja jättävät metsästysseurueen apassien armoille. Lady Julia Dagger Honor Blackman, joka näkee seurueen toivottoman tilanteen, päättää jättää miehensä, säälittävän Sir Charles Dagger Jack Hawkinsin, ja lähteä mukaan Fultonin rakastajattareksi. Hän ja Fulton olivat aiemmin kiusanneet toisiaan seksuaalisesti herkästi. Shalako palaa jumiin jääneen metsästysseurueen luo, joka varustetaan uudelleen aseilla ja tarvikkeilla, jotka hän oli aiemmin kehottanut heitä piilottamaan reserviin. Hän toivoo voivansa johdattaa heidät jalan tasangolle, jossa he ovat väliaikaisesti turvassa. Shalako ja von Hallstadt jatkavat vihanpitoa, mutta ajan myötä heidän tunteensa kehittyvät keskinäiseksi kunnioitukseksi. Apassit hyökkäävät vaunujen kimppuun ja tappavat kaikki Fultonin miehet sekä Lady Julian. Fulton, joka on nähnyt naisen tappamisen, liittyy metsästysseurueeseen. Kun he ovat torjuneet apassien hyökkäyksen, nöyryytetty Sir Charles haastaa Fultonin, ja he ampuvat toisensa kuolettavasti. Chato ja muutamat muut apassisoturit tulevat eurooppalaisten takaa ja yllättävät heidät. Chato haastaa Shalakon kaksintaisteluun keihäillä. Chato häviää, ja hänet aiotaan tappaa, kun hänen isänsä, apassipäällikkö, puuttuu asiaan. Hän antaa Shalakolle ja muille turvallisen kulkuväylän vastineeksi poikansa hengestä. Chato ryntää pois tuntien itsensä häpäistyksi. Kun ryhmän eloonjääneet jäsenet ovat turvassa, Shalako ratsastaa Irina-kreivittären saattelemana länsimaiseen maisemaan.</w:t>
      </w:r>
    </w:p>
    <w:p>
      <w:r>
        <w:rPr>
          <w:b/>
        </w:rPr>
        <w:t xml:space="preserve">Esimerkki 1.6076</w:t>
      </w:r>
    </w:p>
    <w:p>
      <w:r>
        <w:t xml:space="preserve">Fakta1: Adolf Hitler nimittää kenraali Dietrich von Choltitzin miehitetyn Pariisin sotilaskuvernööriksi: Liittoutuneet eivät saa vallata Pariisia ilman, että saksalaiset tuhoavat sen kokonaan, Fakta3: Kommunistit pakottavat kysymyksen ratkaisuun vaatimalla Pariisin asukkaiden yleistä kansannousua ja valtaamalla tärkeitä hallituksen rakennuksia, Fakta4: Gaullistit hyväksyvät toimintasuunnitelman, Fakta5: Choltitz aikoo noudattaa Hitlerin käskyä kaupungin tuhoamisesta.</w:t>
      </w:r>
    </w:p>
    <w:p>
      <w:r>
        <w:rPr>
          <w:b/>
        </w:rPr>
        <w:t xml:space="preserve">Tulos</w:t>
      </w:r>
    </w:p>
    <w:p>
      <w:r>
        <w:t xml:space="preserve">Pian 20. heinäkuuta 1944 epäonnistuneen salamurhayrityksen jälkeen Adolf Hitler Billy Frick nimittää kenraali Dietrich von Choltitz Gert Froben miehitetyn Pariisin sotilaskuvernööriksi. Hitler uskoo, että Choltitz noudattaa hänen käskyään, jonka mukaan liittoutuneet eivät saa vallata Pariisia ilman, että saksalaiset tuhoavat sen kokonaan, kuten Varsovan suunnitellun tuhoamisen yhteydessä. Ranskan vastarintaliike saa tietää, että liittoutuneet eivät aio vallata Pariisia, vaan suuntaavat sen sijaan suoraan Saksaan. Vastarintaliikkeen kaksi ryhmittymää reagoivat tähän uutiseen eri tavoin. Gaullistit haluavat odottaa ja katsoa, kun taas kommunistit haluavat ryhtyä toimiin. Kommunistit pakottavat asian ratkaisemaan kutsumalla Pariisin asukkaat yleiseen kansannousuun ja valtaamalla tärkeitä hallituksen rakennuksia. Gaullistit lähtevät mukaan tähän toimintasuunnitelmaan, kun se on saatu liikkeelle. Aluksi Choltitz aikoo noudattaa Hitlerin käskyä kaupungin tuhoamisesta. Kun hänen joukkonsa eivät onnistu karkottamaan vastarintaliikkeitä poliisiprefektuurista, hän määrää Luftwaffen pommittamaan rakennusta, mutta peruuttaa käskyn Ruotsin konsulin Raoul Nordlingin tai Orson Wellesin kehotuksesta. Hän huomauttaa, että pommitukset, jotka eivät osu poliisiprefektuuriin, uhkaavat tuhota läheiset kulttuurisesti arvokkaat rakennukset, kuten Notre Damen katedraalin. Choltitz hyväksyy Gaullistien muodostaman vastarintaliikkeen tarjoaman aselevon, mutta kommunistit haluavat jatkaa taistelua ammusten puutteesta huolimatta. Aselepo lyhenee siis yhteen päivään, ja taistelut jatkuvat. Saatuaan tietää, että saksalaiset aikovat tuhota Pariisin Eiffel-tornin ja muita maamerkkejä räjähteillä, vastarintaliikkeen lähettiläs lähetetään vihollislinjojen yli ottamaan yhteyttä amerikkalaisiin. Hän pyytää liittoutuneita toimimaan, ja sen jälkeen Yhdysvaltain kenraali Dwight D. Eisenhower antaa vapaille ranskalaisjoukoille kenraali Charles de Gaullen johdolla luvan hyökätä Pariisiin. Sotilaallisen tilanteen huonontuessa Choltitz lykkää Pariisin tuhoamiskäskyä uskoen, että Hitler on mielenvikainen ja että sota on menetetty, jolloin Pariisin tuhoaminen on turha ele. Sen sijaan hän päättää antautua pian sen jälkeen, kun liittoutuneet ovat saapuneet kaupunkiin. Kun vapaat ranskalaisjoukot ja De Gaulle paraatissa kulkevat Pariisin kaduilla ja hurraavat väkijoukot tervehtivät heitä, nähdään luurista irrotettu puhelimen luuri, jossa saksankielinen ääni kysyy toistuvasti Onko Pariisi tulessa? Ilmasta nähdään Pariisi, jonka rakennukset ovat yhä ehjiä ja pystyssä.</w:t>
      </w:r>
    </w:p>
    <w:p>
      <w:r>
        <w:rPr>
          <w:b/>
        </w:rPr>
        <w:t xml:space="preserve">Esimerkki 1.6077</w:t>
      </w:r>
    </w:p>
    <w:p>
      <w:r>
        <w:t xml:space="preserve">Fakta1: 10-vuotias autistinen poika on mykkä ja huonokuuloinen, Fakta2: Fakta3: suhde on kireä, Fakta4: Mario jää ilman veljeä ja vanhempia, Fakta5: vanhemmat vahtivat saarta matkailusesongin aikana.</w:t>
      </w:r>
    </w:p>
    <w:p>
      <w:r>
        <w:rPr>
          <w:b/>
        </w:rPr>
        <w:t xml:space="preserve">Tulos</w:t>
      </w:r>
    </w:p>
    <w:p>
      <w:r>
        <w:t xml:space="preserve">Mario Petermann on 10-vuotias autistinen poika, joka on mykkä ja huonokuuloinen. Hänellä on 18-vuotias veli, jota hän ihailee suuresti. Eräänä päivänä Simon Reddy seurustelee erään naisen kanssa, minkä seurauksena heidän suhteensa kiristyy. Mario huomaa olevansa ilman veljeään ja vanhempiaan, jotka vahtivat saarta aina turistikauden aikana.</w:t>
      </w:r>
    </w:p>
    <w:p>
      <w:r>
        <w:rPr>
          <w:b/>
        </w:rPr>
        <w:t xml:space="preserve">Esimerkki 1.6078</w:t>
      </w:r>
    </w:p>
    <w:p>
      <w:r>
        <w:t xml:space="preserve">Fakta1: Fakta2: rakkaus Bostoniin ja urheilujoukkueet pelaavat viime kaudella vanhassa Boston Gardenissa, Fakta3: Mike on muuttanut yhteen Jimmyn kanssa, Fakta4: Jimmy ja Mike törmäävät Jazzin itsekkääseen yhden miehen show'hun Bostonissa yökerhossa, Fakta5: Scott yrittää kääntää Jimmyn Mikea vastaan.</w:t>
      </w:r>
    </w:p>
    <w:p>
      <w:r>
        <w:rPr>
          <w:b/>
        </w:rPr>
        <w:t xml:space="preserve">Tulos</w:t>
      </w:r>
    </w:p>
    <w:p>
      <w:r>
        <w:t xml:space="preserve">Elämänsä parhaat ystävät, liikunnanopettaja Mike OHara (Daniel Stern) ja putkimies Jimmy Flaherty (Dan Aykroyd), joita yhdistää rakkaus Bostoniin ja sen urheilujoukkueisiin, erityisesti Boston Celticsiin, joka pelaa viimeistä kauttaan vanhassa Boston Gardenissa. Kun Celtics häviää NBA:n finaalien kuudennen ottelun Utah Jazzille, mikä johtaa ratkaisevaan seitsemättä ottelua Bostonissa, Mike ja Jimmy ovat masentuneita ja toivottomia. Kaiken lisäksi Mike on muuttanut takaisin Jimmyn luokse sen jälkeen, kun hänen vaimonsa Carol, joka oli kyllästynyt Miken epäterveeseen pakkomielteeseen Celticsia kohtaan, jätti hänet ja vei heidän poikansa Tommyn mukanaan. Jimmy ja Mike törmäävät bostonilaisessa yökerhossa Jazzin itsekkääseen, onemanshow-hyökkääjä Lewis Scott Damon Wayansiin. Toivoen aluksi saavansa hänet tarpeeksi humalaan, jotta hänellä olisi helvetin krapula Game 7:ään, Mike ja Jimmy tekeytyvät Utah-faneiksi. Tämä johtaa kuitenkin siihen, että he törmäävät idoliinsa Larry Birdiin itseään esittävässä roolissa, joka moittii heitä siitä, että he ovat hänen mielestään reilun sään faneja. Kaksikko saa kuitenkin enemmän kuin he odottivat, kun seuraavana aamuna he päätyvät kidnappaamaan Scottin tämän herättyä Jimmyn asunnolta. Kaksikko päättää pitää Scottia peliin asti, koska he ajattelevat, että jos he joutuvat vankilaan, he voivat yhtä hyvin auttaa Celticsia voittamaan sillä välin. Scottsin katu-uskottava ja ylimielinen tapa on ristiriidassa Jimmyn ja Miken kömpelön sinikaulusmaisen elämäntyylin kanssa. Hän pilkkaa heitä huuhtoutuneiksi luusereiksi ja vihjailee Miken jahtaavan häntä vain siksi, että hän on kateellinen Scottsin maineelle ja kyvyille. Mike puolestaan haukkuu Scottia hänen käytöksestään kentällä ja sen ulkopuolella, kuten Oscar Mayerin nakkisämpylämainoksessa näyttelemisestä ja harjoitusten lintsaamisesta. Scott yrittää kääntää Jimmyn Mikea vastaan, ja kun tämä ei onnistu, hän pakenee, mutta vihamielinen taksikuski ja paikallinen poliisi Kevin Paul Guilfoyle, molemmat Celtics-faneja, estävät hänet. Lopulta Mike haastaa Scottin yksi vastaan yksi -peliin, ja parivaljakko menettää toimintakykynsä hyvissä ajoin ennen loppuottelun alkua. Ennen kuin hän karkaa, Scott esittää parille pulman: heidän on kannustettava häntä ja toivottava, että Jazz voittaa, muuten Scott ilmiantanee heidät molemmat poliisille. Mike tekee sovinnon vaimonsa ja poikansa kanssa tietäen, että hän saattaa joutua vankilaan, ja Jimmy hyvästelee isoäitinsä. Pelissä he vakuuttavat muille Celtics-faneille, että he vain teeskentelevät kannattavansa Jazzia, ja ensimmäinen puoliaika päättyy Celticsin johtoon. Mike, joka tietää Jazzin häviävän, koska Scott ei suostu syöttämään palloa, pitää hänelle kannustuspuheen katsomosta käsin, ja Utah kuroo eron yhteen pisteeseen, kun aikaa on jäljellä hieman yli seitsemän sekuntia. Kun jäljellä on enää yksi peli ja pallo on Jazzilla, Mike ja Jimmy valitsevat elämän Celticsin sijaan, kannustavat Utahia ja ryntäävät kentälle voiton jälkeen. Kevinin lähestyessä häntä, joka ei aiemmin huomioinut hänen avunhuutojaan, Lewis kieltää Miken ja Jimmyn syyllistyneen kidnappaukseen ja pelastaa heidät vankilalta. Muutamaa kuukautta myöhemmin Mike on luvannut vaimolleen, ettei hän enää koskaan häiritsisi NBA:n finaalipelejä. Mutta nyt on jalkapallokausi. Hän ja Jimmy hiipivät Deion Sandersin hotellihuoneeseen kolmelta yöllä.</w:t>
      </w:r>
    </w:p>
    <w:p>
      <w:r>
        <w:rPr>
          <w:b/>
        </w:rPr>
        <w:t xml:space="preserve">Esimerkki 1.6079</w:t>
      </w:r>
    </w:p>
    <w:p>
      <w:r>
        <w:t xml:space="preserve">Fakta1: Fakta2: onnettomuus hajottaa isän ja pojan mahdollisuudet lähestyä toisiaan, Fakta3: Hugh ja Ethel kutsuu lääkäri yrittää saada poikansa takaisin, Fakta4: lääkäri viihtyy sivistyneessä ja hienostuneessa ympäristössä asianajajan kotona, Fakta5: Danny karkaa koiran kanssa ja hakee turvaa lääkärin leirissä metsässä.</w:t>
      </w:r>
    </w:p>
    <w:p>
      <w:r>
        <w:rPr>
          <w:b/>
        </w:rPr>
        <w:t xml:space="preserve">Tulos</w:t>
      </w:r>
    </w:p>
    <w:p>
      <w:r>
        <w:t xml:space="preserve">Kiireinen asianajaja Hugh Mitchell haluaa tulla lähemmäksi poikaansa Dannya, jota hän tuntee vain vähän. Hän ryhtyy järjestämään lounasta, mutta huomaa pian, että Danny menee mieluummin tivoliin. Silti hän osallistuu lounaalle ja tuo mukanaan koiransa Rustyn, saksanpaimenkoiran. Kaikki muut isiensä kanssa läsnä olevat pojat huvittuvat, kun Rusty alkaa tapella toisen koiran kanssa, ja lounas keskeytyy äkillisesti. Seuraava onnettomuus raivostuttaa Hugh'ta ja romuttaa isän ja pojan lähentymisen mahdollisuudet. Sen sijaan Danny ystävystyy kaupunkiin saapuvan eksentrisen kiertävän eläinlääkärin, tohtori Francis Xavier Fayn kanssa. Hugh ei suhtaudu suopeasti poikansa ja tohtorin väliseen ystävyyteen. Yrittäessään saada poikansa takaisin Hugh ja hänen vaimonsa Ethel kutsuvat tohtorin eräänä iltana illalliselle toivoen, että tohtori näyttäisi olevan poissa tolaltaan. Vähän tohtori viihtyy hyvin asianajajan kodin sivistyneessä ja hienostuneessa ympäristössä. Hugh päättää viedä Dannyn karnevaaleille saadakseen hänet onnelliseksi. Danny ottaa mukaansa Rustyn. Kun mies potkaisee koiraa, se hyökkää tämän kimppuun, ja Hugh suuttuu koiran käytöksestä melkoisesti ja pakottaa sen pitämään jatkossa kuonokopan. Yöllä Danny karkaa koiransa kanssa ja hakeutuu lääkärien leiriin metsään. Ethel ehdottaa, että he jättävät pojan hetkeksi rauhaan, ja Danny pääsee asumaan lääkärien puumajassa koiransa kanssa. Hugh käy lääkärin luona puhumassa pojastaan ja saa neuvon yrittää ymmärtää poikaansa ja olla hänen ystävänsä. Myöhemmin yöllä, kun tohtori on nukahtanut kaasuliesi päällä, Rusty haistaa kaasun ja yrittää varoittaa heitä vaarasta. Rusty ryömii vaunun alle ja loukkaantuu, kun vaunu romahtaa maahan. Danny herää, kun koira huutaa, ja herättää tohtorin, joka on tajuton kaasusta. Danny lähtee kotiin vanhempiensa luo, ja lääkäri hoitaa Rustya leirillä. Hugh ja hänen poikansa pääsevät vihdoin sovintoon ja palaavat yhdessä lääkärin leirille. Rusty on sidoksissa ja pääsee Dannyn kanssa kotiin. Jo seuraavana päivänä Ethel tulee leirille etsimään koiraa, joka on karannut ja juoksentelee naapurustossa. Lääkäri kertoo Ethelille, että tämä on täysin normaalia, ja päättää, että hänen on aika lähteä seuraavaan kaupunkiin.</w:t>
      </w:r>
    </w:p>
    <w:p>
      <w:r>
        <w:rPr>
          <w:b/>
        </w:rPr>
        <w:t xml:space="preserve">Esimerkki 1.6080</w:t>
      </w:r>
    </w:p>
    <w:p>
      <w:r>
        <w:t xml:space="preserve">Fakta1: Fakta2: Margot tuo Clauden viettämään viikonloppua Paulinen luona Long Islandilla sijaitsevan Paulinen ja Malcolmin häiden aattona: Fakta3: Pauline ei ole kertonut Malcolmille tai Ingridille, Fakta4: Margot jakaa hänelle luottamuksellisesti kerrottuja salaisuuksia, kuten raskauden, Fakta5: Claude asuu isänsä kanssa.</w:t>
      </w:r>
    </w:p>
    <w:p>
      <w:r>
        <w:rPr>
          <w:b/>
        </w:rPr>
        <w:t xml:space="preserve">Tulos</w:t>
      </w:r>
    </w:p>
    <w:p>
      <w:r>
        <w:t xml:space="preserve">Margot Nicole Kidman on menestynyt mutta itsekeskeinen kirjailija, jonka on ehdotettu kärsivän rajatilapersoonallisuushäiriöstä. Hän tuo 11-vuotiaan poikansa Claude Zane Paisin viettämään viikonloppua vierailulle vapaamielisen Pauline-siskonsa Jennifer Jason Leighin luo Paulinen ja Malcolm Jack Blackin häiden aattona heidän kotonaan Long Islandilla. Margot paheksuu Paulinen sulhasvalintaa: Malcolm on menestymätön muusikko, jota Margot pitää täysin epäviehättävänä. Kaupungissa ollessaan Margotia haastattelee paikallisessa kirjakaupassa myös Dick Koosman Ciaran Hinds, menestyskirjailija, jonka kanssa Margot tekee käsikirjoitusyhteistyötä. Myös Dicksin teini-ikäinen tytär Maisy Halley Feiffer vierailee talossa. Margotilla ja Paulinella on hankala suhde. Margot paheksuu Paulinen elämänvalintoja sen lisäksi, että Pauline on naimisissa Malcolmin kanssa, Pauline on raskaana, mistä hän ei ole kertonut Malcolmille eikä teini-ikäiselle tyttärelleen Ingridille. Pauline puolestaan paheksuu sitä, että Margot kirjoittaa ja julkaisee ohuesti peiteltyjä tarinoita hänen elämästään. Hän on myös raivoissaan, kun Margot jakaa hänelle luottamuksellisesti kerrottuja salaisuuksia, kuten raskautensa. Sen sijaan, että Pauline ja Margot kohtaisivat toisensa, he purkavat turhautumisensa Malcolmiin ja Claudeen. Jännitteet kärjistyvät kahdesti. Margotin haastattelu menee katastrofaalisesti pieleen, kun Dicksin kysymykset muuttuvat henkilökohtaisiksi. Paulinen kuulustellessa häntä sähköpostiviesteistä, jotka hän on saanut eräältä 20-vuotiaalta opiskelijaltaan, Malcolm myöntää suudelleensa Maisya. Palatessaan taloon Pauline löytää Maisyn sisältä. Vaikka Pauline ei sano mitään, Maisylle on selvää, että Pauline tietää totuuden. Kun Dick saa tietää, mitä tapahtui, hän jahtaa ja lyö Malcolmia. Margot ja Pauline joutuvat kiivaaseen riitaan, joka purkaa vuosia jatkuneen kaunan. Huippuhetken jälkeen Pauline ja Ingrid lähtevät Margot'n ja Clauden kanssa ja jättävät Malcolmin taakseen. Seuraavana päivänä Pauline soittaa Malcolmille ja aikoo erota hänestä. Kun mies kuitenkin anelee anteeksiantoa, Paulin antaa periksi ja ottaa miehen takaisin. Margot päättää jäädä siskonsa luokse ja laittaa Clauden bussilla Vermontiin, jotta tämä voi asua isänsä luona. Kun bussi lähtee Claude mukanaan, Margot muuttaa mielensä ja lähtee bussin perään. Margot istuu yllättyneen Clauden viereen ja hengähtää.</w:t>
      </w:r>
    </w:p>
    <w:p>
      <w:r>
        <w:rPr>
          <w:b/>
        </w:rPr>
        <w:t xml:space="preserve">Esimerkki 1.6081</w:t>
      </w:r>
    </w:p>
    <w:p>
      <w:r>
        <w:t xml:space="preserve">Fakta1: Martha Kildare ja lapsuudenystävä Alice Raymond odottavat hänen liittyvän isänsä lääkärin työhön, Fakta2: Fakta3: Gillespie Kun suojaa ennen kuin hylkää kiinnostuksen Gillespie 'n, Fakta4: mies on sammunut baarissa, Fakta5: Barbara Chanler osoittautuu ainoaksi lapseksi ja erittäin varakkaan Robert Chanlerin perijättäreksi.</w:t>
      </w:r>
    </w:p>
    <w:p>
      <w:r>
        <w:rPr>
          <w:b/>
        </w:rPr>
        <w:t xml:space="preserve">Tulos</w:t>
      </w:r>
    </w:p>
    <w:p>
      <w:r>
        <w:t xml:space="preserve">Valmistuttuaan lääkäriksi tohtori James Kildare Lew Ayres palaa pieneen kotikaupunkiinsa, jossa hänen ylpeät vanhempansa Stephen Samuel S. Hinds ja Martha Kildare Emma Dunn sekä lapsuudenystävänsä Alice Raymond Lynne Carver odottavat, että hän liittyy isänsä lääkäriasemalle. Hän on kuitenkin kunnianhimoisempi, vaikka ei olekaan varma, mitä haluaa tehdä. Hän on ottanut vastaan harjoittelijan paikan Blair Generalissa, suuressa New Yorkin sairaalassa. Häntä ja muita uusia harjoittelijoita tervehtii sairaalan johtaja, tohtori Carew Walter Kingsford, kun kuuluisa pyörätuoliin sidottu diagnosoija tohtori Leonard Gillespie Lionel Barrymore ryntää sisään ja arvioi uudet tulokkaat. Kun Gillespie vaatii harjoittelijoita diagnosoimaan hänet heti paikalla, vain Kildare tarttuu haasteeseen ja ennustaa, että hänellä on melanooma kädessään ja vuosi elinaikaa. Kun Kildare suojautuu Gillespiesin tylyltä, Gillespie torjuu kiinnostuksen häntä kohtaan. Myöhemmin Kildare saa ambulanssivuoron, jonka hoitajana toimii Joe Wayman Nat Pendleton. Hänen ensimmäinen puhelunsa on mies, joka on sammunut baarissa. Kildare hylkää ilmeisen johtopäätöksen humalasta ja epäilee, että miehellä on vakava lääketieteellinen ongelma. Kun Kildare joutuu vastaamaan toiseen, kiireellisempään puheluun, hän määrää epäilevän Waymanin antamaan miehelle happea koko matkan sairaalaan. Wayman ei noudata käskyä, ja mies kuolee sen seurauksena. Myöhemmin Kildare ottaa syyt niskoilleen sen sijaan, että Wayman menettäisi työnsä. Sen jälkeen Kildare hoitaa Barbara Chanler Jo Ann Sayersia, nuorta itsemurhan tehnyttä. Vaikka Kildare ei löydä elonmerkkejä, hän ei anna periksi ja onnistuu lopulta elvyttämään hänet. Barbara Chanler osoittautuu erittäin varakkaan Robert Chanlerin Pierre Watkinin ainoaksi lapseksi ja perijäksi. Arvostettu psykiatri tohtori LanePorteus Monty Woolley diagnosoi skitsofrenian. Kildare on Barbaran kanssa käymänsä lyhyen keskustelun perusteella varma, että Barbaran ajoivat itsemurhayritykseen tavanomaisemmat syyt. Kun Kildare kuitenkin kieltäytyy paljastamasta, mitä Barbara kertoi hänelle ehdottoman luottamuksellisesti, Carew hyllyttää hänet. Barbaran huolestuneen sulhasen, Jack Hamilton Truman Bradleyn, sattumanvaraisen kommentin perusteella Kildare pystyy kokoamaan johtolankoja yhteen. Riideltyään Hamiltonin kanssa Barbara oli mennyt yksin yökerhoon, jossa hän oli alkanut juoda runsaasti. Eräs mies vei hänet yläkertaan yksityishuoneeseen, ja muuta hän ei yöstä muistanut. Poliisi löysi hänet kadulta ja vei hänet kotiin. Pelko siitä, mitä hänen tajuttomuutensa aikana olisi voinut tapahtua, sai hänet yrittämään itsemurhaa. Kun Kildare menee Gillespien luo kysymään neuvoa, vanhempi mies vihjaa laajasti, että hänen pitäisi sivuuttaa sairaalan säännöt. Kildare hiipii tapaamaan Barbaraa vakuuttaakseen hänelle, ettei mitään häpeällistä tapahtunut. Mies yökerhossa oli tunnistanut hänet, ja koska hän pelkäsi, mitä hänen rikas isänsä tekisi, jos hän käyttäisi hyväkseen hänen tilaansa, hän oli yksinkertaisesti heittänyt hänet kadulle. Sitten Kildare opastaa Barbaraa toimimaan niin, ettei LanePorteus saisi häntä suljettua mielisairaalaan. Sairaalajohtokunta ei ole tietoinen tästä, ja se erottaa Kildaren niskoittelun vuoksi. Hän kertoo vanhemmilleen ja Alicelle, jotka ovat tulleet tapaamaan häntä, että hän on valmis ryhtymään isänsä kumppaniksi. Gillespiellä on kuitenkin muita ajatuksia. Hän oli koko ajan testannut Kildarea. Nyt kun hän on varma Kildaren rehellisyydestä, pätevyydestä ja ennen kaikkea vakaumuksen rohkeudesta, Gillespie palkkaa nuoren miehen apulaisekseen, jotta hän saisi mahdollisimman paljon tietoa eteenpäin ennen kuin kuolee siihen, minkä Kildare oli oikein diagnosoinut.</w:t>
      </w:r>
    </w:p>
    <w:p>
      <w:r>
        <w:rPr>
          <w:b/>
        </w:rPr>
        <w:t xml:space="preserve">Esimerkki 1.6082</w:t>
      </w:r>
    </w:p>
    <w:p>
      <w:r>
        <w:t xml:space="preserve">Fakta1: Fakta2: kriittinen toimeksianto vaarantaa perheyrityksen, Fakta3: setä Roman Krzeminski lähettää hänet San Franciscoon, Fakta4: nouseva irlantilainen mafia uhkaa perheen lumenauraustoimintaa, Fakta5: Frank palaa kotiin kohdatakseen vanhat kilpailijansa uusin ehdoin.</w:t>
      </w:r>
    </w:p>
    <w:p>
      <w:r>
        <w:rPr>
          <w:b/>
        </w:rPr>
        <w:t xml:space="preserve">Tulos</w:t>
      </w:r>
    </w:p>
    <w:p>
      <w:r>
        <w:t xml:space="preserve">Frank Falenczyk Ben Kingsley on puolalaisen mafiaperheen palkkamurhaaja Buffalossa, New Yorkissa. Hänellä on alkoholiongelma, ja kun hän mokaa kriittisen toimeksiannon, joka vaarantaa perheyrityksen, hänen setänsä Roman Krzeminski Philip Baker Hall, perheen päämies, lähettää hänet San Franciscoon siivoamaan asiansa. Hänen on pakko ottaa vastaan työ ruumishuoneella ja käydä Anonyymien Alkoholistien kokouksissa, joissa hän tunnustaa työnsä ja selittää haluavansa vapautua alkoholiongelmastaan, koska se vaikuttaa hänen kykyynsä tappaa tehokkaasti. Hän rakastuu Laurel Pearson Tea Leoniin, omituiseen asiakkaaseen, jonka hän tapaa hautaustoimistossa. Samaan aikaan nousukas irlantilainen mafia uhkaa perheen lumenauraustoimintaa. Kun väkivaltaisuudet puhkeavat, Frank palaa kotiin kohdatakseen vanhat kilpailijat uusin ehdoin. Laurelin avustuksella hän onnistuu tukahduttamaan perheensä vastustajat, tappamaan mafian johtajan ja hajottamaan irlantilaisjoukon.</w:t>
      </w:r>
    </w:p>
    <w:p>
      <w:r>
        <w:rPr>
          <w:b/>
        </w:rPr>
        <w:t xml:space="preserve">Esimerkki 1.6083</w:t>
      </w:r>
    </w:p>
    <w:p>
      <w:r>
        <w:t xml:space="preserve">Fakta1: naimisiinmenoprosessi on samaistuttava ja tyypillinen eteläintialaiselle yhteiskunnalle, Fakta2: Fakta3: parempi kosija on par perheen asema, Fakta4: Bhaskar saa kylmät jalat ja peruu yhtäkkiä avioliiton, Fakta5: tarina perustuu ohjaajan omiin kokemuksiin.</w:t>
      </w:r>
    </w:p>
    <w:p>
      <w:r>
        <w:rPr>
          <w:b/>
        </w:rPr>
        <w:t xml:space="preserve">Tulos</w:t>
      </w:r>
    </w:p>
    <w:p>
      <w:r>
        <w:t xml:space="preserve">Kolme nuorta naista kohtaa naimisiinmenoprosessissaan ainutlaatuisia haasteita, jotka ovat hyvin samastuttavia ja tyypillisiä eteläintialaiselle yhteiskunnalle. Rajkumar Dinesh, joka on rakastunut kollegaansa Kavya Nivetha Pethurajiin, on haluton menemään naimisiin tämän paremman taloudellisen taustan vuoksi. Hän lykkää tahallaan avioliittoneuvotteluja ja pyytää Kavyalta lisää aikaa asettautua hyvään asemaan. Lakshmi Miyan luona vierailee vuosien varrella useita kosijoita, ja jokaisen heistä hylkää hänen ylpeä, konservatiivinen isänsä, jonka ahneus saa hänet joka kerta odottamaan parempaa kosijaa, joka on perheensä statuksen veroinen. Bhaskar suostuu naimisiin Susheela Riythvikan kanssa, mutta yhtäkkiä hän jänistää ja peruu avioliiton, loukaten Susheelaa joka kerta, kun tämä vaatii selitystä. Tarina kertoo, miten kukin päähenkilöistä yrittää taistella järjestettyjen avioliittojen kulttuurin dogmaa vastaan, joka on niin syvälle juurtunut intialaiseen yhteiskuntaan. Tarina perustuu ohjaajan omiin kokemuksiin.</w:t>
      </w:r>
    </w:p>
    <w:p>
      <w:r>
        <w:rPr>
          <w:b/>
        </w:rPr>
        <w:t xml:space="preserve">Esimerkki 1.6084</w:t>
      </w:r>
    </w:p>
    <w:p>
      <w:r>
        <w:t xml:space="preserve">Fakta1: Fakta2: loput jengistä kuolee epäonnistuneessa ryöstössä, Fakta3: Jack päätyy ottamaan nuoren mykän Ben Doylen panttivangiksi, Fakta4: Ben toivoo, että hän olisi väsynyt siihen, ettei häntä ole koskaan kohdeltu kunnioittavasti vammaisuutensa vuoksi, ja liittyisi hänen seuraansa, Fakta5: saluunanvierailujen todellinen luonne on se, että Jack haluaa saada kontaktin showtyttöön.</w:t>
      </w:r>
    </w:p>
    <w:p>
      <w:r>
        <w:rPr>
          <w:b/>
        </w:rPr>
        <w:t xml:space="preserve">Tulos</w:t>
      </w:r>
    </w:p>
    <w:p>
      <w:r>
        <w:t xml:space="preserve">Paul Hogan näyttelee Lightning Jack Kanea, kaukokatseista australialaista lainsuojattomuutta Amerikan lännessä hevosensa Maten kanssa. Kun loput hänen jengistään kuolee vääränlaisessa ryöstössä, Jack selviää hengissä vain lukiakseen tapahtumista sanomalehdestä, ettei hän ollut mitään muiden rinnalla. Ärsyyntyneenä siitä, ettei häntä tunnisteta lainsuojattomaksi, Jack yrittää ryöstöä yksin ja päätyy ottamaan panttivangiksi nuoren mykän Ben Doylen Cuba Gooding Jr:n . Myöhemmin hän huomaa, että Ben, joka on kyllästynyt siihen, ettei häntä ole koskaan kohdeltu kunnioittavasti vammansa vuoksi, haluaa liittyä hänen seuraansa. Jack yrittää opettaa Beniä ampumaan aseella ja ryöstämään pankkeja, mutta hänen ensimmäinen yrityksensä päättyy siihen, että Ben ampuu itseään jalkaan. Koulutuksen aikana he vierailevat satunnaisesti saluunoissa, joissa Jack näyttää Benille totuuden aikuiselämästä ja auttaa häntä menettämään neitsyytensä. Saluunakäyntien todellinen tarkoitus on kuitenkin se, että Jack saa yhteyden showtyttö Lana Castel Beverly DAngeloon, joka Jackin tietämättä on hulluna rakastunut häneen. Kun Bens koulutus on valmis, he saavat tietää pankista, jonka sanotaan olevan maan vaikein ryöstää, ja koko kaupunki on aseistettu ja valmis suojelemaan sitä. Jack näkee tämän odottamansa testinä, ja yhdessä he hautovat suunnitelman pankin ryöstämiseksi. Kaikki näyttää sujuvan ongelmitta, ja he ovat valmiita aloittamaan, kunnes Jack saa tietää, että myös kilpaileva lainsuojattomien jengi suunnittelee pankin ryöstämistä. Hän on valmis luovuttamaan, kun Benillä on oma suunnitelma. Ben antaa hiljaa vihjeen kaupunkilaisille, jotka nopeasti ryntäävät pankkiin, jossa kilpailevat lainsuojattomat ovat sisällä. Jengi pidätetään, ja koko kaupunki juhlii, jolloin Jack ja Ben pääsevät huomaamatta pankkiin ja ryöstävät sen nopeasti tyhjäksi. Ennen lähtöä Jack hyppää juhlijoiden joukkoon ja varmistaa, että hänen virnuilevat kasvonsa näkyvät kaupunkikuvan yläosassa. Kun todellinen ryöstö paljastuu, kaksikko ja Lana ovat kadonneet, heidän päästään on luvattu tuhansien ihmisten palkkio ja koko Amerikka etsii heistä elämää, jota Jack oli aina halunnut.</w:t>
      </w:r>
    </w:p>
    <w:p>
      <w:r>
        <w:rPr>
          <w:b/>
        </w:rPr>
        <w:t xml:space="preserve">Esimerkki 1.6085</w:t>
      </w:r>
    </w:p>
    <w:p>
      <w:r>
        <w:t xml:space="preserve">Fakta1: turisti esittäytyy Joe Gainesille aasialaisessa kasinossa, Fakta2: Wickham alkaa etsiä timanttikätköä, jonka uskotaan olevan Lei Lingin mukana huoneeseen, Fakta3: Gaines Wickham ja Ling Filippiineille lähtevän ainoan käytettävissä olevan lentokoneen matkustajat ovat Gaines Wickham ja Ling Filippiineille, Fakta4: Ross antaa Joelle jalokivet, Fakta5: Joe odottaa vaarallisia alkuasukkaita ja kohtaloa.</w:t>
      </w:r>
    </w:p>
    <w:p>
      <w:r>
        <w:rPr>
          <w:b/>
        </w:rPr>
        <w:t xml:space="preserve">Tulos</w:t>
      </w:r>
    </w:p>
    <w:p>
      <w:r>
        <w:t xml:space="preserve">Amerikkalainen mies, joka esittäytyy turistiksi, Jay Wickham, esittäytyy Joe Gainesille aasialaisessa kasinossa. Saattuaan Lei Lingin huoneeseensa Wickham alkaa etsiä timanttikätköä, jonka uskotaan olevan hänen hallussaan, mutta ei löydä niitä. Filippiineille lähtevän ainoan vapaana olevan lentokoneen matkustajiin kuuluvat Gaines, Wickham ja Ling sekä mies nimeltä Ross, joka on Lingsin työtoveri ja kuljettaa timantteja, Lorgren, jalokivien laillinen omistaja, ja viimeisimmän rakastajatar, Destiny Cooper. Pakkolaskun seurauksena jotkut kuolevat ja Ross loukkaantuu vakavasti, mutta hän luovuttaa jalokivet Joelle ennen kuolemaansa. Alkuasukkaat alkavat lähestyä lentokonetta valmiina tappamaan kaikki eloonjääneet ja viemään heidän omaisuutensa. Wickham löytää jalokivet, tappaa Lorgrenin, ampuu Destinyn ja pakenee, mutta Joe haavoittaa häntä. Ennen kuolemaansa Wickham heittää timantit jokeen, kun Joe odottaa vaarallisia alkuasukkaita ja kohtaloaan.</w:t>
      </w:r>
    </w:p>
    <w:p>
      <w:r>
        <w:rPr>
          <w:b/>
        </w:rPr>
        <w:t xml:space="preserve">Esimerkki 1.6086</w:t>
      </w:r>
    </w:p>
    <w:p>
      <w:r>
        <w:t xml:space="preserve">Fakta1: elokuva alkaa live action esittelee päähenkilö, Fakta2: kamppailevat mafioso pettää Michael 's juutalainen äiti, Fakta3: Michael saa ilmaisia juomia paikallisessa baarissa vastineeksi luonnoksia hieman ärsyttävä Shorty, Fakta4: Snowflake on mies drag eikä kaunis nainen, Fakta5: Carole 's oleskelee Michaelin kanssa</w:t>
      </w:r>
    </w:p>
    <w:p>
      <w:r>
        <w:rPr>
          <w:b/>
        </w:rPr>
        <w:t xml:space="preserve">Tulos</w:t>
      </w:r>
    </w:p>
    <w:p>
      <w:r>
        <w:t xml:space="preserve">Elokuva alkaa live action -elokuvana, jossa päähenkilö Michael Corleone, 22-vuotias neitsyt, jota elokuvan trailerissa kutsutaan virheellisesti 24-vuotiaaksi ja joka pelaa flipperiä New Yorkissa. Sitten kohtaus siirtyy animaatioon. New Yorkissa on sairas, mätä, kova ja väkivaltainen tunnelma. Michaelsin italialainen isä, Angelo Angie Corleone, on vaikeuksissa oleva mafioso, joka pettää usein Michaelsin juutalaista äitiä Idaa. Pariskunta riitelee jatkuvasti ja yrittää tappaa toisensa. Michael kulkee läpi friikkien, rasvoittelijoiden ja narkomaanien luettelon. Työttömänä hän harrastaa pilapiirroksia ja ruokkii taiteellisesti ympäristönsä kurjuutta. Hän hengailee säännöllisesti paikallisessa baarissa, jossa hän saa ilmaisia juomia mustalta naispuoliselta baarimikolta Carolelta vastineeksi piirroksista hieman ärsyttävästä Shortysta, Carolen väkivaltaisesta, jalattomasta portsarista. Eräs baarin vakioasiakkaista nimeltä Snowflake, nymfomaaninen transvestiitti, saa turpiinsa kovapäiseltä juopuneelta kovanaamalta, joka on vasta äsken tajunnut, että Snowflake on mies transvestiitissa eikä kaunis nainen. Snowflake tykkää, mutta juoppo aiheuttaa omaisuusvahinkoja. Shorty heittää juopon ulos, ja baarin valkoinen johtaja ottaa Carolen väkivaltaisesti puheeksi tämän takia. Carole on kyllästynyt manageriinsa ja irtisanoutuu. Shorty tarjoutuu antamaan Carolelle mahdollisuuden asua luonaan, mutta koska Carole ei halua sekaantua häneen, hän kertoo Shortylle, että hän asuu Michaelin luona ja että he ovat olleet salaa läheisiä jo pitkään. Michael kiihottuu Carolen järjenvastaisesta asenteesta ja vahvasta itseluottamuksesta. Tämä suhde herättää myös hänen isänsä rasistisen raivon sekä Shortyn mustasukkaisuuden. Mutta Rosa tulee paikalle ja raiskaa Michaelin, kun Angie lyö Idaa aseella kasvoihin. Michael ja Carole päättävät muuttaa pois Michaelsin vanhempien talosta ja yrittää ansaita tarpeeksi rahaa muuttaakseen Kaliforniaan välttääkseen Shortya. Michael saa tilaisuuden esitellä sarjakuvaideansa kuolinvuoteellaan makaavalle vanhalle johtajalle, joka vaikuttaa tarpeeksi innostuneelta kuuntelemaan ideaa. Michaelsin tarina on liikaa mogulille, ja hän kuolee kesken esityksen. Sillä välin Carole yrittää työskennellä taksitanssijana. Michael, joka toimii hänen managerinaan, yrittää esittää häntä neljäntenä Andrews Sisterinä, koska hän oli musta, hänet pidettiin taustalla. Hänen pikkuhousujensa nopea vilauttaminen aiheuttaa vanhalle miehelle sydänkohtauksen, ja Carole saa potkut. Samaan aikaan Angie yrittää käyttää mafiayhteyksiään saadakseen poikansa murhasopimuksen, koska hän on häpäissyt perheen tapailemalla mustaa naista. Kummisetä ei suostu tähän, koska murha on henkilökohtainen, ei liiketaloudellinen. Shorty tapaa kuitenkin lopulta Angien ja suostuu tekemään sopimuksen. Michael ja Carole turvautuvat rikollisuuteen keinona tulla toimeen, ja Carole ryhtyy prostituoiduksi. Carole flirttailee likaisen liikemiehen kanssa ja vie hänet hotellihuoneeseen, jossa Michael hakkaa hänet kuoliaaksi lyijyputkella. Molemmat kävelevät ulos flipperin taustalle kuolleen miehen rahojen kanssa. Juuri silloin Shorty ilmestyy paikalle ja ampuu Michaelia päähän aseella, jonka Angie antoi hänelle viimeistelläkseen homman, ennen kuin Ida lähtee hänen peräänsä; luodin nähdään menevän Michaelin kallon läpi hidastettuna. Monet elokuvan hahmoista juoksevat ympyrää, ja järkyttävien kuvien ja kauhistuttavien tapahtumien kaleidoskooppi jatkuu, ennen kuin palataan live action -tarinaan. Oikea Michael tuhoaa flipperikoneen sen kallistuttua ja kävelee kadulle, törmää oikeaan Caroleen ja seuraa häntä puistoon. Heidän nähdään riitelevän hetken, ennen kuin he lopulta ottavat toisiaan kädestä ja alkavat tanssia puistossa.</w:t>
      </w:r>
    </w:p>
    <w:p>
      <w:r>
        <w:rPr>
          <w:b/>
        </w:rPr>
        <w:t xml:space="preserve">Esimerkki 1.6087</w:t>
      </w:r>
    </w:p>
    <w:p>
      <w:r>
        <w:t xml:space="preserve">Fakta1: Fakta2: yökerhossa laulaja June Mayfield mieluummin vastenmielinen Wally Porter, Fakta3: Sandy on suuri fani ammatillinen paini, Fakta4: Sandy 's ystävä päättää tehdä Sandy maksamalla roisto häiritä June 's laulaminen, Fakta5: Joe lisää polttoainetta June 's uusi</w:t>
      </w:r>
    </w:p>
    <w:p>
      <w:r>
        <w:rPr>
          <w:b/>
        </w:rPr>
        <w:t xml:space="preserve">Tulos</w:t>
      </w:r>
    </w:p>
    <w:p>
      <w:r>
        <w:t xml:space="preserve">Yökerhopianisti Sandy Elliott on hulluna rakastunut yökerhon laulajattareen June Mayfieldiin, joka ei välitä hänen olemassaolostaan vaan pitää enemmän vastenmielisestä Wally Porterista, yökerhon juontajasta. Sandy seuraa Junea ja huomaa inhokseen, että tämä on suuri ammattipainin ystävä. Sandyn ystävä, yökerhon omistaja Joe, päättää tehdä ujo Sandy houkuttelevaksi Junelle maksamalla roistolle, joka häiritsee Junen laulua, minkä jälkeen Sandy heittää hänet ulos. Joe lisää polttoainetta Junen uudelle, kytevälle rakkaudelle Sandyyn laittamalla hänet lupaamaan, ettei hän kerro salaisuuttaan: Sandy on oikeasti naamioitunut painija, joka tunnetaan nimellä Paholainen.</w:t>
      </w:r>
    </w:p>
    <w:p>
      <w:r>
        <w:rPr>
          <w:b/>
        </w:rPr>
        <w:t xml:space="preserve">Esimerkki 1.6088</w:t>
      </w:r>
    </w:p>
    <w:p>
      <w:r>
        <w:t xml:space="preserve">Fakta1: nuori Charlie Roan ja hänen perheensä ovat purgerin sitomia, Fakta2: Fakta3: teinityttöpariskunta menee kauppaan ja joutuu Joen nurkkaan, Fakta4: Joe päättää vartioida kauppaa itse Marcosin ja Laneyn pyynnöistä huolimatta, Fakta5: Couperin ja Ericin petos mahdollistaa sen, että Earl Danzingerin johtamat puolisotilaalliset joukot tappavat turvamiehet ja tunkeutuvat taloon.</w:t>
      </w:r>
    </w:p>
    <w:p>
      <w:r>
        <w:rPr>
          <w:b/>
        </w:rPr>
        <w:t xml:space="preserve">Tulos</w:t>
      </w:r>
    </w:p>
    <w:p>
      <w:r>
        <w:t xml:space="preserve">Nuori Charlie Roan ja hänen perheensä joutuvat naamioituneen puhdistajain sidottua. Hän pilkkaa heitä puhdistus-soittolistallaan ja kertoo sitten, että he pelaavat viimeistä puhdistus-peliä nimeltä Mommys Choice. Sen jälkeen hän tappaa Charlien muun perheen ja jättää hänet ainoaksi eloonjääneeksi. Kahdeksantoista vuotta myöhemmin Roan on Yhdysvaltain senaattori, joka kampanjoi Yhdysvaltain presidentiksi ja lupaa lopettaa vuosittaiset puhdistusillat. Entinen poliisikersantti Leo Barnes on nyt Roanin turvallisuuspäällikkö. New Founding Fathers of Americas NFFA:n johtaja Caleb Warrens ja heidän ehdokkaansa ministeri Edwidge Owens pitävät Roania uhkana ja päättävät peruuttaa hallituksen virkamiesten koskemattomuuden puhdistusten aikana. Presidentinvaalikeskustelua seuraavat deliomistaja Joe Dixon, hänen avustajansa Marcos ja ensihoitaja Laney Rucker. Teinityttöpariskunta tunkeutuu kauppaan ja varastaa, mutta Joe ajaa heidät nurkkaan. Tytöt pilkkaavat Joeta, kunnes Laney puuttuu asiaan, jolloin he luovuttavat varastamansa tavarat ja poistuvat. Myöhemmin Joe saa puhelinsoiton, jossa kerrotaan, että hänen vakuutusmaksujaan on korotettu niin paljon, ettei hänellä ole varaa siihen. Joe päättää vartioida myymäläänsä itse Marcosin ja Laneyn pyynnöistä huolimatta. Puhdistusyönä Joe vartioi myymäläänsä, ja Marcos liittyy hänen seuraansa, ja yhdessä he onnistuvat torjumaan teinityttöjen hyökkäyksen. Laney ja hänen kumppaninsa Dawn partioivat ambulanssilla kaupungilla ja antavat haavoittuneille hoitoa. Roan päättää odottaa puhdistuksen loppuun kotonaan eikä turvallisessa paikassa varmistaakseen äänestyksen, ja hänen mukanaan ovat Barnes, päällikkö Couper, Eric ja muita turvallisuusjoukkoja. Päällikkö Couperin ja Ericin petos antaa kuitenkin Earl Danzingerin johtamien puolisotilaallisten joukkojen tappaa turvamiehet ja tunkeutua taloon. Barnes saattaa senaattorin turvaan, mutta haavoittuu samalla. Hän räjäyttää talossa pommin, joka tappaa Ericin ja päällikkö Couperin. Barnes ja senaattori yrittävät etsiä suojaa, mutta puhdistajajoukko hyökkää heidän kimppuunsa ja ottaa heidät vangiksi. Ennen kuin heidät teloitetaan, Joe ja Marcos tappavat jengin nähtyään pariskunnan ahdingon kaupan katolta. Kun he hakeutuvat suojaan kauppaan, teinitytöt palaavat apujoukkojen kanssa. Laney kuitenkin ajaa heidän johtajansa yli ja tappaa loputkin vahvistukset. He muodostavat ryhmän ja lähtevät turvallisempaan piilopaikkaan. Danzinger väijyy tiimiä helikopterilla, ja he hakeutuvat ylikulkusillan alle, jossa Barnes tajuaa, että heitä seurattiin hänen sisäänsä juuttuneen luodin avulla, ja onnistuu poistamaan sen. Suuren joukon Cripsin kanssa käydyn yhteenoton jälkeen joukkue auttaa johtajiaan loukkaantunutta toveriaan. Vastapalvelukseksi Crips sijoittaa luodin toiselle alueelle harhauttaakseen puolisotilaallisen ryhmän, jonka he myöhemmin eliminoivat. Ryhmä saapuu Dante Bishopin johtamaan maanalaiseen puhdistajien vastaiseen piilopaikkaan. Barnes saa selville, että Bishopsin ryhmä aikoo murhata Owensin, jotta puhdistus saataisiin loppumaan. Suuri joukko puolisotilaallisia joukkoja saapuu piilopaikkaan etsimään Bishopia. Barnes ja Roan pakenevat takaisin kaduille ja tapaavat Joen, Marcosin ja Laneyn, jotka olivat lähteneet piilopaikasta aiemmin palatakseen Joen kauppaan. Kaupungista paetessaan Danzingerin tiimi osuu ambulanssiin. Sotilaat vetävät Roanin ulos autosta ennen kuin Barnes ehtii auttaa. Hän johdattaa ryhmän ja Bishopsin tiimin linnoitettuun katedraaliin, jossa NFFA aikoo uhrata hänet. Ennen kuin NFFA voi tappaa Roanin, ryhmä saapuu paikalle ja salamurhaa Warrensin, mikä aiheuttaa tulitaistelun, jossa kuolee koko seurakunta lukuun ottamatta Owensia ja toista NFFA:n uskollista, Harmon Jamesia, jotka pakenevat. Bishopsin ryhmä ottaa Owensin kiinni ja aikoo yhä tappaa hänet, mutta Roan onnistuu taivuttelemaan heidät säästämään hänet. Loput puolisotilaalliset joukot saapuvat paikalle ja tappavat Bishopin ja hänen ryhmänsä. Danzinger ja Barnes joutuvat lähitaisteluun, joka päättyy muodostajan kuolemaan. Kun Roan ja tiimi vapauttavat vangitut puhdistuksen uhrit, James ilmestyy ja tappaa vapautetun vangin. Joe ampuu häntä, mutta haavoittuu kuolettavasti. Ennen kuolemaansa Joe pyytää Marcosia huolehtimaan kaupastaan. Kaksi kuukautta myöhemmin Roan voittaa vaalit murskavoitolla, ja Barnes ylennetään salaisen palvelun johtajaksi. Marcos ja Laney kunnostavat Joen liikkeen ja jatkavat sen pyörittämistä hänen muistokseen. Sitten uutisessa kerrotaan, että NFFA:n kannattajat ovat järjestäneet väkivaltaisia kansannousuja eri puolilla maata vastauksena vaalituloksiin.</w:t>
      </w:r>
    </w:p>
    <w:p>
      <w:r>
        <w:rPr>
          <w:b/>
        </w:rPr>
        <w:t xml:space="preserve">Esimerkki 1.6089</w:t>
      </w:r>
    </w:p>
    <w:p>
      <w:r>
        <w:t xml:space="preserve">Fakta1: vesitiiviit ovet on suljettu kapteenin käskystä, Fakta2: sukellusveneen kapteeni ilmoittaa sijaintinsa aluksille päästämällä ulos öljymäärän, Fakta3: öljymäärä nousee pintaan, Fakta4: sukeltaja lähetetään alas ilmajohdon avulla tavanomaisen pelastautumismenettelyn mukaisesti, Fakta5: sukellusvene siirtyy kaapeleiden varassa ja uppoaa merenpohjaan.</w:t>
      </w:r>
    </w:p>
    <w:p>
      <w:r>
        <w:rPr>
          <w:b/>
        </w:rPr>
        <w:t xml:space="preserve">Tulos</w:t>
      </w:r>
    </w:p>
    <w:p>
      <w:r>
        <w:t xml:space="preserve">Brittiläinen sukellusvene HMS Trojan on rutiiniharjoituksessa testaamassa uutta snorkkelimastoaan. Se törmää toisen maailmansodan aikaiseen magneettimiinaan, jota ei ole löydetty. Sukelluksen aikana miina laukeaa ja räjäyttää sukellusveneen keulan. Peräosa tulvii syrjäytyneestä snorkkelimastosta, ja 53 miehistön jäsentä kuolee keula- ja peräosissa. Alus laskeutuu pohjaan, ja kaksitoista miehistön jäsentä jää eloon keskellä laivaa. Heidät pelastavat vesitiiviit ovet, jotka kapteeni on sulkenut käskystään, kun hän huomaa välittömän vaaran. Kun rannikkotukikohta saa tietää, että Trojan on myöhässä, pintapelastusalukset lähetetään tutkimaan asiaa. Sukellusveneen kapteeni, komentajakapteeni Peter Armstrong John Mills, antaa näille aluksille järkevästi merkin sijainnistaan päästämällä ulos öljyä, joka nousee pintaan. Tavanomaisen pelastautumismenettelyn mukaisesti sukeltaja lähetetään alas ilmaletkun kanssa, ja kaikki valmistautuvat pelastukseen. Armstrong valitsee neljä ensimmäistä vapautettavaksi; he pelastautuvat turvallisesti ilman vaaratilanteita, ja heidät haetaan pinnalle. Kahdeksan jäljellä olevaa miehistön jäsentä olettaa, että hengityslaitteita riittää, jotta he kaikki pääsevät onnistuneesti pakoon. Kapteeni kuitenkin huomaa, että kaikki muut paitsi neljä ovat tuhoutuneet räjähdyksessä. Tämä tarkoittaa sitä, että neljän viimeisen on jäätävä veden alle, kunnes täydellinen pelastusoperaatio voidaan suorittaa, mikä voi kestää viikon tai kauemmin. Armstrong kutsuu muut koolle arpomaan jakamansa korttipakan avulla, kuka lähtee ja kuka jää. Kaksi heikoimmat kortit saanutta, kokki AB Higgins James Hayter ja yliluutnantti Manson Nigel Patrick, valitsevat itsensä jäämään Armstrongin mukana. Kolme parasta, jotka lähtevät ensimmäisinä, valitsevat myös itsensä korkeilla korteilla. Kahdesta muusta on tasapeli, molemmat nuijaa, Stoker Snipe Richard Attenboroughin ja E.R.A. Marksin George Colen välillä. Hävittyään lunastuksen nuori Snipe sekoaa pelosta ja joutuu fyysisesti hillitsemään itsensä. Armstrong lähestyy Marksia ja kysyy, luopuuko hän paikastaan Snipen hyväksi, koska hän tuntee vaikeuksia, jos Snipe jää jälkeen. Marks suostuu. He alkavat valmistautua pakoon, mutta Snipe pysyttelee nyt loitolla ja väittää valheellisesti loukanneensa kätensä tappelussa. Hän vaatii Marksia lähtemään. Marks ja muut kolme pakenevat turvallisesti luukun kautta, ja pelastusalukset ottavat heidät kyytiin. Alhaalla Manson saa pyörtymiskohtauksen, jonka hän sanoo johtuvan aiemmasta malariasta, mutta Snipe saa hänet kiinni käyttämällä molempia käsiään ilman vaikeuksia. Aluksi iloisena nelikko aloittaa pelastusoperaation odottelun. Yläpuolella kaikki sujuu aluksi hyvin, kauniilla säällä. Sukeltajat onnistuvat kiinnittämään kaapelit sukellusveneen alle, ja se vinssataan hitaasti ylös, mutta vain viisitoista jalkaa päivässä onnistuu. Päivien kuluessa sää kuitenkin muuttuu, ja pian merellä on täysi myrsky. Sen seurauksena sukellusvene siirtyy kaapeleiden varassa ja uppoaa jälleen merenpohjaan. Manson on jäänyt sairastuvalle alukseen, jota Snipe hoitaa huolella. Hänen punkkansa vieressä olevasta paikasta alkaa kuitenkin vuotaa klooria. Manson joutuu kaasun valtaan ja kuolee. Myrsky on niin paha, että pelastusaluksen kapteeni päättää, että hänen omat miehensä ovat vaarassa, ja luopuu pelastusoperaatiosta kokonaan. Sukellusveneeseen jääneet kolme ihmistä aistivat, ettei heillä ole enää toivoa. Elokuva päättyy, kun Armstrong lukee merivoimien rukouskirjasta. Elokuvan varhaisista kohtauksista ja koko elokuvan ajan käytävästä vuoropuhelusta katsoja saa käsityksen miehistön henkilökohtaisesta ja kotielämästä, heidän toiveistaan ja nyt kariutuneista tavoitteistaan. Esimerkiksi Snipe on naimisissa omapäisen vaimon kanssa, jota hän ihannoi, kun taas Armstrongille on tarjottu varakkaalta appensa luona tuottoisaa työtä maissa, ja hän oli suunnitellut jättävänsä merivoimat ja ottavansa sen vastaan heti tämän partion päätyttyä.</w:t>
      </w:r>
    </w:p>
    <w:p>
      <w:r>
        <w:rPr>
          <w:b/>
        </w:rPr>
        <w:t xml:space="preserve">Esimerkki 1.6090</w:t>
      </w:r>
    </w:p>
    <w:p>
      <w:r>
        <w:t xml:space="preserve">Fakta1: Alex Kenny ja Megan Jack Butler menettävät insinöörityönsä Ford Motor Companyssa, Fakta2: Jack Butler ja ystävät Alex menettävät insinöörin työt Ford Motor Company, Fakta3: Caroline hyödyntää korkeakoulutusta ja kokemusta mainostoiminnassa, kun hän on ollut kotiäitinä vuosia, jolloin Jack joutuu hoitamaan uusia ja hämmentäviä velvollisuuksia koti-isänä, Fakta4: alkuperäiset kamppailut saavat huomiota ja muiden naapuruston kotiäitien päivittäiset askareet, Fakta5: Jackin entinen työnantaja kutsuu hänet haastatteluun vanhaan työpaikkaan.</w:t>
      </w:r>
    </w:p>
    <w:p>
      <w:r>
        <w:rPr>
          <w:b/>
        </w:rPr>
        <w:t xml:space="preserve">Tulos</w:t>
      </w:r>
    </w:p>
    <w:p>
      <w:r>
        <w:t xml:space="preserve">Vaimonsa Carolinen ja heidän kolmen lapsensa Alexin, Kennyn ja Meganin kanssa Detroitin esikaupungissa 1980-luvun alun laman aikana asuva Jack Butler ja hänen ystävänsä Larry ja Stan menettävät insinöörityönsä Ford Motor Companyssa. Caroline, joka on ollut kotiäitinä vuosia, hyödyntää yliopistokoulutustaan ja kokemustaan mainosalalla työskentelystä ennen kuin lähti kasvattamaan lapsia palatakseen takaisin työelämään, ja Jackin tehtäväksi jäävät uudet ja hämmentävät velvollisuudet, jotka koti-isänä oleminen tuo mukanaan. Jack huomaa, että lastenhoito ja kodin ylläpito on monimutkaista jongleerausta, ja hänen aluksi päivittäisissä asioissaan käymänsä kamppailu saa muiden naapuruston kotiäitien huomion ja seuran. Lopulta hän pääsee vauhtiin, ja vaikka Carolinesin naapurin ja ystävän flirttaileva Joan hieman häiritsee häntä, hän alkaa tuntea, että esikaupunkien kotielämä rajoittaa häntä. Samaan aikaan hän tuntee Carolinen vastuun ja työelämän uhkaavan häntä nopeasti nousevana mainosjohtajana. Samaan aikaan Caroline kamppailee työelämän haasteiden kanssa: hänen äidilliset ja kodinhoidolliset vaistonsa vaarantavat hänen asemansa hienostuneena johtajana, ja hänen pomonsa on päättänyt tehdä hänen kanssaan mitä haluaa. Kun Carolinen näkemys budjettitietoisesta kotiäidistä osoittautuu kuitenkin korvaamattomaksi, kun hän pitää esittelyä kovaotteiselle asiakkaalle. Asiakkaan pääjohtaja haluaa hänen lentävän Los Angelesiin auttamaan mainoksen kuvauksissa, ja sillä välin Jackin entinen työnantaja kutsuu hänet haastatteluun vanhaan työpaikkaansa, mutta hänen entinen pomonsa Jinx Latham on pettänyt hänen maineensa. Hän luennoi heille likaisista käytännöistä ja ryntää ulos. Carolinesin pomo Ron Richardson yrittää saada hänet jättämään Jackin ja menemään naimisiin tämän kanssa, kun taas Joan jatkaa Jackin viettelyä. Los Angelesin mainoskuvausten jälkeen Caroline rentoutuu hotellinsa kylpyammeessa. Ron hiipii hänen huoneeseensa samppanjan kanssa. Kotona Jack yrittää soittaa Carolinelle, jotta lapset voisivat puhua hänen kanssaan, mutta Ron vastaa. Hän sulkee puhelimen, mikä saa Jackin luulemaan, että Ronilla on suhde Roniin. Caroline torjuu Ronin yritykset ja irtisanoutuu työstään. Seuraavana päivänä kodissa on korjausmiehiä korjaamassa rikkinäistä televisiota ja suihkuttamassa ötököitä. Caroline saapuu kotiin yllättäen, ja hän ja Jack puhuvat väärinkäsityksistään ja palaavat yhteen entistä vahvempana pariskuntana. Ron pysähtyy käymään ja rukoilee Carolinea palaamaan hänen yritykseensä, sillä asiakas on sitä mieltä, että vain Caroline osaa hoitaa hänen tilinsä kunnolla. Hän on kuitenkin kaivannut aikaa lastensa kanssa. Myös Jinx tulee anelemaan Jackia palaamaan töihin. Hän suostuu vanhaan työhönsä sillä ehdolla, että Larry ja Stan liittyvät hänen seuraansa. Juuri korjatusta televisiosta lähetetään kansallinen mainos, jonka tuottamisessa Caroline auttoi.</w:t>
      </w:r>
    </w:p>
    <w:p>
      <w:r>
        <w:rPr>
          <w:b/>
        </w:rPr>
        <w:t xml:space="preserve">Esimerkki 1.6091</w:t>
      </w:r>
    </w:p>
    <w:p>
      <w:r>
        <w:t xml:space="preserve">Fakta1: voimistelu menee lomalle perheen kotiin Cornwalliin, Fakta2: Fakta3: onnettomuus saa Careyn hoitamaan Mirandaa, Fakta4: Mirandalla on kalan häntä jalkojen sijasta, Fakta5: Ronald työskentelee valtion puhtaanapito-osastolla.</w:t>
      </w:r>
    </w:p>
    <w:p>
      <w:r>
        <w:rPr>
          <w:b/>
        </w:rPr>
        <w:t xml:space="preserve">Tulos</w:t>
      </w:r>
    </w:p>
    <w:p>
      <w:r>
        <w:t xml:space="preserve">Kun voimistelukoulun opettaja Caroline lähtee lomalle perheensä kotiin Cornwalliin, hän tapaa kaukaisen merenneidon sukulaisensa Mirandan, joka näyttää aivan häneltä. Caroline suostuu antamaan Mirandan vaihtaa paikkaa hänen kanssaan, kun hän lähtee pyöräretkelle ystävänsä kanssa. Caroline teeskentelee onnettomuutta, jonka vuoksi hän joutuu muutamaksi viikoksi pyörätuoliin, ja saa sairaanhoitaja Careyn hoitamaan Mirandaa. Tämä peittää sen tosiasian, että Mirandalla on jalkojen sijasta kalan häntä. Caroline on kihloissa Ronald Bakerin kanssa, mutta kun mies ilmestyy paikalle, Miranda ei pidä hänestä lainkaan. Hän päättää tehdä Carolinen paremmaksi kumppaniksi. Hän flirttailee törkeästi kahden kelvollisen poikamiehen, Jeff Saundersin ja eversti Barclay Suttonin, kanssa aivan Ronaldin nähden. Kun hän saa selville, että Ronald työskentelee valtion puhtaanapito-osastolla ja hyväksyy roskien heittämisen mereen, hän kaataa maljan kylmää keittoa Ronaldin pään päälle. Samaan aikaan everstin kihlattu Barbara Davenport alkaa ymmärrettävästi pitää Mirandasta. Uimassa ollessaan hän saa selville Mirandan salaisuuden ja järjestää Carolinen laulamaan hyväntekeväisyyskonserttiin juonittelemalla paljastamaan Mirandan todellisen luonteen. Caroline lukee tulevasta konsertista lomansa aikana, arvelee Barbaran aikomuksen ja ryntää takaisin Mirandan paikalle, mikä tekee Barbaran juonen tyhjäksi. Sen jälkeen Jeff vie Carolinen veneilemään. Kun Caroline yrittää suudella häntä, Caroline vastustelee ensin, mutta antaa sitten vapaaehtoisesti periksi Mirandan katsellessa hieman surullisena.</w:t>
      </w:r>
    </w:p>
    <w:p>
      <w:r>
        <w:rPr>
          <w:b/>
        </w:rPr>
        <w:t xml:space="preserve">Esimerkki 1.6092</w:t>
      </w:r>
    </w:p>
    <w:p>
      <w:r>
        <w:t xml:space="preserve">Fakta1: Wehrmachtin eversti katsoo ulos Englannin kanaalin yli voimakkailla kiikareilla, Fakta2: kaaos seuraa, koska kukaan ei ole järjestää ilmoittautuminen miesten paikallisen poliisiaseman, Fakta3: paikallinen joukkue muodostetaan Mainwaring komennossa Wilson, Fakta4: roller Out of tuhoaa joukkue 's teltat sekä muut laitteet valvonta, Fakta5: Mainwaring kertoi, että koska joukkue 's huono esitys</w:t>
      </w:r>
    </w:p>
    <w:p>
      <w:r>
        <w:rPr>
          <w:b/>
        </w:rPr>
        <w:t xml:space="preserve">Tulos</w:t>
      </w:r>
    </w:p>
    <w:p>
      <w:r>
        <w:t xml:space="preserve">1940 Operaatio Dynamo on juuri toteutettu. Wehrmachtin eversti katselee vastavalmistuneelta Ranskan rannikolta Englannin kanaalia voimakkailla kiikareilla. Hän tarkkailee Doverin valkoisia kallioita ja näkee Godfreyn nousevan vessasta. Godfrey liittyy muiden joukkonsa jäsenten seuraan, jotka heiluttavat uhmakkaasti unionin lippua. Eversti höyryää halveksivasti: "Miten typerät britit voivat ikinä toivoa voittavansa? Eräänä aamuna Martins Bankin WalmingtononSea-konttorin johtaja George Mainwaring ja hänen johtava virkailijansa Arthur Wilson kuuntelevat Anthony Edenin radiolähetystä paikallispuolustuksen vapaaehtoisten LDV:n perustamisesta. Paikallisella poliisiasemalla syntyy kaaos, koska kukaan ei ole järjestämässä miesten ilmoittautumista. Mainwaring ottaa tyypillisesti ohjat käsiinsä ja ottaa paikallisen kirkkosalin haltuunsa ja rekisteröi vapaaehtoiset. Lopulta muodostetaan paikallinen joukkue, jota Mainwaring johtaa kapteenina, Wilson on hänen kersanttinsa ja Jack Jones on korpraali. Koska joukkueella ei ole aseita eikä koulutusta, se joutuu aluksi improvisoimaan Jonesin keksimien ja kokoamien laitteiden avulla. Ne toimivat poikkeuksetta takapainotteisesti tai epäkuntoon, millä on katastrofaaliset seuraukset. Kaaokseen kuuluu muun muassa ilmatorjuntaraketinheitin, joka räjäyttää maanviljelijöiden ladon, ja valurautaisesta kylpyammeesta tehty sukellusvene, joka vyöryy jokeen sotamies Joe Walker yhä sisällä. Joukkue varmistaa univormut ja lopulta myös aseet. Dunkerquen evakuoinnin jälkeen LDV:n nimi muutetaan Kotikaartiksi. Joukkue käsketään osallistumaan sotapeliharjoitusviikonloppuun, mutta kun korpraali Jonesin vastikään kaasulla muunnettu pakettiauto hajoaa, heitä hinataan höyryjyrällä. Hallitsemattomaksi käynyt jyrä tuhoaa joukkueen teltat ja muut varusteet, mikä suututtaa viikonlopun harjoituksista vastaavan kenraalimajuri Fullardin, joka on jo vihainen Mainwaringille, koska hän on aiemmin kieltäytynyt lunastamasta hänen shekkiään pankissa. Ilman telttoja nukutun yön jälkeen joukkue nukkuu yön yli, vaikka sen tehtävänä on pitää ponttonisilta päivän harjoituksen aikana. Kuninkaallinen merijalkaväki on sabotoinut siltaa, ja lopputulos on koomisen kaoottinen. Kenraalimajuri kutsuu kapteeni Mainwaringin paikalle ja kertoo, että joukkueen huonon suorituksen vuoksi hän suosittelee Mainwaringin vaihtamista. Kun joukkue on palaamassa Walmingtoniin, Luftwaffen tiedustelukone ammutaan alas, ja sen kolmen miehen miehistö hyppää laskuvarjolla turvaan. He menevät Walmingtonin kirkkosaliin, jossa pidetään kokous, jossa kerätään rahaa Spitfire-ammuskelulaitteen rahoittamiseksi. He pitävät kaikkia läsnäolijoita panttivankeina, myös pormestaria ja kirkkoherraa, ja vaativat laivaa takaisin Ranskaan. Mainwaring ja hänen miehensä pääsevät kotiin ja saavat selville, mitä on tapahtunut. Tässä vaiheessa poliisi ja armeija ovat alkaneet saapua paikalle. Kotivartijajoukko tunkeutuu rakennukseen kirkon kryptan kautta. Kuoropukuihin pukeutuneina he astuvat kirkkosaliin ja laulavat All Things Bright and Beautiful -laulua, johon liittyy heidän oma, improvisoitu toinen säkeistö. Mainwaring ottaa keräyslautasen alle piilotetun revolverin ja kohtaa Luftwaffen johtajan, joka tähtää häntä Lugerillaan. Molemmat upseerit sopivat ampuvansa, kun lasken kolmeen. Joukkue vetää kiväärinsä esiin kaapujensa alta. Saksalaiset tunkeutujat antautuvat vastahakoisesti. Mainwaringista ja hänen miehistään tulee kaupungin ylpeys. Wilson paljastaa, että saksalaisen upseerin ase oli tyhjä. Mainwaring vastaa hymyillen: "Niin oli minunkin. Loppukohtauksissa Mainwaring ja kotikaarti katsovat kallioilta kohti Ranskaa. Sää on muuttunut huonompaan suuntaan, ja on epätodennäköistä, että Hitler koskaan hyökkää, vaikka se ei estä ryhmää kaivautumasta alaspäin, kun he alkavat epäillä, että he ovat havainneet natsien yrityksen päästä tunneliin Britanniaan.</w:t>
      </w:r>
    </w:p>
    <w:p>
      <w:r>
        <w:rPr>
          <w:b/>
        </w:rPr>
        <w:t xml:space="preserve">Esimerkki 1.6093</w:t>
      </w:r>
    </w:p>
    <w:p>
      <w:r>
        <w:t xml:space="preserve">Fakta1: Fakta2: eronnut alkoholisti 37-vuotias haamukirjailija nuortenromaanien sarjasta, Fakta2: eronnut alkoholisti 37-vuotias haamukirjailija nuortenromaanien sarjasta on määräajassa toimittajan kanssa viimeistelemässä viimeistä kirjaa pian lakkautettavasta sarjasta, Fakta3: Mavis järjestää tapaamisen paikallisessa urheilubaarissa, joka saapuu kuunneltuaan Teini-ikäisten faniklubin käsitteitä toistuvasti vanhalta mixtaipilta, Fakta4: Buddy kutsuu Mavisin Bethin esitykseen, Fakta5: Matt sanoo Mavisille, että hänen on kasvettava aikuiseksi Matt.</w:t>
      </w:r>
    </w:p>
    <w:p>
      <w:r>
        <w:rPr>
          <w:b/>
        </w:rPr>
        <w:t xml:space="preserve">Tulos</w:t>
      </w:r>
    </w:p>
    <w:p>
      <w:r>
        <w:t xml:space="preserve">Mavis Gary Charlize Theron on eronnut, alkoholisoitunut 37-vuotias nuortenromaanisarjan haamukirjailija, joka on toimittajansa kanssa määräajassa viimeistelemässä pian lakkautettavan sarjan viimeistä kirjaa. Mavis saa sähköpostiviestin, jossa on kuva hänen lukioaikaisen poikaystävänsä Buddy Sladen Patrick Wilsonin ja tämän vaimon Beth Elizabeth Reaserin vastasyntyneestä tyttärestä. Mavis uskoo tämän olevan merkki siitä, että hänen ja Buddyn on tarkoitus olla yhdessä, ja lähtee Minneapolisista ja palaa kotikaupunkiinsa Mercuryyn Minnesotassa saadakseen takaisin elämänsä Buddyn kanssa kiinteistökaupan valvonnan varjolla. Saavuttuaan perille kuunneltuaan Teenage Fanclubin The Conceptia toistuvasti vanhalta mixtapeelta, jonka Buddy antoi hänelle lukioaikana, Mavis sopii tapaavansa hänet seuraavana päivänä paikallisessa urheilubaarissa vanhojen aikojen muistoksi. Sillä välin hän menee yksin toiseen baariin, Woodysiin. Siellä hän tapaa entisen luokkatoverinsa, jonka hän tuskin muistaa, Matt Freehauf Patton Oswaltin, joka vammautui joukkuepelaajien pahoinpitelemänä, koska nämä olettivat hänet erheellisesti homoksi. Matt kertoo Mavisille, että hänen suunnitelmansa tuhota Buddysin avioliitto on järjetön ja itsekäs, mutta Mavis ei välitä hänestä. Seuraavana päivänä Mavis tapaa Buddyn urheilubaarissa, jossa he törmäävät baarin kirjanpitäjään Mattiin. Matkalla ulos Buddy kutsuu Mavisin Bethin äidin rockbändin esitykseen. Sillä välin Mavis viettää toisenkin illan kännissä Mattin kanssa, joka tislaa kotitekoista bourbonia sisarensa Sandran kanssa jakamansa talon autotallissa. Kun Mavis osallistuu Bethsin bändin konserttiin, muut äidit ovat katkeria Mavisille, jonka he muistavat psykoottisena tanssiaisten kuningatar-ämmästä. Kun Bethsin bändi esiintyy, laulaja omistaa avausbiisin Bethin Buddylle; Mavisin kauhuksi se on The Concept. Beth haluaa jäädä ulos pidemmäksi aikaa, joten Mavis tarjoutuu ajamaan humalaisen Buddyn kotiin. Nurmikolla he jakavat suudelman, joka katkeaa nopeasti, kun lapsenvahti avaa ulko-oven tervehtiäkseen heitä. Seuraavana päivänä, vanhempiensa kanssa käydyn kiusallisen kohtaamisen jälkeen, Mavis kutsutaan Buddyn tyttären nimijuhlaan. Myöhemmin hän lähtee taas juopottelemaan Mattin kanssa, minkä aikana Matt kehottaa Mavisia kasvamaan aikuiseksi. Seuraavana päivänä Mavis osallistuu juhliin, joissa hän ilmoittaa rakastavansa Buddya, mutta tämä torjuu hänet. Kaikki juhlijat kutsutaan nurmikolle odottamaan yllätystä, jonka Buddy on valmistanut Bethille. Mavis, joka on juonut juhlissa, törmää Bethiin, joka kaataa vahingossa boolia Mavisin mekolle. Mavis loukkaa häntä ja paljastaa kirosanojen sävyttämässä kiroilussaan itkuisesti tulleensa raskaaksi Buddyn lapsesta vuosia sitten, mutta sai keskenmenon kolmen kuukauden jälkeen. Buddy, joka on valmistellut Bethille rumpalilahjaa autotallissa, avaa autotallin oven ja saa myöhässä tietää, mitä on tapahtunut. Mavis kysyy mieheltä, miksi hän kutsui hänet. Hän paljastaa, että se oli Bethin idea, koska hän säälii Mavisia. Nöyryytettynä Mavis lähtee juhlista ja käy Mattin luona, jossa hän murtuu itkuun ja myöhemmin aloittaa seksin. Seuraavana aamuna, kun Matt nukkuu, Mavis juo keittiössä kahvia Sandran kanssa, joka yhä ihannoi häntä. Mavis puhuu siitä, että hänen pitäisi muuttua, mutta Sandra sanoo, että Mavis on parempi kuin muu Mercury eikä hänen pitäisi muuttua. Mavis sanoo olevansa samaa mieltä ja valmistautuu palaamaan Minneapolisiin. Sandra pyytää häntä mukaansa, mutta Mavis kieltäytyy ja lähtee yksin. Mavis kirjoittaa kotimatkalla kuppilassa kirjan viimeisen luvun, jossa päähenkilö valmistuu lukiosta, jättää nopeasti menneisyytensä taakseen ja katsoo tulevaisuuteen. Sen jälkeen parkkipaikalla Mavis miettii runneltua autoaan.</w:t>
      </w:r>
    </w:p>
    <w:p>
      <w:r>
        <w:rPr>
          <w:b/>
        </w:rPr>
        <w:t xml:space="preserve">Esimerkki 1.6094</w:t>
      </w:r>
    </w:p>
    <w:p>
      <w:r>
        <w:t xml:space="preserve">Fakta1: Chaunduytin jaarlien linna vaurioituu saksalaisten pommituksissa toisen maailmansodan aikana, Fakta2: Fakta3: nuoren naisen muotokuvat osoittautuvat Lady Maryksi, Fakta4: aave sitoutuu Peterin kanssa paikalliseen pubiin, Fakta5: Harry käytti tiilitehdasta luultavasti pahansuopaisuudesta, koska hän hävisi tapauksen krikettikentistä.</w:t>
      </w:r>
    </w:p>
    <w:p>
      <w:r>
        <w:rPr>
          <w:b/>
        </w:rPr>
        <w:t xml:space="preserve">Tulos</w:t>
      </w:r>
    </w:p>
    <w:p>
      <w:r>
        <w:t xml:space="preserve">Kun Chaunduytin jaarlien linna Condit vaurioituu saksalaisten pommituksissa toisen maailmansodan aikana, muinainen aave herää henkiin. Hovimestari Alfred Bucket ja eräs toinen palvelija näkevät hänet, kun he tulevat tarkastamaan vahinkoja, ja hänestä tulee etusivun uutinen. Asianajaja Peter Hayward osallistuu köyhälistön, mutta välinpitämättömän lordi Chaunduytin johtamalle kierrokselle hieman rapistuneessa linnassa ja ihailee muotokuvia nuoresta naisesta, joka osoittautuu Lady Maryksi, lordin nykyiseksi tyttäreksi. Kun Peter tulee katsomaan käsikirjoituksia, jotka myös paljastuivat pommituksessa, hän on iloisesti yllättynyt huomatessaan, että hänen herransa on unohtanut tapaamisen, mutta Lady Mary on palannut kotiin ja hänet voidaan suostutella auttamaan häntä. Hänellä on sosialistisia taipumuksia, ja hän on kihloissa rahvaan George Bucketin kanssa, snobististen tätiensä harmiksi. He viettävät paljon aikaa yhdessä; viikon kuluttua Peter kysyy Maryltä, yrittikö tämä vain auttaa käsikirjoitusten myynnissä. Mary myöntää, että se on tärkeää hänen isälleen, mutta kertoo sitten, että hänen on lähdettävä pois seuraavana päivänä, kun mies tekee selväksi, että hän on ihastunut Maryyn. Kun Peter kysyy, milloin hän sai tietää asiasta, Mary kertoo sen tapahtuneen puoli minuuttia sitten. Paikallisessa pubissa haamu yrittää saada hieman päihtyneen Peterin ottamaan jutun hoitaakseen sen jälkeen, kun Pike on aurannut krikettikentän. 400 vuoden aikana hänen omatuntonsa on kasvanut vaivaamaan häntä siitä, että hän on aidannut maata, joka ei ole kuulunut hänelle. Kun Mary palaa takaisin, hän löytää Peterin yhä sieltä. Sitten hän kertoo hänelle, että hänen sulhasensa, jonka hän on nähnyt vain kerran lyhyesti heidän lapsuudestaan lähtien, on palaamassa sodasta. Lannistuneena Peter päättää lähteä. Juna-asemalla hän kuulee, että Pike on takavarikoinut Harryn tiilitehtaaseen käyttämän maan, luultavasti pahansuovasta, koska hän oli hävinnyt krikettikenttää koskevan jutun, ja nyt ihmiset sanovat, että hän on vastuussa. Juhlissa Mary saa vahingossa tietää, että George on kihloissa jonkun toisen kanssa, mikä saa hänet järkyttymään. Hän kuitenkin ryhdistäytyy, kun Peter ilmestyy paikalle; hän jatkaa miehen romanttisen kiinnostuksen torjumista. Sillä välin Peter keksii suunnitelman. Hän pyytää joitakin paikallisia asukkaita siirtämään lampaita takavarikoidulle maalle. Kun Pike vie asian oikeuteen, jonka puheenjohtajana toimii lordi Chaunduyt, Peter vetoaa itsensä ja kaikkien muiden syytettyjen puolesta syyttömyyteen. Pikea edustavat Sir Henry Wade ja Patterson. Peter väittää, että äskettäin löydetyt käsikirjoitukset todistavat, että lordi Chaunduyt, joka alun perin rajasi maan, ei ollutkaan lordi Chaunduyt. Peter kutsuu ensimmäiseksi todistajakseen tohtori Rosen British Museumista. Hän vahvistaa käsikirjoitusten aitouden ja lukee kappaleen, joka sisältää kuolinvuoteella tehdyn tunnustuksen, jonka mukaan mies vaihtoi lapsensa lapsena syntyneen lordi Chaunduytin kanssa. Peter väittää sitten, että oikea jaarli on salametsästäjä Harry Bucket! Sir Henry vaatii Peteriä esittämään todistajan allekirjoitukselle. Haamu ilmestyy yllättäen paikalle, astuu todistajanaitioon ja vahvistaa, että allekirjoitus on hänen isänsä. Juttu hylätään. Parlamentti tekee Harrysta lordi Chaunduytin. Peter tunnustaa Marylle, että hänen ikääntynyt isänsä on paronetti, ja voittaa Maryn suuttumuksen suudelmalla. Sillä välin entinen jaarli viihtyy salametsästyksessä.</w:t>
      </w:r>
    </w:p>
    <w:p>
      <w:r>
        <w:rPr>
          <w:b/>
        </w:rPr>
        <w:t xml:space="preserve">Esimerkki 1.6095</w:t>
      </w:r>
    </w:p>
    <w:p>
      <w:r>
        <w:t xml:space="preserve">Fakta1: entinen Lady Hamilton In kertoo elämäntarinaansa epäileville vankitovereilleen viskinhuuruisella, epätoivoisella ja epätoivoisella äänellä, Fakta2: Emma Hartin varhaiselämä hurmaavan mutta epäluotettavan Charles Francis Grevillen rakastajattarena johtaa tapaamiseen rikkaan setänsä Sir William Hamiltonin kanssa, Fakta3: Greville antaa Emman vastineeksi velkojensa anteeksiantamisesta, Fakta4: Emma murtuu tapahtumien käänteestä, Fakta5: William selittää syyt Britannian sotaan Napoleonia vastaan.</w:t>
      </w:r>
    </w:p>
    <w:p>
      <w:r>
        <w:rPr>
          <w:b/>
        </w:rPr>
        <w:t xml:space="preserve">Tulos</w:t>
      </w:r>
    </w:p>
    <w:p>
      <w:r>
        <w:t xml:space="preserve">Tarina alkaa siitä, kun ikääntyvä, alkoholisoitunut Vivien Leigh joutuu velkavankeuteen Calais'n slummissa. Entinen Lady Hamilton kertoo skeptisille vankitovereilleen elämäntarinaansa kimeällä, epätoivoisella, viskinhuuruisella äänellä. Eräässä alkukohtauksessa, joka käynnistää takauman, Emma, joka on ohittanut parhaat päivänsä, katsoo peiliin ja muistaa kasvot, jotka tunsin ennen, nuoren, ihanan tytön kasvot, jotka vangitsivat taiteilijoiden, erityisesti George Romneyn ja Joshua Reynoldsin, mielikuvituksen. Emma Hartsin varhainen elämä hurmaavan mutta epäluotettavan Charles Francis Grevillen rakastajattarena johtaa siihen, että hän tapaa tämän varakkaan sedän Sir William Hamilton Alan Mowbrayn, Ison-Britannian Napolin suurlähettilään. Greville antaa Emman Sir Williamille vastineeksi velkojensa lyhentämisestä. Aluksi Emma on murtunut tästä käänteestä. Vähitellen hän kuitenkin oppii arvostamaan ylellistä ympäristöään ja uutta loisteliasta elämäänsä. Hän alkaa myös kunnioittaa Sir Williamia, joka menee hänen kanssaan naimisiin ja selittää syyt Britannian sotaan Napoleonia vastaan. Kun Horatio Nelson Laurence Olivier saapuu Napoliin, Emma tuntee pian syvää vetoa häneen, ja hänen intohimoinen pyrkimyksensä vastustaa Napoleonin diktatuuria tekee häneen vaikutuksen. Hän jättää Sir Williamin asuakseen Nelsonin kanssa, joka on myös naimisissa. Heidän idyllistä yhteiselämäänsä uhkaavat jatkuva sota ja heidän uskottomuutensa puolisolleen. Nelson lähtee kohtaamaan Napoleonin laivaston Trafalgarin ratkaisevassa taistelussa. Hänen kuoltuaan taistelussa Emma sortuu alkoholismiin ja syöksyy köyhyyteen ja unohdukseen.</w:t>
      </w:r>
    </w:p>
    <w:p>
      <w:r>
        <w:rPr>
          <w:b/>
        </w:rPr>
        <w:t xml:space="preserve">Esimerkki 1.6096</w:t>
      </w:r>
    </w:p>
    <w:p>
      <w:r>
        <w:t xml:space="preserve">Fakta1: Lunastajan kirkko Wood Fallsissa osoittautuu haastavaksi tehtäväksi ja melkein tuhoksi, Fakta2: Fakta3: hanke uusien urkujen hankkimiseksi kirkkoon johtaa yhteenottoon kirkkovaltuuston kanssa, Fakta4: kirkon järkyttävät olosuhteet saavat piispan varoittamaan häntä puuttumasta kaupungin asioihin, Fakta5: palokunnan yritys sammuttaa tulipalo osoittautuu säälittäväksi.</w:t>
      </w:r>
    </w:p>
    <w:p>
      <w:r>
        <w:rPr>
          <w:b/>
        </w:rPr>
        <w:t xml:space="preserve">Tulos</w:t>
      </w:r>
    </w:p>
    <w:p>
      <w:r>
        <w:t xml:space="preserve">Pastori Samuel D. Whitehead, entinen merijalkaväen sotilas, muurari ja vastavalmistunut seminaarista, on haltioissaan saadessaan ensimmäisen kutsumuksensa eli tehtävänsä oman seurakuntansa pastorina. Lunastajan kirkko Wood Fallsissa, Kansasissa, osoittautuu kuitenkin haastavaksi tehtäväksi ja melkein hänen tuhokseen. Ongelmat alkavat melkein heti sen jälkeen, kun hän ajaa perheensä kanssa kaupunkiin. Tulevaan pormestarikampanjaan liittyvä poliittinen tilaisuus on puhjennut nollapalkkaiseksi, tyrmääväksi tappeluksi, jota sheriffi ei lopeta. Sam yrittää puuttua tilanteeseen ja onnistuu vain saamaan iskun kasvoihin, joten hän ajaa edelleen katsomaan kirkkoa. Siellä hän kuulee, että kirkko kaipaa kipeästi peruskorjausta, jota ei ole tehty vuosikymmeniin, koska kaksi perustajaperhettä, Sinclairit ja Greshamit, ovat vuosikymmeniä käyneet riitaa eivätkä voi sopia yksinkertaisimmastakaan päätöksestä, joka hyödyttäisi kirkkoa tai mitään muutakaan. Mikä vielä pahempaa, Sam pitää ensimmäisen saarnansa saarnaten fyysistä väkivaltaa vastaan - vain huomatakseen, että suurin osa paikalla olevista rähinöitsijöistä, mukaan lukien yksi, joka syyttää häntä siitä, että hän on tehnyt itsensä haavoittuvaksi jonkun toisen pahoinpitelylle. Sen jälkeen Sam viettää suurimman osan ajastaan yrittäen improvisoida huolehtiakseen kirkon tarpeista, puhuakseen erilaisista yhteisön ongelmista ja, yhä useammin, toimiakseen Sinclairin ja Greshamin perheiden välissä. Jokainen näistä yrityksistä tuo hänelle ongelmia. Ensin hänen hankkeensa hankkia kirkkoon uudet urut johtaa yhteenottoon kirkkovaltuuston kanssa, kun kaksi kaupungin juoruilijaa todistaa hänen hankkivan urut burleskitalosta. Samin lanko, nimeltään Bubba, tarjoutuu auttamaan talonmiestä korjaamaan superannuusiokattilan - mutta Samin tietämättä miehet muuttavat kattilan tislaamoksi ja alkavat valmistaa rusinatunkkia, eräänlaista moonshine-juomaa. Seuraavaksi Sam ottaa lapsensa pois koulusta nähtyään koulun kauhistuttavat olosuhteet, minkä vuoksi piispa varoittaa häntä puuttumasta kaupungin asioihin. Lopuksi hän solmii avioliiton Sinclairin ja Greshamin välillä - ja kun salaisuus paljastuu kirkon juhlissa Bubban sekoitettua kirkkobooliin rusinatunkkia, Samin on pidäteltävä perheiden päämiehiä tappelemasta kirkon juhlasalissa ja lähetettävä sitten kaikki kotiin. Pian tämän jälkeen piispa ilmoittaa hänelle, että hänet on erotettu pastorin virasta. Viimeisessä yrityksessään pelastaa tilanteensa ja yhteisönsä hän suostuttelee ainoan jäljellä olevan ystävänsä, asianajaja Art Shieldsin, asettumaan pormestariehdokkaaksi kirjallisena ehdokkaana, kun vaalit ovat kahden päivän päässä. Tämä johtaa pääkadun varrella kolmen eri poliittisen paraatin yhteenottoon, johon kuuluu myös Arts. Sitten kirkon vanha kattila räjähtää, ja kirkko palaa sen seurauksena perustuksiaan myöten - ja palokunnan yritys sammuttaa tulipalo muuttuu säälittäväksi, kun paloletku vuotaa useita kertoja. Kun Sinclairit ja Greshamit kiistelevät jälleen kerran siitä, kumpi oli vastuussa viallisesta laitteesta, Sam karjuu heille, että menkää muualle, huutakaa päänne irti ja antakaa tämän kirkkoparan kuolla rauhassa! Seuraavana päivänä Whiteheadit ovat muuttamassa pois - kun Art Shields ilmoittaa riemuiten, että hän on voittanut opposition vaaleissa ja hänestä tulee varmasti seuraava pormestari. Art tarjoaa Samille töitä kaupungilta, mutta Sam kieltäytyy sanomalla, että hänen on löydettävä toinen kirkko. Kun Sam on juuri lähdössä kaupungista, Will Sinclair ja Axel Gresham - jotka ovat vihdoin tehneet sovinnon ja jotka ovat rakennustarvikekulkueen kärjessä - pysäyttävät hänet, kertovat, että he aikovat rakentaa kirkon uudelleen, ja pyytävät häntä jäämään.</w:t>
      </w:r>
    </w:p>
    <w:p>
      <w:r>
        <w:rPr>
          <w:b/>
        </w:rPr>
        <w:t xml:space="preserve">Esimerkki 1.6097</w:t>
      </w:r>
    </w:p>
    <w:p>
      <w:r>
        <w:t xml:space="preserve">Fakta1: Fakta2: Yksitoistavuotias Jake Chambers näkee näkyjä, joissa on mukana mies mustissa: Jaken äiti ja psykiatrit hylkäävät nämä unet, jotka johtuvat isän kuoleman aiheuttamasta traumasta, Fakta3: Jake asunnossaan pakenee New Yorkista, Fakta4: Musta oli ilmestynyt Jaken uniin, Fakta5: Jaken pakenemisesta ja matkasta keskimaailmaan Walter tutkii asiaa Sayresta.</w:t>
      </w:r>
    </w:p>
    <w:p>
      <w:r>
        <w:rPr>
          <w:b/>
        </w:rPr>
        <w:t xml:space="preserve">Tulos</w:t>
      </w:r>
    </w:p>
    <w:p>
      <w:r>
        <w:t xml:space="preserve">Yksitoistavuotias Jake Chambers näkee näkyjä, joihin liittyy Mustapukuinen mies, joka pyrkii tuhoamaan tornin ja tuhoamaan maailmankaikkeuden, sekä häntä vastustava pyssymies. Jaken äiti, isäpuoli ja psykiatrit pitävät näitä unia unina, jotka johtuvat hänen isänsä edellisenä vuonna tapahtuneesta kuolemasta. Hänen asunnossaan New Yorkissa joukko väitetystä psykiatrisesta laitoksesta tulevia työntekijöitä tarjoutuu kuntouttamaan Jakea, joka tunnistaa heidät näyistään hirviöiksi, joilla on ihmisen nahka päällään, ja pakenee. Jake jäljittää hylätyn talon yhdestä näystään, löytää huipputeknologisen portaalin ja matkustaa postapokalyptiseen maailmaan nimeltä MidWorld. MidWorldissa Jake kohtaa viimeisen Gunslingerin, Roland Deschainin, joka ilmestyi hänen näyistään. Roland jahtaa Walter Padickia, Mustapukuista miestä, joka oli ilmestynyt myös Jaken uniin, aavikon halki ja pyrkii tappamaan hänet kostoksi isänsä Stevenin ja kaikkien jäljellä olevien pyssymiesten murhasta. Hän selittää, että Walter on vuosikymmenien ajan siepannut psyykkisiä lapsia ja yrittää käyttää heidän kiiltoaan Pimeän Tornin, universumin keskellä sijaitsevan tarunhohtoisen rakennelman, kaatamiseen; tämä antaa ulkopuolisen pimeyden olentojen tunkeutua todellisuuteen ja tuhota sen. Roland vie Jaken kylään, jossa näkijä tulkitsee hänen näkyjään. Kun Walter kuulee Jaken paosta ja matkasta MidWorldiin, hän tutkii asiaa ja saa tietää kätyriltään Sayrelta, että Jakella on puhdasta Shinea, eli tarpeeksi psyykkistä potentiaalia tuhota Torni yksinään. Kun Jaken äiti ja isäpuoli eivät onnistuneet etsimään Jakea, he tapaavat Walterin, kun he saavat selville, että hän on peräisin yhdestä Jaken piirroksista. Hän tappaa Jakesin isäpuolen, kuulustelee sitten Jakesin äitiä tämän näyistä ja tappaa hänetkin. MidWorldissa näkijä Arra toteaa, että kone on kuuden kuukauden kävelymatkan päässä ja portaaliin pääsy on rajoitettu Waltersin tukikohtiin. Jake tajuaa, että Walterilla on tukikohta New Yorkissa, jota he voivat käyttää päästäkseen koneeseen. Waltersin kätyrit, Taheenit, hyökkäävät kylään, mutta Roland tappaa jokaisen heistä erikseen. Roland ja Jake palaavat Maahan, jossa Jake saa Rolandin vammat hoidettua sairaalassa ja saa tietää Waltersin tukikohdan sijainnin häntä aiemmin auttaneelta kodittomalta mieheltä. Kun Jake palaa kotiin katsomaan äitiään ja isäpuoltaan, hän löytää äidin hiiltyneet jäännökset ja isäpuolensa kuolleena ja murtuu itkuun. Roland vannoo tappavansa Walterin meidän molempien puolesta ja lohduttaa Jakea opettamalla tälle pyssymiehen uskontunnustuksen, jota hän ei ole lausunut sitten oman isänsä kuoleman, sekä aselajin perusteet. Kun Roland asekaupassa varustautuu, Walter hyökkää hänen kimppuunsa, ottaa Jaken kiinni ja vie hänet tukikohdassaan olevan portaalin läpi koneeseen, joka käyttää Jakea tornin tuhoamiseen. Jake käyttää psyykkisiä kykyjään varoittaakseen Rolandia tarvitsemastaan portaalin koodista, ja Roland taistelee tiensä Waltersin kätyrien läpi ja avaa uudelleen portaalin, jonka Jake pakottaa pysymään auki. Walter joutuu palaamaan New Yorkiin taistelemaan Rolandia vastaan ja haavoittaa häntä. Jaken muistutettua häntä pyssymiehen uskontunnustuksesta Roland toipuu ja tappaa Walterin temppuiskulla lyhyen taistelun jälkeen. Roland tuhoaa koneen ja pelastaa Towerin, Jaken ja muut lapset. Sen jälkeen Roland sanoo, että hänen on palattava omaan maailmaansa, ja tarjoaa Jakelle paikkaa rinnallaan kumppanina. Jake hyväksyy tarjouksen, koska hänellä ei ole muuta paikkaa, minne mennä, ja he lähtevät MidWorldiin.</w:t>
      </w:r>
    </w:p>
    <w:p>
      <w:r>
        <w:rPr>
          <w:b/>
        </w:rPr>
        <w:t xml:space="preserve">Esimerkki 1.6098</w:t>
      </w:r>
    </w:p>
    <w:p>
      <w:r>
        <w:t xml:space="preserve">Fakta1: Fakta2: kapteeni rukoilee häntä tekemään n'thing, Fakta3: mies on tehnyt itsemurhan, koska velat salakuljettajille, Fakta4: Vichyn poliisi naapurimaasta tuo saksalaisten torpedoiman aluksen eloonjääneet, Fakta5: hyvin nuori leski muistuttaa häntä kuolleesta tyttärestä.</w:t>
      </w:r>
    </w:p>
    <w:p>
      <w:r>
        <w:rPr>
          <w:b/>
        </w:rPr>
        <w:t xml:space="preserve">Tulos</w:t>
      </w:r>
    </w:p>
    <w:p>
      <w:r>
        <w:t xml:space="preserve">Toisen maailmansodan aikana Freetownissa Sierra Leonen poliisin apulaiskomissaarina toiminut Scobie on onnettomassa avioliitossa katolilaisen Louisen kanssa, ja molemmat surevat ainoaa tytärtään. Vaikka Scobie on toiminut maassa poliisina 15 vuotta, kun poliisipäällikkö ilmoittaa jäävänsä eläkkeelle, häntä ei valita hänen tilalleen, vaan hänen tilalleen lähetetään nuorempi mies Englannista. Tutkiessaan vierailevaa portugalilaista, puolueetonta Esperanca-alusta hän löytää kirjekuoren, joka on osoitettu Saksaan. Kun hän takavarikoi sen, kapteeni pyytää häntä luopumaan siitä, koska kirje on hänen tyttärelleen. Säälistä Scobie polttaa sen. Hänen vaimonsa anelee häntä päästämään hänet Etelä-Afrikkaan, mutta heillä ei ole varaa matkarahoihin. Lopulta hän ottaa lainaa salakuljettajaksi epäillyltä Yusefilta ja lähettää vaimonsa meritse. Kun hänet kutsutaan maahan, koska paikallinen piirikomissaari on vaikeuksissa, hän huomaa, että mies on tehnyt itsemurhan, koska hänellä oli velkoja salakuljettajille. Hänen siellä ollessaan saksalaisten torpedoiman laivan eloonjääneet tuodaan maihin naapurimaan Ranskan Guinean Vichy-poliisin toimesta. Hän huomaa Helenin, hyvin nuoren lesken, joka muistuttaa häntä hänen kuolleesta tyttärestään. Palattuaan Freetowniin hän huomaa, että Helen on saanut majan läheltä hänen taloaan, ja kun hän on käynyt Helenin luona, he aloittavat suhteen. Kun hän saa tietää, että Louise palaa Esperancan seuraavalla matkalla, hän kirjoittaa Helenille viestin. Se ei koskaan saavuta Helenaa, koska Yusefsin palkkaama palvelija sieppaa sen. Sitten Yusef kertoo Scobielle, että hänen on luovutettava paketti salakuljetettuja timantteja Esperancan kapteenille tai hänet on tuhottava. Noudattaen lupausta hän palaa kotiin, ja Helenin tervetuliaisjuhlissa hän kuulee, että Louise palaa pian kotiin, eivätkä he voi jatkaa suhdettaan. Louise pakottaa Scobien osallistumaan messuun ja ehtoolliselle, jossa hänet tuomitaan, koska hän ei ollut tunnustanut aviorikoksen ja lahjonnan syntejä. Koska Scobie ei pysty pitämään rakastamaansa naista ja koska hän on vaarassa menettää työnsä milloin tahansa, hän valmistautuu tekemään itsemurhan, mutta joutuu sen sijaan rikollisten välisen väkivaltaisen kahakan sekaan ja loukkaantuu siinä kuolettavasti ja kuolee palvelijansa syliin.</w:t>
      </w:r>
    </w:p>
    <w:p>
      <w:r>
        <w:rPr>
          <w:b/>
        </w:rPr>
        <w:t xml:space="preserve">Esimerkki 1.6099</w:t>
      </w:r>
    </w:p>
    <w:p>
      <w:r>
        <w:t xml:space="preserve">Fakta1: Fakta2: Dickyn isä estää häntä leikkimästä Mooneen ja Scootyn kanssa: Fakta3: Bobby suojelee lapsia, Fakta4: Halley pyytää Scootyn äitiä varastamaan heille ruokaa ruokalasta, Fakta5: Floridan lasten ja perheiden osasto saapuu tutkimaan Halleyn tapausta seuraavana päivänä.</w:t>
      </w:r>
    </w:p>
    <w:p>
      <w:r>
        <w:rPr>
          <w:b/>
        </w:rPr>
        <w:t xml:space="preserve">Tulos</w:t>
      </w:r>
    </w:p>
    <w:p>
      <w:r>
        <w:t xml:space="preserve">Kuusivuotias Moonee asuu nuoren äitinsä Halleyn kanssa Magic Castlessa, joka on motelli Kissimmeessä, Floridassa lähellä Walt Disney Worldia. Hän viettää suurimman osan kesäpäivistään ilman valvontaa motelliasukkaiden ystäviensä Scootyn ja Dickyn kanssa, jotka tekevät ilkivaltaa, anastavat turisteilta, varastavat ja käyttäytyvät huonosti. Kun nämä kolme lasta jäävät kiinni vieraiden auton päälle sylkemisestä, Dickyn isä kieltää häntä leikkimästä Mooneen ja Scootyn kanssa. Siivotessaan vieraiden autoa, johon he olivat sylkeneet, Moonee tapaa naapurissa sijaitsevassa Futureland-motellissa asuvan Janceyn, joka kutsuu hänet viettämään aikaa heidän kanssaan. Myöhemmin Dickyn perhe muuttaa New Orleansiin, mikä surettaa ryhmää. Taikalinnan johtaja Bobby suojelee lapsia. Vuokranmaksun kanssa kamppaileva Halley kaupittelee hajuvesiä turisteille hotellien parkkipaikoilla ja pyytää Scootyn äitiä Ashleytä varastamaan heille ruokaa ruokalasta, jossa hän työskentelee. Ashley kuitenkin katkaisee yhteyden saatuaan tietää, että Moonee, Scooty ja Jancey sytyttivät hylätyn asunnon tuleen. Halley alkaa tarjota palvelujaan netissä prostituoituna ja sulkee Mooneen kylpyhuoneeseen, kun hänellä on asiakas. Bobby huomaa toiminnan ja soveltaa rajoituksia rekisteröimättömiin vieraisiin hänen motellihuoneessaan. Kun hän varastaa erään asiakkaan Disney Resort -kortteja myydäkseen ne, mies palaa vaatimaan niitä takaisin; Bobby saattaa hänet pois, mutta varoittaa Halleya, että hän häätää hänet, jos prostituutio jatkuu. Epätoivoissaan Halley lähestyy Ashleyta pyytääkseen anteeksi ja pyytäen rahaa. Kun Ashley pilkkaa häntä hänen prostituutiostaan, Halley hakkaa hänet Scootyn nähden. Seuraavana päivänä Floridan lasten ja perheiden osasto DCF saapuu tutkimaan Halleyn tapausta. Hän siivoaa huoneen ja luovuttaa kannabiksensa, mutta pysyy uhmakkaana. Hän vie Mooneen lomahotellin ravintolaan, jossa ateria veloitetaan vieraiden huoneesta. Kun he palaavat motelliin, DCF ja poliisi odottavat Mooneen ottamista sijaishuoltoon tutkimusten ajaksi. Moonee juoksee etsimään Janceya, ja yhdessä he pakenevat Walt Disney Worldin Magic Kingdom -puistoon.</w:t>
      </w:r>
    </w:p>
    <w:p>
      <w:r>
        <w:rPr>
          <w:b/>
        </w:rPr>
        <w:t xml:space="preserve">Esimerkki 1.6100</w:t>
      </w:r>
    </w:p>
    <w:p>
      <w:r>
        <w:t xml:space="preserve">Fakta1: World Trade Centerin pohjoistorniin on osunut lentokone, Fakta2: Fakta3: miehet valmistautuvat menemään pohjoiseen torniin, Fakta4: McLoughlin Jimeno ja Pezzulo onnistuvat pakenemaan valtavia määriä pölyä ja raunioita, jotka lentävät alas eteläisestä tornista, Fakta5: Pezzulo onnistuu siirtymään lähemmäs Jimenoa siirtääkseen jalat peittäviä raunioita.</w:t>
      </w:r>
    </w:p>
    <w:p>
      <w:r>
        <w:rPr>
          <w:b/>
        </w:rPr>
        <w:t xml:space="preserve">Tulos</w:t>
      </w:r>
    </w:p>
    <w:p>
      <w:r>
        <w:t xml:space="preserve">Syyskuun 11. päivänä 2001 Port Authorityn poliisit John McLoughlin ja Will Jimeno partioivat Port Authorityn bussiterminaalissa Manhattanin keskustassa, kun he näkivät lentokoneen lentävän vaarallisen matalalla. Kun kaikki poliisit palaavat asemalle, he näkevät televisiosta, että World Trade Centerin pohjoistorniin on osunut lentokone. Ylikonstaapeli McLoughlin määrää monet poliiseista avustamaan pohjoistornin varotoimenpiteenä tapahtuvassa evakuointiyrityksessä, ja he nousevat Metropolitan Transit Authorityn bussiin. Bussissa he kuulevat raportteja, joiden mukaan myös eteläiseen torniin on osunut toinen lentokone. Kun he saapuvat World Trade Centeriin, he huomaavat katastrofin laajuuden ja näkevät, kuinka yksi uhreista hyppää ulos torneista kohti varmaa kuolemaa. Miehet hakevat turvavarusteet rakennuksesta 5 ja menevät tornien väliseen aulaan. Ryhmään kuuluvat McLoughlin, Jimeno, Dominick Pezzulo ja Antonio Rodrigues. Konstaapeli Christopher Amoroso ilmestyy kertomaan heille muista tapahtumista, kuten Pentagoniin tehdystä hyökkäyksestä, toisen koneen osumasta etelätorniin ja hyökkäyksestä Israeliin, vaikka ryhmä ei hyväksy mitään näistä todeksi. Kun miehet valmistautuvat menemään pohjoiseen torniin, rakennukset alkavat jyristä. McLoughlin tajuaa, että eteläinen torni on romahtamassa heidän päälleen ja että heidän ainoa mahdollisuutensa selviytyä on juosta huoltohissikuiluun. Amoroso kompastuu eikä ehdi nousta ylös, eikä Rodrigues ehdi ajoissa kuiluun, ja molemmat kuolevat. McLoughlin, Jimeno ja Pezzulo onnistuvat pakenemaan eteläisestä tornista lentävää valtavaa määrää pölyä ja raunioita. Kun rauniot kuitenkin murskaavat edelleen hissikuilua, he jäävät loukkuun. Kun romuryöppy laskeutuu, Pezzulo huomaa voivansa vapautua ja onnistuu siirtymään lähemmäs Jimenoa siirtääkseen hänen jalkojaan peittävät roskat, mutta ei pääse McLoughlinin luo, koska tämä on loukussa syvemmällä raunioissa. Pezzulo yrittää, mutta ei onnistu siirtämään romua sen painon vuoksi, ja McLoughlin kehottaa häntä olemaan lähtemättä. Kun Pezzulo on optimistinen, että he jäävät henkiin, jyrinä alkaa jälleen, kun pohjoistorni alkaa romahtaa. Vaikka Jimeno ja McLoughlin eivät loukkaannu enempää, Pezzulo loukkaantuu kuolettavasti, kun betonilaatta putoaa reikään ja murskaa hänen vartalonsa. Hän ampuu aseella raunioissa olevan raon läpi yrittäessään ilmoittaa pelastajille heidän sijaintinsa, mutta kuolee. Jimeno ja McLoughlin viettävät tunteja raunioiden alla tuskissaan, mutta vaihtavat tarinoita elämästään ja perheistään. McLoughlin yrittää erityisesti estää Jimenoa nukahtamasta, ja Jimeno tajuaa myös, että tarttumalla vartalonsa yläpuolella olevaan metallitankoon hän voi päästää ääntä, jonka pelastajat saattavat kuulla. Kaksi Yhdysvaltain merijalkaväen sotilasta, Dave Karnes ja Jason Thomas, jotka etsivät eloonjääneitä, kuulevatkin äänen ja löytävät miehet, jotka kutsuvat apua kaivamaan heidät ulos. Jimeno pelastetaan ensin, ja tunteja myöhemmin McLoughlin nostetaan raunioista, hädin tuskin hengissä ja kriittisessä tilassa. Molemmat yhdistetään sitten sairaalaan järkyttyneiden perheidensä kanssa. Kaksi vuotta iskujen jälkeen McLoughlin ja Jimeno osallistuvat perheidensä kanssa grillijuhliin: McLoughlinin vaimo Donna, Jimenon vaimo Allison, tytär Bianca ja heidän uusin tulokkaansa Olivia. Epilogissa todetaan, että John ja Will olivat kaksi niistä 20 ihmisestä, jotka saatiin pelastettua elossa, ja he ovat nyt eläkkeellä aktiivipalveluksesta. Dave Karnes värväytyi uudelleen merijalkaväkeen.</w:t>
      </w:r>
    </w:p>
    <w:p>
      <w:r>
        <w:rPr>
          <w:b/>
        </w:rPr>
        <w:t xml:space="preserve">Esimerkki 1.6101</w:t>
      </w:r>
    </w:p>
    <w:p>
      <w:r>
        <w:t xml:space="preserve">Fakta1: Fakta2: pariskunnan pieni tyttölapsi oli kasvatettu yhteisessä perheessä, Fakta3: tytön avioliiton aika on koittanut, Fakta4: mahdollisuus muuttui todellisuudeksi, Fakta5: perhe ei voinut hyväksyä, että hän oli tulossa lihaan ja vereen.</w:t>
      </w:r>
    </w:p>
    <w:p>
      <w:r>
        <w:rPr>
          <w:b/>
        </w:rPr>
        <w:t xml:space="preserve">Tulos</w:t>
      </w:r>
    </w:p>
    <w:p>
      <w:r>
        <w:t xml:space="preserve">Tarina kietoutuu Razaqin ympärille, joka on vankimielisairas, joka on ollut vankimielisairaalassa monta vuotta. Hän oli tappanut vaimonsa vihaisena, koska epäili tätä uskottomuudesta. Pariskunnan pieni tyttölapsi, joka oli jäänyt orvoksi, oli jäänyt yhteiseen perheeseen kasvatettavaksi. Aika kuluu vääjäämättä, ja tytön on aika mennä naimisiin. Tämä aiheutti kuitenkin suuren ongelman tiiviissä perheessä. Perheenjäsenet, jotka aluksi lähtivät varmistamaan Razaqin vapauttamista mielisairaalasta, olivat viisaampia, kun sen mahdollisuus nähtiin toteutuvan, ja perääntyivät. Perhe, joka oli siihen asti uskonut jakavansa Razaqin katkeran kohtalon, ei voinut hyväksyä sitä, että Razaq ilmestyi heidän keskuuteensa lihassa ja veressä. Hän heittäisi kuoleman varjon perheen kunnian päälle. Murhaaja-isän läsnäolo tyttärensä häissä pilaisi tuoreen avioparin onnen. Edes morsian Mumtaz ei halunnut nähdä isäänsä. Yli puoli vuosisataa kestäneen esi-isien muslimiperheen ylä- ja alamäkiä vasten se rakentuu hienovaraisesti perheenjäsenten katkeransuloisista kokemuksista ja heidän vuorovaikutuksestaan, jotka syntyvät konkreettisista tilanteista, ja lopputuloksena on, että Razaqin unelmat vapaudesta murskautuvat, ja hänelle jää turvapaikan lohduton hiljaisuus.</w:t>
      </w:r>
    </w:p>
    <w:p>
      <w:r>
        <w:rPr>
          <w:b/>
        </w:rPr>
        <w:t xml:space="preserve">Esimerkki 1.6102</w:t>
      </w:r>
    </w:p>
    <w:p>
      <w:r>
        <w:t xml:space="preserve">Fakta1: elokuva seuraa Edward Henry Machinin seikkailuja ja vastoinkäymisiä, Fakta2: Denry huijaa kokeessa päästäkseen herrasmiesten poikien kouluun, Fakta3: maine tehokkaana ja jyrkkänä keräilijänä tuo Calvertille liiketoimintaa, Fakta4: tanssinopettaja ihastuu Denryyn, Fakta5: rohkea yritys antaa jäsenille mahdollisuuden ostaa tavaroita luotolla.</w:t>
      </w:r>
    </w:p>
    <w:p>
      <w:r>
        <w:rPr>
          <w:b/>
        </w:rPr>
        <w:t xml:space="preserve">Tulos</w:t>
      </w:r>
    </w:p>
    <w:p>
      <w:r>
        <w:t xml:space="preserve">Elokuvassa seurataan köyhistä oloista tulevan kunnianhimoisen nuoren Edward Henry Denry Machinin seikkailuja ja vastoinkäymisiä. Denry huijaa kokeessa päästäkseen herrasmiesten poikien kouluun. Hänestä tulee 16-vuotiaana kaupungin virkailijan ja asianajajan Duncalfin nuorempi virkailija. Hän tapaa Duncalfin asiakkaana olevan viehättävän ja sosiaalisesti hyvin verkostoituneen Chellin kreivittären, ja hänelle annetaan tehtäväksi lähettää kutsut suuriin kunnallisiin tanssiaisiin. Hän kutsuu itsensä ja voittaa viiden punnan vedon siitä, että hän tanssii kreivittären kanssa. Tämä tuo hänelle korttihahmon maineen, jonkun, joka saa kielet heilumaan - maineen, jota hän on päättänyt lujittaa. Seuraavana päivänä Duncalf kuitenkin erottaa Denryn vihaisesti. Denry tarjoaa palveluksiaan vuokrankerääjänä Duncalfin tyytymättömälle entiselle asiakkaalle, rouva Codleynille. Hänen maineensa tehokkaana ja järkeilemättömänä perijänä tuo Calvertin asiakkaaksi. Mutta Denry tajuaa nopeasti, että hän voi tienata enemmän rahaa myöntämällä lainoja erittäin kannattavaan korkoon monille rästissä oleville vuokralaisille. Hän saa myös selville, että Denryyn ihastunut tanssinopettaja Ruth Earp on itsekin pahasti velkaantunut. Tästä huolimatta hän ja Ruth menevät kihloihin. Kun Denry on lomalla Llandudnossa Ruthin ja tämän ystävän Nellie Cotterillin kanssa, hän joutuu todistamaan haaksirikkoa ja merimiesten pelastumista - tapahtuman, jonka hän kääntää taloudelliseksi hyödykseen. Hän huomaa myös Ruthin tuhlailevan, ja he eroavat katkerasti. Denry perustaa Five Towns Universal Thrift Clubin, rohkean yrityksen, jonka jäsenet voivat ostaa tavaroita luotolla. Tämä kasvattaa Denryn varallisuutta ja mainetta, ja hän voi laajentua entisestään kreivittären suojeluksen ansiosta. Denryn sosiaaliset tavoitteet laajenevat. Hänestä tulee kaupunginvaltuutettu, ja hän ostaa Englannin parhaan keskushyökkääjän, paikallisesti syntyneen Callearin oikeudet epäonnistuneeseen paikalliseen jalkapalloseuraan. Ruth ilmestyy uudelleen, nyt rikkaan, vanhemman, arvovaltaisen miehen leskenä. Hän harkitsee heidän suhteensa uusimista, mutta on epävarma omista ja Ruthin tunteista. Nellien isä, rakennusmies, tekee jälleen konkurssin, ja perhe päättää muuttaa Kanadaan Denryn avustuksella. Kun he nousevat Liverpoolissa valtamerilaivaan, Denry tajuaa, että Nellie on murtunut mahdollisesta menetyksestään ja että hän todella rakastaa vain häntä. Ruth, joka on myös paikalla, on raivoissaan, mutta aloittaa nopeasti uuden suhteen erään toisen vanhemman arvonimen saaneen herrasmiehen kanssa. Nellie ja Denry menevät naimisiin. Denrystä tulee Bursleyn historian nuorin pormestari.</w:t>
      </w:r>
    </w:p>
    <w:p>
      <w:r>
        <w:rPr>
          <w:b/>
        </w:rPr>
        <w:t xml:space="preserve">Esimerkki 1.6103</w:t>
      </w:r>
    </w:p>
    <w:p>
      <w:r>
        <w:t xml:space="preserve">Fakta1: Fakta2: Fakta3: Vaasi pelastaa Vickyn, Fakta4: miljardööri rankaisee Jaraa nyt, Fakta5: Rajashekar lähtee Andamanille etsimään Kavyaa.</w:t>
      </w:r>
    </w:p>
    <w:p>
      <w:r>
        <w:rPr>
          <w:b/>
        </w:rPr>
        <w:t xml:space="preserve">Tulos</w:t>
      </w:r>
    </w:p>
    <w:p>
      <w:r>
        <w:t xml:space="preserve">Kavya ja hänen ystävänsä aikovat juhlia uutta vuotta Andamanilla. Siellä he käyttäytyvät liian pahamaineisesti. Paetessaan poliisia tekojensa takia Kavya törmää autollaan Jara-nimiseen heimolaiseen. Jara loukkaantuu vakavasti päähän. Kavya päättää pelastaa hänet antamalla hänelle parempaa hoitoa, joten hän tuo hänet Chennaihin. Aluksi heidän välillään oli liikaa väärinkäsityksiä, koska Jara ei osaa hänen kieltään. Jonkin ajan kuluttua hän alkaa kouluttaa Kavaa ja heidän välilleen syntyy kaunis side, vaikka he eivät osaa heidän kieltään. Vicky, Kavyan ystävä yrittää pakottaa hänet, jonka Vaasi Jara myöhemmin pelastaa. Vickyn isä on miljardööri, joka haluaa nyt rangaista Jaraa. Kavya yrittää auttaa Jaraa, mutta hänet viedään Andamanille. Myös Kavya pääsee Andamanille. Myös Rajashekar lähtee Andamanille etsimään Kavyaa. Kavya sanoo kuitenkin haluavansa jäädä heimon luo, koska hän rakastaa Jaraa ja tämän elämäntapaa enemmän kuin kaupunkielämää. Jara ja Kavya rakastuvat ja Rajashekar jättää heidät rankaisematta.</w:t>
      </w:r>
    </w:p>
    <w:p>
      <w:r>
        <w:rPr>
          <w:b/>
        </w:rPr>
        <w:t xml:space="preserve">Esimerkki 1.6104</w:t>
      </w:r>
    </w:p>
    <w:p>
      <w:r>
        <w:t xml:space="preserve">Fakta1: 19-vuotias Mercer White lähtee Eugene Oregonista etsimään Arlenia, Fakta2: autossa oleva kännykkä soi ja Mercer löytää sen jälkeen lähtevän, Fakta3: Arlen lähti töihin lemmikkieläinkauppaan Sacramentoon, Fakta4: Mercer löytää Katen YMCA-kortin auton takakontista, Fakta5: Buddy Rid ja Joely lähtevät ilman Merceriä Katen autoon.</w:t>
      </w:r>
    </w:p>
    <w:p>
      <w:r>
        <w:rPr>
          <w:b/>
        </w:rPr>
        <w:t xml:space="preserve">Tulos</w:t>
      </w:r>
    </w:p>
    <w:p>
      <w:r>
        <w:t xml:space="preserve">Eräänä tavallisena päivänä 19-vuotias Mercer White Lou Taylor Pucci varastaa Volvo-merkkisen farmariauton autopesulasta ja lähtee Eugenesta, Oregonista etsimään vieraantunutta velipuoltaan Arlenia, joka ei tiedä, että heidän äitinsä on hiljattain kuollut. Pian lähdön jälkeen autossa oleva kännykkä soi, ja Mercer huomaa puhuvansa auton omistajalle, Kate Zooey Deschanelille, joka lainaa hänelle autoaan sillä ehdolla, että Mercer soittaa hänelle säännöllisesti ja kertoo matkastaan. Mercer matkustaa Kalifornian Shelter Covessa sijaitsevaan boheemiin keramiikkakommuuniin, jossa Arlen aikoinaan asui, mutta saa tietää, että Arlen muutti Renoon, Nevadaan. Hän kulkee Fallonin, Nevadan, kautta tavatakseen viettelevän Joely Jena Malonen, joka on hänen yläasteen ihastuksensa. Renossa he ottavat ekstaasia ja melkein harrastavat seksiä, ennen kuin Mercer jatkaa Arlenin etsimistä. Myöhemmin hän löytää itsensä pornofilmin kuvauspaikalta, jossa ohjaaja Julio Oscar Mechoso kertoo Arlenin lähteneen töihin lemmikkieläinkauppaan Sacramentoon, Kaliforniaan. Joely kysyy Merceriltä, voisiko hän viedä hänen serkkunsa Buddy Colin Fickesin ja tämän ystävän Rid William Lee Scottin Mojaveen, Kaliforniaan, jossa he rakentavat omaa autoaan. Ajaessaan Mercer löytää auton takakontista Kates YMCA-kortin ja, nyt tietäen, miltä hän näyttää, kuvailee hänelle unta, jossa hän, Joely ja Kate tanssivat Bande a parts -tanssisarjan uusintaesitystä. Koska hän ei halua harhautua, hän yrittää jättää muut motellihuoneeseen, mutta kun Buddy uhkaa varastaa auton, Mercer kertoo hänelle, että auto kuuluu hänen tyttöystävälleen, ja Buddy, Rid ja Joely lähtevät ilman Merceriä Kates autolla. Hän liftaa Mojaveen ja löytää romuttamon, jossa Buddy ja Rid työskentelevät, ja hakee auton takaisin. Mercer puhuu ajon aikana Katen kanssa ja kuvittelee tämän istuvan auton takapenkillä, mutta tämä sulkee puhelimen mustasukkaisuudesta, kun Mercer mainitsee Joelyn ensimmäistä kertaa. Hän saapuu Sacramentoon ja löytää lemmikkieläinkaupan, jossa Arlen oli töissä. Omistaja Maura Tierney pyytää Merceriä laulamaan hänen lastenbändiinsä, jossa hän soittaa osana koeaikaansa. Kun hän palaa autolleen, hän huomaa jonkun yrittävän murtautua siihen, mutta huomaa, että kyseessä on Kate. He viettävät yön hotellissa, mutta mies lähtee seuraavana aamuna ilman häntä ja nousee junaan Los Angelesiin, Kaliforniaan. Tulkin avulla hän soittaa Arlenin viimeiseen asuinpaikkaan ja kuulee espanjalaiselta naiselta, että Arlen työskentelee hotellissa Ensenadassa, Meksikossa. Mercer tapaa lopulta Arlen Jsu Garcian hotellissa Ensenadassa, mutta Arlen olettaa Mercerin olevan siellä vain rahan takia. Raivostuneena Mercer taklaa veljensä maahan ja hänet potkitaan ulos hotellista. Myöhemmin Kate löytää verisen Mercerin istumassa tienvarresta ja vie hänet hotelliin. Hän kertoo antaneensa miehen viedä autonsa, koska tunsi vetoa mieheen, ja he harrastavat seksiä. Seuraavana päivänä Mercer tapaa Arlenin uudelleen, ystävällisemmin, ja kertoo, että hän ja Kate ajavat Louisianaan levittämään äitinsä tuhkat.</w:t>
      </w:r>
    </w:p>
    <w:p>
      <w:r>
        <w:rPr>
          <w:b/>
        </w:rPr>
        <w:t xml:space="preserve">Esimerkki 1.6105</w:t>
      </w:r>
    </w:p>
    <w:p>
      <w:r>
        <w:t xml:space="preserve">Fakta1: Fakta3: Sarika murhattiin Portugalissa, Fakta4: matkustaja on ollut tekemässä Bob Marleyn salakuunteluoperaatiota, Fakta5: että todellinen RAW-virkailija Balakrishna Nandamuri on nimittänyt Bob Marleyn tappamaan Bob Marleyn.</w:t>
      </w:r>
    </w:p>
    <w:p>
      <w:r>
        <w:rPr>
          <w:b/>
        </w:rPr>
        <w:t xml:space="preserve">Tulos</w:t>
      </w:r>
    </w:p>
    <w:p>
      <w:r>
        <w:t xml:space="preserve">Bob Marley Vikramjeet Virk27, Portugalista käsin toimiva mafia-agentti, hallitsee Hyderabadia etänä agenttiensa avulla. Kykenemättömänä sietämään Bob Marleyn hirmutekoja Intian johtava tiedustelupalvelu RAW:n päällikkö Kabir Bedi 68 etsii paikallisen IPS-upseeri ACP Kiranmayi Kyra Dutt22:n kautta itseään rikolliseksi julistavaa henkilöä. Hän löytää tappavan gangsterin Theda Singh Nandamuri Balakrishnan 32, joka on juuri vapautunut Tiharin vankilasta, ja hänet värvätään palvelukseen. Samaan aikaan Singh liittyy naapuriksi kauniiseen tyttöön Harika Musskan Sethiin 26, joka etsii kadonnutta siskoaan Sarika Shriya Sarania29 Portugalissa. Koska Harika tekee valituksen viranomaisille, hän on jättänyt uhkauksen Bob Marleysin gangstereilta. Theda Singh suojelee häntä aina heiltä, joten hän alkaa rakastua häneen. Yhtäkkiä RAW:n viranomaiset joutuvat järkytykseen, kun he huomaavat, että Theda Singh ei ole sitä, miltä hän näyttää, vaan hän on hiljattain laskeutunut Portugalista. Harika saa myös tietää, että Sarika murhattiin Portugalissa ja tappaja ei ole kukaan muu kuin Theda Singh. Intian poliisiviranomaiset pidättävät Theda Singhin, ja kuulusteluissa hän paljastaa takauman. Theda Singh, taksinkuljettaja Portugalissa, joka ei ole vähempää kuin roisto, joka osallistuu pikkuruiseen salakuljetukseen. Kerran hän tapaa matkustajana Sarikan, joka on toimittaja ja joka on tehnyt Bob Marleyyn kohdistuvaa salakuvaoperaatiota. Molemmat rakastuvat. Bob Marley saa tietää Sarikan operaatiosta, joka paljastaa niin monen intialaisen poliitikon ammattilaisten salaisuudet. Joten he yrittävät tappaa hänet, Theda Singh saapuu ajoissa, jolloin todellinen jännitys paljastuu, että Theda Singh on todellinen RAW-agentti Balakrishna Nandamuri, joka on nimitetty tappamaan Bob Marley. Hyökkäyksessä Sarika loukkaantuu syvästi. Kun Balakrishna yrittää tappaa Bob Marleyn, hän saa korkeammilta viranomaisilta käskyn jättää hänet ja joutuu tekemään niin. Ja Sarika kuolee hänen syliinsä ennen kuolemaansa hän pyytää häntä huolehtimaan perheestään. Tuossa masennuksessa ja vihan osastolla hän luo mielikuvan, että hän on kuollut. RAW-päällikkö alkaa tavata häntä, mutta gangsterit hyökkäsivät hänen kimppuunsa, koska hän on ainoa henkilö, joka tietää Balakrishnan henkilöllisyyden ja joka on romahtanut. Totuuden selvittämiseksi ainoa keino on tehdä hänelle uusi haastattelu, jonka hän suorittaa onnistuneesti ja palaa takaisin palvelukseen. Sillä välin RAW-päällikkö toipuu ja määrää Balakrishnan tappamaan Bob Marleyn. Lopulta hän vastaa, että hän on jo tappanut hänet seuraavana päivänä Sarikan kuoleman jälkeen, mutta intialaispoliitikot ja gangsterit ovat luoneet mielikuvan, että hän on yhä elossa, ja hän eliminoi heidätkin. Lopuksi hän lähtee seuraavaan tehtävään.</w:t>
      </w:r>
    </w:p>
    <w:p>
      <w:r>
        <w:rPr>
          <w:b/>
        </w:rPr>
        <w:t xml:space="preserve">Esimerkki 1.6106</w:t>
      </w:r>
    </w:p>
    <w:p>
      <w:r>
        <w:t xml:space="preserve">Fakta1: Fakta4: Dingiä hallitsee julma ja itsevaltainen Deng Do Rani ja Haku kaunis tyttö, Fakta5: Deng Do Rani lähettää muita tappamaan bändin suojellakseen heitä.</w:t>
      </w:r>
    </w:p>
    <w:p>
      <w:r>
        <w:rPr>
          <w:b/>
        </w:rPr>
        <w:t xml:space="preserve">Tulos</w:t>
      </w:r>
    </w:p>
    <w:p>
      <w:r>
        <w:t xml:space="preserve">Intia on huolissaan koillisosan asukkaistaan, jotka ovat eristyksissä mantereesta ja jotka ovat yleisesti ottaen takapajuisia, lukutaidottomia ja alikehittyneitä. Hallitus nimittää erityisvirkailija, rakennusinsinööri Vijay Dev Anandin rakentamaan joen yli johtavan sillan Dingin heimokylän viereen Koillis-Intiassa. Dingiä hallitsee julma ja itsevaltainen Deng Do Rani Pran ja hänen kätyrinsä Haku Jankidas, Teju Sujit Kumar ja luotettu taistelija Soo Reni Sharmila Tagore, kaunis tyttö. Deng Do Rani haluaa sabotoida rakentamista ja lähettää Soo Renin ja muut soturit purkamaan siltaa. Vijayn upseerit ottavat heidät kiinni ja kohtelevat heitä kunnioittavasti ja tasa-arvoisesti. Deng Do Rani lähettää muita tappamaan vangitun joukon, ja intialaiset upseerit Vijayn johdolla taistelevat urheasti suojellakseen heitä. Soo Reni ja hänen seuralaisensa muuttavat mielensä ja lupaavat tukea Vijaya hänen tehtävässään. Vijay ja Soo Reni myös rakastuvat toisiinsa.</w:t>
      </w:r>
    </w:p>
    <w:p>
      <w:r>
        <w:rPr>
          <w:b/>
        </w:rPr>
        <w:t xml:space="preserve">Esimerkki 1.6107</w:t>
      </w:r>
    </w:p>
    <w:p>
      <w:r>
        <w:t xml:space="preserve">Fakta1: S. L. Jacobowsky, juutalainen pakolainen, pyrkii toisen maailmansodan aikana lähtemään Ranskasta ennen kuin se kaatuu natsi-Saksaan, Fakta2: Fakta3: eversti suuntaa Reimsiin etenevän saksalaisen armeijan suuntaan noutamaan tyttöystävänsä, Fakta4: Suzanne Prior vetää puoleensa saksalaisen majuri Von Bergenin ei-toivottua ihailua saapuessaan, Fakta5: miehittämättömästä Ranskasta tulee monarkia, jota johtaa eversti</w:t>
      </w:r>
    </w:p>
    <w:p>
      <w:r>
        <w:rPr>
          <w:b/>
        </w:rPr>
        <w:t xml:space="preserve">Tulos</w:t>
      </w:r>
    </w:p>
    <w:p>
      <w:r>
        <w:t xml:space="preserve">Pariisissa toisen maailmansodan aikana natsi-Saksan hyökätessä Ranskaan juutalainen pakolainen S. L. Jacobowsky Danny Kaye pyrkii lähtemään maasta ennen sen kaatumista. Samaan aikaan puolalainen diplomaatti tohtori Szicki Ludwig Stossel antaa antisemitistiselle, itsevaltaiselle puolalaiselle eversti Prokosznylle Curt Jurgensille salaisia tietoja, jotka on toimitettava Lontooseen tiettyyn päivään mennessä. Kekseliäs Jacobowsky, joka on joutunut pakenemaan natseja useita kertoja aiemmin, onnistuu ostamaan auton poissa olevalta paroni Rothschildin autonkuljettajalta. Prokoszny ottaa auton haltuunsa, mutta joutuu ottamaan vastaan ei-toivotun matkustajan, kun hän huomaa, että Jacobowsky on ennakoivasti hankkinut bensiiniä. Epäsopiva pari, joka on sattumalta kotoisin samasta kylästä Puolasta, ja everstin järjestysmies, Szabuniewicz Akim Tamiroff, ajavat pois. Jacobowsky on tyrmistynyt, kun eversti suuntaa ensin Reimsiin Saksan etenevän armeijan suuntaan hakemaan tyttöystäväänsä, ranskalaisen majatalon pitäjän tytärtä Suzanne Roualet Nicole Maureya. Ennen heidän saapumistaan Suzanne herättää saksalaisen majuri Von Bergenin Alexander Scourbyn ei-toivottua ihailua, mutta hänet kutsutaan pois ennen kuin hän ehtii tutustua tyttöön paremmin. Kun he pakenevat etelään, Jacobowsky alkaa rakastua Suzanneen. Eräällä pysähdyspaikalla Jacobowsky onnistuu hankkimaan ryhmälle upean majapaikan linnasta kertomalla sen ylpeälle kuninkaalliselle omistajalle, että miehittämättömästä Ranskasta on tulossa monarkia, jota eversti johtaa. Humalainen Prokoszny haastaa Jacobowskyn kaksintaisteluun, mutta Jacobowsky onnistuu purkamaan tilanteen. Kun saksalaiset Von Bergenin johdolla valtaavat linnan, nelikko pääsee hädin tuskin pakoon. Von Bergen ajaa heitä takaa, mutta sympaattisen ylimmäisen abbedissa Martita Huntin avulla he pääsevät eroon takaa-ajajistaan ja pääsevät ennalta sovittuun tapaamiseen brittiläisen sukellusveneen kanssa. Siellä sukellusveneen komentaja kuitenkin ilmoittaa heille, että sinne mahtuu vain kaksi. Suzanne pakottaa everstin ja Jacobowskyn lähtemään, kun taas hän jää taistelemaan hyökkääjiä vastaan omalla tavallaan.</w:t>
      </w:r>
    </w:p>
    <w:p>
      <w:r>
        <w:rPr>
          <w:b/>
        </w:rPr>
        <w:t xml:space="preserve">Esimerkki 1.6108</w:t>
      </w:r>
    </w:p>
    <w:p>
      <w:r>
        <w:t xml:space="preserve">Fakta1: d'Artagnan On hyökkää Rochefort ja miesten tapa pelastaa heidät, Fakta2: Richelieu on menossa Dovecote Inn lähellä La Rochelle, Fakta3: Kardinaali käskee de Winter uhkailla Duke of Buckingham lannistaa häntä lähettämästä apujoukkojen auttamaan kapinallisia, Fakta4: Athos ottaa kuolemantuomion jälkeen paljastaa itsensä de Winter hänen, Fakta5: de Winter In pyytää Buckingham ei auta kapinallisia Englanti</w:t>
      </w:r>
    </w:p>
    <w:p>
      <w:r>
        <w:rPr>
          <w:b/>
        </w:rPr>
        <w:t xml:space="preserve">Tulos</w:t>
      </w:r>
    </w:p>
    <w:p>
      <w:r>
        <w:t xml:space="preserve">Englannin ja Ranskan sodan aikana 1627-29, johon kuului La Rochellen protestanttikapinallisten tukahduttaminen, kardinaali Richelieu jatkaa Kolmen muskettisoturin tarinassa aloittamiaan juonitteluja käskemällä kreivi de Rochefortin siepata Constance Bonancieux'n, Ranskan kuningattaren puvustajan. Paha Milady de Winter, joka haluaa kostaa nuoremmalle muskettisoturille dArtagnanille, viettelee hänet pitääkseen hänet kiireisenä. Mies saa kuitenkin pian selville naisen todellisen luonteen ja myös sen, että nainen oli aikoinaan naimisissa muskettisoturikollegansa Athosin kanssa, joka oli muka tappanut naisen saatuaan selville, että tämä oli leimattu rikollinen. Muskettisoturikolmikko - Athos, Porthos ja Aramis - pelastaa Constancen vankilasta Rochefortsin Saint Cloudin majapaikassa ja vie hänet turvaan Armentieresin luostariin. De Winter lähettää dArtagnanille myrkytettyä viiniä ja viestin, jonka tarkoituksena on huijata häntä luulemaan, että kolmikko on vangittu juopumuksesta. Matkalla vapauttamaan heidät dArtagnan joutuu Rochefortin ja hänen miehiensä hyökkäyksen kohteeksi. Kolmikko liittyy taisteluun, ja Rochefort pakenee. Yksi hänen miehistään otetaan kiinni ja kidutetaan, jotta hän saisi tietoja, jotka paljastavat, että Richelieu on menossa Dovecote Inniin lähellä La Rochellea, mutta sitten hän juo myrkytettyä viiniä ja kuolee, jolloin de Winterin ansa paljastuu. Kolmikko jatkaa sitten majataloon, jossa he vakoilevat Richelieuta. Kardinaali määrää de Winterin uhkaamaan Buckinghamin herttua paljastamalla tämän suhteen kuningattaren kanssa, jotta tämä ei lähettäisi apujoukkoja kapinallisten avuksi; de Winterin on määrä tappaa herttua, jos tämä ei suostu. Vastineeksi de Winter pyytää etsintälupaa, jotta hän voi tappaa dArtagnanin ja Constancen. Richelieu allekirjoittaa sen vastahakoisesti ja muotoilee sen niin, ettei hänestä jää todisteita häntä itseään vastaan: Minun käskystäni ja valtion parhaaksi kantaja on tehnyt sen, mitä on tehty. Paljastettuaan itsensä de Winterille Athos ottaa häneltä kuolemantuomion ja kertoo myöhemmin dArtagnanille juonesta. DArtagnan lähettää palvelijansa Planchet'n varoittamaan herttua. Englannissa de Winter pyytää Buckinghamia olemaan auttamatta kapinallisia, mutta tämä kieltäytyy. De Winter yrittää salamurhata hänet, mutta jää kiinni. Buckingham käskee palvelijansa Feltonin lukita hänet Lontoon Toweriin, mutta hän viettelee Feltonin ja vakuuttaa hänelle, että Buckingham on hänen vihollisensa. Felton auttaa häntä pakenemaan ja palaamaan Ranskaan, minkä jälkeen hän murhaa Buckinghamin ennen kuin Planchet ehtii varoittaa häntä. Pian sen jälkeen La Rochelle antautuu. Rochefort ja de Winter aikovat yhä tappaa dArtagnanin ja Constancen. Vartijoidensa kanssa he valtaavat Armentieresin luostarin ja taistelevat kaikkia neljää muskettisoturia vastaan, kun nämä saapuvat. Kun Rochefort ja hänen miehensä pitävät muskettisoturit loitolla, de Winter kuristaa Constancen. Athos ottaa de Winterin kiinni; DArtagnan käy kaksintaistelua Rochefortia vastaan ja ilmeisesti tappaa hänet iskemällä häntä rintaan, vaikka jatko-osassa Muskettisoturien paluu paljastuu, että hän itse asiassa selvisi haavasta hengissä. Neljä muskettisoturia tuomitsevat de Winterin kuolemaan mestaamalla, ja he palkkaavat pyövelin suorittamaan rangaistuksen. Sen jälkeen kardinaalien vartijat pidättävät heidät. Richelieu syyttää dArtagnania murhasta valtion arvokkaan palvelijan tappamisesta, mutta dArtagnan näyttää hänelle allekirjoitetun kuolemantuomion, joka epäselvän sanamuodon vuoksi näyttää oikeuttavan dArtagnanin teot. Kardinaali, joka on täysin lyöty ja vaikuttunut dArtagnanin saavutuksista, tarjoaa hänelle toimeksiantoa joko hänelle tai yhdelle hänen kolmesta ystävästään upseeriksi. Athos, Porthos ja Aramis kieltäytyvät kaikki, ja dArtagnan ylennetään muskettisoturien luutnantiksi.</w:t>
      </w:r>
    </w:p>
    <w:p>
      <w:r>
        <w:rPr>
          <w:b/>
        </w:rPr>
        <w:t xml:space="preserve">Esimerkki 1.6109</w:t>
      </w:r>
    </w:p>
    <w:p>
      <w:r>
        <w:t xml:space="preserve">Fakta1: Shuta Jogasaki on ollut Saku Kijiman ja Michiru Andon ystävä, Fakta2: Fakta3: Shuta on palannut ajassa päivää ennen Sakun kuolemaa, Fakta4: Michiru siivoaa koulun, Fakta5: Kyoko varoittaa Shutaa olemaan sekaantumatta ajan kulkuun.</w:t>
      </w:r>
    </w:p>
    <w:p>
      <w:r>
        <w:rPr>
          <w:b/>
        </w:rPr>
        <w:t xml:space="preserve">Tulos</w:t>
      </w:r>
    </w:p>
    <w:p>
      <w:r>
        <w:t xml:space="preserve">Shuta Jogasaki on ollut Saku Kijiman ja Michiru Andon ystävä lapsesta asti. Kuitenkin 21. joulukuuta 2010 Saku, jolla on heikko sydän, menehtyy sairauteensa, kun hän on lähettämässä pois Michirua, joka lähtee Englantiin ja kertoo hänelle siitä vain kirjeen kautta, mikä saattaa olla epäsuorasti Shutan aiheuttama, koska hän on se, joka antaa kirjeen ja ottaa Sakun pyörän osallistuakseen koripallo-otteluun, jota hän ei voita. Sen jälkeen Shuta ja Michiru ajautuvat erilleen eivätkä ole tavanneet toisiaan. Joulukuun 20. päivänä 2012 Shuta osallistuu Sakun kuoleman vuosipäivään ja ottaa muistoksi Sakun Youre a Time Traveler -kellon, jonka oletetaan pystyvän kelaamaan aikaa taaksepäin. Shuta matkustaa junalla kotiin kello yllään ja yllättyy, kun hän huomaa palanneensa ajassa 20. joulukuuta 2010, päivää ennen Sakun kuolemaa. Michiru kutsuu Shutan ja Sakun siivoamaan koulua. Michirun rauhoittamiseksi Shuta suostuu laittamaan prismoja laboratorion ikkunoihin sateenkaariefektin aikaansaamiseksi. Kun eräs koripalloilija kuitenkin lyö häntä pallolla, Shuta joutuu yhtäkkiä takaisin 20. joulukuuta 2012 aamuun. Hän pääsee kouluun tapaamaan professori Matsudoa, hänen eksentristä entistä tiedeopettajaansa, ja huomaa, että tulevaisuus on muuttunut hieman, koska hän suostui Michirun pyyntöön. Kolmannella kerralla, kun hän palaa ajassa taaksepäin, Matsudo pakottaa Shutan shamanistiseen rituaaliin, jossa hän tapaa Kyokon, koulussa itsemurhan tehneen tytön hengen. Hän saa tietää, että Kyoko ei ole varsinaisesti kuollut; hän on vain juuttunut aikavangiksi toisesta maailmansodasta lähtien, eikä kukaan voi nähdä häntä. Kyoko varoittaa Shutaa sotkemasta ajan kulkua, tai hän joutuu kohtaamaan seurauksia. Hän kuitenkin suostuu auttamaan Shutoa Jack Fin -tekniikan avulla: pysymällä ajan tasalla ja olemalla pakottamatta itseään liikaa. Kuultuaan, että Kyoko ei ole koskaan ennen nähnyt ilotulitusta koulussa, Shuta päättää sytyttää ilotulituksen koulun pihalla sinä iltana ja kutsuu Sakun ja Michirun mukaan. Juhlan aikana hän yrittää saada Michirun tunnustamaan suunnitelmansa muuttaa ulkomaille, mutta Michiru kieltäytyy myöntämästä. Keskiyöllä Shuta palaa tulevaisuuteen, mutta huomaa, että kun hän antaa ajan kulkea joulukuun 21. päivään, hän joutuu myös joulukuun 21. päivään 2012. Hän on myös järkyttynyt löytäessään Sakun äidin, Yoshien romahtaneen kotonaan, minkä hän tajuaa Kyokon sanojen tarkoittavan. Kyoko, joka on ottanut kellon haltuunsa, pyytää häntä olemaan enää puuttumatta aikaan, tai muuten hänestä tulee samanlainen kuin hänestä: aikamatkustaja, joka on muuttanut jotakin siinä määrin, että kaikki ovat unohtaneet hänet, koska muistot itsestään ja kaikista häneen liittyvistä ihmisistä on korvattu uudella. Shuta päättää kuitenkin pelastaa Sakun, ja Kyoko suostuu antamaan kellon takaisin hänelle. Palatessaan ajassa taaksepäin neljännen kerran Shuta heitetään iltapäivään 21. joulukuuta 2010, juuri ennen koripallo-otteluaan. Hän onnistuu tekemään täydellisen pisteen, mutta kohtaa nimettömänä toisen minänsä, joka näyttää jääneen kouluun Kyokon tavoin, ja joka toivoo hänelle parempaa tulevaisuutta. Tämän jälkeen Shuta juoksee kohti juna-asemaa Saku perässään ja pääsee tapaamaan Michirun. Siellä Shuta lukee Michirun kirjeen ja yllättyy, kun hän saa tietää, ettei Michiru rakastakaan Sakua, kuten hän aiemmin luuli, vaan häntä. Sen ansiosta, että hän pystyy lähettämään Michirun pois, Saku pelastuu, mutta kaikki muistot Shutasta, paitsi Kyokosin muistot, pyyhkiytyvät pois Vuosia myöhemmin Shuta nähdään rannalla poimimassa prismaa, kun hän törmää Sakuun ja Michiruun. Hän antaa prisman Michirulle, joka kiittää häntä ennen kuin heidän tiensä eroavat.</w:t>
      </w:r>
    </w:p>
    <w:p>
      <w:r>
        <w:rPr>
          <w:b/>
        </w:rPr>
        <w:t xml:space="preserve">Esimerkki 1.6110</w:t>
      </w:r>
    </w:p>
    <w:p>
      <w:r>
        <w:t xml:space="preserve">Fakta1: Fakta3: Jeremy vie Johnin kauden lopussa menestyksekkään kaatuu häät Yhdysvaltain valtiovarainministerin tyttärelle, Fakta4: Gloria kutsuu Jeremyn ja Johnin laajennettuun viikonloppujuhlaan, Fakta5: John ohittaa Jeremyn hyväksymään ja lähentymään Clairea.</w:t>
      </w:r>
    </w:p>
    <w:p>
      <w:r>
        <w:rPr>
          <w:b/>
        </w:rPr>
        <w:t xml:space="preserve">Tulos</w:t>
      </w:r>
    </w:p>
    <w:p>
      <w:r>
        <w:t xml:space="preserve">John Beckwith Owen Wilson ja Jeremy Grey Vince Vaughn ovat Washington D.C.:ssä toimivia avioerosovittelijoita, jotka törmäävät hääjuhliin tavatakseen naisia ja pannakseen heitä sänkyyn. Onnistuneiden törmäysten kauden päätteeksi Jeremy vie Johnin Yhdysvaltain valtiovarainministerin tyttären William Clearyn häihin Christopher Walken. Sisälle päästyään pari ottaa tähtäimeensä Clearyn muut tyttäret, Gloria Isla Fisherin ja Claire Rachel McAdamsin. Jeremy päätyy harrastamaan seksiä Glorian kanssa läheisellä rannalla vastaanoton aikana. Gloria on omistushaluinen ja joutuu nopeasti pakkomielteeksi Jeremyyn, ja Jeremy kehottaa Johnia pakenemaan vastaanotolta hänen kanssaan. Samaan aikaan John yrittää kosiskella Clairea, morsiusneitoa, mutta hänen kuumapäinen poikaystävänsä Sack Lodge Bradley Cooper keskeyttää hänet, joka on uskoton ja epäkunnioittava Clairen selän takana. Kun Gloria kutsuu Jeremyn ja Johnin pidennettyyn viikonloppujuhlaan perheensä pihapiiriin, John ohittaa Jeremyn ja hyväksyy kutsun ja lähenee Clairea. John ja Jeremy tutustuvat Clearyt heidän kotonaan: sihteerin vaimo Jane Seymour ahdistelee Johnia seksuaalisesti, Glorian veli Todd Keir ODonnell yrittää vietellä Jeremyn yön aikana, Gloria jatkaa Jeremyn ylenpalttista seksuaalista huomionosoitusta, ja Sack satuttaa Jeremyä toistuvasti kosketusjalkapallopelin aikana. Illallisella John pistää Sackin viiniin silmätippoja tehdäkseen hänet sairaaksi ja saadakseen enemmän aikaa olla yhteydessä Claireen. John ja Claire jatkavat lähentymistä seuraavana päivänä purjehdusretkellä. Epäilyttävä Sack vie miehet metsästysretkelle, jossa Jeremyä ammutaan pakaraan. Hänen toipuessaan John ja Claire lähtevät pyöräretkelle syrjäiselle rannalle. Claire myöntää lopulta olevansa epävarma tunteistaan Sackia kohtaan ja päätyy suutelemaan Johnia intohimoisesti. Samaan aikaan Gloria hoitaa Jeremyn haavoja ja paljastaa hänelle, ettei hän olekaan niin viaton tai kokematon kuin aluksi antoi ymmärtää. Jeremy tajuaa, että häntä itseään on huijattu ja että hän saattaa olla rakastunut Gloriaan. John on valmis tunnustamaan kaiken Clairelle, jotta tämä ei menisi naimisiin Sackin kanssa, mutta Jeremyn ajaminen ulos talosta keskeyttää hänet: Sack on tutkinut asiaa ja paljastanut Johnin ja Jeremyn henkilöllisyydet perheelle. Petettynä Claire kääntyy pois Johnin luota, ja ministeri käskee heitä lähtemään. Seuraavien kuukausien aikana John yrittää tavoittaa Clairea, mutta tämä kieltäytyy tapaamasta häntä. John yrittää tunkeutua Clairen ja Sackin kihlajaisjuhliin, mutta Sack saa hänet kiinni ja pahoinpitelee hänet. Kun John kohtaa Jeremyn hylkäämisestä, hän saa tietää, että Jeremy on salaa jatkanut suhdettaan Gloriaan. Petettynä John vaipuu masennukseen, ryntää yksin häihin ja muuttuu nihilistiseksi ja itsetuhoiseksi. Samaan aikaan Clairen ja Sackin suunnitellessa häitään Clairen epäilykset kasvavat. Jeremy kosii Gloriaa ja yrittää pyytää Johnia bestmaniksi, mutta masentunut John kieltäytyy. John vierailee Jeremyn entisen häämurron mentorin, Chazz Reinholdin (Will Ferrell ilman luottoa) luona, joka suostuttelee hänet murtautumaan hautajaisiin. Siellä hän miettii uudelleen uskoaan rakkauteen ja avioliittoon ja ryntää Jeremyn häihin. John liittyy häihin kesken seremonian Jeremyn iloksi, mutta Claire on järkyttynyt hänen ilmestymisestään, mikä saa Johnin tunnustamaan rakkautensa Jeremylle ja katumaan aiempaa käytöstään seurakunnan edessä. Sack keskeyttää, mutta Claire kertoo lopulta, ettei voi mennä naimisiin. Sack yrittää hyökätä Johnin kimppuun, mutta Jeremy menee väliin ja tyrmää hänet, ja John ja Claire suutelevat. Häiden jälkeen pariskunnat ajavat yhdessä pois seremoniasta ja keskustelevat siitä, että he aikovat rysäyttää toiset häät yhdessä.</w:t>
      </w:r>
    </w:p>
    <w:p>
      <w:r>
        <w:rPr>
          <w:b/>
        </w:rPr>
        <w:t xml:space="preserve">Esimerkki 1.6111</w:t>
      </w:r>
    </w:p>
    <w:p>
      <w:r>
        <w:t xml:space="preserve">Fakta1: kuppilan omistaja asuu Millbrookin pikkukaupungissa Edie Jackin ja Sarahin kanssa, Fakta2: Fakta3: Tomin suhteet perheeseen ovat kireän Fogartyn ja uuden maineen aiheuttaman paineen alla, Fakta4: Jack juoksee isänsä kanssa riidan jälkeen koulukiusattuun väkivallan käytöstä koulukiusaajaan, Fakta5: Fogarty menee miesten kanssa Stallin taloon ja vaatii, että Joey palaa heidän kanssaan Philadelphiaan.</w:t>
      </w:r>
    </w:p>
    <w:p>
      <w:r>
        <w:rPr>
          <w:b/>
        </w:rPr>
        <w:t xml:space="preserve">Tulos</w:t>
      </w:r>
    </w:p>
    <w:p>
      <w:r>
        <w:t xml:space="preserve">Tom Stall on kuppilan omistaja, joka asuu Indianan Millbrookin pikkukaupungissa rakastavan vaimonsa Edien, teini-ikäisen poikansa Jackin ja tyttärensä Sarahin kanssa. Eräänä yönä kaksi miestä yrittää ryöstää ravintolan. Kun tarjoilijaa uhataan, Tom tappaa molemmat ryöstäjät yllättävän taitavasti ja tarkasti. Perhe ja kaupunkilaiset pitävät Tomia sankarina, ja tapaus tekee hänestä paikallisen kuuluisuuden. Tomin luona vierailee arpinen gangsteri Carl Fogarty, joka väittää, että Tom on itse asiassa Joey Cusack -niminen gangsteri, joka oli tekemisissä hänen kanssaan Philadelphian irlantilaisessa mafiassa. Tom kiistää tämän jyrkästi, mutta Fogarty pysyy sinnikkäänä ja alkaa vainota Stallin perhettä. Fogartyn painostuksen ja uuden kuuluisuutensa vuoksi Tomsin suhteet perheeseensä kiristyvät. Riideltyään isänsä kanssa koulukiusattuun kohdistuvasta väkivallasta Jack karkaa. Fogarty saa hänet kiinni, ja Jackin ollessa panttivankina hän menee miestensa kanssa Stallin talolle ja vaatii Joeya palaamaan heidän kanssaan Philadelphiaan. Kun gangsterit päästävät Jackin vapaaksi, Tom on hidas liittymään heidän autoonsa, joten he yrittävät pakottaa hänet yhteistyöhön. Tom tappaa kaksi kätyriä samalla tarkkuudella kuin ryöstäjiä vastaan, mutta Fogarty ampuu Tomin ennen kuin tämä ehtii tehdä saman hänelle. Kun Fogarty seisoo Tomin yläpuolella valmistautuen tappamaan hänet, Tom vihdoin luopuu julkisivusta ja myöntää olevansa todellakin Joey. Ennen kuin Fogarty ehtii antaa armoniskun, Jack kuitenkin tappaa Fogartyn haulikolla. Sairaalassa Edie kohtaa Tomin ja väittää, että kun tämä hyökkäsi Fogartyn miesten kimppuun, hän näki oikean Joeyn, josta Fogarty puhui. Tom järkyttää Edietä myöntämällä, että hän on oikeasti Joey Cusack ja että hän on tappanut sekä rahan että huvin vuoksi. Hän kertoo Edielle paenneensa Philadelphiasta paetakseen väkivaltaista rikollista menneisyyttään. Tämä tunnustus syventää heidän avioliittonsa jännitteitä. Kun Tom pääsee sairaalasta, paikallinen sheriffi Sam tulee vierailulle. Sam ilmaisee hämmennyksensä kaikesta tapahtuneesta. Hän kertoo Tomille ja Edielle, että mafiosot eivät näkisi näin paljon vaivaa, jos he eivät olisi varmoja, että heillä on oikea mies. Juuri kun Tom on aikeissa tunnustaa, Edie valehtelee Samille väittäen, että Tom on se, joka sanoo olevansa, ja että heidän perheensä on kärsinyt tarpeeksi. Edien murruttua kyyneliin Sam on sanaton ja lähtee. Tämän jälkeen Edie ja Tom alkavat läimäyttää ja lyödä toisiaan, ja heidän riitansa huipentuu lopulta väkivaltaiseen vihaseksiin portailla; tämä on vastakohta elokuvan alussa nähtyyn hellästä ja romanttisesta seksistä. Sen jälkeen Edie ja Jack etääntyvät Tomista entisestään ja jättävät hänet eristyksiin. Hän saa puhelun veljeltään Richie Cusackilta, joka myös vaatii Tomia palaamaan Philadelphiaan, tai muuten hän tulee Indianaan etsimään häntä. Matkattuaan tapaamaan veljeään Tom saa tietää, että muut mafiosot, joita hän oli loukannut Philadelphiassa, purkivat turhautumisensa Richieen, rankaisivat häntä taloudellisesti ja viivyttivät hänen etenemistään organisaatiossa. Tom tarjoutuu tekemään rauhan, mutta Richie käskee miehiään tappamaan veljensä. Tom onnistuu tappamaan suurimman osan vartijoista ja pakenemaan. Kun Richie ja hänen viimeinenkin kätyri jahtaavat häntä, Tom yllättää ja tappaa molemmat. Tom palaa kotiin, jossa tunnelma on jännittynyt ja hiljainen perheen istuessa ruokapöydän ääressä. Hänen avioliittonsa ja elämänsä Tom Stallina on epävarmaa, mutta Jack ja Sarah osoittavat hyväksyvänsä isänsä kattaamalla hänelle lautasen ja antamalla hänelle ruokaa. Elokuva päättyy, kun Edie katsoo Tomia ja jättää heidän tulevaisuutensa kyseenalaiseksi.</w:t>
      </w:r>
    </w:p>
    <w:p>
      <w:r>
        <w:rPr>
          <w:b/>
        </w:rPr>
        <w:t xml:space="preserve">Esimerkki 1.6112</w:t>
      </w:r>
    </w:p>
    <w:p>
      <w:r>
        <w:t xml:space="preserve">Fakta1: Seuraavana päivänä, Fakta2: Fakta3: suhde sujuu hyvin, Fakta4: Vishu käskee häntä ottamaan yhteyttä Ramyan tätiin, Fakta5: rakastaja palaa kertomaan sedälle, että hän haluaa vain neitseellisen tytön Chennaihin.</w:t>
      </w:r>
    </w:p>
    <w:p>
      <w:r>
        <w:rPr>
          <w:b/>
        </w:rPr>
        <w:t xml:space="preserve">Tulos</w:t>
      </w:r>
    </w:p>
    <w:p>
      <w:r>
        <w:t xml:space="preserve">Junamatkalla Jeeva G.V. Prakash Kumar kertoo lipunmyyjälle, miksi hän lähti kotoa ja matkustaa Kumbakonamiin. Kun Jeeva syntyi, hän syntyi yhdessä kahden muun tytön, Aditi Manisha Yadavin ja Ramya Anandhin, kanssa, koska sairaalassa ei ollut tilaa. Jeeva on läheinen setänsä Vishu VTV Ganeshin kanssa ja kysyy häneltä neuvoa aina, kun hänellä on ongelmia tyttöjen kanssa. He kolme ovat kasvaneet yhdessä pienestä pitäen. Kun he opiskelevat yhdessä lukiossa, Aditi lähtee Bangaloreen viikoksi. Tänä aikana Ramya ja Jeeva rakastuvat. Jeeva pelkää kosia Ramyaa, kun taas Ramya kosii Jeevaa ja Jeeva hyväksyy ehdotuksen. Sinä yönä Ramya vierailee Jeevan luona ja molemmat romanssivat vaeltaessaan ympäri kaupunkia. Seuraavana päivänä Jeeva paljastaa ystävälleen vahingossa pussailustaan Ramyan kanssa. Se alkaa levitä koulussa ja Ramya suuttuu Jeevalle niin paljon, että jättää hänet. Hän lähtee Chennaihin unohtaakseen Jeevan. Lähtiessään Aditi soittaa Jeevalle ja ehdottaa Jeevalle rakkauttaan puhelimessa, jonka Jeeva hyväksyy. Heidän suhteensa sujuu hyvin lähes 3 vuotta. Eräänä päivänä Jeeva saa selville, että Aditi oli juonut ja pakottaa hänet lopettamaan juomisen, koska hän vihaa tyttöjen juomista. Jeeva lupaa lopettaa juomisen, mutta jälleen kerran Jeeva näkee Aditin juovan klubilla. Hän suuttuu niin paljon, että haukkuu Adevitaa kaikkien edessä, sydän murtuu ja käyttäytyy niin villisti, että hänet viedään sieltä väkisin pois. Jeeva kertoo tämän tarinan lipunmyyjälle ja pääsee lopulta Kumbakonamiin, jossa hänen setänsä asui. Rautatieasemalla Vishu ottaa Jeevan vastaan. Jeeva kysyy Vishulta neuvoa, joka sanoo, että jos yksi tyttö lähtee, aina löytyy toinen. Jeeva näkee siellä Ramyan ja ihastuu häneen uudelleen. Hän lähtee tytön perään, mutta tyttö ajaa hänet taas pois koulussa tapahtuneen takia. Siellä Vishu kehottaa häntä ottamaan yhteyttä Ramyan tätiin, Simraniin. Sitten hän yrittää saada Ramyan rakastumaan uudelleen tädin avulla epäillen, onnistuuko se. Hän pääsee Simranin lähelle, ja Simranin avulla hän lopulta onnistuu kosiskelemaan Ramyaa uudelleen. Kun he ovat yhdistymässä, hän kysyy Ramyalta viisi kysymystä, koska hän ei tiennyt, mitä Ramyalle tapahtui näiden kolmen vuoden aikana, jolloin hän ei ollut Ramyan kanssa. Viimeinen kysymys osoittautuu, onko Ramya neitsyt vai ei, koska Ramya oli eronnut äskettäin. Aluksi Ramya suuttuu tästä kysymyksestä, mutta lopulta hän tunnustaa, ettei ole neitsyt, sillä hän harrasti seksiä entisen rakastajansa Harish Aryan kanssa. Tämän kuultuaan Jeeva suuttuu ja pyytää heti Ramyaa soittamaan Harishille. Harish saapuu paikalle ja yrittää vakuuttaa Jeevalle, että he harrastivat seksiä vain kerran. Mutta Jeeva suuttuu vielä enemmän kiroten, että neitsytpoikien kirous ei jätä tällaisia tyttöjä ja lähtee paikalta välittömästi. Ramya ja Harish yhdistyvät jälleen kerran. Inhoissaan Hareva aikoo lähteä Kumbakonamista takaisin Chennaihin ja kertoo sedälleen, että haluaa vain neitsyen tytön, mutta setä moittii häntä sanomalla, että neitsyitä tyttöjä on nykyään todella vaikea löytää. Mutta Jeeva pysyy politiikassaan ja lähtee junaan, joka on jo lähtenyt liikkeelle. Hän yrittää ehtiä junaan ja näkee yhden käden ojennettuna junan osastosta auttamaan häntä nousemaan junaan. Se on Priya Priya Anand. Hän kiittää Priyaa ja istuu hänen vieressään junassa yrittäen flirttailla hänen kanssaan kysymällä hänen olinpaikkansa, johon Priya vastaa Trichy ja hän päättää seurata, mikä symboloi yleisölle, että Jeeva on uudella tehtävällä yrittäen kosiskella Priyaa. Elokuva päättyy siihen, että hän sanoo Trisha Illana Nayanthara Jos ei Trisha, niin Nayanthara.</w:t>
      </w:r>
    </w:p>
    <w:p>
      <w:r>
        <w:rPr>
          <w:b/>
        </w:rPr>
        <w:t xml:space="preserve">Esimerkki 1.6113</w:t>
      </w:r>
    </w:p>
    <w:p>
      <w:r>
        <w:t xml:space="preserve">Fakta1: hengenpelastajat ja Mitchell pysyvät poissa sodasta, Fakta2: Hogan pelastaa hukkuvan miehen, Fakta3: Wilkie ja Mitchell lähetetään harjoittelemaan amerikkalaiselle lentokenttäalueelle, Fakta4: ilmavoimien eversti lähettää laivueen, Fakta5: Mitchell pelottelee saksalaisia taitamattomilla manöövereillään</w:t>
      </w:r>
    </w:p>
    <w:p>
      <w:r>
        <w:rPr>
          <w:b/>
        </w:rPr>
        <w:t xml:space="preserve">Tulos</w:t>
      </w:r>
    </w:p>
    <w:p>
      <w:r>
        <w:t xml:space="preserve">Vuonna 1917 hengenpelastajat Wilkie Spencer Tracy ja Mitchell George Cooper, jotka eivät osaa edes uida, yrittävät pysyä poissa sodasta. Kun mies hukkuu, Yhdysvaltain armeijan ilmavoimien kersantti Hogan William Boyd pelastaa hukkuvan miehen, mutta he vaativat nopeasti kunniaa. Kun kaksikko menee Punaisen Ristin hyväntekeväisyysnyrkkeilyotteluun, he kohtaavat jälleen kersantin, joka mainostetaan nimellä One Punch Hogan, mutta Wilkie tyrmää hänet yllättäen, ennen kuin hiipii ulos Mitchellin kanssa, kun väkijoukko kokoontuu. Ystävykset vannovat, etteivät he koskaan liity armeijaan, mutta myöntyvät ja päätyvät myöhemmin univormussa lapioimaan lantaa. Wilkie ja Mitchell ovat päättäneet keksiä ulospääsyn, joten he desertoivat ja lähtevät Etelä-Amerikkaan hyppäämällä tukikohdasta lähtevään lantakuorma-autoon. Kun he ovat päässeet laivaan, he saavat selville, että he ovat Ranskaan matkalla olevalla armeijan ilmavoimien lentäjien joukkojen aluksella. Wilkie ja Mitchell teeskentelevät haluavansa lentää, ja heidät lähetetään harjoittelemaan amerikkalaiselle lentokentälle. Vartiovuorossa ollessaan Wilkie yrittää parhaansa mukaan olla ryhtymättä lentäjiksi ja kilpailee kersantti Hoganin kanssa ranskalaisen esiintyjän Fifi Yola dAvrilin huomiosta. Yökerhossa sattuneen yhteenoton jälkeen kilpailijat häipyvät nopeasti Mary Way Ann Dvorakin ajamaan autoon piiloon. Miesten säikähtämänä hän ajaa kolarin, mutta kaikki ovat vahingoittumattomia. Wilkie ja Hogan saattavat hänet illaksi majataloon. Aamulla Wilkie syö aamiaista Maryn kanssa ja huijaa Hogania korjaamaan hänen autonsa. Sotilaspoliisi etsii kaksikkoa ja tulee ja pidättää heidät sekä Maryn, jota luullaan vakoojaksi. Wilkie, Hogan ja Mary pakenevat lentokoneella, mutta laskeutuvat vihollisen alueelle ja jäävät kiinni. He laukaisevat vahingossa kaksi pommia ja pommittavat saksalaista ammusvarastoa. Ilmavoimien eversti Billy Bevan lähettää laivueen pelastamaan kolmikkoa, ja Mitchell pelästyttää saksalaiset taitamattomilla manöövereillään. Pelastuksen jälkeen sankarikolmikko lentää kotiin, mutta Wilkie vetää jälleen vahingossa pommin laukaisuvivusta, ja tällä kertaa hän pommittaa omaa tukikohtaansa.</w:t>
      </w:r>
    </w:p>
    <w:p>
      <w:r>
        <w:rPr>
          <w:b/>
        </w:rPr>
        <w:t xml:space="preserve">Esimerkki 1.6114</w:t>
      </w:r>
    </w:p>
    <w:p>
      <w:r>
        <w:t xml:space="preserve">Fakta1: naiivi nuori nainen menee naimisiin varakkaan newyorkilaisen miehen kanssa, Fakta2: Fakta3: Tommylle tarjotaan tuottoisaa työpaikkaa Millien palveluksena, Fakta4: Damier on kiinnostunut teini-ikäisestä tyttärestä, Fakta5: Millien motiivina oli mustasukkaisuus Jimmyn romanttisesta suhteesta tuntemattoman toisen naisen kanssa.</w:t>
      </w:r>
    </w:p>
    <w:p>
      <w:r>
        <w:rPr>
          <w:b/>
        </w:rPr>
        <w:t xml:space="preserve">Tulos</w:t>
      </w:r>
    </w:p>
    <w:p>
      <w:r>
        <w:t xml:space="preserve">Millie Helen Twelvetrees on naiivi nuori nainen, joka menee naimisiin newyorkilaisen varakkaan Jack Maitland James Hallin kanssa. Kolme vuotta myöhemmin hän on tyytymätön avioliittoonsa miehensä jatkuvan uskottomuuden vuoksi ja pyytää ja saa avioeron. Ylpeytensä vuoksi hän ei halua miehen rahoja, mutta hän ei myöskään halua riistää tyttäreltään mukavaa elämäntapaa. Hän antaa Jackin ja tämän äidin Charlotte Walkerin pitää Millien tyttären Connie Anita Louisen huoltajuuden. Hän keskittyy uraansa ja nousee hotellin hierarkiassa, jossa hän on töissä, välttäen rikkaan pankkiirin Jimmy Damier John Hallidayn huomiota ja mieluummin toimittajan Tommy Rock Robert Amesin huomiota, vaikka hän kieltäytyykin menemästä naimisiin miehen kanssa aikaisemman happaman suhteensa vuoksi. Lopulta Millie ylennetään hotellin operatiiviseksi johtajaksi. Samaan aikaan Damier tarjoaa Tommylle Millielle palveluksena tuottoisaa paikkaa pankissa. Juhlallisuuksissa Millie kuitenkin huomaa, että Tommy pettää häntä Maitlandin tavoin. Toisen kerran petetty Millie tulee hyvin katkeraksi. Naisseuralaistensa Helen Lilyan Tashmanin ja Joan Blondellin Angie Lilyan Tashmanin kanssa hänestä tulee hauskanpitoa rakastava nainen, joka kelluu mieheltä miehelle. Näin jatkuu useita vuosia, kunnes hän kuulee, että Damier on kiinnostunut hänen teini-ikäisestä tyttärestään Conniesta, joka muistuttaa häntä hämmästyttävän paljon. Millie varoittaa Damieria jättämään tyttärensä rauhaan, mutta vaikka Damier lupaa pysyä erossa Conniesta, hän ei välitä Millien varoituksesta ja vie Connien syrjäiselle mökille viettelemään tätä. Millie saa vihjeen, menee mökille aseen kanssa, kohtaa Jimmyn ja tappaa hänet. Sitä seuraavassa murhaoikeudenkäynnissä Millie yrittää pitää tyttärensä nimen poissa lehdistöstä ja väittää, ettei hän muista, miksi ampui Jimmyn. Hän sanoo, että toinen nainen juoksi ulos looshista laukauksen jälkeen, mutta väittää, ettei hän nähnyt, kuka nainen oli, eikä hänellä ole aavistustakaan tämän henkilöllisyydestä. Syyttäjä siis väittää, että Millien motiivina oli mustasukkaisuus Jimmyn romanttisesta suhteesta tähän tuntemattomaan toiseen naiseen. Millien ystävät auttavat kuitenkin paljastamaan totuuden, ja kun valamiehistö saa selville, että Millien todellinen motiivi oli suojella tytärtään Jimmyn irstailta aikeilta, he vapauttavat hänet. Lopulta Millie pääsee jälleen yhteen tyttärensä ja vieraantuneen aviomiehensä perheen kanssa.</w:t>
      </w:r>
    </w:p>
    <w:p>
      <w:r>
        <w:rPr>
          <w:b/>
        </w:rPr>
        <w:t xml:space="preserve">Esimerkki 1.6115</w:t>
      </w:r>
    </w:p>
    <w:p>
      <w:r>
        <w:t xml:space="preserve">Fakta1: Hogan saa palata kotimaahansa Irlantiin, Fakta2: Fakta3: joukko sotilaita pyytää portinvartijan aikaa, Fakta4: kilpailu järjestetään Pyhän Tapanin päivänä ja Connaughtin hevonen The Bard -yhteisö, Fakta5: hevosen jockey katoaa ennen kilpailua, koska D'Arcy puuttuu asiaan.</w:t>
      </w:r>
    </w:p>
    <w:p>
      <w:r>
        <w:rPr>
          <w:b/>
        </w:rPr>
        <w:t xml:space="preserve">Tulos</w:t>
      </w:r>
    </w:p>
    <w:p>
      <w:r>
        <w:t xml:space="preserve">Algeriin sijoitettuna komentaja Denis Hogan Victor McLaglen saa kirjeen, jossa hän saa huonoja uutisia ja pyytää lupaa palata kotimaahansa Irlantiin, jossa hänet on etsintäkuulutettu. Irlannissa lääkäri kertoo paroni James OBrien Hobart Bosworthille, että hänellä on enää kuukausi elinaikaa. Hän päättää naittaa ainoan tyttärensä Connaught June Collyerin seurapiirijulkkis John DArcy Earle Foxen kanssa, vaikka tämä rakastaa lapsuudenystävää Dermot McDermot Larry Kentiä. Hogan palaa Irlantiin ja naamioituu pyhäksi mieheksi. Matkalla OBriensin talolle hänet tunnistaa portinvartija, jolle hän paljastaa aikeensa tappaa mies. Hogan tapaa Dermot McDermotin, ja kolme miestä todistavat Glenmaluresin kappelin valojen syttymistä, mikä merkitsee häiden järjestämistä. Tällöin joukko sotilaita kysyy portinvartijalta, onko hän nähnyt Hogania. Myöhemmin samana iltana, kun Connaught ja DArcy ovat menneet naimisiin, paroni kuolee. Hautajaisiltana Hogan hiippailee Hangmans Housen alueella, ja DArcy huomaa hänet. DArcy säikähtää Hoganin ilmestymistä. Nukkumaan mennessä DArcy yrittää maata Connaughtin kanssa, mutta tämä torjuu miehen lähentelyt. Pyhän Stefanuksen päivänä järjestetään yhteisökilpailu, ja Connaughtsin hevosen The Bardin on määrä kilpailla. Hevosen jockey katoaa juuri ennen kilpailua, koska DArcy, joka on lyönyt vetoa hevosta vastaan, häiritsee häntä. Dermotia vaaditaan hevosen ohjaajaksi, ja hän voittaa kisan, minkä vuoksi humalainen DArcy ampuu Bardin. DArcy joutuu tämän vuoksi yhteisön hylkäämäksi. Hogan pidätetään kilpailussa. Illalla Dermot ja DArcy tapaavat pubissa, jossa DArcy paljastaa, että hänellä oli suhde Hoganin sisaren kanssa. Dermot antaa DArcylle rahaa Irlannista lähtöä varten ja uhkaa tätä, että jos hän vielä näkee DArcyn, hän tappaa tämän. Hogan pakenee vankilasta, ja hänen miehensä ja vartijoiden välillä syttyy tulitaistelu. Myöhemmin Dermot ja Connaught vierailevat Hoganin piilopaikassa, ja Hogan paljastaa, että hänen sisarensa kuoli DArcyn karkuruuteen. Connaught palaa Hangmans Houseen ja huomaa, että DArcy on palannut. Kamppailun jälkeen hän pakenee Dermotsin taloon. Hogan ja Dermot menevät Hangmans Houseen ja kohtaavat DArcyn. Miesten välisen tappelun aikana syttyy tulipalo, joka polttaa talon. Hogan ja Dermot pakenevat, mutta DArcy kaatuu kuoliaaksi parvekkeen romahtaessa. Connaught ja Dermot saattelevat Hoganin satamassa, kun tämä palaa Algeriin. Connaught antaa Hoganille suukon, ja Dermot kättelee ja kiittää häntä. Connaught ja Dermot kävelevät yhdessä pois Hoganin katsellessa heitä.</w:t>
      </w:r>
    </w:p>
    <w:p>
      <w:r>
        <w:rPr>
          <w:b/>
        </w:rPr>
        <w:t xml:space="preserve">Esimerkki 1.6116</w:t>
      </w:r>
    </w:p>
    <w:p>
      <w:r>
        <w:t xml:space="preserve">Fakta1: Filkins ja Ronnie ensimmäisenä päivänä hyökkäys nörtti lukiossa, Fakta2: Drillbit ystävystyy Filkinsin ja Ronnien kanssa, Fakta3: äiti kuljettaa häntä kouluun, Fakta4: vanhemmat ottavat asian esille rehtorin kanssa, Fakta5: todistaja After kieltäytyy auttamasta heitä Ryan solvaa heitä.</w:t>
      </w:r>
    </w:p>
    <w:p>
      <w:r>
        <w:rPr>
          <w:b/>
        </w:rPr>
        <w:t xml:space="preserve">Tulos</w:t>
      </w:r>
    </w:p>
    <w:p>
      <w:r>
        <w:t xml:space="preserve">Ensimmäisenä lukiopäivänä Wade ja Ryan todistavat, kuinka kaksi kiusaajaa, Filkins ja Ronnie, hyökkäävät nörtin Emmitin kimppuun tunkemalla hänet kaappiinsa. Wade puuttuu asiaan. Filkins ja Ronnie alkavat loputtomasti hyökätä Waden, Ryanin ja Emmitin kimppuun. Emmit ystävystyy myös kaksikon kanssa, Ryanin harmiksi. Wade ehdottaa henkivartijan palkkaamista. He laittavat ilmoituksen internetiin, ja useiden häiritsevien haastattelujen jälkeen, joissa haastatellaan exconeja ja palkkatappajia, he päätyvät valitsemaan Drillbit Taylor Owen Wilsonin. Drillbit teeskentelee olevansa taistelulajien asiantuntija ja palkkasoturi, mutta on oikeasti koditon kerjäläinen. Hänen todellisena tarkoituksenaan ryhtyä heidän henkivartijakseen oli ryöstää heidät ja ostaa rahoilla lippu Kanadaan. Drillbit kehottaa poikia etsimään yhteisiä kiinnostuksen kohteita ja ystävystymään Filkinsin ja Ronnien kanssa. Ryan haastaa Filkinsin räppitaisteluun, mutta innostuu liikaa ja päätyy nöyryyttämään Filkinsiä. Vihaisena Filkins väijyy Ronnien rinnalla Wadea, Ryania ja Emmitiä. Pojat yrittävät käyttää Drillbitin heille opettamaa taktiikkaa, mutta se epäonnistuu lopulta. Pojat ovat raivoissaan Drillbitin opetuksista. He päättävät kuitenkin ottaa hänet mukaan kouluun sijaisopettajaksi, ja siinä ominaisuudessa hän pystyy suojelemaan heitä. Siellä ollessaan Drillbit tapaa opettajan, Lisa Zachey Leslie Mannin, ja he aloittavat seksisuhteen. Eräänä aamuna, kun hänen äitinsä ajaa häntä kouluun, Ronnie näkee Drillbitin suihkussa rannalla; äiti paljastaa, että hän on koditon. Ronnie kertoo siitä Filkinsille, ja Filkins löytää pojat ja lyö Drillbitiä. Myöhemmin Wadesin talossa he saavat Drillbitin kodittomat ystävät kiinni siitä, että he varastavat kaiken näköpiirissä olevan, jolloin talo jää täysin tyhjäksi. Drillbit tunnustaa, että hänen oikea nimensä on Bob ja että hän lähti karkuun Yhdysvaltain armeijasta ja hänen nimensä oli drillbit, koska hän satutti pikkusormensa lukiossa drillbitillä. Pojat erottavat Drillbitin, joka myöhemmin saa takaisin kaikki Wadesin tavarat ja laittaa ne takaisin ennen kuin Wadesin vanhemmat palaavat kotiin. Valitettavasti pojat päästävät vahingossa Drillbitistä irti. Heidän vanhempansa ottavat asian puheeksi rehtorin kanssa, joka ottaa yhteyttä poliisiin. Filkins esittää viatonta ja hurmaa kaikki aikuiset; Filkins jatkaa poikien pilkkaamista Drillbitin katoamisen jälkeen. Jännitteet purkautuvat lopulta, kun Filkins keskeyttää Wadesin yrityksen pyytää hänen ihastustaan Brooke Nguyenia ulos. Tajuamatta, mitä oli tekemässä, Wade haastaa Filkinsin tappeluun. Ryanin loukattua Emmitiä tämä kieltäytyy auttamasta heitä. Wade ja Ryan saapuvat Filkinsin talolle, jossa hän järjestää juhlia; aluksi kaksikko tyrmää hänet, mutta pian hän voittaa heidät. Ronnie ilmestyy auttamaan Filkinsiä heitä vastaan. Emmit, joka on muuttanut mielensä, tulee heidän avukseen ja aiheuttaa jonkin aikaa melkoista tuskaa Filkinsille ja melkein voittaa hänet; mutta Ronnie tyrmää hänet, kun hän yrittää murtaa Filkinsin jalan. Drillbit ilmestyy paikalle ja Filkins lyö häntä. Drillbit kieltäytyy taistelemasta vastaan, kunnes käy ilmi, että Filkins ei ole alaikäinen, hän on 18-vuotias, joten hän ei ole oikeastaan vapautunut. Kun Drillbit saa tietää tämän, hän alkaa nopeasti taistella ja puhdistaa Filkinsin kellon sekunneissa. Hän on hyökkäämässä Ronnien kimppuun, mutta säästyy, kun tämä paljastaa olevansa vasta 17-vuotias. Muutamassa minuutissa poliisi saapuu paikalle ja Drillbit pakenee syytteen pelossa. Filkins herää ja heittää samurai-miekan poikia kohti, mutta Drillbit saa sen kiinni. Hän pelastaa heidät, mutta puolet pikkusormestaan menetetään. Filkins pidätetään ja lähetetään Hong Kongiin vanhempiensa luokse vaihtoehtona vankilaan joutumiselle kolmen pojan murhayrityksestä miekalla sekä monien alaikäisten juomista koskevien lakien rikkomisesta; vankilan sijasta kotiarestin ehtona on myös se, että hän ei saa enää koskaan yrittää ottaa minkäänlaista yhteyttä Wadeen, Ryaniin ja Emmitiin. Ronnie paljastaa poliisin kuulustelussa, että Filkins oli kiusannut häntä ja pakottanut hänet rikoskumppaniksi, ja hänet vapautetaan kaikista rikoksista. Wade pyytää Brookea uudella itseluottamuksella ulos, ja Brooke hyväksyy sen, kun taas Ryan hyväksyy vihdoin Emmitin ja julistaa hänet ystäväkseen. Drillbit viedään vankilaan, mutta pääsee lopulta vapaaksi kolmen viikon kuluessa. Hän pääsee jälleen yhteen Lisan ja poikien kanssa. Jälkikohtauksessa Drillbitistä paljastuu, että hänestä on tullut kouluterveydenhoitaja, ja hän kysyy verinen nenäiseltä pojalta, tarvitseeko tämä henkivartijaa.</w:t>
      </w:r>
    </w:p>
    <w:p>
      <w:r>
        <w:rPr>
          <w:b/>
        </w:rPr>
        <w:t xml:space="preserve">Esimerkki 1.6117</w:t>
      </w:r>
    </w:p>
    <w:p>
      <w:r>
        <w:t xml:space="preserve">Fakta1: elokuva sijoittuu Ison-Britannian Itä-Afrikkaan 1900-luvun alussa, Fakta2: Fakta3: pari ihmissyöjäleijonaa häiritsee yritystä, Fakta4: leijonat tappavat riistanmetsästäjiä, Fakta5: Jackin ja leijonien välinen ankara taistelu vaarantaa Jackin ja hänen vaimonsa.</w:t>
      </w:r>
    </w:p>
    <w:p>
      <w:r>
        <w:rPr>
          <w:b/>
        </w:rPr>
        <w:t xml:space="preserve">Tulos</w:t>
      </w:r>
    </w:p>
    <w:p>
      <w:r>
        <w:t xml:space="preserve">Elokuva sijoittuu Britannian Itä-Afrikkaan 1900-luvun alussa. Tuhannet työläiset rakentavat Ugandan rautatietä, Afrikan ensimmäistä rautatietä, ja kova kuumuus ja sairaudet tekevät työstä kovan tehtävän. Tehtävää johtavat kaksi miestä ovat Jack Hayward ja tohtori Angus Ross. Pariskunta leijonia on vapaana ja häiritsee yritystä täysin. Hayward yrittää epätoivoisesti selvitä tilanteesta, mutta teurastus jatkuu. Britannia lähettää kolme suurriistanmetsästäjää tappamaan leijonat. Heidän mukanaan tulee Jackin vaimo. Kun leijonat tappavat riistanmetsästäjät, Jack lähtee lopullisesti tappamaan leijonat. Jackin ja leijonien välinen synkkä taistelu vaarantaa sekä Jackin että hänen vaimonsa. Jack tappaa leijonat ja osoittaa, ettei hän ole heikko.</w:t>
      </w:r>
    </w:p>
    <w:p>
      <w:r>
        <w:rPr>
          <w:b/>
        </w:rPr>
        <w:t xml:space="preserve">Esimerkki 1.6118</w:t>
      </w:r>
    </w:p>
    <w:p>
      <w:r>
        <w:t xml:space="preserve">Fakta1: eläkkeellä oleva pikkurikollinen pääsee ehdonalaiseen vapauteen äidin kuoleman jälkeen, Fakta2: Wirth huolehtii nuoremmasta veljestään, Fakta3: Chicka Martin työllistää rikollispomoa, Fakta4: jonka rahat takavarikoidaan yhdessä Chickan rahojen kanssa, Fakta5: DeViers jatkaa Wirthin ahdistelua, vaikka tämä saavuttaa menestystä.</w:t>
      </w:r>
    </w:p>
    <w:p>
      <w:r>
        <w:rPr>
          <w:b/>
        </w:rPr>
        <w:t xml:space="preserve">Tulos</w:t>
      </w:r>
    </w:p>
    <w:p>
      <w:r>
        <w:t xml:space="preserve">Barry Wirth Sam Worthington on eläkkeelle jäänyt pikkurikollinen, joka pääsee äitinsä kuoleman jälkeen ehdonalaiseen vapauteen, jotta hän voi huolehtia nuoremmasta veljestään Joey Luke Pegleristä. Korruptoitunut poliisietsivä Arnie DeViers David Field, joka on rikollispomo Chicka Martin Gary Sweetin palveluksessa, tuomitsi Wirthin väärin perustein murhasta. Pian Wirthin vapautumisen jälkeen korruptoitunut kirjanpitäjä pidätetään ja hänen tietonsa takavarikoidaan, mikä aiheuttaa vaikeuksia Wirthin uudelle työnantajalle Darren Dabba Barrington Timothy Spallille, entiselle rikolliselle, ravintoloitsijaksi muuttuneelle Darren Dabba Barringtonille, jonka rahat takavarikoidaan Chickan rahojen ohella. Wirthin ystävä Johnny Spit Spitieri David Wenham, heroiiniriippuvainen pikkurikollinen, pidätetään huumekauppaa tehdessään, ja hän on Chickalle velkaa kaksikymmentätuhatta dollaria. DeViers jatkaa Wirthin ahdistelua ja uhkailua, vaikka tämä menestyy kokkina Dabbasin ravintolassa. Vaikka Wirth yrittää parhaansa mukaan pysyä kuivilla, hän huomaa, että häntä painostetaan yhä enemmän palaamaan rikollisiin tapoihinsa auttaakseen sekä Dabbaa että Spitiä.</w:t>
      </w:r>
    </w:p>
    <w:p>
      <w:r>
        <w:rPr>
          <w:b/>
        </w:rPr>
        <w:t xml:space="preserve">Esimerkki 1.6119</w:t>
      </w:r>
    </w:p>
    <w:p>
      <w:r>
        <w:t xml:space="preserve">Fakta1: perheeseen kuuluu nuori kahdeksanvuotias sisko, Fakta2: Fakta3: Asha suostuu uhraamaan rakkauden isän vaatimuksesta ja heikossa kunnossa, Fakta4: Dilip joutuu onnettomuuteen, Fakta5: Ramesh joutuu joko naisen tai Dilipin pelastamisen eteen.</w:t>
      </w:r>
    </w:p>
    <w:p>
      <w:r>
        <w:rPr>
          <w:b/>
        </w:rPr>
        <w:t xml:space="preserve">Tulos</w:t>
      </w:r>
    </w:p>
    <w:p>
      <w:r>
        <w:t xml:space="preserve">Asha Urmila ja Dilip Paresh Bannerji opiskelevat yhdessä yliopistossa ja ovat rakastuneita toisiinsa. Urmila tulee varakkaasta perheestä, mutta Dilip on köyhä mutta akateemisesti loistava. Hänen perheeseensä kuuluu nuori kahdeksanvuotias sisko Baby Shakuntala, josta hän huolehtii. Ongelmia syntyy, kun Urmilan isä haluaa hänen menevän naimisiin tohtori Ramesh Vasnt Thengdin kanssa, joka tulee yhtä varakkaasta perheestä ja on juuri palannut ulkomailta lääketieteen opintojensa jälkeen. Asha suostuu uhraamaan rakkautensa isänsä vaatimuksesta ja heikossa kunnossa. Hääseremonian aikana Asha pyörtyy, ja häitä lykätään. Tohtori Ramesh hoitaa häntä, ja Asha kertoo hänelle rakkaudestaan Dilipiin. Sitten hän kertoo isälleen menevänsä naimisiin vain Dilipin kanssa, ja isä suostuu. Dilip joutuu onnettomuuteen, kun hän jää auton alle. Hän joutuu tohtori Rameshin hoitoon, jonka on leikattava hänet. Tohtori Ramesh joutuu hetken aikaa miettimään, saako hän rakastamansa naisen vai pelastaa Dilipin. Lopulta hän valitsee omatuntonsa ja leikkaa Dilipin onnistuneesti.</w:t>
      </w:r>
    </w:p>
    <w:p>
      <w:r>
        <w:rPr>
          <w:b/>
        </w:rPr>
        <w:t xml:space="preserve">Esimerkki 1.6120</w:t>
      </w:r>
    </w:p>
    <w:p>
      <w:r>
        <w:t xml:space="preserve">Fakta1: Fakta2: Shaolin Kung Fun elämäntavoite on edistää taiteen henkistä ja käytännöllistä hyötyä nyky-yhteiskunnassa: Fakta3: Fung kutsuu ilkeän joukkueen pelaamaan heitä vastaan, Fakta4: Shaolin-oppilaat heräävät uudelleen ja purkavat toisen joukkueen karkean pelin helposti, Fakta5: roistot pyytävät liittymään Singin joukkueeseen.</w:t>
      </w:r>
    </w:p>
    <w:p>
      <w:r>
        <w:rPr>
          <w:b/>
        </w:rPr>
        <w:t xml:space="preserve">Tulos</w:t>
      </w:r>
    </w:p>
    <w:p>
      <w:r>
        <w:t xml:space="preserve">Sing on Shaolin Kung Fu -mestari, jonka elämäntavoite on edistää taiteen henkistä ja käytännöllistä hyötyä nyky-yhteiskunnassa. Hän kokeilee erilaisia menetelmiä, mutta mikään niistä ei tuota myönteisiä tuloksia. Sitten hän tapaa Golden Foot Fungin, aikansa legendaarisen hongkongilaisen jalkapallotähden, joka ontuu entisen joukkuetoverinsa Hungin, nykyisin rikkaan liikemiehen, petettyä hänet. Sing kertoo toiveistaan Fungille, joka tarjoutuu valmentamaan Singiä jalkapallossa. Sing on innostunut ajatuksesta edistää kungfua jalkapallon avulla ja suostuu värväämään entiset Shaolin-veljensä perustamaan joukkueen Fungin johdolla. Sing ja Fung yrittävät koota lyömättömän jalkapallojoukkueen. Fung kutsuu ilkeän joukkueen pelaamaan heitä vastaan, ja roistot antavat Shaolin-joukkueelle raa'an selkäsaunan. Kun kaikki näyttää jo menetetyltä, Shaolinin opetuslapset heräävät uudelleen ja käyttävät erikoisvoimiaan, jotka tuhoavat muiden joukkueiden karkean pelin helposti. Tämän jälkeen roistot luovuttavat ja pyytävät liittymään Singsin joukkueeseen. Sing tapaa Mui Zhao Wei:n, vakavasta aknesta kärsivän leipurin, joka käyttää Tai Chi:tä leipoessaan mantou:ta, ja vie hänet jopa katsomaan erittäin kalliita mekkoja yläluokkaiseen tavarataloon työajan jälkeen. Hän kiintyy pian Singiin ja tekee jopa muodonmuutoksen tehdäkseen vaikutuksen Singiin. Tämä menee kuitenkin pieleen, ja kun Mui paljastaa miehelle tunteensa, tämä sanoo haluavansa olla vain hänen ystävänsä. Tämä paljastus yhdistettynä hänen ylivoimaisen pomonsa jatkuvaan kiusaamiseen saa Muin katoamaan. Shaolin-joukkue osallistuu Hong Kongissa järjestettävään avoimeen cup-kilpailuun, jossa se saavuttaa peräkkäisiä ja usein naurettavia yksipuolisia voittoja. Finaalissa he kohtaavat Team Evilin, jonka omistaa Hung. Team Evilille oli ruiskutettu amerikkalaista lääkettä, joka antaa heille yli-inhimillisen voiman ja nopeuden ja tekee heistä käytännössä voittamattomia, ja he palauttavat Team Shaolinin takaisin todellisuuteen, kun Team Evilin uskomattomat kyvyt osoittautuvat heille ylivoimaisiksi. Kun Team Evil on tuhonnut Team Shaolinin maalivahdit, Mui, joka on ajellut hiuksensa ja parantanut kasvojaan, ilmestyy takaisin pitämään Team Shaolinin maalia. Viimeisessä hyökkäyksessään Team Evilin hyökkääjä hyppää taivaalle ja potkaisee palloa valtavan voiman voimalla kohti Muita; tämä käyttää taistelutaitojaan ohjatakseen ja pysäyttääkseen pallon ja estäen näin maalin syntymisen. Mui ja Sing yhdistävät taistelutaitonsa ja laukaisevat pallon alas kentälle. Pallo syöksyy Team Evilsin maalipylvään läpi ja tekee voittomaalin. Sing heitetään ilmaan juhlimaan, kun pokaali luovutetaan hänelle ja hänen joukkueelleen. Lehtiartikkelin mukaan Hungilta viedään jalkapallon puheenjohtajan titteli ja hänet lähetetään viideksi vuodeksi vankilaan, ja Team Evilin pelaajilta kielletään pysyvästi jalkapallon pelaaminen ammattimaisesti. Sing lähtee aamukävelylle ja ilahtuu nähdessään ihmisiä harjoittelemassa kungfua. Kamera siirtyy Singin ja Muin julisteeseen, jossa he ovat menneet naimisiin ja tulleet kuuluisiksi.</w:t>
      </w:r>
    </w:p>
    <w:p>
      <w:r>
        <w:rPr>
          <w:b/>
        </w:rPr>
        <w:t xml:space="preserve">Esimerkki 1.6121</w:t>
      </w:r>
    </w:p>
    <w:p>
      <w:r>
        <w:t xml:space="preserve">Fakta1: Fakta2: Fakta3: Evans on kaupungissa työasioissa, Fakta4: Beryl ja vauva vierailevat perheen luona Brightonissa, Fakta5: Timin sukulaiset lähettävät kirjeen Berylin isälle.</w:t>
      </w:r>
    </w:p>
    <w:p>
      <w:r>
        <w:rPr>
          <w:b/>
        </w:rPr>
        <w:t xml:space="preserve">Tulos</w:t>
      </w:r>
    </w:p>
    <w:p>
      <w:r>
        <w:t xml:space="preserve">Elokuva alkaa vuonna 1944, jolloin John Christie murhaa naapurinsa Muriel Eadyn: hän houkuttelee tämän asunnolleen osoitteessa 10 Rillington Place lupaamalla parantaa tämän keuhkoputkentulehduksen erityisellä seoksella, sitten hän lamauttaa tämän Town Gasilla, kuristaa hänet köydellä ja harrastaa seksiä tämän ruumiin kanssa. Hän hautaa naisen kerrostalonsa yhteispuutarhaan, josta koira löytää yhden hänen aiemmista uhreistaan. Vuonna 1949 Tim ja Beryl Evans muuttavat Rillington Place 10:een, Länsi-Lontooseen, pikkutyttärensä Geraldinen kanssa. Beryl on jälleen raskaana ja yrittää aborttia ottamalla pillereitä. Kun hän ilmoittaa asiasta Timille, he riitelevät rajusti, ja Christie katkaisee riidan. Pian tämän jälkeen Christie tarjoutuu auttamaan Berylia raskauden keskeyttämisessä. Eräänä päivänä hän teeskentelee lukevansa lääketieteen oppikirjaa saadakseen Timin vakuuttuneeksi asiantuntemuksestaan. Tim on pohjimmiltaan lukutaidoton, eikä hän huomaa Christien valehtelevan. Evansit suostuvat antamaan Christien tehdä toimenpiteen. Christie työllistää vaimonsa Ethelin lähettämällä hänet toimistoonsa paperitöiden kanssa. Hän nappaa tappotyökalunsa, keittää kupin teetä ja kiiruhtaa yläkertaan Berylin luo. Hänet keskeyttää rakennusmiehet, jotka ovat paikalla remontoimassa ulkorakennusta. Hän päästää heidät sisään, ja kun hän näkee, että he ovat hyvin työllistettyjä, hän kaataa uuden kupin teetä ja lähtee takaisin yläkertaan. Beryl reagoi rajusti kaasuun, ja Christie lyö häntä kasvoihin tyrmätäkseen hänet. Sen jälkeen hän kuristaa ja pahoinpitelee häntä seksuaalisesti. Kun Tim palaa, Christie kertoo hänelle, että Beryl kuoli toimenpiteen aiheuttamiin komplikaatioihin. Tim haluaa mennä poliisin puheille, mutta Christie vakuuttaa hänelle, että häntä pidettäisiin avunantajana ennen tekoa. Christie ehdottaa, että Tim lähtee kaupungista samana iltana, kun Christie hävittää Berylin ruumiin. Hän lupaa antaa vauvan East Actonista kotoisin olevan lapsettoman pariskunnan huostaan. Tim suostuu vastahakoisesti ja lähtee talosta keskellä yötä. Sitten Christie kuristaa Geraldinen solmiolla. Tim piileskelee tätinsä ja setänsä luona Merthyr Tydfilissä ja teeskentelee olevansa kaupungissa työasioissa. Hän väittää, että Beryl ja vauva ovat käymässä perheensä luona Brightonissa. Timin sukulaiset lähettävät kirjeen Berylin isälle, joka vastaa sähkeellä, ettei ole nähnyt Beryliä kuukausiin. Kun Tim joutuu sukulaistensa kanssa tekemisiin, hän myöntää, mitä uskoo tapahtuneen, ja käy paikallisen poliisin luona. Hän tunnustaa hävittäneensä Berylin ruumiin viemäriin epäonnistuneen abortin jälkeen. Kolme lontoolaispoliisia nostaa viemärikaivon, mutta ei löydä Berylin ruumista. Rillington Place 10:n etsinnöissä löydetään lopulta Berylin ja vauvan ruumiit kylpyhuoneesta, jonne Christie piilotti ne. Kun Tim tuodaan takaisin Lontooseen, häntä syytetään vaimonsa ja tyttärensä murhista. Järkyttyneenä ja uutisista masentuneena hän tunnustaa molemmat rikokset, vaikka ei ole syyllinen kumpaankaan. Hänen oikeudenkäynnissään Christie on avaintodistaja. Timin puolustus murskaa Christien uskottavuuden paljastamalla, että hänellä on aiempia varkauksia ja väkivaltaisuuksia. Silti Tim todetaan syylliseksi ja hirtetään. Kaksi vuotta oikeudenkäynnin jälkeen Ethel alkaa pelätä miestään ja ilmoittaa Christielle muuttavansa pois sukulaisten luo. Kun mies anelee häntä olemaan jättämättä häntä, Ethel vihjaa, että miehen pitäisi olla vankilassa. Christie murhaa hänet samana yönä ja piilottaa ruumiin lattialautojen alle. Myöhemmin hän tapaa migreenistä kärsivän naisen ravintolassa. Hän teeskentelee olevansa lääketieteen asiantuntija ja lupaa naiselle parannuskeinon. Seuraavaksi hänet nähdään laittamassa uutta tapettia olohuoneensa seinään; annetaan ymmärtää, että hän on piilottanut naisen ruumiin seinän takana olevaan tilaan. Vuonna 1953 Christie asuu asuntolassa. Samaan aikaan Christien asuntoon muuttaa uusia vuokralaisia. He valittavat kamalasta hajusta, ja yksi heistä irrottaa tapetin löytääkseen seinän takana olevan tilan, josta he löytävät kolme Christien uhria. Pian tämän jälkeen poliisi huomaa Christien Putneyssä ja pidättää hänet. Elokuva päättyy väliotsikkoon, jossa kerrotaan, että Christie hirtettiin ja Tim armahdettiin postuumisti ja haudattiin uudelleen pyhitettyyn maahan.</w:t>
      </w:r>
    </w:p>
    <w:p>
      <w:r>
        <w:rPr>
          <w:b/>
        </w:rPr>
        <w:t xml:space="preserve">Esimerkki 1.6122</w:t>
      </w:r>
    </w:p>
    <w:p>
      <w:r>
        <w:t xml:space="preserve">Fakta1: Fakta2: Barrett, nuorempi työväenluokan mies, lähestyy Farria: Fakta3: kiristäjillä on kuva Farrista ja Barrettista yhdessä ajoneuvossa, Fakta4: Laura saa tietää Barrettin itsemurhasta, Fakta5: poliisi lupaa antaa todisteita oikeudessa.</w:t>
      </w:r>
    </w:p>
    <w:p>
      <w:r>
        <w:rPr>
          <w:b/>
        </w:rPr>
        <w:t xml:space="preserve">Tulos</w:t>
      </w:r>
    </w:p>
    <w:p>
      <w:r>
        <w:t xml:space="preserve">Menestynyt asianajaja Melville Farr Dirk Bogardella on kukoistava lontoolainen asianajotoimisto. Hänestä on tulossa Queens Counsel, ja jo nyt puhutaan hänen nimittämisestään tuomariksi. Hän on ilmeisesti onnellisesti naimisissa vaimonsa Laura Sylvia Symsin kanssa. Farria lähestyy Boy Barrett Peter McEnery, nuorempi työväenluokan mies, jonka kanssa Farrilla on ollut romanttinen mutta ei-seksuaalinen suhde. Farr torjuu lähestymisen, koska luulee Barrettin haluavan kiristää häntä heidän suhteestaan. Tosiasiassa Barrett on yrittänyt tavoittaa Farria vetoamalla häneen avunpyyntöön, koska hän on joutunut kiristäjien uhriksi, joilla on Farrin ja Barrettin kuva yhdessä autossa, jossa Barrett itkee ja Farrin käsi on hänen ympärillään. Barrett on varastanut työnantajiltaan 2300 puntaa maksaakseen kiristyksen, poliisi on hänen perässään ja hän tarvitsee Farrin taloudellista apua paetakseen maasta. Farrin välteltyä häntä tahallaan poliisi ottaa Barrettin kiinni ja saa selville, miksi häntä kiristettiin. Koska Barrett tietää, että on vain ajan kysymys, milloin hänen on pakko paljastaa kiristyssuunnitelman yksityiskohdat ja Farrin rooli, hän hirttää itsensä poliisin selliin. Kun Farr saa tietää totuuden Barrettista, hän ryhtyy kiristysringin kimppuun ja värvää Barrettin ystävän tunnistamaan muita kiristäjien mahdollisia kohteita. Ystävä tunnistaa parturi-kampaajan, jota myös kiristetään, mutta parturi-kampaaja kieltäytyy paljastamasta piinaajiaan. Kun yksi kiristäjistä vierailee parturin luona ja alkaa tuhota hänen liikettään, hän saa sydänkohtauksen. Lähes kuollessaan hän soittaa Farrin taloon ja jättää mumisevan viestin, jossa hän nimeää kiristäjien toisen uhrin. Farr ottaa yhteyttä tähän uhriin, kuuluisaan näyttelijään, mutta näyttelijä kieltäytyy auttamasta häntä ja maksaa mieluummin kiristäjille salaisuuden säilyttämisestä. Laura saa tietää Barrettsin itsemurhasta ja kohtaa miehensä. Kiivaan riidan jälkeen, jonka aikana Farr väittää pitäneensä Lauralle avioiduttuaan antamansa lupauksen, jonka mukaan hän ei enää antaisi homoseksuaalisen vetovoimansa valloilleen, Laura päättää, että Farr on pettänyt lupauksensa seurustellessaan Barrettin kanssa, ja päättää jättää hänet. Kiristäjät tuhosivat Farrin Chiswickin kiinteistön ja maalasivat autotallin oviin FARR IS QUEER. Farr päättää auttaa poliisia saamaan heidät kiinni ja lupaa todistaa oikeudessa, vaikka hän tietää, että siitä seuraava lehdistöjulkisuus tuhoaa varmasti hänen uransa. Kiristäjät tunnistetaan ja pidätetään. Farr kehottaa Lauraa lähtemään ennen oikeudenkäynnin rumia tapahtumia, mutta toivottaa Lauran tervetulleeksi takaisin sen jälkeen. Laura kertoo, että hän uskoo löytäneensä voimia palata hänen luokseen. Farr polttaa vihjailevan valokuvan hänestä ja Barrettista.</w:t>
      </w:r>
    </w:p>
    <w:p>
      <w:r>
        <w:rPr>
          <w:b/>
        </w:rPr>
        <w:t xml:space="preserve">Esimerkki 1.6123</w:t>
      </w:r>
    </w:p>
    <w:p>
      <w:r>
        <w:t xml:space="preserve">Fakta1: Fakta2: Fakta3: arkkivihollinen lähettää rotan kätyreitä varastamaan isän arvokkaan rubiinin takaisin, Fakta4: rubiini rikkoutuu Ritan edessä, Fakta5: Rita vie hänet Kensingtoniin.</w:t>
      </w:r>
    </w:p>
    <w:p>
      <w:r>
        <w:rPr>
          <w:b/>
        </w:rPr>
        <w:t xml:space="preserve">Tulos</w:t>
      </w:r>
    </w:p>
    <w:p>
      <w:r>
        <w:t xml:space="preserve">Roddy St. James on yläluokan lemmikkieläinrotta, joka asuu hienossa kensingtonilaisessa asunnossa. Kun omistajat ovat lomalla, Roddy leikkii ympäri taloa. Lavuaarista tulee ulos tavallinen viemärin rotta nimeltä Sid, joka päättää jäädä tänne, varsinkin kun Englanti pelaa Saksaa vastaan jalkapallon MM-finaalissa. Roddy suunnittelee pääsevänsä eroon Sidistä houkuttelemalla sen porealtaaseen, joka on itse asiassa vessanpönttö. Sidiä ei huijata, vaan hän heittää Roddyn sinne ja huuhtelee hänet viemäriin. Roddy löytää Lontoota muistuttavan kaupungin, Ratropolis, joka on tehty erilaisista romuista, ja tapaa Rita Malonen, yritteliään haaskarotan, joka työskentelee viemäreissä uskollisella veneellään, Jammy Dodgerilla. Rita on aluksi ärsyyntynyt Roddysta, mutta ottaa hänet lopulta mukaansa, kun taas hänen arkkivihollisensa Rupikonna lähettää rottakätyriensä Spiken ja Whiteyn Roddyn perään, koska tämä on varastanut Roddyn isän arvokkaan rubiinin takaisin. Rupikonna inhoaa kaikkia jyrsijöitä vihamieliseen pakkomielteeseen asti ja aikoo jäädyttää Roddyn ja Ritan nestemäisellä typellä jääpalakoneessa. Kaksikko pakenee, ja Rita ottaa mukaansa ainutlaatuisen sähkökaapelin, jota kaikki muut paitsi Rupikonna eivät tiedä ja jota tarvitaan tulvaporttien hallintaan. Roddy huomaa, että rubiini on väärennös, ja rikkoo sen Ritan edessä, mikä raivostuttaa Ritaa, sillä hän ei saa nyt rahaa, jota hän tarvitsee suurperheelleen. Roddy tarjoaa Ritalle aitoa rubiinia, jos tämä vie hänet takaisin Kensingtoniin. Pari suostuu kauppaan ja käy ensin Rondyn perheen luona ennen kuin lähtee matkaan. Roddyn oleskelun aikana hän kuulee keskustelun, joka saa hänet luulemaan, että Rita on pettänyt hänet, joten hän varastaa Jammy Dodgerin. Kun Rita saa hänet kiinni, hän pystyy selvittämään väärinkäsityksen. Kaksikko pakenee Spiken, Whiteyn ja heidän apureidensa takaa-ajoa. Rupikonna suuttuu kätyriensä toistuvista epäonnistumisista ja lähettää ranskalaisen serkkunsa, pahamaineisen palkkasoturin, joka tunnetaan nimellä Le Frog Jean Reno. Paljastuu, että Rupikonna oli aikoinaan prinssi Kaarlen lemmikki, mutta hänet korvattiin lemmikkirottalla ja vedettiin vessanpöntöstä alas, minkä vuoksi hän vihaa jyrsijöitä. Le Frog ja hänen alaisensa pysäyttävät Roddyn ja Ritan ja hakevat kaapelin takaisin, mutta kaksikko käyttää muovipussia nostaakseen itsensä ulos viemäristä, nappaa kaapelin pois nousun aikana ja saa Roddyn kotiin, vaikka Jammy Dodger tuhoutuu. Kotona Roddy maksaa Ritalle luvatun rubiinin ja smaragdin ja esittelee sitten Ritalle talonsa. Aluksi hän uskoo, että Roddyllä on kotona perhettä, mutta huomaa häkkinsä ja tajuaa, että kyseessä on lemmikkieläin. Rita yrittää suostutella Roddya tulemaan mukaansa, mutta Roddy on liian ylpeä myöntääkseen olevansa yksinäinen. Hän lähtee, mutta joutuu pian Rupikonna vangiksi. Keskustellessaan Sidin kanssa puoliajasta Roddy keksii Rupikonnien suunnitelman: portit avataan MM-kisojen puoliajalla, jolloin kaikki ihmiset todennäköisesti käyttävät vessojaan, mikä aiheuttaa suuren tulvan ja hukuttaa rotat ja heidän maanalaisen kaupunkinsa viemäriveteen. Rupikonna voisi sitten käyttää tyhjennettyä kaupunkia kotina omille sammakkoeläinten jälkeläisilleen. Roddy antaa Sidin huokean asemansa ja antaa Sidin huuhtoa itsensä takaisin viemäriin etsimään Ritaa ja pelastamaan kaupungin. Yhdessä he kukistavat Rupikonnan ja hänen kätyriensä ja jäädyttävät viemäriaallon nestemäisellä typellä. Rita ja Roddy rakentavat Jammy Dodger Mark Two -aluksen ja lähtevät sillä matkaan Ritan koko lauman kanssa. Sanomalehtiartikkeli paljastaa, että Englanti oli hävinnyt rangaistuspotkukilpailun. Postcredits-kohtauksessa Roddyn entinen omistaja Tabitha palaa kotiin uuden lemmikkikissan kanssa, mikä säikäyttää Sidin.</w:t>
      </w:r>
    </w:p>
    <w:p>
      <w:r>
        <w:rPr>
          <w:b/>
        </w:rPr>
        <w:t xml:space="preserve">Esimerkki 1.6124</w:t>
      </w:r>
    </w:p>
    <w:p>
      <w:r>
        <w:t xml:space="preserve">Fakta1: tarina on asetettu valtakunnassa Nellurupattinam, Fakta2: otsikko hahmo Aaravalli ja sisar valtakunta ovat kiisteltyjä hallitsijat Nellurupattinam, Fakta3: Bheema ja Dharma lähettää takaisin veli nelluru pattinam, Fakta4: vastanaineistettu pariskunta ja Arayathi saapuu Indraprasta kuningaskunta, Fakta5: morsian metsä seuraa ohjeiden äidin viattomuuden</w:t>
      </w:r>
    </w:p>
    <w:p>
      <w:r>
        <w:rPr>
          <w:b/>
        </w:rPr>
        <w:t xml:space="preserve">Tulos</w:t>
      </w:r>
    </w:p>
    <w:p>
      <w:r>
        <w:t xml:space="preserve">Aaravalli on naisille suunnattu tarina. Aaravalli on kuningattaren nimi, joka hallitsee miehiä. Tarina sijoittuu Nellurupattinamin kuningaskuntaan, jonka nimihenkilö Aaravalli G. Varalakshmi ja hänen sisarensa Sooravalli S. Mohana ovat kiisteltyjä hallitsijoita. Tarinassa viitataan itse asiassa seitsemään sisarukseen, mutta vallan ohjakset olivat näiden kahden naisen Aravalli ja Sooravalli käsissä, joita kuvataan taikureiksi. Bheema tarjoutuu valloittamaan heidät. Bheema Thirupathisamy joutuu kuitenkin tappiolle näiden kahden naisen käsissä, jotka nöyryyttävät häntä täysin ja lähettävät hänet vankilaan. Mutta hän pakenee vankilasta. Sitten Sooravalli vierailee Indraprasta ja hän valittaa kuningas Dharma K. Nadarajanille veljensä Bheeman puolesta ja Dharma lähettää veljensä takaisin nelluru pattinamille. Astrologi taitaa Sahadevanin laatimaan pääsuunnitelman kahta ovelaa naista vastaan. Suunnitelma on heidän veljenpoikansa Alli muthu S. G. Eswar poika heidän sisarensa Sangavathy M. S. Draupadi, erityistä tarkoitusta varten ottaa haastoi asettui sisaret puolesta Pandavas. Niinpä Alli Muthu ja hänen seuralaisensa nimeltä Arayathi Kaka Radhakrishnan saapuvat Nelluru Pattinamin kuningaskuntaan. Pitkän matkan jälkeen, heidän vietti muutaman tunnin levätä ja Vainsh nälkäinen ja janoinen. Alli Muthu sai joitakin harvinaisia yrttejä läheltä vesilammikkoa ja he pitivät sitä. Lopulta he saapuivat Nelluru Pattinamiin ja tapasivat taikurikuningattaren, joka asetti hänelle kolme haastetta. Alli Muthu hyväksyy kolme haastetta. Alli Muthu tapaa Aaravallin tyttären Alangaravalli Mynavathin palatsissa ja tekee häneen vaikutuksen. Alangavalli ja Alli Muthu rakastuvat. Sitten Alli Muthu kohtasi kolme haastetta ja voitti lopulta tämän haasteen hallitsevan kuningattaren tyttären Alangaravallin avulla. Alistumisensa merkkinä molemmat kuningattaret tarjoavat tyttärensä Alangaravallin naimisiin voiton merkiksi. Vastanaineistettu pariskunta ja Arayathi saapuvat Indraprastan kuningaskuntaan. Pari tekevät tiensä metsään, jossa morsian viattomuudessaan seuraa äitinsä ohjeita ja antaa myrkytettyjä makeisia miehelleen. kun ensimmäinen huumaava hänen aisti myrkytetyn kukkakimpun tuoksulla. hän pyytää apua Arayathilta ja hänen huomaa tappionsa miehensä makaa kuolleena. Arayathi pelastaa pelastaa hänen kumppaninsa elämää, joten hän saapuu Indraprasta ja alangaram hylkäsi hänet. Hän kiroaa hänen paha äiti ja Aaravalli suostuu koko totuus. Sitten Sahadevan muotoiltu suunnitelma keskustella Abimanyu V. Gopalakrishnan ja Arayathi, Alli Muthu elämä ei lopu. Sahadevan haluaa tietää, minkälaista myrkkyä Alli Muthu käytti. Abimanyu ja Aryathi saavat apua Singaravalli T. P. Muthulakshmi, ja hän kertoi salaisuuden, myrkky nimeltä Karkotan. He löytävät käärmeen. Sillä välin Aaravalli kuulee uutisen, joten hän näyttää pyhimykseltä ja anelee Dharmaa antamaan ruokaa. Dharma järjesti hänelle lounaan, mutta hän näki Alli Muthusin kuolleen ruumiin ja suuttui, kun pyhimys lähti ulos talosta. Sitten hänet pakotettiin polttamaan Alli Muthuksen ruumis. Kuningas Dharma järjesti rituaalin ja poltti Alli Muthun ruumiin. Onneksi Abhimanyu saavuttaa oikeaan aikaan ja pelastaa Alli Muthus hengen ja kiroaa hänen tappionsa. Sitten alli Muthu kaappasi Nelluru Pattinamin kuningaskunnan. ja kaksi kuningatarta ja hänen vaimonsa pidätettiin. Heidät pidätettiin kuningas Dharman edessä ja hänen oikeudenkäynnissään. Mutta kaksi kuningatarta hylkäsi asian. Joten kuningas Dharma antoi rangaistuksen Alli Muthulle. Sitten Alangavalli hyväksyi kaikki rikokset. Kuningas Dharma antaa tuomion hänelle ja Aaravallille. Alangaramin pää katkaistiin ja hänen äitinsä sai Alangaramin kiinni. Alangaram pyysi kuningas Dharmaa, että hänen päänsä leikattaisiin hänen miehensä käsillä, ja hänen äitinsä lopetti rangaistuksen ja hyväksyi Alli Muthun kuoleman. Sitten Alli Muth yhdisti vaimonsa.</w:t>
      </w:r>
    </w:p>
    <w:p>
      <w:r>
        <w:rPr>
          <w:b/>
        </w:rPr>
        <w:t xml:space="preserve">Esimerkki 1.6125</w:t>
      </w:r>
    </w:p>
    <w:p>
      <w:r>
        <w:t xml:space="preserve">Fakta1: tarina kertoo Kiyokon ja pankkivirkailijan välisestä vuorovaikutuksesta, Fakta2: Fakta3: taloudelliset ja emotionaaliset ongelmat lisääntyvät kotitaloudessa, Fakta4: koko suhde on sarja alkuja ja loppuja, Fakta5: Shinji manipuloi äitinsä manipulatiivista käskyä ja antaa suurimman osan lainasta Zenichille.</w:t>
      </w:r>
    </w:p>
    <w:p>
      <w:r>
        <w:rPr>
          <w:b/>
        </w:rPr>
        <w:t xml:space="preserve">Tulos</w:t>
      </w:r>
    </w:p>
    <w:p>
      <w:r>
        <w:t xml:space="preserve">Tarina kertoo Kiyoko Hideko Takamine ja hänen pankkivirkailija poikamiesluottamusmiehensä Kenkichi Toshiro Mifunen välisestä vuorovaikutuksesta. Kiyoko haluaa yhdessä miehensä Shinji Keiju Kobayashin kanssa avata kahvilan, ja niinpä hän menee Kenkichin luo pyytämään lainaa. Perheen taloudelliset ja tunne-elämän ongelmat lisääntyvät hänen taloudessaan, ja Kiyoko ihastuu komeaan Kenkichiin. Heidän koko suhteensa on sarja alkuja ja loppuja, joiden keskikohdat on leikattu pois. Se on aluksi puhtaasti liikesuhde, mutta kun Shinji antaa manipuloivan matchmaker-äitinsä käskystä suurimman osan lainasta hänen lumpio-veljelleen Zenichille, Kiyoko alkaa ajatella, että hänen tunteensa Kenkichiä kohtaan saattavat olla muutakin kuin platonisia. Kumpikaan ei tunnusta alasti sydämensä haluja, sillä lähimmäksi he pääsevät eräässä kohtauksessa, joka sijoittuu kaatosateen taustalle ja jossa Kenkichi lausuu ensimmäiset sanat ajatuksesta, jota hän ei koskaan lopeta. Sademyrsky saa toimia ilmeikkäänä tunnevälineenä - luonto päättää näin sen, mitä Kenkichi ei voi.</w:t>
      </w:r>
    </w:p>
    <w:p>
      <w:r>
        <w:rPr>
          <w:b/>
        </w:rPr>
        <w:t xml:space="preserve">Esimerkki 1.6126</w:t>
      </w:r>
    </w:p>
    <w:p>
      <w:r>
        <w:t xml:space="preserve">Fakta1: Fakta2: Fakta3: Rooman keisari saapuu Roomaan poikansa prinssi Marcuksen ja Brutus Octivian avioliittoon, Fakta4: Ezra liittyy mukaan kostamaan Brutukselle, Fakta5: Hanna vei Ezran seuraavana päivänä keisarin luo.</w:t>
      </w:r>
    </w:p>
    <w:p>
      <w:r>
        <w:rPr>
          <w:b/>
        </w:rPr>
        <w:t xml:space="preserve">Tulos</w:t>
      </w:r>
    </w:p>
    <w:p>
      <w:r>
        <w:t xml:space="preserve">Ezra Sohrab Modi on jalokivikauppias, jolla on poika nimeltä Elijah. Hänellä on myös ystävällinen hovimestari-lapsenvahti nimeltä Emmanuel. Alussa Ezran on määrä lähteä. Kun hän lähtee, Elijah hermostuu ja seisoo parvekkeella. Juutalaisalueen teillä kulkee Rooman kuvernööri Brutus Nazir Hussain, joka tekee ilmoituksen. Parvekkeelta Elia katselee. Kivi lipsahtaa hänen kädestään ja osuu Brutusta päähän. Brutus teettää välittömästi Elian pidätyksen, ja koska Elias on juutalainen, hän tuomitsee hänet kuolemaan. Tämän kuultuaan Ezra palaa nopeasti matkaltaan ja saapuu Brutuksen ovelle. Hän rukoilee Brutusta vapauttamaan Elian, mutta Brutus syöttää Elian nälkäisille leijonille. Ezra palaa surullisena kotiinsa. Kostoksi Emmanuel sieppaa Brutuksen äidittömän tyttären Lydian ja vie hänet Ezran luokse. Ezra kieltäytyy tappamasta Lydiaa ja adoptoi lapsen. Brutuksen viha paisuu. Hän käskee vartijoita etsimään tyttärensä ja vaatii kaikkien juutalaisten rankaisemista. Ezra pysyy piilossa ja kasvattaa Lydian, joka kasvaa luullessaan olevansa Ezran tytär ja että hänen nimensä on Hannah. Vuodet kuluvat, ja Ezra kasvaa menestyväksi korusepäksi, joka on tunnetusti niin hyvä ja juutalainen. Hannah Meena Kumari kasvaa kauniiksi nuoreksi naiseksi ja herättää monien huomiota. Rooman keisari saapuu Roomaan poikansa prinssi Marcus Dilip Kumarin ja Brutuksen veljentyttären prinsessa Octivia Nigar Sultanan avioliittoon. Prinssi Marcus kuitenkin välttää puhumasta avioliitostaan ja vastustaa sitä. Eräänä päivänä metsästysretkeltä palatessaan hän loukkaantuu ja joutuu Hannan hoiviin. Sen jälkeen hän naamioituu juutalaiseksi ja palaa juutalaisalueelle. Hän pelastaa Hannahin roomalaissotilaalta ja tapaa tämän isän, Ezran, ei prinssi Marcuksena vaan Monshija, menestyvä juutalainen Aleksandriasta. Ezra on iloinen tavatessaan hänet, ja Monshija ja Hannah rakastuvat. Mutta Hannah huomaa pian, että jokin ei ole oikein. Prinssi Marcus paljastaa sitten, kuka hän on, mikä saa Hannahin järkyttymään ja hän karkottaa prinssin elämästään. Sitten koittaa prinssi Marcuksen ja prinsessa Octivian avioliittopäivä. Kaikki on kutsuttu. Ennen kuin rituaali ehtii alkaa, Hannah huutaa ääneen, että roomalainen oli pettänyt häntä. Ezra liittyy mukaan kostaakseen viholliselleen Brutukselle. Hän vaatii oikeutta. Keisari vaatii syyllisen nimeä, ja Hannah väittää sen olleen prinssi Marcus. Brutus yrittää kiistää Hannahin ja Ezran, mutta keisari vaatii, että oikeus on saatava aikaan. Sydän murtuneena Hannah palaa kotiin. Prinsessa Octivia seuraa häntä. Hannah näkee prinsessan ovellaan ja kieltää tältä pääsyn sisään. Hannah tiesi, että prinsessa anelisi prinssin henkeä. Prinsessa kuitenkin kertoi Hannahille, että prinssi tuomitaan kuolemaan heti seuraavana päivänä. Varoittamatta varhain aamulla seuraavana päivänä Hannah otti Ezran mukaansa keisarin luo. Siellä hän kertoi, että hän ottaa syytöksen takaisin. Hän kertoo keisarille, että mies, joka petti, ei ollutkaan prinssi vaan kaksoisolento. Ezra on järkyttynyt, ja Brutus tuomitsee Hannahin ja Ezran onnellisuuden vallassa kuolemaan. Heidät on määrä heittää kiehuvaan öljypataan vielä samana päivänä prinssin nähden. Koska prinssi Marcus ei kestä, että hänen rakkaansa poltetaan hänen edessään, hän sokaisee itsensä ja menee sitten kattilan kammioon. Siellä Ezra anelee Hannahin henkeä, ja Hannah yrittää järkeillä Ezralle, että mieluummin hän kuolisi kuin eläisi vihan vallassa. Mutta Brutus ei pysähdy mihinkään ja haluaa molempien kuolevan. Välittömästi Ezra kertoo Brutukselle tietävänsä, missä kuvernöörin kadonnut tytär on. Brutus on hämmentynyt ja sanoo, että tämä on Ezran kosto ja syyttää juutalaista valehtelusta. Ezra on sarkastisesti samaa mieltä. Mutta Brutus rukoilee Ezraa ja Ezra kertoo vain yhdellä ehdolla. Että Hannah heitetään kattilaan heti, kun Brutus saa selville, kuka hänen tyttärensä on. Nyt Hannah on hämmentynyt. Ezra kertoo Brutukselle, että Hannah on Brutuksen tytär ja juutalainen käskee vartijoita heittämään Hannahin kiehuvaan öljyyn. Brutus käskee heitä lopettamaan. Ezra katsoo Hannaa ja kuolee. Hannah itkee kasvatusisänsä ruumiin äärellä. Brutus kehottaa Hannahia olemaan itkemättä, mutta Hannah ei kuuntele. Hän pakenee Brutusta ja löytää prinssin. Järkyttyneenä siitä, että hän on sokea, Hannah antaa hänelle tukea ja auttaa häntä, kun he katoavat kaukaisuuteen.</w:t>
      </w:r>
    </w:p>
    <w:p>
      <w:r>
        <w:rPr>
          <w:b/>
        </w:rPr>
        <w:t xml:space="preserve">Esimerkki 1.6127</w:t>
      </w:r>
    </w:p>
    <w:p>
      <w:r>
        <w:t xml:space="preserve">Fakta1: Fakta2: katujengiläinen pyrkii kostohyökkäykseen jengin kanssa, Fakta3: Jai paljastuu ammattimaiseksi salamurhaajaksi ja alamaailman rikollisen Xavier Fonsecan aiemmaksi oikeaksi kädeksi, Fakta4: AJ on ollut naimisissa Anushan kanssa, Fakta5: Jai pyytää sitten AJ:ksi naamioituneena huijaamaan Xavieria ja sisartaan.</w:t>
      </w:r>
    </w:p>
    <w:p>
      <w:r>
        <w:rPr>
          <w:b/>
        </w:rPr>
        <w:t xml:space="preserve">Tulos</w:t>
      </w:r>
    </w:p>
    <w:p>
      <w:r>
        <w:t xml:space="preserve">Vishi Ajay Devgn on pikkurikollinen, joka tekee mitä tahansa rahasta. Hän rakastuu Khushi Sonakshi Sinhaan, joka on yksinkertainen henkilöstöpäällikkö, joka sitten aloittaa suhteen hänen kanssaan. Eräänä päivänä Vishi, joka joutuu usein tappeluihin, hakkaa julkisesti katujengiläisen, joka myöhemmin hakee kostohyökkäystä jenginsä kanssa. Gangsteri ja hänen jenginsä pahoinpitelevät Vishin raa'asti ja pakenevat helposti paikalta. Sitten paljastuu, että henkilö, jonka he olivat hakanneet, on itse asiassa Vishin kaksoisolento Jai. Gangsterit pakenevat, kun he kuulevat sireenin, ja Vishi löydetään elossa pyörän selästä, minkä jälkeen samainen gangsteri saa Vishiltä raa'asti turpiinsa. Khushi yrittää selittää Vishille, että hän rakastaa Vishiä, tämä ymmärtää ja he molemmat alkavat rakastua. Toisessa tapauksessa poliisitarkastaja pidättää Jain ja luovuttaa hänet Pedro Ketan Karanden johtamalle gangsteriryhmälle. Jai tappaa heidät kaikki yksin ja paljastuu ammattimaiseksi salamurhaajaksi ja alamaailman rikollisen Xavier Fonseca Anandarajin, lempinimeltään AJ, aiemmaksi oikeaksi kädeksi. Kun AJ on pelastanut Xaviersin siskon Marina Manasvi Mamgain sieppaajien joukosta, Marina ihastuu Jaihin, mutta tämä hylkää hänet, koska on ollut naimisissa Anusha Yami Gautamin kanssa. Vihaisena Xavier yrittää tappaa Anushan kahdesti saadakseen AJ:n naimisiin Marinan kanssa, jolloin tämä loukkaantuu raa'asti. Jai pakeni sitten Intiaan ja on parhaillaan saamassa häntä hoidettua. Kun Vishi huomaa Jain, hän paljastaa henkilöllisyytensä ja tarinansa Vishille. Jai pyytää sitten Vishiä menemään Bangkokiin AJ:ksi naamioituneena huijaamaan Xavieria ja tämän siskoa; sillä välin AJ ehtii leikkauttaa vaimonsa, koska tämä odottaa lasta. Vishi suostuu auttamaan ja lähtee Bangkokiin yhdessä ystävänsä Musa Kunaal Roy Kapurin kanssa. Sillä välin inspehtori Shirke löytää AJ:n kaksoisolennon ja yrittää ilmoittaa Xavierille, mutta päätyy murhatuksi. Murhan tyyli herättää Xavierissa epäilyksiä. Marina kiduttaa Musaa saadakseen tietää totuuden. Hän paljastaa, että Vishi on se, joka oli naamioitunut AJ:ksi. Xavier hautoo suunnitelman AJ:n tuomiseksi Bangkokiin sieppaamalla hänen vaimonsa, lapsensa ja kaksoisolentonsa ja uhkaa tappaa kaikki kolme. Paljastuu, että Vishi on itse asiassa Mumbaissa ja AJ ja hän itse vaihtoivat paikkaa lentokentällä, kun homma on hoidettu. AJ saapuu paikalle ja tappaa kaikki Xaviersin kätyrit, Xavierin ja Marinan, kun AJ ja Anusha pakenevat lapsensa kanssa. Myöhemmin se paljastui turvalliseksi, joka pelastettiin yhden miehen Razzak Khan Xavierin. Elokuva päättyy AJ: n ja Vishin tapaamiseen lentokentällä ja Anusha pyytää Vishiä naimisiin Khushin kanssa pian.</w:t>
      </w:r>
    </w:p>
    <w:p>
      <w:r>
        <w:rPr>
          <w:b/>
        </w:rPr>
        <w:t xml:space="preserve">Esimerkki 1.6128</w:t>
      </w:r>
    </w:p>
    <w:p>
      <w:r>
        <w:t xml:space="preserve">Fakta1: Fakta2: Fanny Price lähetetään asumaan varakkaan sedän sekä Thomasin ja Lady Bertramin luokse: Fanny Kerran tapaa serkkuja sekä Fanny 's toinen äidin täti Mansfield Park, Fakta3: Norris kohtelee häntä enemmän kuin palvelija kuin sukulainen, Fakta4: Bertram perheessä häiritsee saapuminen Henry ja Mary Crawford poissaolo, Fakta5: Edmund on ihastunut Mary jonkin verran huomiotta ja satuttaa Fannyä.</w:t>
      </w:r>
    </w:p>
    <w:p>
      <w:r>
        <w:rPr>
          <w:b/>
        </w:rPr>
        <w:t xml:space="preserve">Tulos</w:t>
      </w:r>
    </w:p>
    <w:p>
      <w:r>
        <w:t xml:space="preserve">10-vuotiaana Fanny Price lähetetään asumaan varakkaiden setänsä ja tätinsä, Sir Thomasin ja Lady Bertramin, luokse, koska hänen omilla vanhemmillaan ei ole tarpeeksi rahaa elättääkseen monta lastaan. Mansfield Parkissa Fanny tapaa serkkunsa Tomin, Marian, Edmundin ja Julian sekä Fannyn toisen äidinpuoleisen tädin, rouva Norrisin. Fanny ei tunne oloaan tervetulleeksi, ja Norris kohtelee häntä enemmänkin palvelijana kuin sukulaisena. Edmund käyttäytyy häntä kohtaan ystävällisesti, ja ystävyys kasvaa vuosien mittaan. Kun Fanny on kahdeksantoista, Sir Thomas ja hänen vanhin poikansa Tom matkustavat Antiguaan. Heidän poissa ollessaan Bertramin perhe joutuu sekaisin, kun paikallisen papin sukulaiset Henry ja Mary Crawford saapuvat. Maailmankatsomukselliset, kyyniset ja kauniit Mary ja Henry saapuvat paikalle huvitusta etsien. Edmund ihastuu Maryyn heti, sivuuttaen ja satuttaen hieman Fannya. Maria ja Julia kilpailevat molemmat Henryn kiintymyksestä, vaikka Maria on jo kihloissa herra Rushworthin kanssa. Henry flirttailee häpeilemättä Marian kanssa. Myöhemmin Tom palaa Antigualta humalassa ja tuo mukanaan ystävänsä, herra Yatesin. Yates ja Tom suostuttelevat Bertramsit ja Crawfordit esittämään rivon näytelmän, Lovers Vows. Näytelmässä nuoret voivat flirttailla avoimesti keskenään. Edmund puhuu aluksi näytelmää vastaan, mutta muuttaa mielensä, kun hänelle tarjotaan roolia, jossa hän voi näytellä flirttailevia kohtauksia Maryn kanssa. Sir Thomas saapuu kotiin ja keskeyttää vihaisena välittömästi näytelmän. Maria menee naimisiin Rushworthin kanssa ja arvostaa tämän omaisuutta enemmän kuin luonnetta. Henry päättää tavoitella Fannya huvikseen. Fannyn lempeä ja ystävällinen luonne kuitenkin vähitellen vangitsee hänen mielensä, ja Henry kiintyy häneen tunteellisesti. Bertram-tyttöjä kohtaan osoittamansa käytöksen jälkeen Fanny ei luota häneen eikä usko hänen rakkaudentunnustuksiaan. Siitä huolimatta Henry kosii, ja setä painostaa Fannya hyväksymään tarjouksen; Fanny tuottaa perheelle pettymyksen kieltäytymällä. Vihaisena Sir Thomas antaa Fannylle uhkavaatimuksen: joko hän hyväksyy Henryn avioehdotuksen tai hänet lähetetään takaisin köyhään perheeseensä ja hän joutuu kokemaan eron mukavuudessa. Fanny hakee tukea Edmundilta, mutta tämän välinpitämättömyys pakottaa hänet valitsemaan jälkimmäisen vaihtoehdon. Muutama päivä kotiinpaluun jälkeen Henry vierailee vakuuttamassa Fannylle, että hänen kiintymyksensä Fannya kohtaan on aitoa. Vaikka Fanny suhtautuu mieheen myönteisemmin, hän pitää edelleen kiinni tunteistaan Edmundia kohtaan ja hylkää Henryn. Vasta kun Edmundilta saapuu kirje, jossa hän kertoo toivovansa naimisiinmenoa Marian kanssa, Fanny hyväksyy Henryn tarjouksen. Fanny kuitenkin tajuaa, ettei hän luota Henrikiin, ja peruu hyväksyntänsä seuraavana päivänä. Henrik lähtee erittäin loukkaantuneena ja vihaisena. Edmund saapuu viemään Fannyn takaisin Mansfield Parkiin auttamaan Tomin hoidossa, joka on sairastunut vakavasti ja on lähellä kuolemaa. Edmund tunnustaa kaivanneensa Fannya. Henry saa Marian säälin, kun tämä kuulee Fannyn kieltäytyneen hänen kosinnastaan, ja yhdessä he antautuvat himolleen. Fanny ja Edmund saavat tietää suhteesta. Edmund lohduttaa Fannya järkyttyneenä, ja he melkein suutelevat, mutta Edmund muistaa itsensä ja vetäytyy pois. Uutiset skandaalista leviävät nopeasti, ja Mary laatii nopeasti suunnitelman jälkiseurausten tukahduttamiseksi. Hän ehdottaa, että avioeron jälkeen Maria menisi naimisiin Henryn kanssa ja Edmund Marian kanssa; yhdessä he voisivat palauttaa Henryn ja Marian takaisin yhteiskuntaan. Fanny kysyy Marialta, miten papilla on varaa ylenpalttisiin juhliin, ja Maria järkyttää kaikkia toteamalla, että Tomin kuoltua Edmund perii perheen omaisuuden. Edmund on kauhuissaan ja sanoo Marylle, että Tomin tuomitseminen kuolemaan iloisesti samalla kun Mary aikoo tuhlata Tomin rahat, kylmää hänen sydäntään. Petettyään todellisen luonteensa Bertramin perheelle Mary lähtee häpeissään Bertramin yrityksestä. Edmund tunnustaa lopulta rakkautensa Fannylle, ja he menevät naimisiin. Sir Thomas luopuu Antiguan plantaasistaan ja sijoittaa sen sijaan tupakkaan, ja Tom toipuu sairaudestaan. Fanny mainitsee myös, että hänen nuorempi sisarensa Susie on liittynyt heidän seuraansa Bertramien talouteen, kun taas Maria ja Norris-täti asuvat Mansfield Parkista etäällä sijaitsevassa pienessä mökissä.</w:t>
      </w:r>
    </w:p>
    <w:p>
      <w:r>
        <w:rPr>
          <w:b/>
        </w:rPr>
        <w:t xml:space="preserve">Esimerkki 1.6129</w:t>
      </w:r>
    </w:p>
    <w:p>
      <w:r>
        <w:t xml:space="preserve">Fakta1: vanha kiinalainen mies tarjoaa hänelle tyttöä, Fakta2: Brandon kertoo vanhalle miehelle pitää hänet, Fakta3: Köyhä hän myi tyttären palvelut, Fakta4: pappi yli saa hänet pitämään tytön Brandon 's protesteja, Fakta5: entinen miehistötoverit ja vaimot odottavat saapumista Yhdysvaltoihin Brandon 's tytär löytyi orpokodissa Cairns vielä isän 's koiran merkki</w:t>
      </w:r>
    </w:p>
    <w:p>
      <w:r>
        <w:rPr>
          <w:b/>
        </w:rPr>
        <w:t xml:space="preserve">Tulos</w:t>
      </w:r>
    </w:p>
    <w:p>
      <w:r>
        <w:t xml:space="preserve">Vuonna 1943 kapteeni Cliff Brandon Victor Mature on rahtikoneen lentäjä, joka toimittaa tavaraa liittoutuneiden joukoille, jotka taistelevat japanilaisia vastaan Kiinassa. Kun hän ei lennä tai kouluta uutta miehistöään, hän yleensä juo paikallisessa baarissa. Eräänä yönä hän törmää humalassa kotiinsa kompuroidessaan vanhaan kiinalaismieheen, joka tarjoaa hänelle tyttöä, tytärtään ShuJen Li LiHua. Brandon maksaa hänelle, mutta nähdessään nuoren naisen hän käskee vanhuksen pitää tytön. Kun hän herää seuraavana aamuna, hän löytää ShuJenin sieltä. Kun Kiinassa pitkään asunut isä Cairns Ward Bond ilmaisee paheksuntansa, Brandon yrittää parhaansa mukaan päästä eroon tytöstä ja antaa tehtävän Ellingtonille, nuorelle kiinalaiselle pojalle, joka puhuu hyvin englantia. Ellington yrittää myydä ShuJenin prostituutioon, mutta isä Cairns sattuu paikalle ja vie ShuJenin takaisin Brandonin luo. Pappi saa selville, että ShuJenin isä oli maanviljelijä, mutta hän menetti maansa japanilaisille hyökkääjille. Köyhänä hän myi tyttärensä palveluja kolmen kuukauden ajan elättääkseen muun suuren perheensä. Cairns kertoo Brandonille, että jos hän lähettäisi tytön takaisin, vanha mies palauttaisi epätoivoisesti tarvitsemansa rahat. Niinpä pappi saa Brandonin vastalauseista huolimatta hänet pitämään tytön; Brandon kertoo tytön olevan siellä vain taloudenhoitajana. Hän tekee Ellingtonista elävän tulkinsa. Ajan myötä rakkaus kuitenkin kukoistaa, ja ShuJen tulee raskaaksi. He menevät naimisiin perinteisessä kiinalaisessa seremoniassa. Kun ShuJen siirretään toiseen tukikohtaan, ShuJen synnyttää heidän tyttärensä. Myöhemmin he palaavat yhteen. Brandonin ollessa lennolla tukikohtaan hyökätään. Paluulento käsketään poikkeamaan toiselle kentälle, mutta Brandon ei tottele ja laskeutuu koneellaan. Kun hän ei löydä perhettään, hän käskee miehistönsä lähteä eloonjääneiden kanssa. Sitten hän löytää ShuJenin ja Ellingtonin kuolleina, mutta hänen tyttärensä on elossa. Hän kiinnittää koiramerkkinsä tytön kaulaan, sitten hän miehittää ilmatorjuntatykkiä ja ampuu alas yhden tai kaksi viholliskonetta ennen kuin kuolee. Vuonna 1957 hänen entiset miehistötoverinsa ja heidän vaimonsa odottavat innokkaasti Brandonin tyttären saapumista Yhdysvaltoihin. Isä Cairns löysi hänet orpokodista, ja hänellä oli yhä isänsä koiramerkki.</w:t>
      </w:r>
    </w:p>
    <w:p>
      <w:r>
        <w:rPr>
          <w:b/>
        </w:rPr>
        <w:t xml:space="preserve">Esimerkki 1.6130</w:t>
      </w:r>
    </w:p>
    <w:p>
      <w:r>
        <w:t xml:space="preserve">Fakta1: dada koko elokuvan on tumma iho ja urheilu kalju pää, Fakta2: dadas ja rowdies eliminoitava kohtaamisia, Fakta3: Dada Venkatachalapthy kasvit laittaa syyttää muslimeja, Fakta4: Iyer vie Venkatachalapathy huostaan, Fakta5: Iyer 's isä liittyy konna</w:t>
      </w:r>
    </w:p>
    <w:p>
      <w:r>
        <w:rPr>
          <w:b/>
        </w:rPr>
        <w:t xml:space="preserve">Tulos</w:t>
      </w:r>
    </w:p>
    <w:p>
      <w:r>
        <w:t xml:space="preserve">Sathyaraj kaksoisroolissa. Toinen rooli on IPS-upseeri Iyerin ja toinen dada Venkatachalapathyn. Dada on koko elokuvan ajan tummaihoinen ja hänellä on kalju pää. Iyer uskoo, että dadat ja rähinöitsijät on eliminoitava kohtaamisten avulla. Mutta hänen isänsä on sitä mieltä, että kenelläkään ei ole oikeutta riistää henkeä. Dada Venkatachalapthy asentaa pommeja eri puolille kaupunkia ja sysää syyn muslimien niskoille. Iyer ottaa Venkatachalapathyn säilöön. Hänen poikansa Pasupathi ja Gajapathi yrittävät tappaa Iyerin. Nyt Iyerin isä kääntyy häntä vastaan ja liittyy roistoon. Tämä käynnistää tapahtumaketjun, joka johtaa murhiin.</w:t>
      </w:r>
    </w:p>
    <w:p>
      <w:r>
        <w:rPr>
          <w:b/>
        </w:rPr>
        <w:t xml:space="preserve">Esimerkki 1.6131</w:t>
      </w:r>
    </w:p>
    <w:p>
      <w:r>
        <w:t xml:space="preserve">Fakta1: Jack Stewart äidittömän tyttären kanssa saapuu erämaahan, Fakta2: Baptiste tapaa unelmien tytön Agnesin, Fakta3: Erikoinen kohtalo heitti hänet Homesteaderin seuraan, Fakta4: Rakkaus on kielletty maan tavan mukaan, Fakta5: epäonnistuminen kasvattaa tragediaa väärästä avioliitosta Orleaniin suloinen tyttö kiltti ja hyvä, mutta kuten äitiä</w:t>
      </w:r>
    </w:p>
    <w:p>
      <w:r>
        <w:rPr>
          <w:b/>
        </w:rPr>
        <w:t xml:space="preserve">Tulos</w:t>
      </w:r>
    </w:p>
    <w:p>
      <w:r>
        <w:t xml:space="preserve">The Homesteader -teoksessa on kuusi päähenkilöä, joista johtava on Jean Baptiste Charles Lucas, kotitilallinen kaukana Dakotassa, jossa hän asuu siellä, missä vain hän on musta. Tähän erämaahan saapuu Jack Stewart, skotti, ja hänen äiditön tyttärensä Agnes Iris Hall. Agnesissa Baptiste tapaa unelmiensa tytön. Agnes ei kuitenkaan tiedä, että hän ei ole valkoinen. Erikoinen kohtalo heittää hänet kotiseutumiehen seuraan, mutta heidän rakkautensa on kielletty maan tavoilla. Lopulta Baptiste uhraa unelmiensa tytön rakkauden, palaa oman kansansa luo ja nai saarnaajan tyttären. McCarthy, turhamaisuuden, petollisuuden ja tekopyhyyden ruumiillistuma, todella ihailee tyttärensä solmimaa avioliittoa. Hän puhuu rikkaasta nuoresta miehestä, jonka tytär on mennyt naimisiin, ja ylistää häntä korkeimmalle. Baptiste ei kuitenkaan tiedä, että McCarthy vaatii ja on tapana, että ihmiset ylistävät häntä. Baptiste ei tee niin, koska hänellä ei ole siihen temperamenttia. Tämän epäonnistumisen vuoksi kasvaa tragedia, joka on väärin avioituminen Orlean Evelyn Preerin kanssa, suloisen tytön, kiltin ja hyvän, mutta äitinsä tavoin vailla vakaumuksensa voimaa. Baptiste, jonka Orlean on pettänyt, joutuu McCarthyn ja Ethel McCarthyn toisen tyttären vainoamaksi, sillä hänessä on isänsä tavoin kaikki se pahuus, johon nainen kykenee; hän on naimisissa heikkohermoisen Glavisin kanssa. Lopulta Orlean, joka on tullut hulluksi pahasta, jonka syyttömänä aiheuttajana hän on ollut, korjaa vääryyden, jonka vuoksi Baptiste palaa mailleen Dakotaan, josta hän löytää tytön, jonka hän oli ensin löytänyt. Myöhemmin hän saa tietää totuuden tytön rodusta, ja tarina saa kauniin lopun.</w:t>
      </w:r>
    </w:p>
    <w:p>
      <w:r>
        <w:rPr>
          <w:b/>
        </w:rPr>
        <w:t xml:space="preserve">Esimerkki 1.6132</w:t>
      </w:r>
    </w:p>
    <w:p>
      <w:r>
        <w:t xml:space="preserve">Fakta1: Fakta2: CDP:hen liittyy valtiosihteeri Ambady Mohanin pahoinpitelyn vuoksi MLA, kun hänet on erotettu poliittisesta kommunistisesta puolueesta, joka kilpailee sekularistisen puolueen kanssa: Ramanunni on saanut uhkauksia CDP:n aktivisteilta, Fakta3: itsesuojelu ja tästä tulee kiistaa uutisissa, Fakta4: Ragini paheksuu Ramanunnin äidin päätöstä liittyä NSP:hen, Fakta5: NSP päättää nimetä Ramanunnin ehdokkaaksi tulevissa vaaleissa.</w:t>
      </w:r>
    </w:p>
    <w:p>
      <w:r>
        <w:rPr>
          <w:b/>
        </w:rPr>
        <w:t xml:space="preserve">Tulos</w:t>
      </w:r>
    </w:p>
    <w:p>
      <w:r>
        <w:t xml:space="preserve">Asianajaja Ramanunni on Palakkadin kansanedustaja, joka erotettiin poliittisesta kommunistipuolueestaan CDP:stä, koska hän oli pahoinpidellyt valtiosihteeri Ambady Mohania, ja liittyi kilpailevaan maallistuneeseen puolueeseen NSP:hen. Ramanunni, joka on saanut uhkauksia CDP:n aktivisteilta, päättää hankkia aseluvan itsesuojelua varten, ja tästä tulee uutisaiheinen kiista. Ramanunnin äiti Ragini paheksuu Ramanunnin päätöstä liittyä NSP:hen, sillä he ovat kommunistisesti suuntautuneesta perheestä, ja hänen isänsä Raghavan, CDP:n aktivisti, uskotaan joutuneen NSP:n aktivistien marttyyrikuolemaksi. NSP päättää asettaa Ramanunnin ehdokkaakseen tulevissa vaaleissa. Päätöstä vastustaa Udhyabhanu, NSP:n veteraanipoliitikko, mutta muut jättävät tämän huomiotta. Ramanunni ja hänen apurinsa, NSP:n nuorisosiiven sihteeri Thomas Chacko osallistuvat haastatteluun, jossa Ambady Mohan pahoinpitelee Ramanunnia. Kun vaalien kampanjointi alkaa, CDP ilmoittaa ehdokkaakseen Raginin, joka on heidän mielestään ainoa henkilö, joka voi voittaa Ramanunnin. Kampanjoidessaan jalkapallo-ottelussa Ambady Mohan murhataan, ja Ramanunni ja Chacko joutuvat pääepäillyiksi. Tutkinnanjohtaja Paulson Devassy saa selville, että Ramanunnin aseesta puuttuu luoti, tutkimukset vastaavat Mohanin tappaneen luodin ja Ramanunnin aseen luoteja, ja ballistiikka osoittaa, että asetta on täytynyt käyttää rivissä, jossa Ramanunni ja Chacko istuivat. Ramanunni ja Chacko pakenevat poliisivankilasta ja piiloutuvat toimittajan ja Ramanunnin hyvän ystävän V.G. Madhavanin taloon. Madhavanin tytär Helena päättää auttaa heitä. Nyt naamioituneina he lähtevät Goan rannikolla sijaitsevalle saarelle. Ramanunninin ja Chackon tietämättä Helena televisioi kaikki heidän tekonsa piilokameroiden välityksellä Hot Pursuit -nimellä, jotta todellinen syyllinen löytyisi. Kun Ramanunni on poissa, NSP nimittää uudeksi ehdokkaakseen Sumesh Venjaran, vastenmielisen ja heikon poliitikon. Goassa Ramanunni paljastaa, että Ambady Mohan ja Udhayabhanu olivat hänen isänsä kuoleman takana, eivät NSP-aktivistit. Kun videot televisioidaan, konstaapeli Paulson Devassy kerää todisteita Ambady Mohanin kuolemasta, jotka johtavat Udhayabhanun jäljille, erityisesti Red Bull -tölkin, jota käytettiin tukahduttimena, sillä Udhayabhanu piti juomasta kovasti. Poliisi pidättää hänet myöhemmin. Paljastuu, että Ramanunnin pakenemisen televisiointi oli hänen ja Helenan suunnitelma todistaa hänen syyttömyytensä. Ramanunni voittaa vaalit itsenäisenä ehdokkaana. Käänteentekevänä käänteenä käy ilmi, että Ramanunni oli itse asiassa murhannut Ambady Mohanin CDP:n toverin Chandranin avulla. Hän syytti Udhayabhanua tämän osuudesta isänsä kuolemaan. Hän selittää äidilleen, että hänen velvollisuutensa oli poistaa kaikki esteet CDP:n tieltä. Hänen äitinsä tervehtii Ramanunnia, ja Ramanunni tekee saman takaisin.</w:t>
      </w:r>
    </w:p>
    <w:p>
      <w:r>
        <w:rPr>
          <w:b/>
        </w:rPr>
        <w:t xml:space="preserve">Esimerkki 1.6133</w:t>
      </w:r>
    </w:p>
    <w:p>
      <w:r>
        <w:t xml:space="preserve">Fakta1: Fakta2: Charles In suostuu siihen, että James saa vastineeksi huoneen, jossa hän voi asua, ja lainoja juomista ja vedonlyöntiä varten: Fakta3: vuokraemäntä suostuu piilottamaan ruumiin vastineeksi jatkuvasta seksuaalisesta mukavuudesta, Fakta4: Ann After suostuu naimisiin Jamesin kanssa pitkän seurustelun jälkeen, Fakta5: isä tekee Jamesista liikekumppanin.</w:t>
      </w:r>
    </w:p>
    <w:p>
      <w:r>
        <w:rPr>
          <w:b/>
        </w:rPr>
        <w:t xml:space="preserve">Tulos</w:t>
      </w:r>
    </w:p>
    <w:p>
      <w:r>
        <w:t xml:space="preserve">James, nuori mies, joka aloittaa suuressa lontoolaisessa kiinteistönvälitys- ja huutokauppayrityksessä, on kunnianhimoinen ja haluaa päästä huipulle. Halpahintaisessa kahvilassa hän tapaa Charlesin, juopuneen renttupojan, jolla on kaikki, mitä James haluaa: vaivatonta yläluokan ylimielisyyttä ja moitteetonta räätälintyötä. Vastineeksi huoneesta, jossa asua, sekä juoma- ja vedonlyöntilainoista Charles suostuu opettamaan Jamesille elämäntaitoja, joita hän uskoo tarvitsevansa menestyäkseen. Huijaamalla ja sabotoimalla James nousee firmassaan ja kiinnittää omistajan ja tämän ainoan tyttären Annin huomion. Katastrofi uhkaa, kun Charles saa suuren voiton ja haluaa lopettaa sopimuksen. James kuristaa hänet hätäisesti, ja vuokraemäntä suostuu piilottamaan ruumiin kellariinsa vastineeksi jatkuvasta seksuaalisesta mukavuudesta. Pitkän seurustelun jälkeen Ann suostuu menemään naimisiin Jamesin kanssa, ja hänen isänsä tekee hänestä osakkaan yrityksessä. James on lähettänyt alemman keskiluokan vanhempansa Australiaan, ja hän odottaa menestyksensä kruunaavan suuret seurapiirihäät. Annin isä kuitenkin tunnustaa, että hänellä on Charles-niminen täysin häpeällinen poika, jota he eivät koskaan näe, ja rakennuttajat, jotka ovat ostaneet Jamesin entisen vuokraemännän talon, löytävät kellarista ruumiin.</w:t>
      </w:r>
    </w:p>
    <w:p>
      <w:r>
        <w:rPr>
          <w:b/>
        </w:rPr>
        <w:t xml:space="preserve">Esimerkki 1.6134</w:t>
      </w:r>
    </w:p>
    <w:p>
      <w:r>
        <w:t xml:space="preserve">Fakta1: prostituoitu pilasi perheen viemällä isän pois äidiltä, Fakta2: Fakta3: Bhaskar ottaa kuvia rakastajasta, jonka taustalla on moottoripyörä, Fakta4: Chandru, joka on vaikeuksissa, kun hän tapaa Chandrua ja sanoo, että yksinäisyys saa hänet muistelemaan menneisyyttä ja harrastamaan äärimmäisiä tekoja, jotka aiheuttavat jatkuvaa vihaa, Fakta5: Rekha kertoo hänelle Chandrun avioliittohakemuksesta.</w:t>
      </w:r>
    </w:p>
    <w:p>
      <w:r>
        <w:rPr>
          <w:b/>
        </w:rPr>
        <w:t xml:space="preserve">Tulos</w:t>
      </w:r>
    </w:p>
    <w:p>
      <w:r>
        <w:t xml:space="preserve">Bangaloressa toimivan vientiyrityksen toimitusjohtaja Chandru on vihannut prostituoituja lapsesta asti, sillä hän joutui prostituoidun uhriksi, joka tuhosi hänen perheensä viemällä hänen isänsä pois äidiltään. Poliisitarkastaja Raghunath tuntee Chandrun ja hänen äitinsä. Hänen poikansa Ravi on kihloissa ystävänsä tyttären Rekhan kanssa. Prostituoidun muistojen ahdistamana Chandru houkuttelee kaksi prostituoitua yksinäisiin paikkoihin ja murhaa heidät, koska näkee kummassakin tuon naisen. Rekhan naispuolinen ystävä Pallavi tulee Bangaloreen tapaamaan häntä ja kysyy puhelimitse hänen asuinosoitteensa. Keskustelun kuulee bordellin rouva, joka johtaa Pallavin harhaan. Sen sijaan, että Pallavi vietäisiin Rekhin kotiin, hänet viedään bordelliin ja pakotetaan prostituutioon. Rekha ja Raghunath etsivät Pallavia. Chandru tulee samaan bordelliin ja vie Pallavin autoonsa, mutta tappaa hänet. Rekha saa tietää Pallavin murhasta Raghunathin kautta; Rekha ja Raghunath eivät tiedä, että Chandru on murhaaja. Valokuvaaja Bhaskar ottaa kuvia rakastajattarestaan, jonka taustalla on moottoripyörä. Chandru, joka oli tullut tuolla moottoripyörällä, oli pysäköinyt sen sinne ja murhannut prostituoidun, joka houkutteli hänet saman paikan lähelle, ja ajanut sitten pois. Kun Bhaskar lukee murhasta sanomalehdestä, hän näyttää Raghunathille kuvia, joissa taustalla on murhaajan moottoripyörä. Raghunath tutkii asiaa ja saa selville, että omistaja oli lainannut sen ystävälleen. Jatkuvan vihansa vaivaama Chandru tapaa psykiatrin, joka neuvoo häntä menemään pian naimisiin, jotta hän ei olisi enää yksinäinen, sillä yksinäisyys saa hänet miettimään menneisyyttään ja syyllistymään äärimmäisiin tekoihin. Chandru tapaa Rekhan ensin teatterissa ja sitten kirjakioskilla. Hän kosii Rekhaa ja jopa anelee tätä menemään naimisiin. Rekha yllättyy hänen äärimmäisestä anomisestaan ja ilmoittaa hänelle kohteliaasti, että hän rakastaa jotakuta toista, Ravia, ja heidän avioliittonsa on jo sovittu. Raghunath säikähtää, kun Rekha kertoo hänelle Chandrusin kosinnasta. Chandru seuraa Rekhaa jatkuvasti; eräänä päivänä, kun tämä lähtee tapaamaan ystäväänsä, Chandru tekee Rekhasta tajuttoman ja vie hänet bungalowiin Ootyyn. Kun Rekru palaa tajuihinsa, hän kertoo, että hän oli ostanut tämän talon Ootysta vain Rekrua varten, ja pyytää jälleen Rekrua naimisiin. Kun Rekha kieltäytyy ja anelee päästä vapaaksi, mies pyytää Rekhaa jäämään ainakin kuukaudeksi, jotta Rekha ymmärtäisi Rekhaa paremmin, ja lyhentää sitten aikaa viikkoon. Rekha tekee kaikki järjestelyt, jotta Rekha ei voi paeta. Myöhemmin Rekha lyö Chandrua lapiolla ja pakenee. Rekru onnistuu saamaan hänet kiinni ja vangitsemaan hänet talonsa autotalliin, mutta joutuu vammansa vuoksi sairaalaan. Raghunath käy Chandrun toimistossa tutkimassa asiaa ja saa tietää, että Chandru on lähtenyt Ootyhin. Hän tapaa myös Chandrusin psykiatrin ja saa tietää tämän vihan prostituoituja kohtaan. Hän yhdistää tämän heti tuoreisiin uutisiin kaupungissa murhatuista prostituoiduista. Hän vierailee Chandrusin talossa. Hän löytää autotallista piilotettuna saman moottoripyörän, jonka Bhaskar on kuvannut. Epäilyksensä vahvistuessa hän saapuu Ootylle tapaamaan Chandrua ja käy poliisiasemalla, josta hän löytää Chandrusin auton. Alueiden komisario kertoo Raghunathille, että tuntematon henkilö tuli autolla sairaalaan ja pääsi sinne; auto tuotiin poliisiasemalle turvaan. Raghunath käy sairaalassa, mutta huomaa, että Chandru on lähtenyt. Raghunathin seuraksi tulee Ravi, ja molemmat ryntäävät Chandrun talolle. Sillä välin Rekha pakenee autotallista ja menee huoneeseen, jossa Chandru aiemmin väitti äitinsä asuvan. Hän löytää kuitenkin vain luurangon, ja Chandru ajaa hänet nurkkaan ja yrittää hyökätä hänen kimppuunsa. Ravi ja Raghunath kuulevat Rekhan huutavan ja ryntäävät huoneeseen. Raghunath taltuttaa Chandrun, joka lyyhistyy ja paljastaa, että luuranko on hänen äitinsä. Raghunath ymmärtää Chandrun rakkauden äitiään kohtaan ja hänen traumaattisen lapsuutensa, joka oli saanut hänet kehittämään vihan naisia kohtaan, joilla on löyhä moraali. Chandru pidätetään, kun taas Rekha ja Ravi yhdistyvät.</w:t>
      </w:r>
    </w:p>
    <w:p>
      <w:r>
        <w:rPr>
          <w:b/>
        </w:rPr>
        <w:t xml:space="preserve">Esimerkki 1.6135</w:t>
      </w:r>
    </w:p>
    <w:p>
      <w:r>
        <w:t xml:space="preserve">Fakta1: Krishnasamy Kun oli paljon vastuuta isän kuoleman jälkeen, Fakta2: Fakta3: kätyrit polttivat Krishnasamyn talon, Fakta4: Sindhamani meni naimisiin Samiyappanin pojan kanssa, Fakta5: Vasantha rakastui Krishnasamyhyn.</w:t>
      </w:r>
    </w:p>
    <w:p>
      <w:r>
        <w:rPr>
          <w:b/>
        </w:rPr>
        <w:t xml:space="preserve">Tulos</w:t>
      </w:r>
    </w:p>
    <w:p>
      <w:r>
        <w:t xml:space="preserve">Krishnasamy Arjun Sarja, arvostettu mies, ja Samiyappan Thilakan ovat riidelleet useita vuosia. Amudha Nikitha, Krishnasamyn tytär, vihaa isäänsä, koska pitää tätä murhaajana. Muutama vuosi aiemmin Krishnasamy oli teekkarina ystävänsä Kandhasamy Goundamanin kanssa. Isänsä kuoleman jälkeen Krishnasamylla oli paljon vastuuta. Hän rakastui Sindhamani Rojaan. Samiyappan, paikallinen don, perui sillä välin kihlauksen, koska Sindhamanin isä lupasi Sindhamanin pojalleen Rajalle. Eräänä päivänä Krishnasamy pilkkasi Samiyappania poliittisessa tilaisuudessa. Tämä nöyryytys ärsyttää Samiyappania, joten hänen kätyriensä polttivat Krishnasamyn talon ja talossa ollut Krishnasamyn veli kuoli. Vihaisena Krishnasamy tunkeutui Samiyappanin taloon ja taisteli hänen kätyreitään vastaan, mutta rehellinen poliisi Nagesh pidätti hänet ennen kuin hän ehti tehdä murhan. Poliisi antoi hänelle tehtävän: Samiyappanin laittoman toiminnan lopettaminen. Tämän jälkeen Krishnasamy rikastui takavarikoimalla Samiyappanin mustat rahat. Hän leikkasi Samiyappanin oikean käden, kun Samiyappan satutti poliisia. Sindhamani meni naimisiin Samiyappanin pojan kanssa. Vasantha Urvashi, joka työskenteli teekaupassa, rakastui Krishnasamyhyn. Krishnasamy kieltäytyi ensin menemästä hänen kanssaan naimisiin, koska hänellä oli paljon vihollisia. Hänen äitinsä sai hänet vakuuttuneeksi, ja hän meni naimisiin hänen kanssaan. Vasantha oli hyvin herkkä ja pelkäsi verta. Kun Samiyappansin kätyrit aikoivat tappaa Krishnasamyn, poliisi pelasti hänet ja kuoli. Vasantha lähti raskaana miehensä toiminnasta tietäen tämän talosta. Sindhamani on huolissaan Krishnasamyn tilanteesta. Samaan aikaan Sindhamani pilkkaa Amudhaa ärsyttääkseen Vasanthaa, joka läimäyttää häntä ja paljastaa, että Krishnasamy on hänen miehensä. Vasantha salaa miehensä henkilöllisyyden pelastaakseen tyttärensä vihollisilta. Lopulta Krishnasamy haluaa tehdä rauhan Samiyappanin kanssa, kun taas Samiyappan haluaa tappaa hänet. Samiyappanin kätyrit kidnappaavat Amudhan ja Samiyappan päättää tappaa hänet. Sindhamani piilottaa Amudhan ja laittaa tyttärensä Sumathi Sheelan Amudhan tilalle. Krishnasamy pelastaa Sumathin ja Samiyappan pyytää Krishnasamylta anteeksi.</w:t>
      </w:r>
    </w:p>
    <w:p>
      <w:r>
        <w:rPr>
          <w:b/>
        </w:rPr>
        <w:t xml:space="preserve">Esimerkki 1.6136</w:t>
      </w:r>
    </w:p>
    <w:p>
      <w:r>
        <w:t xml:space="preserve">Fakta1: Fakta2: viehättävä nuori nainen etsii kyytiä kaupungista Mojaven autiomaahan, Fakta3: Al löytää romanssin Boydin läheisestä läsnäolosta huolimatta, Fakta4: auto varastetaan Tuntematon hänestä tässä vaiheessa, Fakta5: Boyd saapuu motelliin, vie naisen takaisin Mojaveen ja lukitsee hänet vajaan.</w:t>
      </w:r>
    </w:p>
    <w:p>
      <w:r>
        <w:rPr>
          <w:b/>
        </w:rPr>
        <w:t xml:space="preserve">Tulos</w:t>
      </w:r>
    </w:p>
    <w:p>
      <w:r>
        <w:t xml:space="preserve">Al McCord hengailee lempiravintolassaan, kun hän tapaa viehättävän nuoren naisen, Ellien, joka etsii kyytiä kaupungista Mojaven autiomaahan, jossa hänen äitinsä Julie asuu. Al löytää romanssin vapaamielisen Julien kanssa huolimatta siitä, että hänen poikaystävänsä Boyd on lähellä ja näyttää siltä, että hän saattaa tulla hulluksi minä hetkenä hyvänsä. Seuraa outoja tapahtumia, ja Alin tehtävänä on löytää selitys. Aavikolla Alsin autosta puhkeaa rengas. Hän avaa takakontin ja löytää ilmeisesti kuolleen ruumiin Elliesin poikaystävä Kaiserista, josta Al ei ollut vielä tiennyt. Al suuntaa huoltoasemalle korjaamaan autonsa, kun hän on vähällä törmätä moottoritiellä poliisiin, mutta hänet keskeytetään ryöstöyrityksen vuoksi. Aseistetun huoltoaseman työntekijän aiheuttaman sekaannuksen ansiosta Al pääsee pakenemaan vahingoittumattomana. Kotona Alin luona vierailee ensin Ellie ja sitten Julie. Hän ei tiedä tässä vaiheessa, että hänen autonsa on varastettu. Ulkona he huomaavat Boydin ja pakenevat läheiseen motelliin. Juuri kun Al lähtee etsimään autoaan, Boyd saapuu motelliin, vie naiset takaisin Mojaveen ja lukitsee heidät vajaan. Al ja näyttelijäkaveri Sal yrittävät pelastusoperaatiota, mutta Boyd tyrmää heidät itse. Kaiser, joka on yhä elossa, saapuu Mojaveen huomaamattaan, kun Boyd ajaa pois Alin, Salin, Julien ja Ellien kanssa autossaan kuorma-autonsa päällä aikoen kaataa auton ja matkustajat louhoksen reunan yli. He pääsevät lopulta pakoon vahingoittumattomina, kun taas Boyd syöksyy tuhoonsa, jonka merkkinä on mahtipontinen räjähdys. Ellie palaa Los Angelesiin Salin kanssa, kun taas Al jää ainakin yöksi Julien luo.</w:t>
      </w:r>
    </w:p>
    <w:p>
      <w:r>
        <w:rPr>
          <w:b/>
        </w:rPr>
        <w:t xml:space="preserve">Esimerkki 1.6137</w:t>
      </w:r>
    </w:p>
    <w:p>
      <w:r>
        <w:t xml:space="preserve">Fakta1: Fakta2: Teja asuu perheensä vaimon, Sitan, veljen, Shankerin ja pojan, Sunderin kanssa: Fakta3: Sonia tulee asumaan Teijan kanssa palatsikotiin veljensä kanssa, Fakta4: Shankeria pyydetään lähtemään talosta, Fakta5: Teja pyytää Sunderia lähtemään talosta.</w:t>
      </w:r>
    </w:p>
    <w:p>
      <w:r>
        <w:rPr>
          <w:b/>
        </w:rPr>
        <w:t xml:space="preserve">Tulos</w:t>
      </w:r>
    </w:p>
    <w:p>
      <w:r>
        <w:t xml:space="preserve">Teja Rahman näyttelijä asuu perheensä, vaimonsaSitan, veljensäShanker Dharmendran ja poikansaSunder Randhir Kapoorin kanssa. Perhe elää onnellisesti. Asiat muuttuvat huonompaan suuntaan Sitan kuoleman jälkeen. Teja haluaa mennä uudelleen naimisiin, ja niin hän tekeekin. Nyt hänen uusi vaimonsa on Sonia Sonia Sahni, joka tulee asumaan hänen kanssaan hänen palatsimaiseen kotiinsa veljensä, Laxmidas Jeevanin näyttelijän kanssa. Heillä on kiero suunnitelma ottaa Tejan omaisuus haltuunsa. Pian avioliiton solmimisen jälkeen syntyy väärinkäsityksiä, ja Shankeria pyydetään lähtemään talosta. Näihin väärinkäsityksiin sekaantuu myös Sunder, jota Teja myös pyytää lähtemään talosta. Teja luulee, että hänen veljensä ja poikansa juonivat salaliittoa hänen vastanaineistettua vaimoaan Soniyaa vastaan. muutaman vuoden kuluttua Sunderista on kasvanut huijari, ja Shankerista on tullut mustan pörssin kauppias. Sekä chacha Shankar että bhatija Sunder tapaavat tietämättä toistensa henkilöllisyyttä, ja kohtaaminen tapahtuu. Kun he huomaavat olevansa sukulaisia, he päättävät paljastaa Sonian ja avata Tejasin silmät, joka on täysin sokeutunut Sonian rakkaudesta, eikä anna kenenkään tulla heidän väliinsä.</w:t>
      </w:r>
    </w:p>
    <w:p>
      <w:r>
        <w:rPr>
          <w:b/>
        </w:rPr>
        <w:t xml:space="preserve">Esimerkki 1.6138</w:t>
      </w:r>
    </w:p>
    <w:p>
      <w:r>
        <w:t xml:space="preserve">Fakta1: Fakta2: hovitanssija houkuttelee kuninkaan, Fakta3: ministeri neuvoo kuningatarta ajamaan hovitanssijan pois maasta, Fakta4: kuningatar, jolla on suhde ministerin kanssa, Fakta5: kuningas määrää ministerin teloitettavaksi ja lähettää kuningattaren metsään.</w:t>
      </w:r>
    </w:p>
    <w:p>
      <w:r>
        <w:rPr>
          <w:b/>
        </w:rPr>
        <w:t xml:space="preserve">Tulos</w:t>
      </w:r>
    </w:p>
    <w:p>
      <w:r>
        <w:t xml:space="preserve">Maharshi-sage siunaa kuningas Vikramasenanin ja kuningatar Saudamininin siittämään lapsen. Kuningatar tulee raskaaksi. Mutta hovitanssija houkuttelee kuningasta, ja hän laiminlyö kuningattaren. Ministeri neuvoo kuningatarta ajamaan hovitanssijan pois maasta. Mutta hovitanssija kylvää kuninkaan mieleen epäilyksen siemeniä siitä, että kuningattarella on suhde ministerin kanssa. Niinpä kuningas käskee teloittaa ministerin ja lähettää kuningattaren metsään. Kuningatar synnyttää metsässä pojan, Udhayasenanin, joka kasvaa. Sillä välin hovitanssija ja hänen rakastajattarensa, komentaja, sokeuttavat kuninkaan ja ottavat hallinnon haltuunsa. Kun kuningatar kuulee tämän, hän lähettää poikansa vapauttamaan isänsä ja saamaan kuningaskunnan takaisin. Matkalla prinssi tapaa prinsessa Hemavathin ja he rakastuvat toisiinsa. Poika voittaa komentajan ja valloittaa kuningaskunnan takaisin. Kuninkaan näkö palautuu enkelin avulla. Perhe yhdistyy.</w:t>
      </w:r>
    </w:p>
    <w:p>
      <w:r>
        <w:rPr>
          <w:b/>
        </w:rPr>
        <w:t xml:space="preserve">Esimerkki 1.6139</w:t>
      </w:r>
    </w:p>
    <w:p>
      <w:r>
        <w:t xml:space="preserve">Fakta1: pyrkivä Ajay asuu Mumbaissa vanhempien kanssa hyviä ystäviä ja Jia, Fakta2: perhe on hyvissä väleissä teollisuusmiehen ja Sharadin kanssa, Fakta3: Onni koputtaa Ajayn oveen, Fakta4: ryhmä elokuvantekijöitä on kiinnostunut työstä, Fakta5: Ajayn ryöstöjuoni sopii yhteen Soita se</w:t>
      </w:r>
    </w:p>
    <w:p>
      <w:r>
        <w:rPr>
          <w:b/>
        </w:rPr>
        <w:t xml:space="preserve">Tulos</w:t>
      </w:r>
    </w:p>
    <w:p>
      <w:r>
        <w:t xml:space="preserve">Vanhempiensa kuoltua Delhissä käsikirjoittajaksi pyrkivä Ajay asuu Mumbaissa vanhempiensa hyvien ystävien ja heidän tyttärensä Jian kanssa, johon hän on rakastunut. Perhe on hyvissä väleissä teollisuusmies ja seurapiirihenkilö Sharadin kanssa. Ajay on turhautunut, koska hän ei saa hyviä tarjouksia työstään. Onni kolkuttaa Ajayn ovelle, kun Sharad eräänä päivänä kertoo hänelle, että joukko elokuvantekijöitä on kiinnostunut hänen työstään. Ajay suunnittelee vaikuttavan käsikirjoituksen, joka perustuu neljän tuottajan, Nihalin ja Nehan, hänelle antamaan ideaan ryöstöstä, ja myy sen heille. Jiya iloitsee menestyksestään ja suostuu menemään naimisiin Ajayn kanssa. Kutsu sitä onneksi tai sattumaksi, mutta Ajayn ryöstön juoni sopii yhteen kaupungissa tapahtuneen ryöstön kanssa. Hän onnistuu jopa murtamaan todellisen salasanan järjestelmään, joka vartioi kaupungin museossa olevaa kallista kaulakorua nimeltä Nakshatra. Nakshatra varastetaan, ja syyllinen on Ajay, sillä poliisi saa tietoja ja luulee, että hän on jutun takana. Hänet pidätetään kihlajaispäivänä, kun tutkintaa tekevä rikososaston konstaapeli Gupte Milind Soman ottaa hänet kiinni. Matkalla asemalle poliisiauton kimppuun hyökkäävät roistot, ja Ajay vapautetaan tuntemattomien ihmisten toimesta. Ajay on nyt pakosalla. Hän päätyy maalaistaloon ystävällisen vanhan eläinlääkärin luo, joka pitää hänestä jonkin aikaa huolta, ja sitten hän lähtee inkognito kaupunkiin todistamaan syyttömyyttään. Gupte on vakuuttunut siitä, että Ajay on ryöstäjä, koska hän on paennut poliiseja, ja ryhtyy tutkimaan tapausta ja ottamaan hänet kiinni. Nyt Ajay yrittää löytää tuottajat, jotka hautoivat juonen n alun perin. Hän onnistuu löytämään heidät, mutta valitettavasti joku seuraa Ajayn askelia ja tappaa jokaisen neljästä ennen kuin hän saa heidät puhumaan.</w:t>
      </w:r>
    </w:p>
    <w:p>
      <w:r>
        <w:rPr>
          <w:b/>
        </w:rPr>
        <w:t xml:space="preserve">Esimerkki 1.6140</w:t>
      </w:r>
    </w:p>
    <w:p>
      <w:r>
        <w:t xml:space="preserve">Fakta1: ahkerat maanviljelijät ovat rakentaneet maatilan sekä lehmän navetan, Fakta2: maatalousmaa on kateuden aihe, Fakta3: Mathews on viettänyt rauhallista, hiljaista ja onnellista elämää yhdessä Elyamman ja Rahelamman muodostaman perheen kanssa, Fakta4: Chandyn maatila Mathews haluaa flippata ja myydä sen edelleen Mumbaissa asuvalle liikemiehelle suurella voitolla, Fakta5: poliisi toimii Chandyn agenttina.</w:t>
      </w:r>
    </w:p>
    <w:p>
      <w:r>
        <w:rPr>
          <w:b/>
        </w:rPr>
        <w:t xml:space="preserve">Tulos</w:t>
      </w:r>
    </w:p>
    <w:p>
      <w:r>
        <w:t xml:space="preserve">Ividam Swargamanu kertoo tarinan ahkerasta maanviljelijästä nimeltä Mathews Mohanlal ja hänen taistelustaan maamafiaa vastaan, joka yrittää vallata hänen viljelysmaansa. Mathews ja hänen isänsä Jeramias Thilakan ovat ahkeria maanviljelijöitä, jotka ovat menestyksekkäästi rakentaneet maatilan ja lehmätilan, johon mahtuu valtava määrä karjaa. Moni kadehtii hänen viljelysmaitaan. Mathews on viettänyt rauhallista, hiljaista ja onnellista elämää yhdessä perheensä kanssa, johon kuuluvat hänen isänsä, äitinsä ElyammaKaviyoor Ponnamma ja hänen siskonsa Rahelamma Sukumari. Ongelmat alkavat, kun Aluva Chandy Lalu Alex, vaikutusvaltainen maakauppias, silmäilee Mathewsin maatilaa, joka yrittää vakuuttaa hänet myymään maata hänelle, jonka Chandy haluaa flippausta varten myydä edelleen Mumbaissa asuvalle liikemiehelle suurella voitolla. Mathews ei kuitenkaan ole valmis hyväksymään Chandyn vaatimuksia ja tekee poliisiasemalla valituksen Chandya vastaan, koska tämä tunkeutuu hänen omaisuuteensa. Poliisi sen sijaan toimii Chandyn asiamiehenä, mikä asettaa Mathewsin avuttomaan tilanteeseen. Chandyn valheelliset lupaukset, kuten mallikaupungin perustaminen, houkuttelevat ympärillä olevat ihmiset tukemaan Chandya. He yrittävät saada Mathewsin myymään maansa, ja hänen jatkuva vastustuksensa tekee hänestä muiden kyläläisten vihollisen. Useat hänen ystävänsä lähtevät kylästä myymällä maansa, mutta Mathews ja hänen isänsä haluavat ehdottomasti jäädä. Aluva Chandy keksii useita siviilioikeudellisia tapauksia Mathewsia ja hänen maatilaansa vastaan, minkä vuoksi oikeus nimittää yhden miehen komitean käymään ja laatimaan raportin. Asianajaja Sunitha Lakshmi Rai, joka vierailee tilalla, pitää sitä varsin tyydyttävänä ja toimittaa raportin tuomioistuimelle. Hänen esimiehensä erottaa hänet Chandyn käskystä tiimistään. Useat hallituksen osastot alkavat nyt nostaa Mathewsin maatilaa vastaan oikeudellisia kysymyksiä, kuten taloudellisia väärinkäytöksiä ja lainan takaisinmaksua, joiden laiminlyönnin vuoksi Jermias pidätetään. Betsy Priyanka, uutiskanavan toimittaja, yrittää tuoda esille Mathewsin kohtaamia ongelmia kanavallaan, mutta kanavan viranomaiset estävät häntä tekemästä sitä. Sunitha ottaa nyt Mathewsin tapauksen käsittelyyn. Hän lähestyy tuomioistuinta Mathewsin puolesta ja saa nimitettyä amicus curiae -asianajajan tutkimaan osavaltion laittomia kiinteistökauppoja. Asianajaja Prabalan Sreenivasan, tehokas asianajaja, nimitetään amicus curiae -asiamieheksi. Tarinan loppuosa kertoo, kuinka Mathews Prabalanin avulla paljastaa useiden valtion virastojen korruption ja saa maansa takaisin. Elokuvassa viitataan juridiseen terminologiaan amicus curiae, joka ei tähän asti ollut tuttu tavalliselle yleisölle.</w:t>
      </w:r>
    </w:p>
    <w:p>
      <w:r>
        <w:rPr>
          <w:b/>
        </w:rPr>
        <w:t xml:space="preserve">Esimerkki 1.6141</w:t>
      </w:r>
    </w:p>
    <w:p>
      <w:r>
        <w:t xml:space="preserve">Fakta1: college on vaikea asettaa tulevaisuutta, Fakta2: isä toivoo hänen vievän uimataidot kansalliselle tasolle, Fakta3: Cyrus Vaikka tuntee itsensä ulkopuoliseksi suosittu, Fakta4: äitipuoli ja sisarpuolet alkavat kohdella häntä kuin palvelijaa, Fakta5: huhtikuu vaikka taakkana onnistuu osallistumaan college kotitehtäviinsä.</w:t>
      </w:r>
    </w:p>
    <w:p>
      <w:r>
        <w:rPr>
          <w:b/>
        </w:rPr>
        <w:t xml:space="preserve">Tulos</w:t>
      </w:r>
    </w:p>
    <w:p>
      <w:r>
        <w:t xml:space="preserve">Cyrus Ishaan Manhaas on college-uintimestari, jolla on vaikeuksia tulevaisuutensa määrittämisessä. Hän haluaa kirjailijaksi, mutta koska hänen isänsä Kamal Malik toivoo hänen vievän uintitaitonsa kansalliselle tasolle, Cyrus salaa pyrkimyksensä, jotta hän ei tuottaisi isälleen pettymystä. Vaikka Cyrus on suosittu yliopistossa, hän tuntee itsensä ulkopuoliseksi ja etsii jotakuta, joka todella ymmärtäisi häntä. Lapsena April Ankita Shrivastava eli idyllistä elämää leskeksi jääneen ravintoloitsija-isänsä Amit Dhamijan kanssa. Hän menee uudelleen naimisiin Mona Sharmila Joshin kanssa, jolla itsellään on kaksi tytärtä, Saniya Shubhi Ahuja ja Taniya Priti Gandwani. Pian avioliiton jälkeen Aprilin isä kuolee, ja hänen äitipuolensa ja sisarpuolensa alkavat kohdella häntä kuin palvelijaa. Vuosia myöhemmin ja kotitöiden rasittamana April onnistuu käymään yliopistoa ja tekemään osa-aikatyötä ansaitakseen taskurahaa. Aprilin ainoa luottohenkilö on hänen lapsuudenystävänsä Raj Dheeraj Miglani. Cyrus ja April tapaavat nimettöminä netissä ja tulevat läheisiksi paljastamatta todellista henkilöllisyyttään. Kun he lopulta päättävät tavata oikeassa maailmassa, April saa selville Cyruksen todellisen henkilöllisyyden etukäteen, mutta April ei tiedä Cyruksen henkilöllisyyttä. Koska April tuntee, että Cyrus on liian hyvä hänelle, hän välttää sitoutumista tapaamiseen. Cyrus, joka tuntee vihdoin löytäneensä ainoan ihmisen, joka ymmärtäisi häntä sekä ystävänä että ehkä rakkautena, etsii Aprilia kaikkialta. Rajin avulla April osallistuu kollegoiden joulupukujuhlaan naamioituneena Tuhkimoasuun, jossa hän tunnistaa Cyruksen salaiseksi ihailijakseen, vaikka naamio estää häntä tunnistamasta häntä. Samoin Raj onnistuu tekemään vaikutuksen kampuksen kuningatar Soniaan. Valitettavasti Mona oli kieltänyt Aprilia osallistumasta juhliin, ja niinpä hänen on pakko lähteä keskiyöllä, jotta äitipuoli ei huomaisi, että hän oli tottelematon. Kiireessään April hukkaa yhden kengistään portaikossa. April epäröi aluksi paljastaa itsensä Cyrukselle, ja Sonia torjuu Rajin seuraavana päivänä, kun tämä paljastaa hänelle henkilöllisyytensä. Saniya ja Taniya löytävät Aprilin ja Cyruksen väliset sähköpostit. Epäonnistuneen yrityksensä huijata Cyrus uskomaan, että jompikumpi heistä on Tuhkimo, he antavat sähköpostit Sonialle väittäen, että April keksi tarkoituksella Tuhkimo-hahmonsa varastamaan Cyruksen, joka oli hänen lapsuudenystävänsä, häneltä. Koska Cyruksen syntymäpäivä on tulossa, Sonia järjestää juhlat ravintolassa. Nöyryyttääkseen Aprilia hän paljastaa vieraille Aprilin henkilöllisyyden ja huijaa Cyrusta loukkaamaan häntä. Myöhemmin ravintolassa Saniya ja Taniya rikkovat Aprilin isän muotokuvan ja syyttävät siitä Aprilia. Kun Mona on rankaissut häntä, April päättää jättää perhepuolensa lopullisesti. Muut ravintolan työntekijät puolustavat häntä ja irtisanoutuvat kostoksi ja antavat Aprilin asua heidän luonaan. Ennen seuraavaa uintikilpailua April puhuu Cyrukselle tapahtuneesta ja antaa hänelle anteeksi. Lopulta Cyrus rohkaistuu ja juoksee Aprilin perään. Sonia, joka näyttää katuvan aiempaa julmuuttaan, tarjoaa Cyrukselle siunaustaan. Rannalla Cyrus pyytää Aprililta anteeksi, palauttaa tämän tossun ja kosii häntä.</w:t>
      </w:r>
    </w:p>
    <w:p>
      <w:r>
        <w:rPr>
          <w:b/>
        </w:rPr>
        <w:t xml:space="preserve">Esimerkki 1.6142</w:t>
      </w:r>
    </w:p>
    <w:p>
      <w:r>
        <w:t xml:space="preserve">Fakta1: Fakta2: lääkäri oli määrännyt sairaan miehen säilyttämään rauhan ja hiljaisuuden, Fakta3: Larry ja Curly rikkovat rauhan, Fakta4: Larry ja Curly päättävät viedä sairaan johtajan metsästysretkelle lievittääkseen stressiä, Fakta5: hermot tuplasti riekaleina Moe pyytää Larrya ja Curlya jahtaamaan karhua.</w:t>
      </w:r>
    </w:p>
    <w:p>
      <w:r>
        <w:rPr>
          <w:b/>
        </w:rPr>
        <w:t xml:space="preserve">Tulos</w:t>
      </w:r>
    </w:p>
    <w:p>
      <w:r>
        <w:t xml:space="preserve">Moe on oikeudessa Larryn ja Curlyn pahoinpitelystä. Moe vetoaa tuomari Vernon Dentiin ja väittää olevansa sairas mies, jota lääkäri on kehottanut säilyttämään rauhan ja hiljaisuuden. Rauhan rikkovat Larry ja Curly, jotka harjoittelevat äänekkäästi The Original TwoMan Quartet -numeroa. Moe murtuu ja kietoo Curlyn pasuunan liukusäätimen kvartetin kaulan ympärille. Kun Larry ja Curly huomaavat Moen olevan huonossa kunnossa, he päättävät viedä sairaan johtajansa metsästysretkelle lievittääkseen hänen stressiään. Moe suostuu, ja Stooges alkaa pakata. Heti kun he saapuvat tyhjään mökkiin, nälkäinen karhu syö munia ja perunoita Moen ollessa selin. Moe on hermostunut ja pyytää Larrya ja Curlya jahtaamaan karhua. Koska Moe pelkää karhuja, hän käyttää sairauttaan tekosyynä olla auttamatta. Larry ja Curly asettavat karhunloukun, mutta Curly jää loukkuun ja luulee karhun hyökkäävän hänen kimppuunsa. Larry kertoo hänelle, että se oli vain ansa. He löytävät Moen, joka luulee häntä karhuksi, ja ampuvat hänet. Sitten he huomaavat, että se on oikeasti Moe. Curly ajaa heidät karhun luolaan, ja lopulta Moe auttaa heitä metsästämään karhua. Larry löytää lohkareita ja päättää tukkia luolan ja tukehduttaa karhun, mutta tyrmää vahingossa Moen. Larry ja Curly vievät hänet takaisin Stoogesin autoon. Sitten he palaavat töihin ja tukkivat luolan tietämättä, että karhu on päässyt ulos. Larry heittää vahingossa kiven karhua kohti. Curly löytää karhun tyrmättynä, luulee sitä kuolleeksi ja soittaa Larrylle, jonka jälkeen he laittavat hänet autoon. Moe on herännyt henkiin ja pelästyy nähdessään karhun autossa, joten hän pakenee. Karhu hyökkää Larryn ja Curlyn kimppuun, ensin he luulevat lyövänsä toisiaan, sitten he luulevat Moen lyövän heitä, sitten he huomaavat, että karhu on hyökännyt heidän kimppuunsa, sitten hekin pakenevat, ja karhu päätyy auton rattiin ja lopulta romuttaa sen. Takaisin oikeussalissa Moe päättää tarinansa toteamalla, että hänen on palattava nukkumaan vielä kuudeksi kuukaudeksi. Tuomari säälii häntä ja toteaa hänet syyttömäksi. Tuomari palauttaa Moen kirveen, ja kirvestä heiluttava Moe ajaa Larryn ja Curlyn ulos oikeustalosta, jotka ovat inhottavia tuomiosta.</w:t>
      </w:r>
    </w:p>
    <w:p>
      <w:r>
        <w:rPr>
          <w:b/>
        </w:rPr>
        <w:t xml:space="preserve">Esimerkki 1.6143</w:t>
      </w:r>
    </w:p>
    <w:p>
      <w:r>
        <w:t xml:space="preserve">Fakta1: Haani on tarina rakkaudesta ja sitoutumisesta, Fakta2: Harman tulee Punjabiin parhaan ystävänsä kanssa ja järkyttää, Fakta3: Ranjit-sarjan tapetaan tapahtumia myöhemmin, Fakta4: Sukhaan pakotetaan naimisiin armeijan upseerin perheen, Fakta5: tarina Ranjit ja Sukhaan rakkaus ulottuu kuoleman rajojen yli</w:t>
      </w:r>
    </w:p>
    <w:p>
      <w:r>
        <w:rPr>
          <w:b/>
        </w:rPr>
        <w:t xml:space="preserve">Tulos</w:t>
      </w:r>
    </w:p>
    <w:p>
      <w:r>
        <w:t xml:space="preserve">Haani on pohjimmiltaan tarina rakkaudesta ja sitoutumisesta. Vuosien 1964 ja 2013 välillä liikkuva HAANI on tarina Jatteista, joita määrittävät yksinkertaisuus, rehellisyys, rohkeus, hyvännäköisyys ja ennen kaikkea se, että he kunnioittavat sitoumuksiaan koko elämänsä ajan, olipa kyse sitten rakkaudesta, ystävyydestä tai jopa vihamielisyydestä. Kanadalaissyntyinen Harman saapuu Punjabiin parhaan ystävänsä Tonyn kanssa ja järkyttyneenä huomaa, että hän näkee ja puhuu isoisänsä Ranjitin hengen kanssa, joka ei ole näkynyt kenellekään kuolemansa jälkeen 50 vuotta sitten. Ranjitin henki on yhä tässä maailmassa, koska hän oli luvannut rakastajattarelleen Sukhaanille, että he lähtisivät tästä maailmasta yhdessä. Tarinan edetessä selviää, että vuonna 1964 Ranjit on maanviljelijä ja hänen paras ystävänsä Jagir. Ranjit on leski, jolla on 2-vuotias poika, josta hänen äidinpuoleiset isovanhempansa huolehtivat. Ranjit ja Sukhaan tapaavat ja rakastuvat toisiinsa. Mutta ne olivat konservatiivisia aikoja, ja rakkausavioliitot olivat tabu. Myöhemmin Ranjit tapetaan, ja Sukhaan joutuu perheensä pakottamana naimisiin armeijan upseerin kanssa ja jää myöhemmin leskeksi. Kohtalo saa Harmanin rakastumaan Preetiin - Sukhaanin lapsenlapseen. Myös he kohtaavat samat ongelmat. Mutta he saavat onnellisen lopun Ranjitin hengen ja Sukhaanin avulla. Haani kertoo tarinan Ranjitista ja Sukhaanista, joiden rakkaus ulottuu kuoleman rajojen yli, ja siitä, miten heidän keskeneräisen rakkaustarinansa saavat päätökseen heidän lapsenlapsensa Harman ja Preet. Kaksi sukupolvea kattava romanttinen saaga HAANI kertoo tarinan rakkaudesta, ystävyydestä ja kunniasta, jonka sitoutuminen ikuistaa.</w:t>
      </w:r>
    </w:p>
    <w:p>
      <w:r>
        <w:rPr>
          <w:b/>
        </w:rPr>
        <w:t xml:space="preserve">Esimerkki 1.6144</w:t>
      </w:r>
    </w:p>
    <w:p>
      <w:r>
        <w:t xml:space="preserve">Fakta1: Saravanan on pelata sankari elokuva, Fakta2: tuottaja vaikuttunut suostuu kunnossa käsikirjoitus, Fakta3: Kuvaukset alkaa Dilipkanth kuin sankari, Fakta4: Tuntematon Dilipkanth Saravanan ja miehistön manipuloida häntä tilanteisiin, Fakta5: Dilipkanth on järkyttynyt nähdä viimeaikaisia tapahtumia elämänsä</w:t>
      </w:r>
    </w:p>
    <w:p>
      <w:r>
        <w:rPr>
          <w:b/>
        </w:rPr>
        <w:t xml:space="preserve">Tulos</w:t>
      </w:r>
    </w:p>
    <w:p>
      <w:r>
        <w:t xml:space="preserve">Kun Saravanan lähtee Hyderabadiin, Kanniah plagioi Saravananin käsikirjoituksen ja esittää sen tuottajalle sillä ehdolla, että hänen on näyteltävä elokuvan sankaria. Tuottaja on vaikuttunut käsikirjoituksesta ja suostuu ehtoon. Elokuva tekee Kanniahista, joka on nyt ristitty uudelleen Dilipkanthiksi, tähden. Saravanan ei anna periksi ja luo uuden tarinan. Hän saa kuitenkin tietää, ettei hän voi tehdä elokuvaansa, ellei Dilipkanth näyttele sankaria. tämän vuoksi he ajautuvat pieniin ongelmiin, jotka ärsyttävät Saravanania ja heidän tiimiään. Kuvaukset alkavat Dilipkanthin ollessa sankarina, mutta ne keskeytetään kesken uuden opportunistisen sankarin erilaisten kiukuttelujen takia. Saravanan on päättänyt saada elokuvan valmiiksi ja pyytää apua miehistöltään ja elokuvateollisuuden ystäviltään. Dilipkanth ei tiedä, että Saravanan ja miehistö manipuloivat häntä tilanteisiin, jotka sopivat elokuvan juoneen, jota varten he ovat kuvaamassa, ja nappaavat Dilipkanthin elävät reaktiot. He onnistuvat huijaamaan Dilipkanthia ja saamaan elokuvan huipennuksen kuvaukset valmiiksi, vaikka itseään uudeksi tähdeksi tituleeraava Dilipkanth tekee itsestään naurunalaisen. Muutamaa päivää myöhemmin hänet kutsutaan katsomaan elokuvan ensi-iltaa, ja hän järkyttyy nähdessään elämänsä viimeaikaiset tapahtumat valkokankaalla. Pian hän tajuaa Saravananin ja kuvausryhmän vaivannäön ja tuntee nöyryyttä. Hän tunnustaa aidosti ohjaajan lahjakkuuden ja poistuu paikalta pyytämällä Saravananilta anteeksi säälittävää käytöstään ja myöntäen, että Saravanan on häntä parempi hyvin maneerimaisesti.</w:t>
      </w:r>
    </w:p>
    <w:p>
      <w:r>
        <w:rPr>
          <w:b/>
        </w:rPr>
        <w:t xml:space="preserve">Esimerkki 1.6145</w:t>
      </w:r>
    </w:p>
    <w:p>
      <w:r>
        <w:t xml:space="preserve">Fakta1: autotallin kirjanpitäjä saapuu paikalle suunniteltua aikaisemmin, Fakta2: Fakta3: Bradya uhataan törkeällä varkaudella, koska hän rikkoo osamaksusopimusta myymällä kellon, Fakta4: epätoivoinen Brady turvautuu suurten käteismäärien kuljettamisesta tunnettuun tapaan, hakee epäonnistuneesti palkkapäivälainaa ja yrittää käyttää autoa lainan vakuutena, Fakta5: Lorre kiristää nuorta mekaanikkoa, joka vaatii autoa Bradyn työpaikalta vastineeksi hiljaisuudesta.</w:t>
      </w:r>
    </w:p>
    <w:p>
      <w:r>
        <w:rPr>
          <w:b/>
        </w:rPr>
        <w:t xml:space="preserve">Tulos</w:t>
      </w:r>
    </w:p>
    <w:p>
      <w:r>
        <w:t xml:space="preserve">Dan Brady Mickey Rooney, nuori automekaanikko Kaliforniassa, ottaa 20 202 vuonna 2017 kassakoneesta töissä treffeille vaalean femme fatale Vera Novakin Jeanne Cagneyn kanssa. Brady aikoo laittaa rahat takaisin ennen kuin ne jäävät saamatta, mutta korjaamon kirjanpitäjä ilmestyy paikalle suunniteltua aikaisemmin. Kun Brady yrittää peitellä todisteita pikkuvarkaudestaan, hän huomaa nopeasti ajautuvansa yhä pahenevaan rikosten juoksuhiekkaan, ja jokainen hänen väärinkäytöksensä on edellistä vakavampi. Hän ostaa 100-rannekellon 1 011 vuonna 2017 osamaksulla ja panttaa kellon sitten heti 30 käteisellä 303 vuonna 2017, jolla hän peittää työpaikan kassasta puuttuvat varat. Sitten Bradya kuitenkin uhataan törkeällä varkaudella, koska hän rikkoo osamaksusopimusta myymällä kellon, jota hän ei laillisesti omista. Rahoitusyhtiö vaatii kellon maksamista kokonaisuudessaan 24 tunnin kuluessa. Haettuaan epäonnistuneesti palkkapäivälainaa ja yritettyään käyttää autoaan toisen lainan vakuutena, epätoivoinen Brady turvautuu ryöstämään humalaisen baarin vieraan, jonka tiedetään kuljettavan suuria määriä käteistä. Nick Dramoshag Peter Lorre, Santa Monican laiturilla sijaitsevan kolikkopelikaupan rähjäinen omistaja, jolla on oma intiimi historia Veran kanssa, löytää todisteita Bradyn ryöstöstä. Hän kiristää nuorta mekaanikkoa vaatimalla Bradyn työpaikan autoa vastineeksi tämän vaikenemisesta. Brady varastaa auton, jonka hän vaihtaa todisteisiin Dramoshagista. Bradyn moraaliltaan vajavainen pomo Oren Mackey Art Smith kuitenkin asettaa Bradyn vastakkain väitteillä, joiden mukaan Brady oli todistamassa auton varastamista. Mackey vaatii auton palauttamista tai 3 000 käteisenä 30 324 vuonna 2017, tai hän menee poliisin puheille. Brady ja Vera varastavat kuukauden kuitit Dramoshagsin pelihallista, saaden 3 610 36 490 vuonna 2017. Brady aikoo käyttää rahat Mackeyn maksamiseen. Vera kuitenkin tuntee olevansa oikeutettu puoleen rahoista, joten hän ostaa itselleen minkkitakin 1 800 18 124:llä vuonna 2017. Kun Brady saa tietää, mitä Vera on tehnyt, hän raivostuu. Hän jättää Veran ja palaa autotalliin, jossa hän tarjoaa Mackeylle 1 800 euroa heidän sovintonsa selvittämiseksi. Mackey ottaa rahat, mutta hän vetää pistoolin esiin ja sanoo kieltäytyvänsä sopimuksesta. Miehet kamppailevat, kun Mackey yrittää soittaa poliisille, ja Brady kuristaa hänet heidän riidellessään. Varmana siitä, että hänen pomonsa on kuollut, Brady ottaa Mackeyn aseen ja palaa Veran luo kertomaan tälle, mitä hän on tehnyt. Hän pyytää tätä pakenemaan kanssaan Teksasiin. Vera ei suostu lähtemään, sillä hän väittää, ettei viranomaisilla ole todisteita häntä vastaan. Dan inhoaa Veran itsekästä käytöstä, lopettaa heidän suhteensa ja lähtee. Veran asunnon ulkopuolella Bradyn yhä uskollinen mutta arvostamaton entinen tyttöystävä Helen Barbara Bates odottaa autossaan keskustellakseen hänen kanssaan. Hän oli nähnyt miehen aiemmin kadulla ja tajusi silloin, että tämä oli pulassa. Nyt hän päättää lähteä Dannyn mukaan, kun he ajavat pois kaupungista välttääkseen Dannyn odotetun pidätyksen murhasta. Kun hänen autonsa hajoaa, Brady varastaa autovarkauden sedanista, jota sattuu ajamaan sympaattinen asianajaja Taylor Holmes. Brady nousee myöhemmin autosta, kun he saapuvat Santa Monican laiturille. Siellä hän kehottaa Heleniä jäämään asianajajan luo, kun hän toteuttaa uutta suunnitelmaansa paeta Meksikoon ystäviensä tilausaluksella. Hän myös vakuuttaa Helenille, että hän lähettää hänelle kutsun, kun hän on turvallisesti asettunut rajan taakse. Brady kiirehtii pois ja lähtee veneelle. Muutamaa minuuttia myöhemmin asianajaja ja Helen kuulevat sedanin radiosta uutislähetyksen, jonka mukaan Mackey ei olekaan kuollut, vaan hämäräperäinen autokauppias oli selvinnyt vammoistaan. He ajavat nyt takaisin laiturille etsimään Dania ja ilmoittamaan hänelle, ettei hän ole murhaaja. Samaan aikaan poliisit havaitsevat siellä Bradyn, haavoittavat häntä takaa-ajossa ampumalla ja ottavat hänet kiinni. Elokuva päättyy, kun Helen, joka on nyt paikalla, lohduttaa Dania ja lupaa odottaa häntä, kunnes tämä vapautuu vankilasta.</w:t>
      </w:r>
    </w:p>
    <w:p>
      <w:r>
        <w:rPr>
          <w:b/>
        </w:rPr>
        <w:t xml:space="preserve">Esimerkki 1.6146</w:t>
      </w:r>
    </w:p>
    <w:p>
      <w:r>
        <w:t xml:space="preserve">Fakta1: Kiinan raa'an valkoisen terrori tappoi vanhemmat, Fakta2: Kuomintang teloitti isän hänen edessään, Fakta3: Chuchu ja Luo oppivat sopeutumaan muiden kansainvälisten opiskelijoiden joukkoon, Fakta4: Xiaoman jätettiin selviytymään yksin maalla, Fakta5: Vera murhattiin oppilaiden edessä, koska hän uhmasi saksalaisia opettamalla luokassa.</w:t>
      </w:r>
    </w:p>
    <w:p>
      <w:r>
        <w:rPr>
          <w:b/>
        </w:rPr>
        <w:t xml:space="preserve">Tulos</w:t>
      </w:r>
    </w:p>
    <w:p>
      <w:r>
        <w:t xml:space="preserve">Elokuva alkaa alkukesästä 1941 Ivanovin kansainvälisessä koulussa Moskovassa. Luo Xiaoman ja Chuchu olivat kaksi uutta oppilasta, jotka olivat tulleet Venäjälle sen jälkeen, kun Kiinassa tapahtunut julma valkoinen terrori oli tappanut heidän vanhempansa. Chuchu kuvaili luokan edessä, kuinka hänen isänsä, kommunistivallankumouksellinen, teloitettiin hänen edessään Kuomintangin toimesta. Chuchu ja Luo oppivat nopeasti sopeutumaan muiden kansainvälisten opiskelijoiden joukkoon, ja he oppivat myös puhumaan sujuvasti venäjää. Kun kesä koitti, useat oppilaat, Chuchu mukaan lukien, lähtivät opettajansa neiti Veran saattelemina kesäleirille Valko-Venäjälle. Xiaoman jäi Moskovaan. Tuona aikana natsit hyökkäsivät Neuvostoliittoon. Moskova jäi miehittämättä maihinnousun jälkeen, ja Xiaoman joutui pian selviytymään omillaan maassa, josta hän tiesi vain vähän. Jonkin aikaa hän oli koditon lapsi, joka kerjäsi ja varasti kaduilla, joutui myymään verta saadakseen rahaa ruokaan ja joutui myöhemmin muiden ryöstämäksi. Lopulta hän löysi työpaikan, jossa hän jakoi surunvalittelukirjeitä kaatuneiden sotilaiden perheille. Eräästä asunnosta hän löysi orvoksi jääneen tytön, jonka äiti oli kuollut hiljaa nälkään ja sairauteen, ja otti hänet luokseen kuin oman tyttärensä. Kesäleirin opiskelijoiden asiat olivat hyvin erilaiset. Hyökkäävien saksalaisten vangitsemina Chuchu ja hänen luokkatoverinsa joutuivat orjiksi ja olivat yksin ja suuressa vaarassa. Neiti Vera murhattiin pian häikäilemättömästi oppilaiden nähden, koska hän oli uhmannut saksalaisia opettamalla luokkaansa. Yksi oppilaista, Carl, joka oli itse puoliksi saksalainen ja piti Chuchusta syvästi, onnistui auttamaan muita oppilaita pakenemaan käyttämällä arjalaista syntyperäänsä huijaamalla saksalaissotilaan luottamusta, mutta pian hän haavoittui, joutui nurkkaan ja ammuttiin kuoliaaksi metsäkuopassa. Muut otettiin nopeasti kiinni ja tuomittiin hirttokuolemaan. Yksi tyttö teloitettiin raa'alla laukauksella päähän, mutta Chuchu ja useat muut opiskelijat säästyivät, kun korkea-arvoinen saksalainen upseeri, kenraali Von Dietrich saapui paikalle ja lähetti heidät palvelijoiksi natsien päämajaan Yakovlivin luostariin. Kenraali Von Dietrich oli paitsi sotilaskenraali myös lääkäri, joka harrasti tatuointia - hän nautti nuorten tyttöjen vartaloiden tatuoinnista ja näytti niitä juhlissa vierailleen. Hän päätti käyttää Chuchua suurimpaan mestariteokseensa. Tämä pelasti Chuchun hengen, sillä kun kenraali sai tietää, että Kolmas valtakunta oli tuhoon tuomittu, hän ei teloittanut Chuchua muiden vankien kanssa, vaan heitti hänet pellolle, jotta hänen mestariteoksensa jäisi elämään. Hänen selkäänsä tatuoitu suuri natsikotka häpäisi häntä koko loppuelämänsä ajan. Luo Xiaoman yritti värväytyä Neuvostoliiton puna-armeijan retkikuntaan, mutta hänet hylättiin nuoren ikänsä vuoksi. Syvästä, kostonhimoisesta vihastaan natsien hyökkääjiä kohtaan hän päätti rangaista saksalaisia sotavankeja, jotka nyt joutuivat työskentelemään työleireillä, ampumalla heitä kotitekoisella ritsalla. Kun saksalaiset sotavangit mellakoivat, Xiaoman houkutteli heidät tyhjään, raunioituneeseen kerrostaloon ja sytytti öljysäiliöt tuleen. Hän itse kuoli räjähdyksessä yhdessä saksalaisten mellakoitsijoiden kanssa. Elokuvan lopussa Chuchu ja Luo Xiaomanin adoptoima orpotyttö tapasivat jälleen, ja kuultuaan saman puheen, jonka Xiaoman piti venäjän tunnilla, Chuchu ymmärsi, halasi nuorta tyttöä ja murtui. Elokuvan lopussa Chuchu nähtiin suihkussa, ja hänen selässään oleva tatuointi ja arpi, joka johtui hänen yrityksestään polttaa tatuointi pois polttopuulla, olivat nähtävissä. Myöhemmin näytetään lopputekstit, joissa kerrotaan, että ihonsiirtoleikkaus tatuoinnin poistamiseksi ei onnistunut, ja kerrotaan oikeasta Chuchusta ja siitä, mitä hän teki elämällään. Sitten elokuva päättyy.</w:t>
      </w:r>
    </w:p>
    <w:p>
      <w:r>
        <w:rPr>
          <w:b/>
        </w:rPr>
        <w:t xml:space="preserve">Esimerkki 1.6147</w:t>
      </w:r>
    </w:p>
    <w:p>
      <w:r>
        <w:t xml:space="preserve">Fakta1: Fakta2: Fakta3: Nick sallii Dobbsin lähteä töihin varoittaen häntä seurauksista, Fakta4: auto toimitetaan etuovelle, Fakta5: ulkona odottaa isä, joka ampuu Nickiä aseella.</w:t>
      </w:r>
    </w:p>
    <w:p>
      <w:r>
        <w:rPr>
          <w:b/>
        </w:rPr>
        <w:t xml:space="preserve">Tulos</w:t>
      </w:r>
    </w:p>
    <w:p>
      <w:r>
        <w:t xml:space="preserve">Pikkuvaras Nick Robey John Garfield möhlii ryöstön, jolloin hänen työparinsa Al Norman Lloyd haavoittuu vakavasti Nickin paetessa yli 10 000 dollaria mukanaan. Kun Peg tapaa leipomotyöntekijä Peg Dobbsin Shelley Wintersin ystävällisessä keskustelussa ja vie Nickin perheensä asuntoon, hän päättää ottaa perheen panttivangiksi, kunnes pääsee pakoon. Kun Nickiä aletaan jahdata ulkona, ryöstäjä muuttuu yhä vainoharhaisemmaksi. Pegin alkuperäinen vetovoima Nickiin hukkuu hänen väkivaltaiseen käytökseensä. Hänen äitinsä ja isänsä rukoilevat Nickiä lähtemään, mutta turhaan. Hän sallii herra Dobbsin lähteä töihin ja varoittaa häntä seurauksista, jos poliisi ottaa yhteyttä. Nick luottaa yhä siihen, että Peg karkaa hänen kanssaan, ja antaa Pegille 1500 dollaria uuden auton ostamista varten. Hän kieltäytyy uskomasta häntä, kun Peg palaa ja vaatii, että auto toimitetaan kotiovelle, koska Peg ei aja. Nick raahaa Pegin väkivaltaisesti portaita alas kohti uloskäyntiä ja pelottaa Pegin. Ulkona odottaa Pegin isä, joka ampuu Nickiä aseella. Kun hänen oma aseensa putoaa hänen ulottumattomiinsa ja Nick käskee Pegiä luovuttamaan sen hänelle, tämä ampuu sen sijaan Pegin. Kuolettavasti haavoittunut Nick ryömii ulos jalkakäytävälle, juuri kun hänen uusi autonsa saapuu.</w:t>
      </w:r>
    </w:p>
    <w:p>
      <w:r>
        <w:rPr>
          <w:b/>
        </w:rPr>
        <w:t xml:space="preserve">Esimerkki 1.6148</w:t>
      </w:r>
    </w:p>
    <w:p>
      <w:r>
        <w:t xml:space="preserve">Fakta1: Rajanna ja Geeta muuttavat uuteen asuntoon meluisaan automekaanikon liikkeeseen, Fakta2: pariskunta hakee apua Geetan tädiltä, Fakta3: videopelihuone.Rajanna työskentelee tehtaassa, jossa rakennetaan suuria maansiirtoajoneuvoja, Fakta4: ajoneuvot nähdään poliisin johtamassa slummien raivausajossa, Fakta5: elokuvassa käytetään symbolisia kuvia.</w:t>
      </w:r>
    </w:p>
    <w:p>
      <w:r>
        <w:rPr>
          <w:b/>
        </w:rPr>
        <w:t xml:space="preserve">Tulos</w:t>
      </w:r>
    </w:p>
    <w:p>
      <w:r>
        <w:t xml:space="preserve">Rajanna Naseeruddin Shah ja Geeta Deepti Naval muuttavat äskettäin vuokrattuun taloonsa, huonosti rakennettuun huoneeseen, jossa on myös meluisa automekaanikkoliike, joka ei anna nukkua. Pariskunta pyytää apua Geetan tädiltä Rohini Hattangadilta, joka tuntee vanhemman poliisin. Kun mekaanikkoliike suljetaan, sen tilalle tulee poliisin veljenpojan yhtä meluisa videopelisali.Rajanna työskentelee tehtaassa, joka valmistaa suuria maansiirtoajoneuvoja: kun pariskunta lopulta päättää muuttaa slummiin, nämä ajoneuvot nähdään poliisin johtamassa slummien raivauksessa. Elokuva käyttää runsaasti surrealistisen symbolisia kuvia: jättimäinen kattopatjasänky pienessä huoneessa, värisävyjen jatkumot traktoreiden, kadulla olevien suurten metallitynnyreiden ja haldi-sahramin välillä, jota pariskunta laittaa seinille tuholaisten loitolla pitämiseksi, autotallissa haukottelevat ajoneuvot ja videopelien tuhoisat kuvastot. Mane on Kasaravallin ensimmäinen nimenomaan urbaani elokuva.</w:t>
      </w:r>
    </w:p>
    <w:p>
      <w:r>
        <w:rPr>
          <w:b/>
        </w:rPr>
        <w:t xml:space="preserve">Esimerkki 1.6149</w:t>
      </w:r>
    </w:p>
    <w:p>
      <w:r>
        <w:t xml:space="preserve">Fakta1: elokuva kertoo historiaa bändi, Fakta2: keskeinen painopiste elokuva on Arthur 's elämä jälkeen kamppailee alkoholismin huumeiden väärinkäyttö yritys itsemurhaa ja lyönti pesäpallomaila, Fakta3: lyönti pesäpallomaila, joka jätti hänet lähelle kuolemaa, Fakta4: Kane jälkeen voittaa erimielisyyksien on onnistunut suorituskyky entinen bändin jäsen David Johansen, Fakta5: suunnitelmat katkaistaan lyhyeen odottamaton kuolema leukemiaan</w:t>
      </w:r>
    </w:p>
    <w:p>
      <w:r>
        <w:rPr>
          <w:b/>
        </w:rPr>
        <w:t xml:space="preserve">Tulos</w:t>
      </w:r>
    </w:p>
    <w:p>
      <w:r>
        <w:t xml:space="preserve">Elokuva kertoo yksityiskohtaisesti sekä New York Dollsin että yhden sen jäsenen, Arthur Killer Kanen, historiasta. Elokuva kertoo yhtyeen historiasta sen perustamisesta vuonna 1972, huumeongelmista ja useiden jäsenten kuolemista. Elokuvan keskiössä on kuitenkin Arthursin elämä sen jälkeen, kun hän oli kääntynyt Myöhempien Aikojen Pyhien Jeesuksen Kristuksen Kirkkoon kamppailtuaan alkoholismin, huumeiden väärinkäytön, itsemurhayrityksen ja pesäpallomailalla hakatun pahoinpitelyn kanssa, joka ei tapahtunut Rodney Kingin mellakoiden aikana vaan jätti hänet kuoleman partaalle ja vaati pitkän toipumisen. Kun Kane kamppailee sekä yksinäisyyden että köyhyyden kanssa, hän saa tietää, että hänellä on jälleen kerran mahdollisuus esiintyä Dollsin kanssa Lontoossa. Selvittyään erimielisyyksistään bändin entisen jäsenen David Johansenin kanssa Kane saa onnistuneen esityksen. Palattuaan Los Angelesiin Kane harkitsee kiertuekiertuetta yhdistetyn Dollsin kanssa, mutta suunnitelmat katkeavat, kun Kane kuolee yllättäen leukemiaan. Elokuvassa haastatellaan Morrisseya, joka järjesti jälleenyhdistymiskeikan, sekä muita artisteja, kuten Chrissie Hyndeä ja Bob Geldofia. New York Doll on kuvattu digitaalisilla videokameroilla kuvasuhteella 1,78:1. Se sai Rotten Tomatoesilla 90 pistettä 51 arvostelusta.</w:t>
      </w:r>
    </w:p>
    <w:p>
      <w:r>
        <w:rPr>
          <w:b/>
        </w:rPr>
        <w:t xml:space="preserve">Esimerkki 1.6150</w:t>
      </w:r>
    </w:p>
    <w:p>
      <w:r>
        <w:t xml:space="preserve">Fakta1: Harrington lupaa peruuttaa tutkimuksen Karswellin osallisuudesta satanismiin, Fakta2: Fakta3: kirjaa tarjotaan Holdenille näytettäväksi kartanossa, Fakta4: vierailu Hobartin perheen luona, joka on sekaantunut kulttiin, Fakta5: Joanna vie Holdenin istuntoon Karswellin äidin kotiin.</w:t>
      </w:r>
    </w:p>
    <w:p>
      <w:r>
        <w:rPr>
          <w:b/>
        </w:rPr>
        <w:t xml:space="preserve">Tulos</w:t>
      </w:r>
    </w:p>
    <w:p>
      <w:r>
        <w:t xml:space="preserve">Englannissa professori Harrington Maurice Denham vierailee kilpailijansa, tohtori Julian Karswell Niall MacGinnisin luona. Harrington lupaa peruuttaa tutkimuksen Karswellin osallisuudesta satanismiin, jos Karswell peruu Harringtonia kohtaan esittämänsä uhkauksen. Saatuaan tietää, että Harringtonille annettu pergamentti on hajonnut, Karswell ajaa Harringtonin ulos ja lupaa tehdä kaikkensa. Kun Harrington saapuu kotiin helpottuneena, valtava demoni materialisoituu ja paloittelee hänet. Vaikka hänen ruumiinsa on revitty palasiksi, viranomaiset päättävät, että hänen kuolemansa johtui sähköiskusta. Tohtori John Holden Dana Andrews saapuu Englantiin osallistuakseen kongressiin, jossa Harringtonin oli tarkoitus paljastaa Karswellsin kultti. Hän saa tietää, että ainoa yhteys Harringtonin kuoleman ja Karswellsin kultin välillä on murhasta syytetty Rand Hobart Brian Wilde, joka on vaipunut katatoniseen stuporiin. Vaikka Harringtonin työtoverit pohtivat yliluonnollisten voimien mahdollisuutta, Holden torjuu ajatuksen taikauskona. Holden tapaa Karswellin British Museumin lukusalissa Kun Holdenin pyytämä kirja katoaa, Karswell tarjoutuu näyttämään Holdenille oman kappaleensa kartanossaan. Harringtonin hautajaisissa Holden tapaa kuolleen miehen veljentytön Joanna Peggy Cumminsin, joka antaa hänelle Harringtonin päiväkirjan. Se paljastaa Harringtonin kasvavan pelon Karswellin valtaa kohtaan. Holden on edelleen epäileväinen, mutta lähtee Joannan kanssa seuraavana päivänä Karswellsin kartanoon. Kun erittäin voimakas myrsky alkaa äkillisesti, Karswell väittää luoneensa sen loitsulla. Kun Holden pilkkaa häntä, Karswell suuttuu ja ennustaa, että Holden kuolee kolmen päivän kuluttua. Holden ja hänen kollegansa keskustelevat Karswellista ja tekevät suunnitelmia Rand Hobartin tutkimiseksi tarkemmin. Harringtonin päiväkirjassa mainitaan Karswellin hänelle luovuttama pergamentti; Holden löytää kirjastosta riimukirjoituksilla varustetun pergamentin, jonka Karswell luovutti hänelle salaa. Ikkunasta puhaltaa voimakas tuuli, joka puhaltaa pergamentin Holdenin sormista. Se melkein palaa takassa, mutta takan suojus pysäyttää sen, ennen kuin Holden Joannan kiihkeästä kehotuksesta vastentahtoisesti pelastaa ja laittaa sen taskuun. Holden alkaa tuntea olonsa entistä levottomammaksi vierailtuaan Hobartsin perheen luona, jotka kaikki ovat ilmeisesti mukana kultissa. Kun Holden lähtee, pergamentti lentää jälleen hänen kädestään. Hobartsin perhe pelästyy ja julistaa Holdenin valituksi. Holden vertaa pergamentin riimuja läheiseen Stonehengen kivikehään kaiverrettuihin riimoihin. Joanna vie Holdenin istuntoon Karswellin äidin Athene Seylerin kotiin. Meedio kanavoi Harringtonin, joka kertoo heille, että Karswellilla on avain riimujen lukemiseen kirjassaan. Sinä yönä Holden murtautuu Karswellin kartanoon tutkiakseen kirjaa. Karswell ottaa hänet kiinni, mutta saa luvan poistua. Vastoin Karwellin varoitusta Holden lähtee metsän läpi, ja häntä jahtaa savu- ja tulipallo. Hän ilmoittaa tapahtuneesta poliisille, mutta tuntee itsensä nolatuksi. Hypnoosissa Hobart paljastaa Holdenille, että hänet valittiin kuolemaan, kun hänelle annettiin pergamentti, jossa oli kirous, mutta hän välttyi kuolemalta antamalla sen takaisin omalle veljelleen, joka oli alun perin antanut sen Hobartille käskystä. Holden tajuaa, että hänen on palautettava pergamentti sille, joka antoi sen hänelle. Kun Holden näyttää Hobartille Karswellilta saamansa pergamentin, Hobart sekoaa ja tekee itsemurhan pelosta, että pergamentti siirtyy hänelle. Holden jäljittää Karswellin Southhamptoniin menevään junaan ja saa selville, että hän on siepannut ja hypnotisoinut Joannan. Kun Holdenien ennustetun kuoleman aika lähestyy, Karswell kiihtyy entisestään. Kun juna pysähtyy seuraavalla asemalla, hän yrittää lähteä, mutta Holden onnistuu sujauttamaan pergamentin hänen takkinsa taskuun. Kun Karswell löytää pergamentin, se lentää hänen käsistään. Kun hän jahtaa sitä raiteilla, määräaika umpeutuu ja pergamentti palaa. Kun vastaantuleva juna lähestyy, yläpuolelle ilmestyy kolmekymppinen demoni, joka repii Karswellin kappaleiksi. Asemahenkilökunta löytää hänen runnellun, höyryävän ruumiinsa ja uskoo ruumiin silpomisen vuoksi, että juna on törmännyt häneen ja raahannut hänet mukanaan. Holden - peloissaan mutta silti itsepäisesti - ja Joanna kieltäytyvät katsomasta, koska on parempi olla tietämättä.</w:t>
      </w:r>
    </w:p>
    <w:p>
      <w:r>
        <w:rPr>
          <w:b/>
        </w:rPr>
        <w:t xml:space="preserve">Esimerkki 1.6151</w:t>
      </w:r>
    </w:p>
    <w:p>
      <w:r>
        <w:t xml:space="preserve">Fakta1: elokuva alkaa Tamil, Fakta2: vanhemmat olivat tehneet itsemurhan karkaamisen ja synnyttämisen jälkeen, Fakta3: poika työskentelee Chennai-pohjaisessa IT-yrityksessä, joka asuu nykyaikaisessa ylellisessä asunnossa, Fakta4: Tamil at on valittu menemään Yhdysvaltoihin kolmen kuukauden projektityöhön, Fakta5: Venkatasamy, joka on kotoisin, ei ole tottunut kaupunkien elämäntapaan modernin kaupungin maalaismaiseman taustaan</w:t>
      </w:r>
    </w:p>
    <w:p>
      <w:r>
        <w:rPr>
          <w:b/>
        </w:rPr>
        <w:t xml:space="preserve">Tulos</w:t>
      </w:r>
    </w:p>
    <w:p>
      <w:r>
        <w:t xml:space="preserve">Elokuva alkaa Tamil Vimalista, jonka isoisä VenkatasamyRaj Kiran kasvattaa yksin kylässä, koska hänen vanhempansa tekivät itsemurhan karattuaan ja synnytettyään hänet. 25 vuotta myöhemmin poika työskentelee Chennaihin sijoittautuneessa IT-yrityksessä ja asuu nykyaikaisessa hienostohuoneistossa. Tamil tapaa Karthika Lakshmi Menonin lääketieteen opiskelijan, joka käyttää temppuja päästäkseen liikennevalojen eteen. He rakastuvat ensisilmäyksellä ja ovat lopulta niin uppoutuneita toisiinsa, etteivät he huomaa, että opastin oli vaihtunut vihreäksi. Tapa, jolla Karthika huijaa poliisia ja pääsee pälkähästä, saa Tamilin pitämään Karthikasta. Hän seuraa Karthikaa, ja hetkessä Karthika vastaa hänelle. Samaan aikaan töissä Tamil valitaan Yhdysvaltoihin kolmikuukautiseen projektiin, ja hän tuo Venkatasamyn kaupunkiin viettämään laatuaikaa ennen Yhdysvaltoihin lähtöä. Venkatasamy, joka on kotoisin maalaismaisemasta, ei tunne nykyaikaisen kaupungin ihmisten elämäntapaa. Hän jopa kylpee ja pesee vaatteensa suihkulähteessä aiheuttaen Tamilille suurta hämmennystä, jota hän ei jaa Venkatasamyn kanssa. Hän aiheuttaa lisää vaikeuksia häiritsemällä Tamilia tämän treffeillä Karthikan kanssa, mikä aiheuttaa heidän välilleen eron. Venkatasamy raivostuttaa Tamilin entisestään läimäyttämällä Karthikan isää, poliisitarkastajaa, koska tämä sallii tyttärensä käyttää lyhyitä vaatteita julkisesti. Tamil rukoilee Karthikaa, ja lopulta tämä antaa hänelle anteeksi. Tamil viettää monta unetonta yötä työskennellen projektin parissa kannettavalla tietokoneellaan. Venkatasamy luulee kannettavaa tietokonetta voileipägrilliksi ja osaamatta käyttää sitä hän laittaa sen liedelle, jolloin kannettava tietokone räjähtää palasiksi ja projektityö tuhoutuu. Tamil saa tämän seurauksena potkut työstään, mutta hän piilottaa vihansa ja turhautumisensa Venkatasamylta. Karthika motivoi Tamilia saamaan projektin valmiiksi tietokoneellaan. Ukko tuntee itsensä todella syylliseksi kannettavan tietokoneen tuhoamisesta ja ostaa hänelle uuden myymällä esi-isiensä ja korvaamattoman arvokkaan vihkisormuksensa. Tamil kiittää isoisäänsä ja alkaa työstää projektia. Hän saa projektin onnistuneesti valmiiksi ja saa työpaikkansa takaisin. Samaan aikaan vanhus auttaa pariskuntaa karkaamaan ja vihkimään heidät samaan tapaan kuin hän teki Tamilin vanhempien kanssa. Kun Tamil on lähdössä haastatteluun Yhdysvaltoihin, Venkatasamy pilkkaa Yhdysvaltain lippua Yhdysvaltain konsulaatissa ja ajattelee, että valkoiset ovat taas valloittamassa Intiaa. Hän aiheuttaa häiriötä, ja molemmat pidätetään. Kun he pääsevät asemalta, Tamil menee toiseen haastatteluun, mutta hänen viisuminsa hylätään, ja hän haukkuu isoisäänsä suuren yleisöjoukon keskellä julkisesti. Tyttö Pooja Darshini luulee, että rotanmyrkkyä sisältävä makeispala on se, jonka vanha mies antoi hänelle, ja pyörtyy syötyään sen. Tyttö vietiin sairaalaan, ja tytön vanhemmat moittivat vanhaa miestä julkisesti jo toisen kerran. He kuitenkin huomaavat, että tyttö paranee suolan ja tamarindiveden seoksen ansiosta, jonka Venkatasamy antoi Poojalle ennen sairaalaan viemistä ja joka auttaa häntä oksentamaan ja pääsemään eroon nautitusta myrkystä kehossaan. Kun kaikki haluavat pyytää anteeksi ja kiittää vanhaa miestä, hän katoaa ja kaikki alkavat etsiä häntä. Vanhus lopulta löydetään, mutta hän on henkisesti heikossa kunnossa. Elokuva päättyy siihen, kun Tamil katuu isoisänsä mollaamista ja itkee halatessaan häntä tiukasti.</w:t>
      </w:r>
    </w:p>
    <w:p>
      <w:r>
        <w:rPr>
          <w:b/>
        </w:rPr>
        <w:t xml:space="preserve">Esimerkki 1.6152</w:t>
      </w:r>
    </w:p>
    <w:p>
      <w:r>
        <w:t xml:space="preserve">Fakta1: Sairaanhoitaja Meredith Stone kertoo kirjeessä isälle äidin äskettäisestä kuolemasta ja työn yksityiskohdista, Fakta2: Fakta3: useita kuolemantapauksia alkaa tapahtua saapumisen jälkeen, Fakta4: Meredith ja Ivar löytävät koiran roikkumassa puutarhassa olevasta puusta, Fakta5: Wilfredin löydetään hypänneen huoneen ikkunasta.</w:t>
      </w:r>
    </w:p>
    <w:p>
      <w:r>
        <w:rPr>
          <w:b/>
        </w:rPr>
        <w:t xml:space="preserve">Tulos</w:t>
      </w:r>
    </w:p>
    <w:p>
      <w:r>
        <w:t xml:space="preserve">Sairaanhoitaja Meredith Stone kertoo isälleen lähettämässään kirjeessä äitinsä äskettäisestä kuolemasta ja kertoo yksityiskohtaisesti työstä, jonka hän oli ottanut Fairlawnin kartanossa rikkaan, iäkkään Ivar Langrockin hoitajana. Siellä häntä tervehtivät Ivarin hovimestari Phillip ja Jeffrey Fraser, Ivarin asianajaja. Hän huomaa, että häntä vetää melkein heti puoleensa lukittu huone talon toisessa kerroksessa. Hän saa selville, että huoneessa asuu Wilfred, Ivarin henkisesti häiriintynyt poika. Meredith ystävystyy Ivarin kanssa ja jopa tunnustaa tälle, että hänen äitinsä oli ollut laitoshoidossa ja että hänen isänsä oli raiskannut hänen äitinsä. Pian hänen ollessaan mainitussa paikassa Langrocksin aikuinen pojanpoika Gabriel, joka on viettänyt elämänsä kommuunissa Arizonassa, tulee asumaan vanhempiensa tapaturmaisen kuoleman jälkeen. Hänen saapumisensa jälkeen alkaa tapahtua useita kuolemantapauksia; Meredith ja Ivar löytävät hänen koiransa hirttäytyneenä puuhun puutarhassa. Myös Wilfred kuolee ilmeisesti itsemurhassa, kun hänet löydetään hypättyään huoneensa ikkunasta. Gabriel lähentelee Meredithiä seksuaalisesti, ja Meredith tuntee olonsa yhä epämukavammaksi hänen seurassaan. Phillip murhataan viinikellarissa. Hänet on murskattu kaatuneen viinitelineen alle ja lyöty pöydänjalalla; poliisi kuitenkin päättelee hänen kuolemansa onnettomuudeksi, vaikka Jeffrey syyttää Gabrielia hänen kuolemastaan. Myöhemmin illalla Gabriel kohtaa Fairlawnin kartanossa autotallissa etsivän, joka kertoo hänelle, että kuolinsyyntutkija on pitänyt Philipsin kuolemaa murhana. Lähdettyään Gabriel kuulee takanaan hälinää, ja palatessaan hän löytää etsivän kuolleena. Näkymätön murhaaja hyökkää myös Gabrielin kimppuun ja hakkaa hänet kuoliaaksi. Meredith löytää taloa tutkiessaan verisen pöydänjalan ja soittaa paniikissa Jeffreylle. Jeffrey kertoo olevansa matkalla taloon. Juuri kun Jeffrey saapuu paikalle, Meredith löytää Gabrielin ruumiin kaappiin tungettuna. Jeffrey kohtaa hänet ja kertoo palanneensa juuri sairaalasta, jossa Meredithin mukaan hänen äitiään pidettiin, ja paljastaa, että hänen äitinsä kuoli Meredithin synnytyksen aikana; Jeffrey myös syyttää häntä murhista ja kertoo, että hänet oli laitoshoitoon laitettu, koska hän oli murhannut isänsä, joka oli ahdistellut häntä. Sitten hän hyökkää Jeffreyn kimppuun pöydänjalalla ja ryntää alakertaan tappamaan Ivarin. Ivar onnistuu kuitenkin lyömään hänet tajuttomaksi kepillä. Elokuva päättyy, kun Meredith kertoo isälleen lähettämästään kirjeestä, jossa hän sanoo, että ehkä hän voi jonain päivänä palata Fairlawniin pitämään huolta Ivarista.</w:t>
      </w:r>
    </w:p>
    <w:p>
      <w:r>
        <w:rPr>
          <w:b/>
        </w:rPr>
        <w:t xml:space="preserve">Esimerkki 1.6153</w:t>
      </w:r>
    </w:p>
    <w:p>
      <w:r>
        <w:t xml:space="preserve">Fakta1: vilpitön sotilas ja vapaustaistelija taistelee oikeuden puolesta, Fakta2: poika ja lapsenlapset liittyvät armeijaan, Fakta3: Chandrakanth on ärsyyntynyt siitä, että hän tietää pojan olevan salakuljettaja, Fakta4: Shivaji pelastaa Hema 'n hengen joukko gooneja, Fakta5: ystävän tytär kuoli hyökkäyksessä</w:t>
      </w:r>
    </w:p>
    <w:p>
      <w:r>
        <w:rPr>
          <w:b/>
        </w:rPr>
        <w:t xml:space="preserve">Tulos</w:t>
      </w:r>
    </w:p>
    <w:p>
      <w:r>
        <w:t xml:space="preserve">Majuri Chandrakanth NTR on vilpitön sotilas ja vapaustaistelija, joka taistelee aina oikeuden puolesta. Hän jää eläkkeelle armeijasta ja palaa kotiin perheensä luo Hyderabadiin. Hänen poikansa Shivaji Mohan Babu on salakuljettaja, joka työskentelee kansanedustaja Gnaeswar Rao Amrish Purille. Majuri Chandrakanth, joka ei tiedä olevansa salakuljettaja, toivoo poikansa ja lapsenlapsensa liittyvän armeijaan ja tulevan samanlaisiksi oikeudenmukaisiksi kuin hän. Hän joutuu moniin yhteenottoihin Gnaeswarin kanssa. Kun Shivaji eräänä päivänä kysyy isältään, miksi hän taistelee yhä oikeuden puolesta eläkkeellä ollessaan, tämä kertoo, kuinka tärkeää oikeus on. Tämä innostaa Shivajin lopettamaan salakuljetuksen, mutta samaan aikaan Chandrakanth saa tietää hänen olevan salakuljettaja. Shivaji joutuu vankilaan, mutta hänet vapautetaan takuita vastaan. Majuri Chandrakanth on harmissaan siitä, että hänen poikansa on salakuljettaja. Shivaji paljastaa hänelle, miksi hänestä tuli salakuljettaja. Hän itse asiassa pelastaa Hemas Ramya Krishnan hengen, kun joukko roistoja sieppaa hänet. Hema kiittää ja vie hänet kotiinsa. Silloin Hema paljastaa hänelle, että hän on salakuljettaja ja että Hema auttoi häntä salakuljettamaan timantteja. Hema pyytää miestä liittymään mukaan, mutta tämä kieltäytyy virallisesti. Ennen kuin mies lähtee, nainen sanoo, että jonain päivänä salakuljetus tulee tarpeelliseksi hänelle. Eräänä päivänä Shivajin humalainen lanko tappaa köyhän kyläläisen, ja ihmiset yrittävät kostaa kyläläisen kuoleman. He vaativat miljoonan lunnaita kahdessa päivässä. Koska Shivaji ja hänen perheensä eivät pysty keräämään niin paljon rahaa missään olosuhteissa, hän päättää ryhtyä salakuljettajaksi ja maksaa lunnaat. Kuultuaan tämän majuri Chandrakanth ei vieläkään hyväksy tätä, ja Shivaji lähtee talosta haluten tehdä isänsä ylpeäksi. Hän saa yhden Gnaeswar Raosin pojista pidätetyksi, kun majuri Chandrakanth antaa Shivajille anteeksi. Hema tukee Shivajia, koska hänestä tuli salakuljettaja, jotta Gnaeswar Rao voisi päästää hänet tapaamaan siepattua isäänsä, jonka Gnaeswar Rao itse asiassa tappoi kauan sitten. Samaan aikaan Chandrakanth etsii Seetha Nagmaa, hyökkäyksessä kuolleen ystävänsä tytärtä, kun hän sanoo viimeiset sanansa, että hän haluaa poikansa naimisiin tyttärensä kanssa. Seetha on etsimässä Shivaji, hänen miehensä jälkeen hän sitoo mangalasutra pitää heitä vaimo ja aviomies. Shivaji sitoi sen vain paetakseen poliisia, kun hän oli salakuljettamassa timantteja aiemmin elokuvassa, ja jättää hänet. Majuri Chandrakanth saa tietää tästä, mutta onneksi hyväksyy avioliiton. Gnaeswar Rao vapauttaa terroristin, jota vastaan majuri Chandrakanth taisteli aiemmin ja liittoutuu hänen kanssaan. Hema näkee tämän ja saa tietää isänsä kuolemasta, kunnes he tappavat hänet. Ennen kuolemaansa hän paljastaa, että Gnaeswar Rao ja terroristi suunnittelevat useita pommi-iskuja ympäri Intiaa. Samaan aikaan majuri Chandrakanthin vaimo Savitri Sarada sairastaa verisyöpää ja kuolee myöhemmin. Gnaeswar Rao kiristää tätä, kun majuri Chandrakanth ja Shivaji haluavat kostaa. Elokuva päättyy Gnaeswara Raon pidätykseen ja hänen poikiensa tappamiseen. Tämän prosessin aikana majuri Chandrakanth kuitenkin ammutaan ja hänkin kuolee.</w:t>
      </w:r>
    </w:p>
    <w:p>
      <w:r>
        <w:rPr>
          <w:b/>
        </w:rPr>
        <w:t xml:space="preserve">Esimerkki 1.6154</w:t>
      </w:r>
    </w:p>
    <w:p>
      <w:r>
        <w:t xml:space="preserve">Fakta1: Fakta2: Tao-Yuan-Kai pidättää hänet öljyn myynnistä japanilaisille: Japanilaiset lentokoneet pommittavat kaupunkia ja Jones ajaa kohti Shanghaita kumppaninsa kanssa, Fakta3: China After joutuvat pysähtymään, koska kiinalaiset pakolaiset tungeksivat tiellä ja pahoinpitelevät amerikkalaisia, kunnes Carolyn Grant käskee heitä pysähtymään yön tullen, Fakta4: Carolyn vie ryhmän naisopiskelijoita Jonesin kuorma-auton takaosaan, Fakta5: ystävä istuu konepellillä vartioimassa kuoppia.</w:t>
      </w:r>
    </w:p>
    <w:p>
      <w:r>
        <w:rPr>
          <w:b/>
        </w:rPr>
        <w:t xml:space="preserve">Tulos</w:t>
      </w:r>
    </w:p>
    <w:p>
      <w:r>
        <w:t xml:space="preserve">Vuonna 1941 Kiinan MeiKissä sotahyödyntäjä David Jones Alan Ladd pääsee täpärästi hengestään, kun kiinalainen kapteeni TaoYuanKai pidättää hänet öljyn myynnistä japanilaisille, mutta vapauttaa hänet, koska hän on amerikkalainen. Japanilaiset lentokoneet pommittavat kaupunkia, ja Jones ajaa kohti Shanghaita kumppaninsa Johnny Sparrow'n William Bendixin kanssa, joka on tuonut mukanaan orvoksi jääneen poikavauvan. Pimeän tultua heidän on pakko pysähtyä, koska kiinalaiset pakolaiset tungeksivat tiellä ja pahoinpitelevät amerikkalaisia, kunnes Carolyn Grant Loretta Young, Kiinassa syntynyt amerikkalainen opettaja, kehottaa heitä pysähtymään. Carolyn salaa ryhmänsä naisopiskelijoita Jonessin kuorma-auton takapenkille ja vaatii Jonesia jatkamaan matkaa ilman ajovaloja, koska japanilaiset pommikoneet saattaisivat havaita heidät. Koska Carolyn tuntee paikalliset maastot hyvin, hän ottaa kuorma-auton ajamisen hoitaakseen, ja hänen ystävänsä Lin Wei istuu konepellillä varoen kuoppia. Kun Jones huomaa, että Carolyn on lastannut kuorma-autoonsa pakolaisia, hän alkaa häikäilemättömästi heittää heitä ulos peläten, että ylimääräinen kuorma kuluttaa bensiiniä, jota hän tarvitsee päästäkseen Shanghaihin, mutta hellittää, kun hän kuulee, että opiskelijat ovat nuoria naisia. Seuraavana päivänä matkan varrella he kohtaavat Lin Weisin ensimmäisen ja toisen veljeksen, Lin Chon ja Lin Yunin, jotka ovat muodostaneet sissiryhmän ja esiintyvät talonpoikina. Lin Cho varoittaa heitä käyttämään vaihtoehtoista tietä, sillä japanilaiset lähestyvät, ja Jones johtaa vastahakoisesti kuorma-auton Tan Yingin, tytön, jonka hän yritti heittää pois kuorma-autosta, perheen maatilalle. Tilalla Carolyn yrittää jälleen suostutella Jonesia viemään opiskelijat japanilaisten miehittämän Shanghain sijasta Chungtuun, jossa he voivat jatkaa opintojaan, mutta Jones ei välitä kiinalaisten taistelusta ja kieltäytyy. Kun Johnny on jättänyt vauvan, jonka hän on nimennyt Aku Ankaksi, Tan Yingsin perheeseen turvaan, matka jatkuu. He joutuvat hylkäämään kuorma-auton, kun japanilaiset lentokoneet hyökkäävät tielle, mutta Lin Cho ja hänen maanmiehensä ampuvat viholliskoneen alas. Kun Carolyn huomaa, että Tan Ying on livahtanut bussista perheensä luokse, hän vaatii, että Tan Ying palaa hakemaan hänet. Kun muu ryhmä vaeltaa luostariin, Jones ja Carolyn ajavat takaisin maatilalle ja huomaavat järkyttyneinä, että japanilaiset ovat polttaneet tilan ja murhanneet Tan Yingin vanhemmat ja Aku Ankan. Sitten Jones löytää kolme japanilaissotilasta raiskaamassa Tan Yingiä ja ampuu heidät epäröimättä Carolynin lohduttaessa hysteeristä naista. Kun ryhmä on hakeutunut luostariin, Tan Ying kuolee. Jones on vihdoin ymmärtänyt kiinalaisten taistelun luonteen, ja hän on nyt innostunut liittymään taisteluun japanilaisia vastaan ja tarjoaa apuaan kolmelle veljekselle. He päättävät, että heidän on suljettava vuoristosola estääkseen japanilaisten hyökkäyksen, mutta vain Japanin armeijalla on tarvittavaa dynamiittia. Sinä yönä Jones, Johnny, Lin Wei, Lin Cho ja Lin Yun uivat joen yli hyökätäkseen japanilaisten leiriin ja varastavat dynamiitin. Kun heidän läsnäolonsa huomataan, syntyy kiivas tulitaistelu, jossa Lin Wei ja kaikki muut paitsi kaksi muuta sissiä kuolevat. Ennen kuolemaansa Lin Wei kunnioittaa Jonesia kutsumalla häntä neljänneksi veljekseen. Samana yönä Carolyn hylkää Johnnyn kosinnan, koska hän on rakastunut Jonesiin, ja myöhemmin uudet rakastavaiset Jones ja Carolyn viettävät viimeisen yön yhdessä. Seuraavana päivänä pieni taistelijajoukko sijoittaa dynamiittia vuoristotien varrelle. Kun japanilainen saattue ilmestyy etuajassa, Jones pysäyttää heidät tielle, jotta sissit ehtivät asentaa dynamiitin, ja teeskentelee jääneensä jumiin. Japanilainen kenraali selittää Jonesille, että Japani on juuri pommittanut Pearl Harboria Yhdysvalloissa ja että heidän tarkoituksenaan on luoda uusi maailmanjärjestys. Kun kenraalin alipäällikkö ampuu Jonesin, kiinalaiset laukaisevat dynamiitin ja aiheuttavat lumivyöryn, joka hautaa japanilaiset joukot ja sulkee tien. Carolyn ja Johnny surevat ystävänsä menetystä ajaessaan oppilaita Chungtuun.</w:t>
      </w:r>
    </w:p>
    <w:p>
      <w:r>
        <w:rPr>
          <w:b/>
        </w:rPr>
        <w:t xml:space="preserve">Esimerkki 1.6155</w:t>
      </w:r>
    </w:p>
    <w:p>
      <w:r>
        <w:t xml:space="preserve">Fakta1: Fakta2: morsian vahingossa osoittautuu Nandana, Fakta3: Nandana ei ole kiinnostunut avioliitosta, Fakta4: kirjan nimi on kokoelma kokemuksia Nandana, Fakta5: Karthik As saa tähti nimetty Nandana hankkimalla tähti todistus International Star Registry rahaa osa yrittää tehdä vaikutuksen häneen</w:t>
      </w:r>
    </w:p>
    <w:p>
      <w:r>
        <w:rPr>
          <w:b/>
        </w:rPr>
        <w:t xml:space="preserve">Tulos</w:t>
      </w:r>
    </w:p>
    <w:p>
      <w:r>
        <w:t xml:space="preserve">Karthik on rikas ISB:n jatko-opiskelija, joka saa opintonsa päätökseen ja palaa Intiaan maailmanympärysmatkan jälkeen. Eräänä päivänä hän näkee Nandanan ja ihastuu häneen. Nandana kuitenkin alkaa vihata Karthikia. Kun Karthik kosii häntä, Nandana torjuu hänet jyrkästi. Karthikin avioliitto Nandanan kanssa oli järjestetty, mutta valitettavasti Karthik ei tiedä sitä. Morsian osoittautuu vahingossa Nandanaksi. Karthikin äidin setä Pandu palaa Dubaista ja koska hän vihaa Karthikia, hän aikoo kostaa vaarantamalla hänen ottelunsa, kun hän saa selville, että Karthik todella rakastaa Nandanaa, mutta Karthik saa selville totuuden ja suostuu naimisiin. Hän ei ole kiinnostunut tästä avioliitosta, mutta hän ei halua vastustaa isäänsä, koska hän rakastaa häntä. Kun hän yrittää hylätä avioliiton, heidän vanhempansa suorittavat kaikki toimenpiteet ja heidät julistetaan kihloihin. Karthik on kirjoittanut kirjan nimeltä Oka Laila Kosam, joka on kokoelma hänen kokemuksistaan Nandanan kanssa. Samaan aikaan Karthik tapaa ystävänsä pubissa ja saa tietää, että eräs roisto kiristää häntä heidän yksityisistä hetkistään. Karthik taistelee gooneja vastaan ystäviensä kanssa ja ratkaisee ongelmat. Nandana ei pysty vakuuttumaan Karthikin rakkauden vilpittömyydestä ja uskoo, että Karthik flirttailee. Kirja Oka Laila Kosam julkaistaan ja Karthikille maksetaan 25 000 kruunua. Karthik yrittää tehdä vaikutuksen Karthikiin ja hankkii ansaitsemillaan rahoilla tähden nimeltä Nandana hankkimalla tähtitodistuksen kansainvälisestä tähtirekisteristä. Vaikka nainen on aluksi iloinen, hän ei kuitenkaan pysty uskomaan häntä ja repii todistuksen palasiksi. Hän ei kuitenkaan pysty hylkäämään Karthikia, sillä hän ei voi antaa isänsä pettää itseään tekemällä niin. Sinä yönä Karthik oli humalassa. hän joutui saman goonin kanssa tekemisiin ja syntyi tappelu, jossa goonin kimppuun hyökättiin raa'asti. Avioliittopäivänä poliisi saapuu paikalle ja pidättää Karthikin goonin murhasta.Näin avioliitto keskeytyy Nandanan iloksi. Ennen lähtöä Karthik kysyy Nandanalta, onko hän nyt ainakin onnellinen, ja lähtee hymyillen. Tämä hämmentää Nandanaa, ja myöhemmin selviää, että tapaus ja pidätys olivat tekaistuja ja Karthikin itsensä suunnittelemia rikkaan liikemiehen avulla, jonka tyttärien menestyksekkäässä rakkaussuhteessa Karthik oli rauhantekijä. Nandana saa sillä välin Shahrukhilta kirjan Oka Laila Kosam, jonka kirjoittajaa hän pitää kyyhkyjen omistajana. Hän lukee kirjan, joka on hänen tarinansa, ja oppii Karthikin vilpittömyyden kirjan sanoista. Hän tapaa Karthikin ja kosii häntä heidän perheidensä edessä, ja he molemmat yhdistyvät.</w:t>
      </w:r>
    </w:p>
    <w:p>
      <w:r>
        <w:rPr>
          <w:b/>
        </w:rPr>
        <w:t xml:space="preserve">Esimerkki 1.6156</w:t>
      </w:r>
    </w:p>
    <w:p>
      <w:r>
        <w:t xml:space="preserve">Fakta1: Skippy on tiukkapipoisen tohtori Herbert Skinnerin ja vaimon, Fakta2: Fakta3: Sidney tapaa uuden pojan nimeltä, Fakta4: Harley syyttää Skippyä ja Sookya, Fakta5: Nubbins vie Sookyn koiran ja vaatii</w:t>
      </w:r>
    </w:p>
    <w:p>
      <w:r>
        <w:rPr>
          <w:b/>
        </w:rPr>
        <w:t xml:space="preserve">Tulos</w:t>
      </w:r>
    </w:p>
    <w:p>
      <w:r>
        <w:t xml:space="preserve">Skippy Jackie Cooper on tiukkapipoisen tohtori Herbert Skinner Willard Robertsonin ja hänen vaimonsa Ellen Enid Bennettin reipas poika. Skinner kieltää poikaansa Skippyä leikkimästä köyhälistössä Shantytownissa, koska siellä vallitsee epähygieeninen ja rikollinen ympäristö. Skippy ja hänen ystävänsä Sidney Jackie Searl menevät silti Shantytowniin, jossa Sidney tapaa uuden pojan nimeltä Sooky Robert Coogan, Jackie Cooganin pikkuveli. Hän pelastaa pikkupoika Sookyn paljon suuremmalta kiusaajalta Harley Nubbins Donald Hainesilta. Skippystä ja Sookysta tulee ystäviä. Eräänä päivänä Harley rikkoo vahingossa isänsä auton tuulilasin Skippyn jojolla. Harley, jolla on hyvin aggressiivinen ja raaka isä, syyttää siitä Skippyä ja Sookya. Herra Nubbins Jack Rube Clifford, joka työskentelee koirien sieppaajana, ottaa Sookyn koiran ja vaatii heitä maksamaan vahingot, jos he haluavat koiransa takaisin. Pojat keräävät kolme dollaria rikkomalla Skippyn säästökassan, mutta herra Nubbins ottaa sen vastaan vain tuulilasistaan. Hän antaa heille kolme päivää aikaa hankkia toiset kolme dollaria koiran lupaa varten ja uhkaa, että helvetti tappaa heidän koiransa, jos he eivät saa rahoja. Sooky ja Skippy viettävät seuraavat kaksi päivää myymällä pulloja, limonadia ja puuta sekä lavastamalla esityksen ansaitakseen rahaa. Skippyn isä ei halua lainata heille loput kolmekymmentä senttiä. Sitten herra Dubbins tappaa heidän koiransa, ja Skippy syyttää siitä isäänsä. Seuraavana aamuna Skippy saa isältään uuden polkupyörän. Mutta hän vaihtaa polkupyörän ystävälleen Eloise Mitzi Greenille tämän uuteen koiraan. Skippy vie koiran Sookylle. Tohtori Skinner muuttaa mielensä ja ostaa Sookylle luvan saaneen koiran, etsii hänen äidilleen työpaikan ja pidättäytyy määräämästä Shantytownin tuhoamista, mutta tarjoaa sen sijaan apua sen asukkaille. Tohtori Skinner leikkii Skippyn kanssa ensimmäistä kertaa Shantytownissa. Siellä he rikkovat vahingossa herra Nubbinsin uuden tuulilasin. Tohtori Skinner voittaa tappelun herra Nubbinsia vastaan ja osoittaa olevansa hyvä isä.</w:t>
      </w:r>
    </w:p>
    <w:p>
      <w:r>
        <w:rPr>
          <w:b/>
        </w:rPr>
        <w:t xml:space="preserve">Esimerkki 1.6157</w:t>
      </w:r>
    </w:p>
    <w:p>
      <w:r>
        <w:t xml:space="preserve">Fakta1: Fakta2: Westfield Angels ei ole voittanut peliä vuosiin: Fakta3: Peter oli jalkapallotähti lukioaikoina, Fakta4: Jalkapallo oli tärkeä osa elämää, Fakta5: Westfield jatkaa voittamista enkeleiden avulla peli peliltä pelille.</w:t>
      </w:r>
    </w:p>
    <w:p>
      <w:r>
        <w:rPr>
          <w:b/>
        </w:rPr>
        <w:t xml:space="preserve">Tulos</w:t>
      </w:r>
    </w:p>
    <w:p>
      <w:r>
        <w:t xml:space="preserve">Westfield Angelsin lukion jalkapallojoukkue ei ole voittanut peliä vuosiin. Jesse Harper Matthew Lawrence on heidän paras pelaajansa, ja hän pelaa takamiehenä, mikä tuo joukkueeseen uutta valoa. Sademyrskyssä sattuneen kauhean onnettomuuden jälkeen, jossa hänen isänsä Peter Harper Jack Coleman kuolee, hän tuntee itsensä yksinäiseksi ja jättää joukkueen. Peter oli itse asiassa jalkapallotähti lukioaikanaan. Sinä iltana, kun Jesse lopettaa, Kevin David Gallagher, hänen nuorempi veljensä, kohtaa hänet ja kertoo hänelle, että jalkapallo oli tärkeä osa hänen elämäänsä. Hän kertoo hänelle, että hän kuuluu joukkueeseen. Jesse vastaa sanomalla, että hän palaisi siihen vain, jos se alkaisi voittaa. Kevin rukoilee enkeleitä tulemaan ja auttamaan joukkuetta voittamaan pelejä, jotta Jesse alkaisi taas pelata. Seuraavana päivänä ne tulevat. Niitä johtaa Al Christopher Lloyd, joka on ainoa palaava hahmo Angels in the Outfieldistä. Kevin on kuitenkin ainoa, joka näkee heidät. Peli toisensa jälkeen Westfield jatkaa voittamista enkelien avulla. Kevinistä tulee veljiensä jalkapallojoukkueen onnenkalu, sillä hän osaa kertoa valmentaja Buck Paul Dooleylle, mitä enkelit tarvitsevat. Samaan aikaan jossain muualla Jesse alkaa seurustella todella pahojen ihmisten kanssa. Eräässä vaiheessa elokuvaa hän harhauttaa huoltoaseman ikkunanpesijää, kun hänen hämäräperäiset ystävänsä ryöstävät kassakoneita. Kun Jesse on maksanut hänelle, hän jättää lompakon jälkeensä. Aseman hoitaja poimii sen ja lähettää poliisin käymään Harperien kotona. Mestaruusottelu on seuraavana päivänä, ja valmentaja Buck kysyy Jesseltä, voisiko hän mahdollisesti palata joukkueeseen pelaamaan. Jesse suostuu, sillä nyt hän luottaa siihen, että he voivat voittaa. Elokuvan huipentuma tapahtuu mestaruusottelupäivänä, sattumalta Westfield Angelsin ja Screaming Demonsin välillä. Kevin on kuitenkin pienessä pulassa, sillä on olemassa eräänlainen taivaallinen laki, jonka mukaan enkelit eivät voi auttaa mestaruusotteluissa. Lopulta hän motivoi joukkuetta räpyttelemällä spontaanisti käsiään kuin enkeli. Pian koko jalkapallokenttä on täynnä ihmisiä, jotka tekevät samoin. Jesse lähtee juoksemaan 60 jaardin touchdownia muistaen isänsä sanat. Kun Jesse tekee touchdownin, hän näkee isänsä hengen. Jesse halaa isäänsä ja siirtyy joukkueen hurraamaan ja nostamaan Jesseä ja Keviniä ylös.</w:t>
      </w:r>
    </w:p>
    <w:p>
      <w:r>
        <w:rPr>
          <w:b/>
        </w:rPr>
        <w:t xml:space="preserve">Esimerkki 1.6158</w:t>
      </w:r>
    </w:p>
    <w:p>
      <w:r>
        <w:t xml:space="preserve">Fakta1: Tommy Shay tuomitaan kuolemaan Carsonin murhasta aihetodisteet, Fakta2: Fakta3: Lewis For alennetaan, mikä saa Bobin aloittamaan omat tutkimukset, Fakta4: pojat yhdistävät voimansa Carsonin murhaajan jäljittämiseksi, Fakta5: Bobin isä pidätettiin, kun hän yritti auttaa Tommya.</w:t>
      </w:r>
    </w:p>
    <w:p>
      <w:r>
        <w:rPr>
          <w:b/>
        </w:rPr>
        <w:t xml:space="preserve">Tulos</w:t>
      </w:r>
    </w:p>
    <w:p>
      <w:r>
        <w:t xml:space="preserve">Aihetodisteiden perusteella tuomittu Tommy Shay Paul Fix, nuori Front Streetin slummien kasvatti, tuomitaan kuolemaan poliisiluutnantti Carson Monte Montaguen murhasta. Kun Denver Collinsin Marc Lawrence, Tommyn ainoa alibi, katoaa salaperäisesti, Tommyn nuorempi veli Danny James McCallion ja hänen kujanpoikien jenginsä Pikku Kovikset päättävät keksiä keinon pelastaa Tommy sähkötuolilta. Komisario Lewis Harry Carrey, Tommyn pidättänyt konstaapeli, uskoo myös pojan syyttömyyteen ja yrittää saada jutun uudelleen käsiteltäväksi. Ponnistelujensa vuoksi Lewis alennetaan partiopoliisiksi, mikä saa hänen poikansa Bob Frankie Thomasin, radiokuuntelijan, joka haluaa ryhtyä etsiväksi, aloittamaan oman tutkimuksensa, jonka avulla hän toivoo löytävänsä oikean murhaajan ja saavansa isänsä takaisin virkaansa. Etsiessään Collinsia Front Streetillä Bob tapaa Dannyn, ja kun tämä valehtelee, että hänen isänsä on gangsteri, pojat yhdistävät voimansa Carsonin murhaajan jäljittämiseksi. Vihjeen perusteella Danny ja Bob vierailevat Chick Foster Leon Amesin ylläpitämällä uhkapeliklubilla ja varoittavat Fosteria siitä, että poliisi on avannut Carsonin murhajutun uudelleen ja etsii Denver Collinsia. Vastauksena Foster alkaa käyttäytyä oudosti ja antaa poikien tutustua kätyriinsä Halsteadiin, jota he epäilevät Collinsiksi. Kun pojat saavat selville, että Bob on oikeasti poliisin poika, he hakkaavat hänet, mutta muuttavat mielensä kuultuaan, että Bobin isä pidätettiin, kun hän yritti auttaa Tommya. Yhdistämällä jälleen kerran voimansa pojat löytävät Halsteadin piilopaikan ja houkuttelevat Fosterin paikalle väärennetyllä sähkeellä. Diktaattorin avulla kuunnellen he saavat selville, että Halstead on oikeasti Collins ja että Foster palkkasi hänet tappamaan Carsonin. Pelon vallassa Halstead vaatii Fosteria maksamaan hänelle, ja sitä seuranneessa riidassa Foster tappaa Halsteadin ja kiiruhtaa takaisin klubilleen. Bob ei suostu luovuttamaan, vaan seuraa Fosteria, ja kun hän on kytkenyt Fosterin toimistossa olevaan radioon liitetyn mikrofonin, hän lähettää väärennetyn uutislähetyksen, jossa kerrotaan, kuinka Halstead teki täyden tunnustuksen ennen kuolemaansa. Yrittäessään paeta Foster vuokraa kujalla taksin, jonka Danny ja jengi ovat ottaneet haltuunsa. Poikien pakotettua Fosterin tunnustamaan, konstaapeli Lewis saapuu pidättämään uhkapelurin, ja kaikki päättyy onnellisesti, kun Tommy vapautuu, Lewis palaa komisarioksi ja lapset päättävät ryhtyä rehelliseksi.</w:t>
      </w:r>
    </w:p>
    <w:p>
      <w:r>
        <w:rPr>
          <w:b/>
        </w:rPr>
        <w:t xml:space="preserve">Esimerkki 1.6159</w:t>
      </w:r>
    </w:p>
    <w:p>
      <w:r>
        <w:t xml:space="preserve">Fakta1: hän ja Dai At keräävät rahaa Jo 'n ehdotuksesta, Fakta2: Fakta3: Dai alkaa rakastua Jo:hon, Fakta4: Griffith, joka oli voittanut pääpalkinnon tärkeillä walesilaisilla musiikkifestivaaleilla, Fakta5: Jo vie hänet takaisin asuntoonsa.</w:t>
      </w:r>
    </w:p>
    <w:p>
      <w:r>
        <w:rPr>
          <w:b/>
        </w:rPr>
        <w:t xml:space="preserve">Tulos</w:t>
      </w:r>
    </w:p>
    <w:p>
      <w:r>
        <w:t xml:space="preserve">Kaksi walesilaista hiilikaivosmiestä kuvitteellisesta Hafoduwwchbenceubwllymarchogcochista, David Dai Number 9 Jones Donald Houston ja Thomas Twm Jones Meredith Edwards, voittavat Echo-sanomalehden järjestämän kilpailun. Palkintona on 100 puntaa kummallekin sekä parhaat paikat tärkeään rugby union -otteluun Englannin ja Walesin välillä Twickenhamissa. Naiiveille walesilaisille tämä on ensimmäinen matka Englantiin. Whimple Alec Guinnessin, lehden puutarha-alan kolumnistin, on tarkoitus ottaa heidät vastaan Paddingtonin asemalla, mutta kukaan ei ole kertonut heille. Sitten kaivostyöläiset joutuvat eroon toisistaan, kun viehättävä huijari Jo Moira Lister ottaa Dain kyytiin kuultuaan heidän puhuvan palkintorahoista. Jos ehdotuksesta hän ja Dai menevät sanomalehteen noutamaan rahat. Päätoimittaja antaa Whimplen tehtäväksi esitellä Dai, mutta Jo onnistuu pian menettämään hänet. Whimple kuulee Jos rikollisista menetelmistä toimittajakaveriltaan ja lähtee etsimään heitä. Kun he viettävät aikaa yhdessä, Dai alkaa rakastua Joihin, vaikka hänellä on jo tyttöystävä Walesissa: Bronwen, pomon sihteeri. Samaan aikaan Twm tunnistaa tutut kasvot: Huw Price Hugh Griffithin, downonhisluck-harpisti ja perinteinen päälaulaja, jonka kanssa hän oli kerran voittanut pääpalkinnon tärkeillä walesilaisilla musiikkifestivaaleilla. He lähtevät etsimään Dai'ta eri pubien drinkkien välissä. Kun he saapuvat Echoon noutamaan Twmin osuutta palkinnosta, he ovat aivan kännissä. Toimittaja ei tiedä, kuka Twm on, ja he saavat potkut ulos. Lopulta Twm ja Huw antavat periksi ja menevät rugbyotteluun, jonne he saapuvat juuri kun ottelu päättyy Wales voittaa. Siellä he tapaavat Whimplen. Jo vie Dain ostoksille ostamaan timanttisormusta Bronwenille; hänen liittolaisensa Barney Leslie Perrins yrittää huijata häntä, mutta Dai muuttaa mielensä siitä, minkä sormuksen hän haluaa, ja päätyy lopulta reiluun kauppaan. Jo vie hänet takaisin asuntoonsa, jotta Barney voi hiipiä sisään ja varastaa Dain rahat. Dai ehdottaa hänelle muuttoa Walesiin ja tarjoutuu antamaan rahaa matkan maksamiseen, mutta sitten hän muistaa Bronwenin ja muuttaa mielensä. Pettyneenä enemmän kuin hän odotti, hän varastaa miehen rahat. Juuri silloin Whimple ilmestyy paikalle ja kertoo Dainille totuuden naisesta, mutta tämä pakenee. Syntyy takaa-ajo. Dai saa Jos kukkaron, jossa rahat ovat, ja juoksee junaan takaisin Walesiin, jossa hän tapaa Twmin ja Huwin. Jo ja Barney tuovat paikalle poliisin ja syyttävät Dai'ta varkaaksi; välttääkseen hankaluuksia Dai antaa kukkaron takaisin. Kun juna kuitenkin lähtee, Jo heittää hänelle rahat takaisin, Barneyn inhoksi.</w:t>
      </w:r>
    </w:p>
    <w:p>
      <w:r>
        <w:rPr>
          <w:b/>
        </w:rPr>
        <w:t xml:space="preserve">Esimerkki 1.6160</w:t>
      </w:r>
    </w:p>
    <w:p>
      <w:r>
        <w:t xml:space="preserve">Fakta1: Hyun-soo sytyttää raivon Hwang Jong-gu pääsystä top prosenttiosuuden rikkaiden ja vaikutusvaltaisten, Fakta2: tuore gangsteri persoona teeskentelee eleganssia vain turvautua potkimalla ihmisiä dramaattisen vaikutuksen, Fakta3: Hwang ei siedä täydellistä Englanti fraasings Korean-amerikkalainen kumppani, Fakta4: ammatillinen varastossa uhkapelaajat voittaa talon lukemalla kaikki muut 's kortit, Fakta5: Park 's chaebol yritys investoi ystävä 's uusi ympäristötutkimus</w:t>
      </w:r>
    </w:p>
    <w:p>
      <w:r>
        <w:rPr>
          <w:b/>
        </w:rPr>
        <w:t xml:space="preserve">Tulos</w:t>
      </w:r>
    </w:p>
    <w:p>
      <w:r>
        <w:t xml:space="preserve">Menetettyään kaiken Hyunsoo Park Yongha viettää viisi vuotta tietokoneen ruudun ääressä ajamattomana, täysipäiväisenä muurahaisyksityissijoittajana. Lopulta hän pääsee huipulle tuskallisen pikanuudelidieetin ja kolmen luksussedanin uhraamisen jälkeen. Hän vannoo lopettavansa lopullisesti, kun hän saavuttaa tavoitteensa, nelinumeroisen säästötilin, jolla hän voi elättää äitinsä ja opiskelevan pikkuveljensä. Eräänä päivänä hän lyö jättipotin tietämättä, että pörssihuijauksen häiritsemisellä on seurauksia. Hän saa raivon valtaan Hwang Jonggu Park Heesoonin, gangstereista muuttuneen rahoittajan, joka yrittää päästä rikkaiden ja vaikutusvaltaisten joukkoon. Tuore mafiapersoona Hwang teeskentelee eleganssia nimikoidussa italialaisessa kengässään, mutta turvautuu dramaattisen vaikutuksen vuoksi ihmisten potkimiseen. Hän myös aloittaa jokaisen lauseen `OK:lla, vaikka ei siedä korealaisamerikkalaisen kumppaninsa täydellisiä englanninkielisiä ilmaisuja. Hwang ei kuitenkaan muistele menneisyyttä. Hän tunnistaa Hyunsoon kyvyt ja palkkaa hänet toistaiseksi suurimpaan huijaukseen ja antaa hänelle myös mukavan muodonmuutoksen. Hyunsoo liittyy Hwangin unelmatiimin muihin jäseniin 60 miljardin wonin ryöstöä varten: Jo Minhyeong, eliittipörssimeklari, joka toimii myös petollisten kauppojen aivoriihenä musikaalitähti Kim Muyeol tekee valkokangasdebyyttinsä, seksikäs yksityispankkiiri Yoo Seoyeon Kim Minjung, Park Changjoo, toisen sukupolven chaebol-johtaja, joka kohtaa johtamiskriisin, veteraaninäyttelijä Jo Deokhyun ja Bryan Choi Kim Junseong, korealais-amerikkalainen rahastonhoitaja, joka teeskentelee ulkomaisia sijoituksia mustahiuksisena ulkomaalaisena. Nämä ovat ammattimaisia osakepelaajia, jotka voittavat talon lukemalla kaikkien muiden kortit. He valitsevat uuden tieteellisen teknologian, joka on osakehuijausten kerma. Parksin chaebol-yhtiö sijoittaa paljon ystävänsä uuteen ympäristötutkimukseen, ja Seoyeon panee yhden asiakkaistaan ostamaan yhtiön osakkeita. He saavat kuuluisan lähetystoimittajan herättämään julkista huomiota, kun Bryan luo illuusion ulkomaisista investoinneista, ja rahaa alkaa virrata sisään sokeista muurahaisista. Huijareiden rinkiin liittyy kuitenkin suurempi huijaus. Ulkopuolisesta Hyunsoosta tulee äärimmäinen sisäpiiriläinen, kun hänestä tulee pelinappula selkäänpuukottavien juonittelujen kietoutuneessa verkossa.</w:t>
      </w:r>
    </w:p>
    <w:p>
      <w:r>
        <w:rPr>
          <w:b/>
        </w:rPr>
        <w:t xml:space="preserve">Esimerkki 1.6161</w:t>
      </w:r>
    </w:p>
    <w:p>
      <w:r>
        <w:t xml:space="preserve">Fakta1: Fakta2: kylä antaa lainoja korkealla korolla, Fakta3: Karanam Sambayya ja Polayya nappaa maata väärillä nimillä, Fakta4: Ratnam ja tytär asuu samassa kylässä, Fakta5: Radha Alun perin väärinkäsityksen jälkeen Venu rakastuu häneen.</w:t>
      </w:r>
    </w:p>
    <w:p>
      <w:r>
        <w:rPr>
          <w:b/>
        </w:rPr>
        <w:t xml:space="preserve">Tulos</w:t>
      </w:r>
    </w:p>
    <w:p>
      <w:r>
        <w:t xml:space="preserve">Kotayya Perumallu on rehellinen köyhä maanviljelijä, jolla on poika Venu Nageshwara Rao ja tytär Bharathi Ammaji. Sagarayya C.S.R. on kylän maanomistaja, joka antaa lainoja korkealla korolla, ja kun viljelijät eivät maksa, hän ottaa heidän maansa haltuunsa. Karanam Sambayya Ramana Reddyn ja Rowdy Polayya Relangin avulla Sagarayya nappaa maat väärillä nimillä. Samassa kylässä asuu myös eläkkeellä oleva sotilas Ratnam Seetaram ja hänen tyttärensä Radha Janaki. Alun väärinkäsityksen jälkeen Venun kanssa Radha rakastuu häneen ja menee hänen kanssaan naimisiin. Venu kertoo kaiken Sagarayyasta keräilijän edessä ja jakaa maat oikeille omistajille. Miten Sagarayya luo erimielisyyksiä Kotayyan ja Venun välille ja miten Venu ratkaisee ongelmansa ja järjestää sisarensa avioliiton Gopalam Vallam Narasimha Raon kanssa ja lähettää Sagarayyan ja hänen miehensä vankilaan, on tarinan loppuosa.</w:t>
      </w:r>
    </w:p>
    <w:p>
      <w:r>
        <w:rPr>
          <w:b/>
        </w:rPr>
        <w:t xml:space="preserve">Esimerkki 1.6162</w:t>
      </w:r>
    </w:p>
    <w:p>
      <w:r>
        <w:t xml:space="preserve">Fakta1: nuori mies syyttää Crowea epäonnistumisesta, Fakta2: Fakta3: Crowe auttaa Colea korjaamaan epäonnistumisensa Vincentin auttamisessa ja tekemään sovinnon vaimonsa kanssa, Fakta4: Colen äiti on huolissaan sosiaalisesta kestävyydestä erityisesti nähtyään merkkejä fyysisestä hyväksikäytöstä, Fakta5: Cole paljastaa salaisuuden Crowelle ikonisella repliikillä.</w:t>
      </w:r>
    </w:p>
    <w:p>
      <w:r>
        <w:rPr>
          <w:b/>
        </w:rPr>
        <w:t xml:space="preserve">Tulos</w:t>
      </w:r>
    </w:p>
    <w:p>
      <w:r>
        <w:t xml:space="preserve">Malcolm Crowe, lapsipsykologi Philadelphiassa, palaa eräänä iltana kotiin vaimonsa Annan kanssa, kun hänet on palkittu työstään. Anna kertoo Crowelle, että kaikki on toissijaista hänen työnsä jälkeen ja että hän uskoo miehen olevan todella lahjakas. Sitten heidän kylpyhuoneeseensa ilmestyy nuori mies, joka syyttää Crowea siitä, että hän on jättänyt hänet pulaan. Crowe tunnistaa hänet Vincent Greyksi, entiseksi potilaaksi, jota hän hoiti lapsena hallusinaatioiden vuoksi. Vincent ampuu entisen lääkärinsä ennen kuin tappaa itsensä. Seuraavana syksynä Crowe alkaa työskennellä toisen potilaan, yhdeksänvuotiaan Cole Searin kanssa, jonka tapaus muistuttaa Vincentin tapausta. Crowe omistautuu pojalle, vaikka häntä vaivaa epäilys kyvystään auttaa poikaa Vincentin epäonnistumisen jälkeen. Samaan aikaan hän ja hänen vaimonsa puhuvat tai tekevät harvoin, jos koskaan, mitään yhdessä. Crowe tuntee, että hänen on autettava Colea, jotta hän voisi korjata epäonnistumisensa Vincentin auttamisessa ja tehdä sovinnon vaimonsa kanssa. Colen äiti Lynn on huolissaan hänen sosiaalisesta kestävyydestään, varsinkin nähtyään merkkejä fyysisestä väkivallasta. Lopulta Cole kertoo salaisuutensa Crowelle ikonisella repliikillä: Näen kuolleita ihmisiä. Hän näkee aaveita, jotka kulkevat ympäriinsä kuin elävät tietämättä olevansa kuolleita. Aluksi Crowe luulee, että Cole on harhainen, ja harkitsee jutun hylkäämistä. Muistaessaan Vincentin psykologi kuuntelee ääninauhaa, joka on peräisin istunnosta Vincentin kanssa, kun tämä oli lapsi. Nauhalla Vincent alkaa itkeä, kun Crowe poistuu huoneesta. Kun Crowe lisää äänenvoimakkuutta, hän kuulee itkevän miehen anovan apua espanjaksi ja uskoo nyt, että Cole puhuu totta ja että Vincentillä on saattanut olla sama kyky. Hän ehdottaa Colelle, että tämä yrittäisi löytää kyvylleen tarkoituksen kommunikoimalla aaveiden kanssa ja ehkä auttaa niitä keskeneräisissä asioissaan. Aluksi Cole on vastahakoinen, sillä aaveet pelottavat ja joskus jopa uhkaavat häntä, mutta lopulta hän päättää yrittää auttaa. Cole puhuu yhdelle aaveista, nuorelle tytölle nimeltä Kyra, joka on hiljattain kuollut krooniseen sairauteen. Hän lähtee Crowen kanssa tytön kotiin hautajaisvastaanotolle, jossa Kyra ohjaa hänet laatikkoon, jossa on videonauha, jonka hän antaa tytön isälle. Nauhalla näkyy, kuinka Kyran äiti myrkyttää tyttärensä ruoan. Todistamalla, että äiti oli Münchausenin syndrooman uhri, Cole on pelastanut Kyran pikkusiskon, äidin seuraavan uhrin. Cole oppii elämään näkemiensä aaveiden kanssa, ja hän alkaa sopeutua kouluun, ja hänet valitaan päärooliin koulun näytelmässä, johon Crowe osallistuu. Lääkäri ja potilas lähtevät positiivisin mielin, ja Cole ehdottaa Crowelle, että tämä yrittäisi puhua Annalle tämän nukkuessa. Myöhemmin, kun Cole on jumissa liikenteessä, hän tunnustaa salaisuutensa äidilleen ja kertoo, että joku kuoli onnettomuudessa ennen heidän ruuhkaansa ja hän tietää sen, koska henkilö on hänen vieressään. Vaikka hänen äitinsä ei aluksi usko häntä, Cole todistaa kykynsä hänelle kertomalla, kuinka hänen isoäitinsä käy hänen luonaan. Hän kuvailee, kuinka hänen isoäitinsä näki hänen äitinsä tanssiesityksessä, vaikka Lynn luuli, ettei hänen äitinsä ollut siellä. Lisäksi hän kertoo vastauksen kysymykseen, jonka hänen äitinsä esitti yksityisesti äitinsä haudalla: Every day. Kun Cole kysyy, minkä kysymyksen äiti esitti, hänen äitinsä vastaa kyynelehtien: Teenkö sinut ylpeäksi? He halailevat. Crowe palaa kotiin, jossa hänen vaimonsa nukkuu ja heidän häävideonsa pyörii. Vielä nukkuessaan Anna kysyy mieheltään, miksi hän jätti hänet, ja pudottaa Crowen vihkisormuksen, jonka hän yhtäkkiä huomaa, ettei ole pitänyt sitä. Hän muistaa, mitä Cole sanoi aaveista, ja tajuaa, että hän on itse asiassa ollut koko ajan kuollut. Colen ponnistelujen ansiosta Crowen keskeneräiset asiat - hänen epäonnistumisensa Vincentin ymmärtämisessä ja auttamisessa - on vihdoin saatu päätökseen. Crowe täyttää toisen syyn paluuseensa; hän kertoo vaimolleen, ettei tämä ollut koskaan toinen, ja että hän rakastaa tätä. Tavoite on saavutettu, ja hän on vapaa lähtemään elävien maailmasta.</w:t>
      </w:r>
    </w:p>
    <w:p>
      <w:r>
        <w:rPr>
          <w:b/>
        </w:rPr>
        <w:t xml:space="preserve">Esimerkki 1.6163</w:t>
      </w:r>
    </w:p>
    <w:p>
      <w:r>
        <w:t xml:space="preserve">Fakta1: Fakta2: perhe palkkaa hänet auttamaan ajamaan suurta lammaslaumaa Cawndillan kaupunkiin, Fakta3: Paddy ei halua olla sidottu Paddy, Fakta4: Ida vakuuttaa Paddy ottaa työtä asemalla lampaiden leikkaaminen, Fakta5: Brown näkee nuoren naisen läpi ensimmäisen synnytyksensä.</w:t>
      </w:r>
    </w:p>
    <w:p>
      <w:r>
        <w:rPr>
          <w:b/>
        </w:rPr>
        <w:t xml:space="preserve">Tulos</w:t>
      </w:r>
    </w:p>
    <w:p>
      <w:r>
        <w:t xml:space="preserve">Irlantilais-australialainen Paddy Carmody Robert Mitchum on lampaankasvattaja ja lampaanleikkaaja, joka vaeltaa harvaan asutulla takamaalla vaimonsa Ida Deborah Kerrin ja poikansa Sean Michael Anderson Jr:n kanssa. He ovat auringonlaskijoita, jotka liikkuvat jatkuvasti ja pystyttävät teltan aina auringon laskiessa. Ida ja Sean haluavat asettua aloilleen, mutta Paddyllä on vaeltelunhalu, eikä hän halua pysyä yhdessä paikassa pitkään. Kulkiessaan pusikon halki perhe tapaa hienostuneen englantilaisen Rupert Venneker Peter Ustinovin ja palkkaa hänet auttamaan suuren lammaslauman ajamisessa Cawndillan kaupunkiin. Matkan varrella he selviävät vaarallisesta pensaspalosta. Rouva Firth Glynis Johns, joka johtaa pubia Cawndillassa, ihastuu Rupertiin. Rupert viettää öitä hänen kanssaan, mutta Paddyn tavoin hän ei halua sitoutua. Ida suostuttelee Paddyn ottamaan työpaikan asemalla lampaiden paimentajana; hän toimii kokkina, Rupert villanpyörittäjänä ja Sean tervapoikana. Ida nauttii toisen naisen seurasta, heidän työnantajansa yksinäisen vaimon, Jean Halstead Dina Merrillin. Kun kollega Bluey Browns John Meillonin raskaana oleva vaimo Liz Lola Brooks ilmaantuu paikalle ilmoittamatta, Ida saattaa nuoren naisen ensimmäiseen synnytykseen. Ida säästää perheen ansaitsemat rahat maatilalle, jolla he yöpyivät yön lampaiden ajossa. Vaikka Paddy on lupautunut osallistumaan leikkauskilpailuun erästä kilpailevaa ryhmää vastaan, hän päättää lähteä kuusi viikkoa leikkauskauden jälkeen. Ida suostuttelee hänet jäämään. Hän häviää kilpailun vanhalle veteraanille. Paddy voittaa paljon rahaa ja kilpahevosen pelaamalla twoupia. Sellaisen eläimen omistaminen on ollut hänen pitkäaikainen unelmansa. He antavat sille nimen Sundowner ja ilmoittavat sen Seanin ollessa sen jockey, paikallisiin raveihin matkoillaan sen jälkeen, kun leikkaus on päättynyt. Sean ja Sundowner voittavat ensimmäisen kisansa. Ida suostuttelee vihdoin yhä vastahakoisen Paddyn ostamaan maatilan, joka on hänen ja Seanin sydäntä lähellä. Hän kuitenkin menettää kaiken, mitä Ida on säästänyt käsirahaa varten, yhdessä yössä pelatessaan kahta peliä. Anteeksipyyntönä hän kertoo, että hän on löytänyt Sundownerille ostajan, jos tämä voittaa seuraavan kilpailun. Rahoilla saataisiin heidän käsirahansa takaisin. Vaikka Auringonmies voittaa, se hylätään häirinnän vuoksi, ja kauppa raukeaa. Paddyn syvä katumus kuitenkin parantaa välit Idaan, ja he päättävät säästää tarpeeksi rahaa ostaakseen jonain päivänä maatilan.</w:t>
      </w:r>
    </w:p>
    <w:p>
      <w:r>
        <w:rPr>
          <w:b/>
        </w:rPr>
        <w:t xml:space="preserve">Esimerkki 1.6164</w:t>
      </w:r>
    </w:p>
    <w:p>
      <w:r>
        <w:t xml:space="preserve">Fakta1: Fakta2: Rafiki esittelee Simban ja kuningatar Nalan vastasyntyneen tyttären kokoontuneille eläimille: Fakta3: Zira käyttää Kovun ystävyyttä kostaakseen Simballe, Fakta4: Kiara aloittaa ensimmäisen yksinmetsästyksensä nyt nuorena aikuisena, Fakta5: salaisuus johtaa hänet metsästämään pois ylpeyden mailta.</w:t>
      </w:r>
    </w:p>
    <w:p>
      <w:r>
        <w:rPr>
          <w:b/>
        </w:rPr>
        <w:t xml:space="preserve">Tulos</w:t>
      </w:r>
    </w:p>
    <w:p>
      <w:r>
        <w:t xml:space="preserve">Afrikan Pride-mailla leijona hallitsee eläinkuntaa Pride-kalliolta käsin. Kuningas Simba ja kuningatar Nalan vastasyntynyt tytär Kiara esitellään eläimille paviaani Rafikin toimesta, joka toimii shamaanina ja neuvonantajana. Simba määrää kuninkaalliset neuvonantajansa, mangusti Timonin ja warthog Pumbaan, seuraamaan Kiaraa. Saavuttuaan kiellettyyn Ulkomaahan Kiara tapaa nuoren poikasen, Kovun, ja he pakenevat krokotiileja ystävystyessään keskenään. Simba ja Zira, Kovun äiti ja Ulkopuolisten johtaja, pelastavat kuitenkin pennut. Ennen lähtöään Zira muistuttaa Simbaa siitä, että Kovu valittiin Scarin seuraajaksi. Palatessaan laumamaille Simba luennoi Kiaralle ulkopuolisista aiheutuvasta vaarasta ja kertoo hänelle lauman velvollisuuksista. Ulkopuolisilla mailla Zira muistuttaa Kovua siitä, että Simba tappoi Scarin ja karkotti häntä kunnioittaneet leijonanaaraat. Kovu selittää, ettei hänen mielestään ole niin paha asia, että Kiara on hänen ystävänsä, mutta Zira tajuaa, että hän voi käyttää Kovun ystävyyttä Kiaran kanssa kostaakseen Simballe. Vuosia myöhemmin, nyt nuorena aikuisena, Kiara aloittaa ensimmäisen yksinmetsästyksensä. Simba saa kuitenkin Timonin ja Pumban seuraamaan häntä salaa, mikä saa Kiaran metsästämään kaukana Pride-maista. Ziran käskystä Kovun sisarukset Nuka ja Vitani vangitsevat Kiaran nuotioon, jolloin Kovu voi pelastaa hänet. Simba joutuu sen jälkeen hyväksymään Kovun. Seuraavana päivänä Kovu harkitsee hyökkäävänsä Simban kimppuun, mutta sen sijaan hän opettaa Kiaraa metsästämään ja lopulta tajuaa tunteensa tätä kohtaan. Myöhemmin Kiara ja Kovu katselevat tähtiä, missä he puhuvat menneisyyden suurista kuninkaista ja Kovu miettii, onko hänessä pimeyttä kuten Scarissa, vaikka hän ei olekaan hänen biologinen poikansa. Kovu yrittää paljastaa tehtävänsä Kiaralle, mutta Rafiki keskeyttää ja johdattaa heidät viidakkoon, jossa hän esittelee heille upendin, joka on virheellinen muoto upendosta, joka tarkoittaa swahiliksi rakkautta. Nämä kaksi leijonaa rakastuvat toisiinsa. Sinä yönä Simba sallii Kovun asua Pride Rockissa muun lauman kanssa. Kun Zira huomaa, että Kovu ei ole onnistunut tappamaan Simbaa, hän virittää sille ansan. Simba vie hänet ympäri laumamaita ja kertoo hänelle totuuden Scarista. Ulkopuoliset hyökkäävät kuitenkin Simban kimppuun, minkä seurauksena Nukas kuolee ja Simbas pakenee. Zira raapii Kovua veljiensä kuolemasta, jolloin tämä kääntyy häntä vastaan. Kovu palaa Pride Rockiin anomaan Simbalta anteeksiantoa, mutta hänet karkotetaan. Kiara saa Simban tajuamaan, että hän toimii järjettömästi, ja hän pakenee etsimään Kovua. Myöhemmin nämä kaksi leijonaa löytävät toisensa ja tunnustavat rakkautensa. Kun Kiara ja Kovu tajuavat, että heidän on yhdistettävä laumat, he palaavat laumamaille ja vakuuttavat ne lopettamaan taistelun. Zira yrittää kuitenkin tappaa Simban, mutta Kiara pelastaa hänet, ja ne päätyvät roikkumaan vaarallisesti kallion reunalla. Zira kieltäytyy Kiaran avusta ja putoaa sen sijaan kuolemaan. Kun hänen vihollisensa on poissa, Simba hyväksyy ulkopuoliset takaisin ylpeysmaille ja nimittää Kovun ja Kiaran seuraajikseen.</w:t>
      </w:r>
    </w:p>
    <w:p>
      <w:r>
        <w:rPr>
          <w:b/>
        </w:rPr>
        <w:t xml:space="preserve">Esimerkki 1.6165</w:t>
      </w:r>
    </w:p>
    <w:p>
      <w:r>
        <w:t xml:space="preserve">Fakta1: Madeleine Damien on muotitoimittaja Manhattanin tyylikkäässä lehdessä nimeltä, Fakta2: Fakta3: Jack Garet työskentelee Courtlandille, Fakta4: Madeleine joutuu Courtlandin kanssa tekemän avioliittokokeilun kohteeksi, Fakta5: David onnistuu pelastamaan Madeleinen juuri ajoissa.</w:t>
      </w:r>
    </w:p>
    <w:p>
      <w:r>
        <w:rPr>
          <w:b/>
        </w:rPr>
        <w:t xml:space="preserve">Tulos</w:t>
      </w:r>
    </w:p>
    <w:p>
      <w:r>
        <w:t xml:space="preserve">Madeleine Damien Hedy Lamarr on muotitoimittaja Boulevard-nimisessä lipevässä manhattanilaisessa lehdessä. Miehet ovat ihastuneet häneen, muun muassa pomo Victor Kranish Paul Cavanagh, varakas mainostaja Felix Courtland John Loder ja entinen avustaja Jack Garet William Lundigan, joka työskentelee nyt Courtlandille ja kiristää häntä menneisyyden tapahtumista. Madeleine tekee itsemurhayrityksen ja on menossa kohti hermoromahdusta. Hän ajaa autollaan kolarin tohtori Richard Caleb Morris Carnovskyn psykiatrin kodin lähellä, minkä jälkeen hän irtisanoutuu hänen hoidossaan ja muuttaa pienempään asuntoon uudella henkilöllisyydellä. Hän kiinnostuu maalaamisesta ja komeasta naapurista David Cousins Dennis OKeefesta. Kun David, joka ei tiedä mitään Madeleinen menneisyydestä, kosii häntä, Madeleine kohtaa Courtlandin, joka on yhä kiinnostunut hänestä. Kun Madeleine livahtaa pois hänen kodistaan, Garet saapuu paikalle. Courtland syyttää häntä asuntomurrosta, ja Garet lyö häntä pöytäsytyttimellä. Madeleinea syytetään murhasta, mutta hän on liian masentunut puolustautuakseen. David tajuaa totuuden, kohtaa Garetin ja onnistuu pelastamaan Madeleinen juuri ajoissa.</w:t>
      </w:r>
    </w:p>
    <w:p>
      <w:r>
        <w:rPr>
          <w:b/>
        </w:rPr>
        <w:t xml:space="preserve">Esimerkki 1.6166</w:t>
      </w:r>
    </w:p>
    <w:p>
      <w:r>
        <w:t xml:space="preserve">Fakta1: yökerhon tarjoilija Sally Murfin on kiinnostunut Peterin rahoista ja liiketoiminnasta, Fakta2: Fakta3: Sallyn lähentelyt Peteriä kohtaan saavat Freddien hyvin mustasukkaiseksi, Fakta4: Delilah pyytää Peteriltä lottovoittoa korvaukseksi, Fakta5: Sally on kiinnostunut Freddiestä.</w:t>
      </w:r>
    </w:p>
    <w:p>
      <w:r>
        <w:rPr>
          <w:b/>
        </w:rPr>
        <w:t xml:space="preserve">Tulos</w:t>
      </w:r>
    </w:p>
    <w:p>
      <w:r>
        <w:t xml:space="preserve">Peter Donay Philip Dorn on Cafe Donayn ei-onnellinen omistaja. Cafe Donay on hieno tienvarsiravintola jossain Renon ja Tahoejärven välissä Nevadassa. Hänen avioliittonsa ei ole sitä, mitä sen pitäisi olla, ja hänellä on peliriippuvuus. Eräänä päivänä hän tapaa yökerhon tarjoilijan Sally Murfin Gloria Grahamen, joka on paljon enemmän kiinnostunut Petersin rahasta ja bisneksistä kuin mistään muusta. Peterin vaimo Delilah Mary Astor tietää miehensä rakkaussuhteesta ja aikoo määrätietoisesti päästä eroon Sallysta huijaamalla hänet uskomaan, ettei Peterillä ole rahaa, kertomalla Sallylle uhkapelaamisesta ja valehtelemalla, että liiketoiminta on huonoa. Hänen suunnitelmansa ei toimi, joten Delilah yrittää erottaa heidät palkkaamalla Sallyn kaunottaren Freddie Bilson Marshall Thompsonin tarjoilijaksi ja antamalla tämän asua heidän autotallinsa yläpuolella. Hänen suunnitelmansa menee hukkaan, kun Sally kuulee, että Peter on voittanut lotossa 40 000 dollaria. Nyt Sally on entistä päättäväisemmin päättänyt saada Peterin käsiinsä. Sallyn lähentely Peteriin saa Freddien hyvin mustasukkaiseksi. Lopulta Freddie osoittaa Peteriä aseella ja uhkaa ampua hänet. Peter tunnustaa, että hän ja Sally ovat rakastuneita ja aikovat mennä naimisiin. Delilah pyytää Peteriltä avioeroa ja pyytää häneltä lottovoittoa korvaukseksi. Peter kieltäytyy ensin, mutta lopulta hän antaa periksi ja antaa rahat. Täynnä katumusta hän kertoo sitten Sallyn ystävälle Johnnylle virheestään ja että hän haluaa vaimonsa takaisin. Sally raivostuu kuultuaan korvauksesta ja on kiinnostuneempi Freddiestä nyt, kun Delilah on ostanut hänelle uuden moottoripyörän. Sally katoaa Freddien kanssa, ja Peter anelee vaimoltaan Delilahilta anteeksiantoa ja saa sen. Kävi ilmi, että Delilah bluffasi koko ajan avioerosta ja miehen jättämisestä, kun hänen matkalaukkunsa avautuu, kun he suutelevat ja sovittelevat, ja paljastaa, että se on tyhjä.</w:t>
      </w:r>
    </w:p>
    <w:p>
      <w:r>
        <w:rPr>
          <w:b/>
        </w:rPr>
        <w:t xml:space="preserve">Esimerkki 1.6167</w:t>
      </w:r>
    </w:p>
    <w:p>
      <w:r>
        <w:t xml:space="preserve">Fakta1: Fakta2: rikollinen nuorempi veli menetti ajokortin rattijuopumusten jälkeen, Fakta3: Wilimena tapaa Natalien ja Natalien parhaan ystävän morsiusliikkeen lounaalla, Fakta4: Lindsey päätyy pysäköimään Wesleyn varattuun paikkaan, Fakta5: Wesleyn isä on kilpaillut jo vuosia yritystä vastaan.</w:t>
      </w:r>
    </w:p>
    <w:p>
      <w:r>
        <w:rPr>
          <w:b/>
        </w:rPr>
        <w:t xml:space="preserve">Tulos</w:t>
      </w:r>
    </w:p>
    <w:p>
      <w:r>
        <w:t xml:space="preserve">Elokuva alkaa, kun Wesley Deeds Tyler Perryn, perheen omistaman Deeds Corporationin johtaja, pukeutuu töihin. Hänen morsiamensa Natalie Gabrielle Union valmistaa hänelle aamiaisen ja panee merkille hänen ennalta-arvattavan rutiininsa. Ennen töitä Wesley hakee kotiinsa rikollisen pikkuveljensä Walter Brian J. Whiten, joka on menettänyt ajokorttinsa useiden rattijuopumusten jälkeen. He lounastavat äitinsä, kunnioitettavan Wilimena Deeds Phylicia Rashadin kanssa. Lounaan jälkeen Wilimena tapaa Natalien äidin Natalien parhaan ystävän morsiusliikkeessä. Äidit kehottavat Natalieta miettimään tulevaisuuttaan Wesleyn kanssa. Kaupungin köyhtyneellä puolella Lindsey Wakefield Thandie Newton, yksinhuoltajaäiti ja Deeds-yhtiön siivooja, saa tietää, että hänet häädetään, ellei hän pian maksa laskujaan. Lindsey kiirehtii hakemaan shekkinsä töistä ja päätyy pysäköimään Wesleyn varattuun paikkaan jättäen kuusivuotiaan tyttärensä Ariel Jordenn Thompsonin autoon. Wesley ja Walter löytävät Arielin. Lindsey palaa takaisin ja huomaa autonsa hinatun ja riitelee kahden miehen kanssa. Lindsey vie Arielin kouluun, kun Wesley puolestaan tapaa työkaverinsa ja parhaan ystävänsä John Eddie Cibrianin, joka neuvottelee Wesleyn isän jo vuosia kilpailevan yrityksen ostamisesta. Töiden jälkeen Lindsey saa tietää, että hänet on häädetty. Hän ottaa tavaransa mukaansa, hakee Arielin koulusta ja tekee uuden työvuoron. Ariel jää vuoron ajaksi luutakaappiin. Sitten he alkavat asua pakettiautossaan. Wesley näkee heidät ja päättää vahtia heitä, kunnes Lindseyn poikaystävä tulee hakemaan heidät. Wesley vie Lindseyn ja Arielin pizzalle; kolmikko solmii siteen. Arielin opettaja saa selville, että Lindsey ja Ariel ovat kodittomia, ja uhkaa soittaa lastensuojeluun. Wesley kamppailee laajentaakseen liiketoimintaa samalla kun hän vahtii Walteria ja kehittää monimutkaisempaa rakkauselämää Natalien kanssa. Eräänä iltana Natalie palaa humalassa muotinäytöksen jälkeen ja yrittää aloittaa seksin sulhasensa kanssa, mutta tämä torjuu hänet. Kun lastensuojeluviranomainen ottaa Arielin, Wesley antaa Lindseylle vuokravapaan liikehuoneiston. Lindsey saa Arielin huoltajuuden takaisin. Kun Wesley paljastaa, että hän on aina halunnut ajaa moottoripyörällä, Lindsey vuokraa sellaisen. Pariskunta ajelee pitkin maaseutua ja pysähtyy lammen äärelle, jossa he suutelevat. Wesley myöntää olevansa kihloissa, ja Lindsey lähtee. Deeds Corporation ottaa haltuunsa kilpailevan yrityksen, mutta Walter pilaa juhlallisuudet purkauksellaan. Lindsey osallistuu juhliin puhuakseen Wesleyn kanssa, mutta Walter pakottaa hänet jäämään. Walter vihjaa Wilimena, että Wesleyllä ja Lindseylla on suhde. Wilimena vihjaa Lindseylle, että Wesley ei pysyisi pitkään köyhemmän kanssa. Natalie, Wesley, Walter, Wilimena ja Lindsey jäävät jumiin hissiin Wesleyn ja Walterin riideltyä. Natalie ja Wilimena huomaavat Lindseyn kurottelevan Wesleyn kättä, joka loukkaantui tappelussa. Wesley vierailee Lindseyn luona sinä yönä, mutta Lindsey torjuu hänet. Wesley ja Natalie tajuavat, että vaikka he rakastavat toisiaan, heidän avioliittonsa ei olisi onnellinen, koska he ovat yhdessä vain vanhempiensa vuoksi. He ilmoittavat erostaan kihlajaisjuhlissa. Wesley paljastaa myös lopettavansa ja matkustavansa tapaamaan vanhoja ystäviään. Hän palkkaa Johnin Deedsin uudeksi toimitusjohtajaksi. Vaikka Walter on aluksi vihainen, hän hyväksyy tämän. Wesley kertoo Lindseylle lähtevänsä Nigeriaan ja kutsuu Lindseyn ja Arielin mukaan. Lindsey torjuu hänet jälleen. Wesley nousee koneeseensa. Kun kone nousee ilmaan, hän näkee Lindseyn ja Arielin istuvan käytävän toisella puolella. Wesley ja Lindsey suutelevat, ja Ariel katsoo onnellisena vierestä.</w:t>
      </w:r>
    </w:p>
    <w:p>
      <w:r>
        <w:rPr>
          <w:b/>
        </w:rPr>
        <w:t xml:space="preserve">Esimerkki 1.6168</w:t>
      </w:r>
    </w:p>
    <w:p>
      <w:r>
        <w:t xml:space="preserve">Fakta1: perijätär Brooke Carter törmää italialaiseen uhkapeluriin kilparadalla, Fakta2: playboy törmää näyttämötähti Kitty O'Kellyyn autolla, Fakta3: vanhat ystävät kävivät julkista koulua, Fakta4: nelikko tekee kaupunkia Brooken Elizabethin saattelemana, Fakta5: Brooken Elizabethin saattelemana kaupunki heittäytyy Michaelin hovimestarille ja autonkuljettajalle</w:t>
      </w:r>
    </w:p>
    <w:p>
      <w:r>
        <w:rPr>
          <w:b/>
        </w:rPr>
        <w:t xml:space="preserve">Tulos</w:t>
      </w:r>
    </w:p>
    <w:p>
      <w:r>
        <w:t xml:space="preserve">Neljä seurapiirikaunotarta törmää yllättäen toisiinsa: perijätär Brooke Carter törmää italialaiseen uhkapeluriin Johnny Spanishiin kilparadalla, kun taas playboy Michael O. Pritchard on vähällä törmätä autollaan näyttämötähti Kitty OKellyyn. Kittyn esityksen kulissien takana käy ilmi, että hän ja Brooke ovat vanhoja ystäviä, jotka kävivät yhdessä yhteiskoulua. Nelikko kiertää kaupunkia Brooken kumppanin Elizabethin seurassa, joka heittäytyy Michaelsin hovimestarin ja autonkuljettajan Rodney Jamesin seuraan. Neljä ystävää vaihtaa kumppania juhlissa, joissa Brooke ja Michael astuvat ulos Kittyn ja Johnnyn taakse. Yrittäessään tehdä muut mustasukkaisiksi Kitty, Johnny, Brooke, Michael, Elizabeth ja Rodney aloittavat romanssinsa.</w:t>
      </w:r>
    </w:p>
    <w:p>
      <w:r>
        <w:rPr>
          <w:b/>
        </w:rPr>
        <w:t xml:space="preserve">Esimerkki 1.6169</w:t>
      </w:r>
    </w:p>
    <w:p>
      <w:r>
        <w:t xml:space="preserve">Fakta1: Stan Ross on Milwaukee Brewersin baseball-joukkueen franchise-pelaaja, Fakta2: Fakta3: Brewersin johtohenkilö, joka vetoaa suureen yleisömäärään, suostuu tuomaan Rossin takaisin syyskuun rosterin laajennuksen aikana Rossin numeron eläkkeelle siirtämisseremonia ja tosiasia, Fakta4: Joukkue tuntee Rossin itsekeskeisenä pelaajana, Fakta5: Johtaja Gus Panas kieltäytyy puhumasta Rossin kanssa äkillisen eläkkeelle siirtymisen vuoksi.</w:t>
      </w:r>
    </w:p>
    <w:p>
      <w:r>
        <w:rPr>
          <w:b/>
        </w:rPr>
        <w:t xml:space="preserve">Tulos</w:t>
      </w:r>
    </w:p>
    <w:p>
      <w:r>
        <w:t xml:space="preserve">Stan Ross on Milwaukee Brewersin baseball-joukkueen franchise-pelaaja. 3000. osumansa jälkeen itsekäs ja narsistinen Ross vetäytyy välittömästi eläkkeelle jättäen joukkueen ilman yhtä tähtipelaajistaan keskellä vuoden 1995 pudotuspelikilpailua ja osoittaen piittaamattomuutta joukkuetovereidensa tunteista. Seuraavien yhdeksän vuoden aikana Ross käyttää lempinimeään liiketoimintavälineenä ja omistaa Mr. 3000 -nimellä useita kannattavia kiinteistöjä, jotka tekevät hänestä yhä rikkaamman. Vuonna 2004 Brewers vetää Rossin numeron eläkkeelle, jotta he pääsevät lopullisesti eroon Rossista ja myös vetävät paljon yleisöä. Vaikka monet fanit tulevat seremoniaan, muut pelaajat, kuten joukkuetoverit ja kanssatähdet Robin Yount, Cecil Cooper ja Paul Molitor, jäävät pois. Vain hänen paras ystävänsä Anthony Boca Carter ja hänen varhaisilta major-ajoajoajoajoukkueilta tuttu keskikentän syöttäjä Bill Big Horse Berelli osallistuvat juhlaan, ja syöttäjä moittii Rossia hänen ylimielisestä asenteestaan. Ross saa tietää, että kirjoitusvirheen vuoksi hän jäi eläkkeelle 2000 eikä 3000 osumaa. Virhe vaikuttaa myös osittain siihen, ettei Rossia äänestetty Baseball Hall of Fameen, ja tekee hänen Mr. 3000 -markkinointikikikastaan epätarkan. Ross pyrkii palaamaan peliin 47-vuotiaana saadakseen vielä kolme osumaa lisää, varmistaakseen paikkansa ennätysten kirjoissa ja pitääkseen paikallisen uran jälkeisen markkinointikikkailunsa ehjänä. Brewersin johtoporras, joka vetoaa Rossin numeron eläkeseremonian suureen yleisömäärään ja siihen, että Brewers on pudotuspelien ulkopuolella, suostuu ottamaan Rossin takaisin syyskuun rosterin laajennuksen yhteydessä. Joukkueen nuoremmat pelaajat tuntevat Rossin vain itsekeskeisenä pelaajana, ja joukkueen supertähti Rex TRex Pennebaker, joka on Rossin tavoin mahtipontinen ja ylimielinen, pitää häntä tarpeettomana ja liian vanhana pelaamaan. Manageri Gus Panas kieltäytyy puhumasta Rossin kanssa tämän äkillisen eläkkeelle jäämisen vuoksi, ja urheilutoimittajat arvostelevat häntä jatkuvasti. Päinvastaisista ennusteistaan huolimatta Ross kamppailee saadakseen takaisin baseball-kuntonsa. Hän jää osumatta ensimmäisissä 27 lyönnissään. Hänen paluustaan raportoi television urheilutoimittaja Maureen Mo Simmons, joka aloittaa uudelleen entisen romanttisen suhteen Rossin kanssa. Hän saa kaksi osumaa, joista yksi on kunnari, ja nostaa uransa yhteistuloksen 2 999:ään. Rossista tulee mentori nuoremmille pelaajille ja hän kehottaa Pennebakeria oppimaan omista virheistään baseball-tähtenä ja olemaan joukkuepelaaja, jotta Pennebaker ei päätyisi kuten hän - aivan yksin. Tämä innostaa Brewersin viime kauden comebackiin ja kunnioitettavaan sijoitukseen. Ross yrittää vakavoitua Simmonsin kanssa ja saada tämän pysyväksi osaksi elämäänsä, mutta Simmons ei halua uskoa, että Ross on muuttunut mies, varsinkaan sen jälkeen, kun Ross jättää joukkueen harjoitukset väliin päästäkseen valtakunnalliseen televisioon Jay Lenon kanssa ja alkaakseen taas kehuskella. Kauden viimeisessä lyöntipelissään, jossa Rossilla on mahdollisuus olla sankari, hän näkee näyn aiemmista vuosistaan, jolloin häntä pidettiin aina luotettavana joukkueen hyväksi. Se innostaa häntä uhraamaan viimeisen mahdollisuutensa buntilla sen sijaan, jotta joukkue voi voittaa pelin ja sijoittua divisioonassaan kolmanneksi. Vaikka Ross ei koskaan saavuta 3 000 pisteen virstanpylvästä, hänen uusi anteliaisuutensa ja asenteensa saavat hänet valituksi Hall of Fameen. Hän nimeää yrityksensä uudelleen Mr. 2 999:ksi.</w:t>
      </w:r>
    </w:p>
    <w:p>
      <w:r>
        <w:rPr>
          <w:b/>
        </w:rPr>
        <w:t xml:space="preserve">Esimerkki 1.6170</w:t>
      </w:r>
    </w:p>
    <w:p>
      <w:r>
        <w:t xml:space="preserve">Fakta1: In-joukko kokoontuu amerikkalaisvastaiseen puheeseen Libyassa, Fakta2: Rawlings ja muut poliisit liittyvät takaa-ajoon, Fakta3: poika juoksee katolla In onnistuu hyppäämään koulubussin päälle, Fakta4: yksinäinen elossa oleva terroristi yrittää tappaa itsensä ja tytön vetämällä kranaatin nastasta, Fakta5: hän ja tyttö onnistuvat pakenemaan bussista.</w:t>
      </w:r>
    </w:p>
    <w:p>
      <w:r>
        <w:rPr>
          <w:b/>
        </w:rPr>
        <w:t xml:space="preserve">Tulos</w:t>
      </w:r>
    </w:p>
    <w:p>
      <w:r>
        <w:t xml:space="preserve">Libyassa väkijoukko kokoontuu amerikkalaisvastaiseen puheeseen. Yleisö heiluttaa innoissaan kiväärejä ja banderolleja ja polttaa amerikkalaisen kuvan. Sitten elokuva leikataan Indianan Kokomoon, jossa näytetään tavallinen päivä Kokomon vanhassa lukiossa, joka on nykyään Central Middle School. Useat oppilaat ovat koulun jälkeen jälki-istunnossa. Neljä terroristia ylittää Kanadan ja Yhdysvaltojen rajan ja yrittää hyökätä autopommilla Blackriverin ydinvoimalaan, joka on myyttinen voimala Howardin piirikunnassa Indianassa. Kun tämä epäonnistuu, loput kolme pakenevat useiden poliisiautojen takaa-ajamina. Chuck Connorsin esittämä Kokomon poliisilaitoksen poliisipäällikkö Rawlings saa radiopuhelun, ja hän ja muut poliisit liittyvät takaa-ajoon. Kaksi terroristia onnistuu selviytymään ja pakenemaan Kokomon lukioon, jossa he pitävät jälki-istunnon oppilaita ja opettajaa panttivankeina. Kokomon SWAT-ryhmä piirittää koulun, ja päällikkö Rawlings yrittää neuvotella panttivankien vapauttamisesta. Sillä välin terroristit tappavat useita panttivankeja, jotka yrittävät vastustaa heitä. Päällikkö Rawlings suostuu terroristien vaatimukseen bussista, jolla he pääsevät lentokentälle. Kaksi terroristia raahaa tytön mukanaan, ja he nousevat koulubussiin. Samalla katolla juokseva poika onnistuu hyppäämään koulubussin päälle ja yrittää päästä bussiin, kun terroristit johtavat poliisia takaa-ajoon. Lopulta bussi kaatuu. Yksinäinen eloonjäänyt terroristi yrittää tappaa itsensä ja tytön vetämällä kranaatin sokan irti. Poika tyrmää hänet, ja hän ja tyttö onnistuvat pakenemaan bussista ennen kuin kranaatti räjähtää.</w:t>
      </w:r>
    </w:p>
    <w:p>
      <w:r>
        <w:rPr>
          <w:b/>
        </w:rPr>
        <w:t xml:space="preserve">Esimerkki 1.6171</w:t>
      </w:r>
    </w:p>
    <w:p>
      <w:r>
        <w:t xml:space="preserve">Fakta1: Fakta2: Fakta3: Vyas asuu kylässä Meeran kanssa ja maalaa tauluja, Fakta4: Kanwar palaa kartanoon Kun hän on tehnyt sopimuksen Vyasin kanssa maalaamaan seinämaalauksia taloon, Fakta5: Diwan lordimainen maanomistaja sukulainen yrittää käyttää häntä hyväkseen rikkauksista.</w:t>
      </w:r>
    </w:p>
    <w:p>
      <w:r>
        <w:rPr>
          <w:b/>
        </w:rPr>
        <w:t xml:space="preserve">Tulos</w:t>
      </w:r>
    </w:p>
    <w:p>
      <w:r>
        <w:t xml:space="preserve">Kanwar Sahib Motilal kiihdyttää matkalla tapaamaan kylässä asuvaa kuuluisaa taiteilijaa Vyas Nagendra Majumdaria. Matkalla hän ohittaa taiteilijan tyttären Meeran, mutta ei näe häntä. Meera näkee hänet ja rakastuu häneen. Vyas asuu kylässä Meeran kanssa ja maalaa tauluja ja piirtää seinämaalauksia ansaitakseen elantonsa. Kanwar palaa kartanoonsa, kun hän on palkannut Vyasin maalaamaan seinämaalauksia taloonsa. Hänen isänsä on herra maanomistaja, jonka sukulainencum Diwan yrittää riistää häneltä rikkauksiaan. Kanwar on kiinnostunut tieteellisestä työstä, jossa yritetään valmistaa sädettä, joka pystyisi rekisteröimään kipua ja mielihyvää aivoissa. Kokeilu menee pieleen ja Kanwar sokeutuu. Vyas ja hänen tyttärensä saapuvat kartanoon, ja pian Meera ja sokea Kanwar rakastuvat toisiinsa. Diwan on tyytymätön heidän väliseen romanssiinsa ja saa Kanwarin isän lähettämään Meeran pois. Tämä saa Meanerin isän suruun ja hän tappaa itsensä. Meera tapaa sadhun, joka kertoo tekevänsä Kanwarin silmiin yrttilääkkeen, mutta Meeran on alistuttava hänelle. Kun lääke on valmis, Meera yrittää karata sen kanssa, mutta tietäjä pysäyttää hänet ja yrittää ahdistella häntä. Meera tappaa hänet ja pääsee Kanwarin taloon, jossa Diwan ja tanssityttö pysäyttävät hänet. He nappaavat lääkkeen häneltä ja antavat sen Kanwarille, jonka näkö palautuu. Hän ei kuitenkaan pysty tunnistamaan Meeraa, joka pidätetään sadhun murhasta. Kun Kanwar kuulee Meeran puhuvan, hän tunnistaa heti Meeran. Rakastavaiset yhdistyvät, ja roisto Diwan saa ansionsa mukaan.</w:t>
      </w:r>
    </w:p>
    <w:p>
      <w:r>
        <w:rPr>
          <w:b/>
        </w:rPr>
        <w:t xml:space="preserve">Esimerkki 1.6172</w:t>
      </w:r>
    </w:p>
    <w:p>
      <w:r>
        <w:t xml:space="preserve">Fakta1: työnjohtaja Tom Foster ottaa vastuun kiinteistöstä, joka on myös Eleanor Huntin hoidossa, Fakta2: Fakta3: Tom on kunnostanut tilan, Fakta4: Tomin ystävä kertoo Tomille Don Juanin riettaista teoista toivoen saavansa häneen hieman romantiikkaa, Fakta5: Tom pääsee takaisin tilalle.</w:t>
      </w:r>
    </w:p>
    <w:p>
      <w:r>
        <w:rPr>
          <w:b/>
        </w:rPr>
        <w:t xml:space="preserve">Tulos</w:t>
      </w:r>
    </w:p>
    <w:p>
      <w:r>
        <w:t xml:space="preserve">Huntin tilan omistajan kuoltua työnjohtaja Tom Foster Tom Mix ottaa vastuun tilasta ja ottaa huostaansa myös Eleanor Hunt Billie Doven, edesmenneen omistajan kauniin tyttären. Vaikka Tom rakastuu tyttöön, hän on liian arka ilmaistakseen tunteitaan ja kosiakseen häntä. Pian tämän jälkeen Eleanoria pyydetään tätinsä mukaan Eurooppaan. Kaksi vuotta myöhemmin Eleanor palaa Euroopasta alentuvasti esiintyen, mukanaan Denman Malcolm Waite, hänen varakas eurooppalainen sulhasensa. Eleanor ilmoittaa, että hän aikoo pitää häät maatilalla, jonka Tom on kunnostanut ja muuttanut menestyväksi matkailukohteeksi. Tomin ystävä, Mack J. Farrell MacDonald, kertoo Tomille Don Juanin riettaista urotöistä ja toivoo voivansa herättää Tomissa hieman romantiikkaa. Halutessaan eliminoida kaikki kilpailijat Denman käskee miehiään sieppaamaan Tomin ja pitämään häntä vankina häiden jälkeiseen aikaan. Tomia lyödään päähän ja hän näkee unta, että hän on tarunomainen Juan, joka taistelee kuin leijona rakkauden puolesta. Herättyään Tom vapauttaa itsensä kahleistaan ja ratsastaa takaisin tilalle, jonne hän saapuu juuri ajoissa estääkseen häät. Sen jälkeen Tom ja Eleanor menevät naimisiin.</w:t>
      </w:r>
    </w:p>
    <w:p>
      <w:r>
        <w:rPr>
          <w:b/>
        </w:rPr>
        <w:t xml:space="preserve">Esimerkki 1.6173</w:t>
      </w:r>
    </w:p>
    <w:p>
      <w:r>
        <w:t xml:space="preserve">Fakta1: Fakta2: pariskunta on alkanut kyllästyä olemassaoloonsa, mikä on johtanut suhteen umpikujaan, Fakta3: epätodennäköinen pari kokki ja myyjä löytävät rakkauden, Fakta4: suhde alkaa metrossa Da Mingin nuoren miehen ja valokuvakehityksen myyjätytön välillä, Fakta5: elämä Kuten näyttää enemmän hallitsemattomammalta Jianbinin osalta</w:t>
      </w:r>
    </w:p>
    <w:p>
      <w:r>
        <w:rPr>
          <w:b/>
        </w:rPr>
        <w:t xml:space="preserve">Tulos</w:t>
      </w:r>
    </w:p>
    <w:p>
      <w:r>
        <w:t xml:space="preserve">Jianbin Geng Le ja Xiaohui Xu Jinglei ovat Pekingissä asuva nuori pariskunta, joka on ollut naimisissa seitsemän vuotta. Elokuvan alkaessa pariskunta on alkanut kyllästyä olemassaoloonsa, jolloin heidän suhteensa on ajautunut umpikujaan. Xiaohui, joka työskentelee suunnittelutoimistossa, aloittaa varovaisesti flirttailevan suhteen erään asiakkaansa, ohjaaja Zhang Yangin esittämän kahvilan omistajan Lao Hun kanssa. Jianbin on puolestaan saanut hiljattain potkut, mutta hän pitää asian salassa vaimoltaan pukeutumalla joka aamu töihin, piilottamalla salkkunsa julkiseen vessaan ja ajamalla suurimman osan päivästä Pekingin metrolla. Matkustaessaan metrolla joka päivä Jianbin ja yleisö saavat tietää, että hänen ympärillään kukoistaa erilaisia romansseja ja suhteita. Wang Yao Fan Wei, kolmekymmentäneljävuotias kokki, on epätoivoinen, kun hänen sokkotreffikumppaninsa Li Chuan Wang Ning loukkaantuu vakavasti maakaasuräjähdyksessä. Samaan aikaan metromatkustajatoveri, luontaistuotteiden myyjä Ke Lan, joka kaupittelee tuotteitaan joka päivä samassa metrovaunussa, saa selville, että hänen poikaystävänsä on pettänyt häntä ja päättänyt jättää hänet. Kokin ja myyjän epätodennäköinen pari löytää lopulta rakkauden ja menee kihloihin. Toinenkin suhde alkaa metrossa nuoren miehen Da Ming Tu Qiangin ja valokuvakehityksen myyjän Tian Ai Gao Yuanyuanin välillä. Tuskallisen ujo mies ottaa itsestään kuvia, joissa on lappu, jossa hän pyytää tyttöä tapaamaan, mutta pakenee viime hetkellä. Kun Tian Ai vihdoin löytää ja kohtaa miehen, mies häpeää liikaa puhuakseen, mutta onnistuu ilmoittamaan tytölle matkapuhelinnumeronsa junan lähtiessä. Jianbinin elämä näyttää karkaavan yhä enemmän käsistä. Hän ei pysty maksamaan vuokraa ja rahat loppuvat nopeasti, ja hän saa myös tietää, että hänen vaimollaan saattaa olla suhde, vaikka Xiaohui pitääkin suhteensa Lao Huun tiukasti platonisena. Jianbin kuitenkin kertoo vaimolleen, että hänen työnsä on päättänyt lähettää hänet Ranskaan harjoitteluun, ja hän alkaa harkita Xiaohuin jättämistä, kun hän käy sokeutuneen opettajan luona saatuaan tietää Wang Yaolta tästä. Keittäjäksi tekeytyen he aloittavat läheisen ystävyyden. Kun Jianbin päättää kohdata Lao Hun kohtauksessa, jossa hän sytyttää jälkimmäisen sanomalehden tuleen, Jianbinin ja Xiaohuin suhde näyttää olevan itsetuhon partaalla, sillä kumpikaan ei halua paljastaa totuutta itsestään. Xiaohui saa kuitenkin viimein Wang Yaolta tietää, että Jianbin on menettänyt työnsä ja ajanut metrolla viimeiset kuusi kuukautta, juuri kun Jianbin lähtee matkalleen. Lentokentälle suuntaamisen sijaan Jianbin suuntaa sairaalaan katsomaan, että Li Chuansin siteet irtoavat. Hän kuitenkin lähtee ennen kuin Jianbin ehtii nähdä hänet, sillä Jianbin tajuaa yhä rakastavansa vaimoaan. Xiaohui ja Jianbin tapaavat sitten elokuvan päättyessä samalla metroasemalla, jossa he saapuivat Pekingiin seitsemän vuotta sitten.</w:t>
      </w:r>
    </w:p>
    <w:p>
      <w:r>
        <w:rPr>
          <w:b/>
        </w:rPr>
        <w:t xml:space="preserve">Esimerkki 1.6174</w:t>
      </w:r>
    </w:p>
    <w:p>
      <w:r>
        <w:t xml:space="preserve">Fakta1: tarina avautuu TV-peliohjelman aikana, Fakta2: isäntä tutkii Jayakrishnanin menneisyyttä, Fakta3: Jayakrishnan päättää yhdessä Hari Narayanan Ponnappanin kanssa avata uudelleen Hari Narayanan Ponnappanin tapauksen, Fakta4: Hari Narayanan suljetaan mielisairaalaan, Fakta5: Menon taistelee pukua vastaan toiselta puolelta.</w:t>
      </w:r>
    </w:p>
    <w:p>
      <w:r>
        <w:rPr>
          <w:b/>
        </w:rPr>
        <w:t xml:space="preserve">Tulos</w:t>
      </w:r>
    </w:p>
    <w:p>
      <w:r>
        <w:t xml:space="preserve">Tarina etenee TV-peliohjelman, Kuka haluaa miljonääriksi -ohjelman tapaan. Päähenkilö Jayakrishnan Jayaram tulee osallistumaan ohjelmaan, jota isännöi suosittu filmitähti Mukesh. Ohjelman aikana juontaja penkoo Jayakrishnanin menneisyyttä, ja koko tarina avautuu takaumana. Jayakrishnan, hänen setänsä K. R. Menon Narendra Prasad ja hänen serkkunsa, Menonin tytär Radhika Samyuktha Varma, joka on myös Jayakrishnanin rakas, asuivat yhdessä. Kaikki he olivat asianajajia, ja heidän talonsa sai lempinimen Kodathi veedu Court house. Kodathi Veedun lakimiehistä Jayakrishnan ja hänen nuorempi Ponnappan Kalabhavan Mani olivat ainoat utterit. Yksikään asiakas ei koskaan tullut etsimään Jayakrishnania, eikä hän koskaan ansainnut mitään. Mutta hän päätti, että hän nai Radhikan vasta, kun hän oli taistellut ja voittanut oikeustaistelun. Niinpä Jayakrishnan päättää yhdessä Ponnappanin kanssa avata uudelleen Hari Narayanan Lalin tapauksen, joka on ollut viime vuodet suljettuna mielisairaalaan. Jayakrishnan todistaa ystävänsä tohtori Raziya Manyan oikea-aikaisella avustuksella oikeudessa, että Hari Narayanan ei ole mielisairas ja että hänen oma veljensä Raveendran Janardhanan, joka halusi viedä myös Harin omaisuuden, nimitti hänet hulluksi. Menon-setä on se, joka taistelee kannetta vastaan toiselta puolelta. Jayakrishnan voittaa jutun. Hari Narayanan vapautuu mielisairaalasta. Jayakrishnan menee naimisiin Radhikan kanssa. Elokuva saa kuitenkin käänteen, kun Jayakrishnan saa selville, että Hari Narayanan oli oikeasti mielisairas. Jayakrishnan on avuton, sillä hän häpeää paljastaa Hari Narayananin mielisairauden. Samaan aikaan mielisairas Hari Narayanan luulee, että juuri hän nai Radhikan. Sitten alkaa sarja outoja tapahtumia, joiden jälkeen kaikki uskovat, että Jayakrishnan on hullu. Samaan aikaan Hari Narayanan alkaa kostaa veljelleen. Hän räjäyttää veljensä tehtaan, mikä aiheuttaa valtavan taloudellisen tappion. Radhika, joka tarjosi laillisesti takuita Hari Narayananille, on vastuussa tämän summan takaisinmaksusta. Ilmeisesti hän ei pystynyt maksamaan, ja Radhika joutuu tästä syystä vankilaan. Hänen vapauttamistaan varten Jayakrishnan on tullut tv-peliohjelmaan. Kaikki päättyy hyvin, kun hän voittaa peliohjelman ja vapauttaa rakkaansa.</w:t>
      </w:r>
    </w:p>
    <w:p>
      <w:r>
        <w:rPr>
          <w:b/>
        </w:rPr>
        <w:t xml:space="preserve">Esimerkki 1.6175</w:t>
      </w:r>
    </w:p>
    <w:p>
      <w:r>
        <w:t xml:space="preserve">Fakta1: elokuva kertoo Nazneenin tarinan, Fakta2: Nazneen elää naimisissa miehen kanssa kirjeiden välityksellä, Fakta3: aviomies on asunut pienessä asunnossa, Fakta4: elokuva kuvastaa myös Britannian lisääntyneiden rotujännitteiden aikaa, Fakta5: Bangladeshin muslimiyhteisö oli muuttumassa uskonnolliseksi, mikä näkyy Karimin hahmossa.</w:t>
      </w:r>
    </w:p>
    <w:p>
      <w:r>
        <w:rPr>
          <w:b/>
        </w:rPr>
        <w:t xml:space="preserve">Tulos</w:t>
      </w:r>
    </w:p>
    <w:p>
      <w:r>
        <w:t xml:space="preserve">Elokuva kertoo Nazneenin tarinan, joka kasvoi Bangladeshin maaseudulla Mymensinghin alueella. Hän menee 17-vuotiaana järjestettyyn avioliittoon Chanu Ahmedin kanssa, joka on kaksi kertaa hänen ikäisensä. Pian he muuttavat Brick Lanelle Lontooseen, brittiläisen bengaliyhteisön keskukseen. Hän jättää jälkeensä siskonsa ja perheensä kodin. Nazneen on naimisissa miehen kanssa, jota hän ei rakasta, ja hän elää siskonsa kirjeiden kautta, joissa hän kertoo tämän huolettomasta elämästä. Elokuva jatkaa tarinaa sen jälkeen, kun Nazneen ja hänen miehensä ovat asuneet pienessä asunnossa 16 vuotta ja kasvattaneet kaksi tytärtä. Nazneen alkaa tuntea himoa nuorta, hyvännäköistä vaatetusalan työntekijää Karimia kohtaan, joka vierailee hänen asunnossaan, ja heillä on suhde. Elokuva sijoittuu al-Qaidan Yhdysvaltoihin tekemien vuoden 911 iskujen jälkeiseen aikaan, ja se heijastaa myös Britannian lisääntyneiden rotujännitteiden aikaa. Bangladeshin muslimiyhteisö oli muuttumassa yhä uskonnollisemmaksi, mikä näkyy Karimin hahmossa.</w:t>
      </w:r>
    </w:p>
    <w:p>
      <w:r>
        <w:rPr>
          <w:b/>
        </w:rPr>
        <w:t xml:space="preserve">Esimerkki 1.6176</w:t>
      </w:r>
    </w:p>
    <w:p>
      <w:r>
        <w:t xml:space="preserve">Fakta1: gangsteri tappaa miehen noppapelin jälkeen, Fakta2: Fakta3: Fury onnistuu vapautumaan oikeudessa, Fakta4: Lynn Warren noutaa kirjan, Fakta5: perhe tarvitsee sitä pysyäkseen Amerikassa.</w:t>
      </w:r>
    </w:p>
    <w:p>
      <w:r>
        <w:rPr>
          <w:b/>
        </w:rPr>
        <w:t xml:space="preserve">Tulos</w:t>
      </w:r>
    </w:p>
    <w:p>
      <w:r>
        <w:t xml:space="preserve">Gangsteri Joe Farrow tappaa miehen craps-pelin jälkeen ja tarjoaa sitten uhkapeluri Marc Furylle 50 000 dollaria, jos tämä ottaa syytteen ja asettuu oikeuteen. Farrow yrittää luopua rahoista, joten Fury varastaa kirjanpidon, jossa on tietoja, jotka voivat viedä Farrow'n telkien taakse. Fury onnistuu vapautumaan oikeudessa, mutta maahanmuuttoviranomaiset pidättävät hänet ja vievät Ellis Islandille ja uhkaavat karkottaa hänet, koska todistavat, ettei hänestä eikä hänen vanhemmistaan ole koskaan tullut kansalaisia. Fury sujauttaa pääkirjan maahanmuuttososiaalityöntekijä Lynn Warrenin haltuun, ja myöhemmin hän jäljittää hänet, hakee kirjan takaisin ja yrittää aloittaa romanssin. Farrowsin asemies tulee etsimään Furya, mutta pettää lopulta pomonsa. Lynn ei ole vieläkään varma, mitä mieltä hän on Furysta, mutta kun Fury tarjoaa 50 000 dollaria perheelle, joka tarvitsee sitä jäädäkseen Amerikkaan, hän lopulta ihailee ja luottaa Furyyn.</w:t>
      </w:r>
    </w:p>
    <w:p>
      <w:r>
        <w:rPr>
          <w:b/>
        </w:rPr>
        <w:t xml:space="preserve">Esimerkki 1.6177</w:t>
      </w:r>
    </w:p>
    <w:p>
      <w:r>
        <w:t xml:space="preserve">Fakta1: Fakta2: auto ulos kolhii poliisi rajaa tien, Fakta3: Peggy erotetaan College paljastamatta henkilöllisyys kumppani, Fakta4: Hal ja Pat aikana liittyä osapuoli opiskelijoiden joululoma, Fakta5: Dan vie hänet metsänvartija 's mökki</w:t>
      </w:r>
    </w:p>
    <w:p>
      <w:r>
        <w:rPr>
          <w:b/>
        </w:rPr>
        <w:t xml:space="preserve">Tulos</w:t>
      </w:r>
    </w:p>
    <w:p>
      <w:r>
        <w:t xml:space="preserve">Patricia Harperin intiimi päiväkirja kertoo hänen neljästä vuodestaan yhteiskoulun Stafford Collegessa. Dan Carterin ja Hal Evansin huomion kohteeksi joutunut Harper rakastuu Daniin, mutta opiskelutoveri Peggy Wilson syyttää häntä miehen varastamisesta. Tämän seurauksena Pat päättää olla tapaamatta Dania enää koskaan, ja Peggy suostuttelee hänet viemään hänet Halsin autolla ulos, jotta hän saisi kiintymyksensä takaisin. Poikkeuksellisella tiellä auto kaataa poliisin ja ajautuu ojaan, mutta pari pääsee pakenemaan tunnistamatta. Peggyn turhamaisuuslaukku löytyy kuitenkin autosta, ja hänet erotetaan collegesta paljastamatta seuralaisensa henkilöllisyyttä. Joululoman aikana Hal ja Pat lähtevät opiskelijaryhmän, johon kuuluu myös Dan, kanssa hiihtoretkelle. Dan onnistuu erottamaan Patin muista ja vie hänet metsänvartijoiden majalle, jossa he rakastelevat keskenään. Hal, joka on mustasukkainen ja vihainen Danille, paljastaa dekaanille, että Dan oli hänen autossaan Peggyn kanssa, ja Dan erotetaan. Hän lähtee hyvästelemättä Patia. Kun Peggy käy hakemassa henkilökohtaisia tavaroitaan collegesta, Pat kertoo olevansa raskaana. Peggy neuvoo häntä menemään naimisiin Halin kanssa, mutta Pat kieltäytyy pettämästä häntä ja kirjoittaa selityskirjeen, jonka Peggy lupaa toimittaa. Pat ja Hal menevät naimisiin, mutta vasta kolme vuotta myöhemmin Pat saa tietää, ettei Peggy toimittanut kirjettä. Samana päivänä Dan palaa Etelä-Amerikasta, ja Hal vie Danin kotiin illalliselle paljastamatta, kenen kanssa hän on naimisissa. Dan kertoo Halille pettäneensä Patin, mutta rakastavansa tätä ja haluavansa naimisiin. Kun Pat palaa kotiin ja huomaa, että Hall tietää nyt totuuden lapsesta, syntyy raju riita, ja hän tunnustaa rakastavansa yhä Dania. Hal suostuu avioeroon, jotta lapsen vanhemmat, joiden hän luuli olevan hänen lapsensa, voivat mennä naimisiin.</w:t>
      </w:r>
    </w:p>
    <w:p>
      <w:r>
        <w:rPr>
          <w:b/>
        </w:rPr>
        <w:t xml:space="preserve">Esimerkki 1.6178</w:t>
      </w:r>
    </w:p>
    <w:p>
      <w:r>
        <w:t xml:space="preserve">Fakta1: Fakta2: Howard Dahlman meni Meksikon viidakkoon palauttamaan satelliitin, Fakta3: Carol Dave Matt ja natiivi kantajat menevät viidakkoon Howardin kartan kopion kanssa, Fakta4: Dave otti X-117:n putoamispaikan reitin, Fakta5: miehen ruumis puhkeaa jättäen luurangon, joka on samanlainen kuin yksi kaikkien shokki.</w:t>
      </w:r>
    </w:p>
    <w:p>
      <w:r>
        <w:rPr>
          <w:b/>
        </w:rPr>
        <w:t xml:space="preserve">Tulos</w:t>
      </w:r>
    </w:p>
    <w:p>
      <w:r>
        <w:t xml:space="preserve">Amerikkalainen satelliitti X117, joka kuljetti simpanssia, on yllättäen pudonnut takaisin maahan päästyään stratosfäärin liekkibaariksi kutsuttuun osaan, joka ympäröi maapalloa 200 mailin korkeudessa. Howard Dahlman Dan Gachman, rikas liikemies ja innokas avaruusohjelman harrastaja, meni Meksikon viidakkoon noutamaan satelliittia, mutta ei koskaan palannut. Hänen vaimonsa Carol Kathleen Crowley lähtee etsimään häntä. Saapuessaan Meksikon Campecheen Carol tapaa kaksi viidakko-opasta, huonotuulisen Dave Hollisterin Arthur Franzin ja tämän juopuneen mutta hyväsydämisen veljen Matt Robert Brownin. Kun hän pyytää heidän apuaan, Dave kieltäytyy vetoamalla tulevaan sadekauteen. Mutta hän muuttaa mielensä, kun Carol suostuu hänen yltiöpäiseen vaatimukseensa, jossa hän vaatii 7000 dollaria kummallekin, jos Howard on elossa, tai 10 prosenttia hänen omaisuudestaan, jos hän on kuollut. Dave kysyy Carolilta, kumpi on hänelle tärkeämpää, Howard vai rahat Howardin kuolinpesästä. Nainen epäröi ennen kuin sanoo epäuskottavasti, että hän haluaa löytää miehensä elossa. Carol, Dave, Matt ja heidän alkuasukaskantajansa lähtevät viidakkoon Howardin kartan kopion kanssa. Siitä näkyy reitti, jota hän kulki X117:n putoamispaikalle, 200 mailin päähän Campechesta. Viidakosta he löytävät palaneen luurangon. Dave tutkii sitä ja kertoo Carolille, ettei se ole Howard. Dave kysyy, rakastaako Carol Howardia. Carol sanoo, ettei hän tiedä, ja että ehkä tämä on se, mitä hän yrittää oppia tutkimusmatkalla. Dave puolestaan sanoo, että hänelläkin oli ollut onneton avioliitto. Leirissä Dave, Matt ja kantajat tuovat pahoin palaneen heimolaisen. Dave yrittää hoitaa häntä, mutta mies kuolee. Kantajat sanovat, että tulen jumala on vastuussa. Kaikkien järkytykseksi miehen ruumis syttyy yhtäkkiä liekkeihin, ja jäljelle jää samanlainen luuranko kuin aiemmin löydetty. Vaelluksen vaikeuksista huolimatta Carolin ja Daven keskinäinen vetovoima kasvaa. He suutelevat intohimoisesti myöhemmin samana iltana. Yksi toisensa jälkeen kantajat lähtevät, ja Carol, Dave ja Matt jäävät yksin. Pian he löytävät Howardin hylätyn leirin. Siellä on aurinkoenergiaa, ja yllättäen satelliitin simpanssi on siellä. Carol sanoo olevansa nyt vakuuttunut Howardin kuolemasta, mutta Dave sanoo, että heidän on löydettävä Howardin ruumis, jotta se voidaan todistaa laillisesti. Heimomies ilmestyy ja vie heidät luolaan, jossa hänen mukaansa asuu tulen jumala. Luolan sisältä he löytävät X117:n, jota ympäröi muukalainen möykky, josta Howardin täydellisesti säilynyt pää työntyy ulos. Simpanssi kuitenkin hajoaa lähestyessään möykkyä, jota ympäröi tappava näkymätön sähkökenttä. Dave ja Matt laskevat, että kappaleen koko kaksinkertaistuu kahden tunnin välein. Tällä nopeudella se laajenee luolasta ulos ja saavuttaa heidät, jos he yrittävät paeta sitä. Heidän ainoa mahdollisuutensa on tuhota se luolan sisällä. Dave huomaa, että X117 on kahden metallimalmisuonen päällä. Hän sanoo, että jos he kytkevät aurinkopariston molempiin suoniin, he voivat ehkä sähköistää möykyn ja tappaa sen. Mutta kun he ovat valmistelleet kaiken, heillä on vain kahdeksan minuuttia aikaa, ennen kuin blob taas tuplaantuu. Matt kiipeää räikeän räikeän yläpuolella olevaan suoneen. Valitettavasti he ovat laskeneet väärin, ja blob alkaa yhtäkkiä laajentua. Matt sukeltaa blobin sisälle ja uhraa itsensä, mutta antaa Davelle juuri tarpeeksi aikaa tappaa se sähköllä. Kun blob on kuollut, Carol ja Dave kävelevät hitaasti pois, käsi kädessä.</w:t>
      </w:r>
    </w:p>
    <w:p>
      <w:r>
        <w:rPr>
          <w:b/>
        </w:rPr>
        <w:t xml:space="preserve">Esimerkki 1.6179</w:t>
      </w:r>
    </w:p>
    <w:p>
      <w:r>
        <w:t xml:space="preserve">Fakta1: Fakta2: jonka vanhemmat on syrjäytetty pois työstä viaton ja hieman epäonninen kaveri, Fakta3: elämä kääntyy kirjeenvaihdon kanssa, Fakta4: Ramu päättää lähtee kylään, Fakta5: Aparna on Ramineedun tytär.</w:t>
      </w:r>
    </w:p>
    <w:p>
      <w:r>
        <w:rPr>
          <w:b/>
        </w:rPr>
        <w:t xml:space="preserve">Tulos</w:t>
      </w:r>
    </w:p>
    <w:p>
      <w:r>
        <w:t xml:space="preserve">Rayalseeman ryhmittymien välinen riita johtaa Ramineedus V. Nagineedun veljen kuolemaan, ja hän sekä hänen kaksi poikaansa Mallasuri Supreeth Reddy ja Baireddy Venugopal vannovat kostoa. Aika täyttää 28 vuotta ja tulee Hyderabadiin. Täällä asuu Ramu Sunil, viaton ja hieman epäonninen kaveri, jonka vanhempia ei enää ole ja hänet syrjäytetään työstään. Hänen elämänsä saa käänteen, kun hän saa kirjeenvaihdon, jonka mukaan hän on saanut viisi hehtaaria maata kotikaupungissaan Rayalaseemassa, Andhra Pradeshissa. Hän päättää myydä tuon maan ja lähtee kylään. Samalla hän tapaa myös Aparna Saloni Aswanin, joka on Ramineedun tytär. Ramuksen huonoksi tuuriksi hän sattuu kuitenkin olemaan sen miehen poika, joka tappoi Ramineedun veljen, ja hän päätyy itse heidän kotiinsa. Hän käyttää hyväkseen heidän talonsa perinnettä, jonka mukaan taloon ei saa pudota pisaraakaan verta. Se, selviääkö hän elävänä heidän käsistään vai ei, on tarinan loppuosa. Ensimmäinen kopio Our Hospitalitystä tuli intialaiseen elokuvaan Kannada-elokuvan Balagaalittu Olage Baa kautta, jonka ohjasi Dinesh Baboo vuonna 2002 ja myöhemmin Telugussa nimellä Maryada Ramanna vuonna 2010 ja jälleen kerran takaisin Kannadaan ja muille Intian kielille.</w:t>
      </w:r>
    </w:p>
    <w:p>
      <w:r>
        <w:rPr>
          <w:b/>
        </w:rPr>
        <w:t xml:space="preserve">Esimerkki 1.6180</w:t>
      </w:r>
    </w:p>
    <w:p>
      <w:r>
        <w:t xml:space="preserve">Fakta1: asetelma on Vanhan lännen kaupunki Paradise Nevada, Fakta2: nuori nainen Vanhan lännen kaupunki yhteisomistajat yhdistelmä saluunan ja tanssisali nimeltään Red Hen kanssa liikekumppani Paradise Nevada, Fakta3: kumppani ja cowboy kutsutaan ovat kiinnostuneita Live, Fakta4: uudistusliike tulee Paradise saapuessa Reverend Gavin McGregor, Fakta5: Reverend Gavin McGregor perustaa kirkon vieressä saluunan ja tanssisali</w:t>
      </w:r>
    </w:p>
    <w:p>
      <w:r>
        <w:rPr>
          <w:b/>
        </w:rPr>
        <w:t xml:space="preserve">Tulos</w:t>
      </w:r>
    </w:p>
    <w:p>
      <w:r>
        <w:t xml:space="preserve">Tapahtumapaikkana on vanhan lännen kaupunki Paradise, Nevada, jossa nuori nainen, Mercedes Murphy näytteli Louise Glaum, coowns ja toimii yhdistelmä saluunan ja tanssisali nimeltään Red Hen hänen liikekumppaninsa, Slick Barney näytteli Jack Richardson. Hänen luonaan asuu hänen rampa pikkusiskopuolisonsa Olive Live Sumner, jota näyttelee Mildred Harris, ja hän tekee kaikkensa suojellakseen lasta. Kova, mutta hyväsydäminen liikenainen Mercedes näyttää kotona Liven kanssa hellän puolensa. Hänen yhtiökumppaninsa Slick ja John Gilbertin esittämä cowboy Heller, jolla on kultainen sydän, ovat molemmat kiinnostuneita Livestä. Paratiisiin saapuu uudistusliike, kun William Conklinin esittämä pastori Gavin McGregor haluaa puhdistaa kaupungin ja perustaa kirkon saluunan ja tanssisalin viereen. Aluksi Mercedes vastustaa kirkkoa, ja hänen ja pastorin välille syntyy välitön vihamielisyys. Mies ja Mercedes oppivat kuitenkin kunnioittamaan toisiaan, ja Mercedes on niin vaikuttunut miehen saarnoista, että hän sulkee liikkeensä. Kun hänen pikkusiskonsa joutuu seksuaalisesti hyväksikäytetyksi, Mercedes syyttää pastoria ja on täynnä vihaa. Hän aloittaa voimakkaan hyökkäyksen kirkkoa vastaan ja lähtee ampumaan kirkkoherraa. Mutta Heller saa selville, että se oli itse asiassa Mercedeksen kumppani Slick, joka vaaransi Livesin hyveellisyyden, ja ampuu hänet kuoliaaksi. Kun Mercedes saa tietää, että Slick eikä pastori pettänyt Liven, hänestä ja pastorista tulee ystäviä. Hän sulkee saluunan ja tanssisalin lopullisesti ja valmistautuu lähtemään kaupungista Liven kanssa. Silloin pastori tunnustaa rakastavansa häntä ja pyytää häntä jäämään.</w:t>
      </w:r>
    </w:p>
    <w:p>
      <w:r>
        <w:rPr>
          <w:b/>
        </w:rPr>
        <w:t xml:space="preserve">Esimerkki 1.6181</w:t>
      </w:r>
    </w:p>
    <w:p>
      <w:r>
        <w:t xml:space="preserve">Fakta1: Spielrein käyttää sana-assosiaatiota ja unien tulkintaa osana psykoanalyysin lähestymistapaa, Fakta2: Fakta3: Jung ja ylilääkäri Eugen Bleuler sallivat Spielreinin avustaa häntä kokeissa, Fakta4: Bleuler mittaa koehenkilöiden fyysisiä reaktioita sana-assosiaatioiden aikana, jotta hän saisi empiiristä tietoa psykoanalyysin tieteelliseksi perustaksi, Fakta5: Freud itse hyväksyy Jungin perilliseksi ja asiamieheksi.</w:t>
      </w:r>
    </w:p>
    <w:p>
      <w:r>
        <w:rPr>
          <w:b/>
        </w:rPr>
        <w:t xml:space="preserve">Tulos</w:t>
      </w:r>
    </w:p>
    <w:p>
      <w:r>
        <w:t xml:space="preserve">Elokuussa 1904 Sabina Spielrein saapuu hysteriasta kärsivänä Burgholzliin, Zürichin merkittävään psykiatriseen sairaalaan, ja aloittaa uuden hoitojakson nuoren sveitsiläisen lääkärin Carl Jungin kanssa. Jung käyttää sana-assosiaatioita ja unien tulkintaa osana psykoanalyysia ja toteaa, että Spielreinsin sairaus johtui nöyryytyksestä ja seksuaalisesta kiihottumisesta, jota hän koki lapsena, kun hänen isänsä piiskasi häntä alasti. Jung ja ylilääkäri Eugen Bleuler tunnistavat Spielreinsin älykkyyden ja energisyyden ja antavat hänen avustaa heitä kokeissaan. Hän mittaa koehenkilöiden fyysisiä reaktioita sana-assosiaatioiden aikana, jotta hän saisi empiiristä tietoa psykoanalyysin tieteelliseksi perustaksi. Pian hän saa tietää, että suuri osa tästä uudesta tieteestä perustuu lääkäreiden havaintoihin itsestään, toisistaan ja perheistään, ei vain potilaistaan. Lääkärit käyvät pitkään kirjeenvaihtoa ennen tapaamistaan ja alkavat jakaa uniaan ja analysoida toisiaan, ja Freud itse hyväksyy pian Jungin perillisekseen ja asiamiehekseen. Jung löytää Spielreinistä sukulaissielun, ja heidän vetovoimansa syvenee siirron myötä. Jung vastustaa ajatusta pettää vaimoaan Emmaa ja rikkoa tabu, joka koskee seksiä potilaan kanssa, mutta hänen päättäväisyyttään heikentävät hänen uuden potilaansa Otto Grossin, nerokkaan, naistenmielisen ja epävakaan psykoanalyytikon, villit ja katumattomat luottamusjutut. Gross tuomitsee yksiavioisuuden yleensä ja esittää, että siirtymisen vastustaminen on oire normaalien, terveiden seksuaalisten impulssien tukahduttamisesta, ja kehottaa Jungia hemmottelemaan itseään anteliaasti. Jung aloittaa lopulta suhteen Spielreinin kanssa, johon sisältyy alkeellisia orjuusuhteita ja selkäsaunoja. Asiat mutkistuvat entisestään, kun hänestä tulee Spielreinin väitöskirjan ohjaaja; hän julkaisee Spielreinin potilastutkimustensa lisäksi lopulta myös tämän väitöskirjan. Spielrein haluaa saada lapsen Jungin kanssa, mutta Jung kieltäytyy. Kun Jung yrittää rajoittaa heidän suhteensa jälleen lääkärin ja potilaan väliseksi, hän vetoaa Freudiin tämän ammatilliseen apuun ja pakottaa Jungin kertomaan Freudille totuuden heidän suhteestaan muistuttaen tätä siitä, että hän olisi voinut vahingoittaa häntä julkisesti, mutta ei halunnut sitä. Jung ja Freud matkustavat Amerikkaan. Heidän ystävyyteensä tulee kuitenkin säröjä, kun he alkavat olla yhä useammin eri mieltä psykoanalyysiin liittyvistä kysymyksistä. Jung ja Spielrein tapaavat työskennelläkseen hänen väitöskirjansa parissa Sveitsissä ja aloittavat jälleen seksuaalisuhteensa. Kun Jung kuitenkin kieltäytyy jättämästä vaimoaan tämän vuoksi, Spielrein päättää lähteä Wieniin. Hän tapaa Freudin ja sanoo, että vaikka hän on Freudin puolella, hänen mielestään Freudin ja Jungin on sovittava yhteen, jotta psykoanalyysi voisi kehittyä edelleen. Freudin romahdettua akateemisessa konferenssissa hän ja Jung jatkavat kirjeenvaihtoa kirjeiden välityksellä. He päättävät lopettaa suhteensa sen jälkeen, kun vihamielisyydet ja syytökset psykoanalyysin käsitteellistämisen eroista ovat lisääntyneet. Spielrein menee naimisiin venäläisen lääkärin kanssa ja vierailee raskaana ollessaan Jungin ja tämän vaimon luona. He keskustelevat psykoanalyysistä ja Jungsin uudesta rakastajattaresta. Jung tunnustaa, että rakkaus Spielreiniin teki hänestä paremman ihmisen. Elokuvan alaviite paljastaa neljän analyytikon lopullisen kohtalon. Gross kuoli nälkään Berliinissä vuonna 1919. Freud kuoli syöpään Lontoossa vuonna 1939 sen jälkeen, kun natsit olivat ajaneet hänet pois Wienistä. Spielrein koulutti useita analyytikkoja Neuvostoliitossa, ennen kuin natsit ampuivat hänet ja hänen kaksi tytärtään vuonna 1942. Jung nousi hermoromahduksesta maailman johtavaksi psykologiksi ennen kuolemaansa vuonna 1961.</w:t>
      </w:r>
    </w:p>
    <w:p>
      <w:r>
        <w:rPr>
          <w:b/>
        </w:rPr>
        <w:t xml:space="preserve">Esimerkki 1.6182</w:t>
      </w:r>
    </w:p>
    <w:p>
      <w:r>
        <w:t xml:space="preserve">Fakta1: Fakta2: entisen pomon ja mentorin epäillään johtaneen väärennösoperaatiota, Fakta3: Wu merkitsee eläkkeelle jäämistä Lungin vangitsemisella, Fakta4: nuorempi veli työskentelee peitetehtävässä samassa jutussa, Fakta5: Lungin lavastettuaan syylliseksi hakee Ho apua murhasta.</w:t>
      </w:r>
    </w:p>
    <w:p>
      <w:r>
        <w:rPr>
          <w:b/>
        </w:rPr>
        <w:t xml:space="preserve">Tulos</w:t>
      </w:r>
    </w:p>
    <w:p>
      <w:r>
        <w:t xml:space="preserve">Useita vuosia Parempi huominen -elokuvan tapahtumien jälkeen poliisi tarjoaa Sung Tseho Ti Lungille ehdonalaiseen vapauteen pääsyä vastineeksi siitä, että hän vakoilee entistä pomoaan ja mentoriaan Lung Sei Dean Shekiä, jota epäillään rahanväärennysoperaation johtamisesta. Rikostyöryhmän johtaja, komisario Wu Lau Siuming haluaa jäädä eläkkeelle vangitsemalla Lungin kaltaisen korkean profiilin rikollisen. Ho, joka on edelleen lojaali Lungille, kieltäytyy kuitenkin aluksi. Hän muuttaa mielensä, kun hän saa tietää, että hänen nuorempi veljensä Sung Tsekit Leslie Cheung työskentelee peitetehtävissä samassa jutussa, ja suostuu menemään peitetehtäviin suojellakseen veljeään, joka odottaa lasta raskaana olevan vaimonsa Jackie Emily Chun kanssa. Juttua tutkiessaan veljekset tapaavat ja sopivat työskentelevänsä yhdessä tutkinnan parissa. Kun Lung on lavastettu murhasta, hän hakee Hosin apua. Ho pystyy auttamaan häntä pakenemaan New Yorkiin, mutta Lung saa psykoottisen kohtauksen ja joutuu laitoshoitoon saatuaan uutisen tyttärensä murhasta ja nähtyään ystävänsä murhan. Samaan aikaan Ho saa tietää, että Mark Leellä on kauan kadoksissa ollut kaksoisveli Ken Chow Yunfat, entinen jengiläinen, joka lähti Hongkongista teini-ikäisenä matkustamaan Amerikkaan ja asettui lopulta asumaan ja avaamaan ravintolan New Yorkiin. Ho kuitenkin jäljittää Kenin ja pyytää häntä auttamaan Lungin vapauttamisessa ja tämän tervehdyttämisessä. Lungia jahtaavien salamurhaajien ja Kensin liiketoimintaa kiristävien amerikkalaisten mafiosojen kohteeksi joutuvat Ken ja edelleen katatoninen Lung piiloutuvat kerrostaloon, jossa Ken aseistautuu. Ken ja Lung joutuvat tulitaisteluun mafiosojen kanssa, mutta Ken ja Lung joutuvat nurkkaan. Kun Lung näkee Kenin haavoittuneen ja olevan vaikeuksissa, hän tulee järkiinsä ja tappaa viimeisetkin heitä jahtaavat amerikkalaiset. He palaavat Hongkongiin ja ottavat yhteyttä Hoon ja Kitiin. Ryhmä saa selville, että yksi Lungin työntekijöistä, Ko Yingpui Kwan Shan, on vastuussa yrityksestä tappaa Lung ja on ottanut organisaation haltuunsa Lungin poissa ollessa. Lung päättää, että hän mieluummin tuhoaa organisaationsa omin käsin kuin antaa sen joutua häpeään ja tuhoon, ja ryhmä alkaa suunnitella toimia Ko:ta vastaan. Tehtyään yksin tiedustelua Kosin kartanossa Kit haavoittuu kuolettavasti, suunnilleen samaan aikaan kun hänen tyttärensä syntyy. Ken pelastaa hänet ja yrittää kiidättää hänet sairaalaan. Koska Kit tietää, ettei hän selviä, hän suostuttelee Kenin pysähtymään puhelinkopin luona soittamaan vaimolleen. Juuri ennen kuolemaansa hän onnistuu antamaan lapselleen kantoninkielisen nimen Sung Hoyin, joka tarkoittaa vanhurskauden henkeä. Osallistuttuaan Kitin hautajaisiin Ho, Ken ja Lung kostaa Kolle hyökkäämällä hänen kartanoonsa väärennösasiakkaan tapaamisen aikana. Seurauksena on valtava tulitaistelu. Kolmikko, jota avustaa Hos entinen pomo taksiyhtiössä, tappaa noin 90 ihmistä, mukaan lukien Ko, mutta haavoittuvat kaikki vakavasti tai jopa kuolettavasti. Ampumavälikohtauksen päätyttyä kolmikko istuu kartanossaan, ja poliisi piirittää heidät komisario Wun johdolla. Nähtyään miesten kunnon Wu kehottaa muita poliiseja laskemaan aseensa. Ho huomauttaa, ettei komisario Wun pitäisi vielä jäädä eläkkeelle, sillä hänellä on vielä paljon työtä tehtävänä.</w:t>
      </w:r>
    </w:p>
    <w:p>
      <w:r>
        <w:rPr>
          <w:b/>
        </w:rPr>
        <w:t xml:space="preserve">Esimerkki 1.6183</w:t>
      </w:r>
    </w:p>
    <w:p>
      <w:r>
        <w:t xml:space="preserve">Fakta1: elokuvasarja on monimutkainen sarja, jossa on enemmän käänteitä kuin labyrintti, Fakta2: monimutkainen sarja, jossa on enemmän käänteitä kuin labyrintti, keskittyy Yhdysvaltain ilmavoimien kapteenin ja kadonneen mikrofilmin etsinnän ympärille, Fakta3: kapteeni Roger Drum ampuu alas viholliskoneen matkalla Afrikkaan salaisen mikrofilmin kanssa, Fakta4: kumoukselliset etsivät uutta metallia, joka on radioaktiivisempi kuin uraani, Fakta5: Thunda tai Drum yhdistää jälleen kallioihmiset ja luolamiehet.</w:t>
      </w:r>
    </w:p>
    <w:p>
      <w:r>
        <w:rPr>
          <w:b/>
        </w:rPr>
        <w:t xml:space="preserve">Tulos</w:t>
      </w:r>
    </w:p>
    <w:p>
      <w:r>
        <w:t xml:space="preserve">Elokuvasarja on monimutkainen sarja, jossa on enemmän käänteitä kuin labyrintissa ja jonka keskiössä on Yhdysvaltain ilmavoimien kapteeni ja hänen etsintänsä kadonneesta mikrofilmistä, joka sisältää elintärkeitä tietoja. Sankarillinen Buster Crabbe esittää kapteeni Roger Drumia, joka ampuu alas viholliskoneen, joka on matkalla Afrikkaan salaisen mikrofilmin kanssa. Drum aikoo paljastaa kumouksellisen ryhmän, jolle viesti oli tarkoitettu, ja ottaa lentäjän henkilöllisyyden, lentää itse Afrikkaan ja putoaa viidakkoon. Prinsessa Pha Gloria Dean johtama rauhanomainen rock-kansa pelastaa hänet, ja hänet nimetään uudelleen Thundaksi, Kongon kuninkaaksi, kun hän soittaa temppelin gongia hälytyksestä. Kun kumoukselliset uskovat Thundan olevan heidän kadonnut lentäjänsä ja kun toinen heimo, Luolamiehet, hyökkää jatkuvasti heidän kimppuunsa, sankarimme juonittelee kukistaakseen kumoukselliset, jotka etsivät uutta, uraania radioaktiivisempaa metallia. Lopulta Thunda eli Rumpu puhdistaa viidakon roistoista ja yhdistää jälleen Kalliokansan ja Luolamiehet.</w:t>
      </w:r>
    </w:p>
    <w:p>
      <w:r>
        <w:rPr>
          <w:b/>
        </w:rPr>
        <w:t xml:space="preserve">Esimerkki 1.6184</w:t>
      </w:r>
    </w:p>
    <w:p>
      <w:r>
        <w:t xml:space="preserve">Fakta1: Fakta2: Fred ja Paul tulevat auttamaan veneen laskemisessa järveen: Fakta3: Farbers joutuvat osallistumaan useisiin sadistisiin leikkeihin pysyäkseen hengissä, Fakta4: Peter ja Paul laittavat Georgien pään pussiin, joka melkein tukehduttaa hänet, Fakta5: Georgie vapautuu vanhempiensa pussin avulla.</w:t>
      </w:r>
    </w:p>
    <w:p>
      <w:r>
        <w:rPr>
          <w:b/>
        </w:rPr>
        <w:t xml:space="preserve">Tulos</w:t>
      </w:r>
    </w:p>
    <w:p>
      <w:r>
        <w:t xml:space="preserve">George ja Ann Farber, heidän poikansa Georgie ja koiransa Lucky saapuvat järvitalolleen. Heidän naapurinsa Fred nähdään kahden nuoren miehen, Peterin ja Paulin, kanssa. He huomaavat Fredin reagoivan hieman kiusallisesti. Fred ja Paul tulevat auttamaan veneen laskemisessa järveen. Heidän lähdettyään George ja Georgie jäävät järven rannalle hoitamaan venettä. Georgie kysyy isältään, miksi Fred käyttäytyi niin oudosti. Kun Ann on keittiössä laittamassa ruokaa, Peter tulee lainaamaan munia. Ann antaa kananmunat hänelle, mutta Peter pudottaa ne. Hieman harmissaan Ann antaa hänelle toiset neljä munaa, ja Peter häipyy. Pian tämän jälkeen Ann kuulee Luckyn haukkuvan ja Peter ja Paul ilmestyvät paikalle yhdessä. Paul pyytää Annia kokeilemaan yhtä ulkona olevista klubeista, ja Ann suostuu vastahakoisesti. Veneessä George ja Georgie kuulevat Luckyn haukkuvan hysteerisesti, kun haukkuminen yhtäkkiä loppuu. Peter ja Paul pyytävät lisää kananmunia, sillä edellisetkin päätyivät rikki. Ann turhautuu, mutta kun George yrittää pakottaa miehet lähtemään, Peter katkaisee Georgen jalan golfmailalla. Tämän jälkeen nuoret miehet ottavat perheen panttivangiksi. Paul opastaa Annin metsästämään perheen koiraa, jonka hän on tappanut Georgen golfmailalla. Kun naapurit, Thompsonit, tulevat vierailulle, Ann pitää miehiä ystävinä. He palaavat taloon, ja Farberit joutuvat osallistumaan sadistisiin leikkeihin pysyäkseen hengissä. Paul kysyy, haluavatko George tai Ann lyödä vetoa siitä, että he ovat elossa aamuyhdeksään mennessä, ja sanoo, että hän ja Peter lyövät vetoa, etteivät he ole. Leikkiensä välissä miehet pitävät jatkuvaa puhetta. Paul pilkkaa usein Petersin painoa ja älykkyyden puutetta. Hän kuvailee useita ristiriitaisia tarinoita Petersin menneisyydestä, vaikka miehen alkuperästä tai motiiveista ei koskaan esitetä lopullista selitystä. Leikkien aikana Peter ja Paul laittavat Georgien pään pussiin ja melkein tukehduttavat hänet; Annin on pakko riisuutua saadakseen heidät lopettamaan. Kun Georgie vapautetaan pussista, hän yrittää paeta vanhempiensa avulla. Hän menee naapurin tyhjään taloon, jossa hän löytää heidän ruumiinsa. Paul lähtee etsimään Georgieta taltutettuaan Annin teipillä ja jättää Peterin vartioimaan Annia ja Georgieta. Ann rukoilee häntä päästämään heidät menemään, mutta Peter kieltäytyy. Löydettyään Georgie yrittää ampua Paulin haulikolla, mutta ase ei laukea. Paul palauttaa hänet olohuoneeseen haulikon kanssa. Miehet leikkivät uutta peliä, jossa sanotaan, että se, joka laskee ulos, ammutaan. Georgie joutuu paniikkiin ja juoksee pakoon, minkä seurauksena Peter ampuu ja tappaa hänet. Georgie ja Ann ovat surun murtamia, mutta lopulta he päättävät selvitä hengissä. Ann onnistuu vapautumaan ja pakenemaan talosta, kun taas murtuneen jalan omaava George yrittää epätoivoisesti soittaa puhelua epäkunnossa olevalla puhelimella. Ann ei löydä apua, mutta Peter ja Paul ottavat hänet kiinni ja tuovat hänet takaisin taloon. Georgea puukotettuaan he käskevät Annin tehdä miehensä puolesta valinnan: kivulias ja pitkittynyt kuolema veitsellä tai nopea kuolema haulikolla. Ann tarttuu edessään olevalla pöydällä olevaan haulikkoon ja tappaa Peterin. Raivostunut Paul tarttuu haulikkoon ja alkaa etsiä television kaukosäädintä. Löydettyään sen hän kelaa viimeiset tapahtumat takaisin hetkeen ennen kuin Ann tarttuu haulikkoon ja rikkoo näin neljännen seinän. Toistaessa Paul nappaa haulikon pois ja nuhtelee Annia sanoen, ettei hän saa rikkoa sääntöjä. Peter ja Paul tappavat Georgen ja vievät Annin sidottuna ja suukapuloituna perheen veneeseen. Ann yrittää vapautua, mutta Paul ja Peter ottavat hänet kiinni. Kahdeksan aikaan aamulla he heittävät Annin huolettomasti veteen hukkumaan ja voittavat näin vedonlyönnin. He koputtavat Thompsonien taloon ja pyytävät munia. Elokuva päättyy, kun Paul vilkaisee kameraan virnistellen.</w:t>
      </w:r>
    </w:p>
    <w:p>
      <w:r>
        <w:rPr>
          <w:b/>
        </w:rPr>
        <w:t xml:space="preserve">Esimerkki 1.6185</w:t>
      </w:r>
    </w:p>
    <w:p>
      <w:r>
        <w:t xml:space="preserve">Fakta1: Fakta2: Fakta3: rikolliset kaappaavat postin pakettiauton, Fakta4: poliisi estää ryöstön, Fakta5: Arthur saa oman tv-ohjelman, jonka välittäjänä on tietenkin Sid.</w:t>
      </w:r>
    </w:p>
    <w:p>
      <w:r>
        <w:rPr>
          <w:b/>
        </w:rPr>
        <w:t xml:space="preserve">Tulos</w:t>
      </w:r>
    </w:p>
    <w:p>
      <w:r>
        <w:t xml:space="preserve">Arthur Ashton on maskeeraaja, joka työskentelee BBC:tä parodioivalle National Televisionille. Vieraillessaan paikallisessa pesulassa hän tapaa Sid Gibsonin, hämäräperäisen myyntimiehen, joka yrittää myydä Bonko-merkkistä pesujauhetta, mutta jolla ei ole varaa mainostaa televisiossa. Melko tietämätön Arthur suostuu auttamaan häntä, ja he onnistuvat laittamaan Bonkon mainoksen Kansallisessa televisiossa keskeyttämällä suoran lähetyksen. Tämä herättää melkoista kohua kansallispäälliköiden keskuudessa, ja Arthur saa potkut. Tästä huolimatta mainos osoittautuu erittäin suosituksi, ja tuotteen kysyntä kasvaa huimasti. Toistettuaan tempun Ascotin raviradoilla Sid tajuaa, että tämä on potentiaalisesti valtava rahasampo, ja tekee sopimuksen mainosjohtajan kanssa, ja Arthurin avustuksella he mainostavat kakkuseoksen Edinburghin festivaaleilla. Vaikean pakenemisen jälkeen Arthur haluaa lopettaa, mutta Sid suostuttelee hänet tekemään vielä yhden viimeisen keikan - häiritsemään Britannian pääministerin ja Yhdysvaltain presidentin välistä lehdistötilaisuutta. Matkalla rikolliset kaappaavat heidän käyttämänsä Postin pakettiauton. Pakettiauton takapenkillä istuva Arthur ottaa yhteyttä poliisiin ryöstön estämiseksi, mikä johtaa viimeiseen välienselvittelyyn. Lopulta Arthur, joka on nyt sankari ja julkkis, saa oman tv-ohjelman, jonka välittäjänä toimii tietenkin Sid.</w:t>
      </w:r>
    </w:p>
    <w:p>
      <w:r>
        <w:rPr>
          <w:b/>
        </w:rPr>
        <w:t xml:space="preserve">Esimerkki 1.6186</w:t>
      </w:r>
    </w:p>
    <w:p>
      <w:r>
        <w:t xml:space="preserve">Fakta1: alus On syttyy palamaan matkalla New Yorkiin, Fakta2: Barrett menettää tajuntansa putoavista romuista, Fakta3: ensimmäinen upseeri Martin Ranker pelastaa aluksen, Fakta4: asianajaja David Carson suostuu edustamaan häntä, mikä raivostuttaa Robinia, Fakta5: Robin paheksuu Carsonia, joka yrittää vapauttaa syyllisiä asiakkaita.</w:t>
      </w:r>
    </w:p>
    <w:p>
      <w:r>
        <w:rPr>
          <w:b/>
        </w:rPr>
        <w:t xml:space="preserve">Tulos</w:t>
      </w:r>
    </w:p>
    <w:p>
      <w:r>
        <w:t xml:space="preserve">Risteilyaluksen kapteeni kuolee, ja Jerry Barrett ylennetään hänen tilalleen. Matkalla New Yorkiin alus syttyy tuleen. Barrett menettää tajuntansa putoavista romuista, ja ensimmäinen upseeri Martin Ranker yrittää pelastaa laivan, mutta 162 matkustajaa kuolee. Barrett joutuu syytteeseen rikollisesta huolimattomuudesta. Asianajaja David Carson suostuu edustamaan häntä, mikä raivostuttaa vaimo Robinia, joka paheksuu sitä, että Carson yrittää vapauttaa syyllisiä asiakkaita, ja ilmoittaa jättävänsä miehen. Rankerin todistus vahingoittaa Barrettia, ja toinen todistaja vihjaa, että väliaikainen kapteeni oli humalassa. Aseistautunut mies yrittää ampua Barrettin oikeustalossa, ja Carsonin todistajanaitiossa diskreditoima miehistön jäsen löydetään myöhemmin puukotettuna kuoliaaksi. Carson saa selville, että eräät miehistön jäsenet väärensivät asiakirjojaan ja heillä oli rikosrekisteri. Ranker, 40 vuotta palvellut veteraani, pahoitteli sitä, että hänet oli hylätty kapteenin virkaan, ja palkkasi miehiä tekemään tuhopolton, eikä hän koskaan tarkoittanut, että tulipalo olisi mennyt niin hallintaan. Hän tunnustaa todistajanaitiossa, Robin palaa Carsoniin ja syytetty pääsee vapaaksi.</w:t>
      </w:r>
    </w:p>
    <w:p>
      <w:r>
        <w:rPr>
          <w:b/>
        </w:rPr>
        <w:t xml:space="preserve">Esimerkki 1.6187</w:t>
      </w:r>
    </w:p>
    <w:p>
      <w:r>
        <w:t xml:space="preserve">Fakta1: ratkaiseva ääni menee pienelle hämärälle eurooppalaiselle Concordian tasavallalle, Fakta2: Fakta3: Igor on Neuvostoliiton suurlähettilään poika, Fakta4: Moulsworth tunnustaa, ettei ole rakastunut Freddieen vaan Igoriin paniikissa, Fakta5: Romanoff on rakastunut Juliaan.</w:t>
      </w:r>
    </w:p>
    <w:p>
      <w:r>
        <w:rPr>
          <w:b/>
        </w:rPr>
        <w:t xml:space="preserve">Tulos</w:t>
      </w:r>
    </w:p>
    <w:p>
      <w:r>
        <w:t xml:space="preserve">Äänestys Yhdistyneissä Kansakunnissa on ajautunut umpikujaan. Ratkaiseva ääni menee pienelle, hämärälle eurooppalaiselle Concordian tasavallalle. Sen presidentti, joka tunnetaan nimellä kenraali Peter Ustinov, pidättäytyy äänestämästä. Asian korjaamiseksi Yhdysvaltojen ja Neuvostoliiton suurlähettiläät yrittävät voittaa kenraalin suosion. Juliet Moulsworth Sandra Dee ja Igor Romanoff John Gavin tapaavat juhlissa tietämättä, että Juliet on Yhdysvaltain suurlähettilään tytär ja Igor Neuvostoliiton suurlähettilään poika. He rakastuvat välittömästi ja viettävät koko yön keskustellen. Ennen kuin he eroavat seuraavana aamuna, he saavat ahdistuneina tietää toistensa vanhemmuuden. Julian sulhanen Freddie kirjoittaa, että hän on tulossa tapaamaan Juliaa Concordiaan. Paniikissa Julian tunnustaa vanhemmilleen, ettei hän olekaan rakastunut Freddieen vaan Igoriin. Vanhemmat ovat järkyttyneitä ja kauhistuneita. Samaan aikaan Igor saa vanhemmiltaan tiedon, että he ovat järjestäneet hänelle avioliiton ja että tuleva morsian saapuu pian. Igor ilmoittaa heille rakastuneensa Juliaan, ja he reagoivat samalla tavalla kuin Julian vanhemmat. Kenraalin neuvonantaja Otto pelkää, että heidän pieni kansakuntansa joutuu hyökkäyksen kohteeksi, jos he jatkavat äänestämättä jättämistä. Koska heillä ei ole virallista armeijaa, he tekevät epätavanomaisen suunnitelman Concordian pelastamiseksi. He aloittavat pelottelemalla suurempia kansakuntia väärennetyllä atomipommin pidätyksellä. Tämän jälkeen he kokoavat vapaaehtoisarmeijan isänmaallisista siviileistä, ja järjestävät tekaistuja ilmahyökkäyksiä ja kaoottisia, järjettömiä sotaharjoituksia. Neuvostoliittolainen vakooja ilmoittaa kenraalille, että Igor tappaa itsensä, jos hän ei saa olla Julian kanssa. Kenraali kiiruhtaa Igorin luo ja pysäyttää nuoren miehen lupaamalla, että tämä näkee rakastettunsa tunnin sisällä. Kenraali menee Julian luo, joka kertoo, ettei voi olla Igorin kanssa vanhempiensa vuoksi. Kenraali vastaa, että Julian on kuunneltava omaa sydäntään. Kenraali johtaa Concordian historian juhlallisuuksia, joihin osallistuvat Yhdysvaltain ja Neuvostoliiton suurlähettiläät vaimoineen. Näennäiseltä vaikuttava valheellinen avioliittoseremonia osoittautuu oikeaksi Julian ja Igoriksi naamioituneen Julian välillä. Concordian pappi vihkii heidät kirkon portailla. Kenraali kysyy suurlähettiläiltä, ovatko he valmiita antautumaan rakkauden vääjäämättömyydelle, mutta he kieltäytyvät. Kenraali teeskentelee määräävänsä vanhempien teloittamisen, mutta paljastaa, ettei Concordia ole koskaan valmistanut eikä ostanut ammuksia. Seurauksena on tanssia kaduilla. Igor kysyy kenraalilta, miten he voivat kiittää häntä. Kenraali vastaa, että hänen pitäisi kiittää heitä, koska he ovat osoittaneet, ettei rakkautta voi voittaa. Hän menee YK:hon raportoimaan Concordian voitosta.</w:t>
      </w:r>
    </w:p>
    <w:p>
      <w:r>
        <w:rPr>
          <w:b/>
        </w:rPr>
        <w:t xml:space="preserve">Esimerkki 1.6188</w:t>
      </w:r>
    </w:p>
    <w:p>
      <w:r>
        <w:t xml:space="preserve">Fakta1: Fakta2: nuorempi veli houkutellaan seuraamaan hänen jalanjälkiään ja ryhtymään moonshine-juoksijaksi, Fakta3: hyvin rahoitettu ulkopuolinen gangsteri saa määräysvallan paikallisista itsenäisistä moonshine-tuottajista ja jakelupisteistä, Fakta4: Lucasin isä ja muut paikalliset moonshine-valmistajat lopettavat tuotannon loitsun ajaksi antaakseen hallituksen hoitaa Koganin omana aikanaan, Fakta5: olosuhteet ja oma kunniasääntö pakottavat Lucasin tekemään viimeisen pakomatkan.</w:t>
      </w:r>
    </w:p>
    <w:p>
      <w:r>
        <w:rPr>
          <w:b/>
        </w:rPr>
        <w:t xml:space="preserve">Tulos</w:t>
      </w:r>
    </w:p>
    <w:p>
      <w:r>
        <w:t xml:space="preserve">Korean sodan veteraani Lucas Doolin Robert Mitchum työskentelee perheen moonshine-liiketoiminnassa - hän toimittaa isänsä tislaamaa laitonta viinaa salaisiin jakelupisteisiin eri puolille etelää korjatulla hot rodillaan. Lucasilla on kuitenkin muitakin ongelmia kuin Yhdysvaltain valtiovarainministeriön agenttien kostajien pakoilu, jota johtaa päättäväinen tulokas Troy Barrett Gene Barry. Lucas on huolissaan siitä, että hänen nuorempi veljensä Robin James Mitchum, joka on myös hänen mekaanikkonsa, houkutellaan seuraamaan hänen jalanjälkiään ja ryhtymään moonshine-kuljettajaksi. Hyvin rahoitettu ulkopuolinen gangsteri Carl Kogan Jacques Aubuchon yrittää saada määräysvaltaa paikallisista itsenäisistä kuunjalan tuottajista ja niiden jakelupisteistä ja on valmis tappamaan jokaisen, joka on hänen tiellään. Panokset kasvavat, kun Koganin yritys tappaa Lucas johtaa hallituksen agentin sekä toisen kuunpolttajan Mitchell Ryanin kuolemaan. Romanttisessa sivujuonessa Lucas seurustelee yökerholaulaja Francie Wymoren Keely Smithin kanssa. Hän ei tiedä, että yksi naapurin tytöistä, Roxanna Ledbetter Sandra Knight, on ihastunut häneen, ja pelkää hänen henkensä puolesta. Kun hallituksen ratsiat tuhoavat heidän piilotetut tislaamonsa, Lucasin isä ja muut paikalliset moonshine-yhtiöt lopettavat tuotannon joksikin aikaa, jotta hallitus voi hoitaa Koganin omana aikanaan, mutta olosuhteet ja oma kunniakoodinsa pakottavat Lucasin tekemään viimeisen pakomatkan. Elokuva perustui löyhästi tapaukseen, jossa kuunviinaa kuljettaneen kuljettajan kerrottiin syöksyneen kuoliaaksi Kingston Piken varrella Knoxvillessä Tennesseen osavaltiossa Bearden Hillin ja Morrell Roadin välillä. Metro Pulse -lehden kirjoittajan Jack Renfron mukaan tapaus sattui vuonna 1952, ja sen saattoi nähdä James Agee, joka välitti tarinan Mitchumille.</w:t>
      </w:r>
    </w:p>
    <w:p>
      <w:r>
        <w:rPr>
          <w:b/>
        </w:rPr>
        <w:t xml:space="preserve">Esimerkki 1.6189</w:t>
      </w:r>
    </w:p>
    <w:p>
      <w:r>
        <w:t xml:space="preserve">Fakta1: Taivaan maan vihollisninjat kosti Leaf Villagen asukkaille Taivaan maan tuhoamisesta toisessa suuressa ninjojen maailmansodassa, Fakta2: Fakta3: Amaru etsii kaikki ja ansat tappaa Shinno polttaa kylän, Fakta4: Hinata on erotettu joukkueesta, Fakta5: Sasuke jälkeen jatkaa koulutusta palaa piilopaikkaan ja antaa käärön Orochimaruille.</w:t>
      </w:r>
    </w:p>
    <w:p>
      <w:r>
        <w:rPr>
          <w:b/>
        </w:rPr>
        <w:t xml:space="preserve">Tulos</w:t>
      </w:r>
    </w:p>
    <w:p>
      <w:r>
        <w:t xml:space="preserve">Taivaan maan vihollisinjat kääntyvät kostonhimoisina Leaf Villagen asukkaita vastaan, koska he tuhosivat Taivaan maan toisessa suuressa ninjojen maailmansodassa. Samalla kun Naruto Uzumaki, Sakura Haruno ja Hinata Hyuga saattavat Amarun ja tohtori Shinnon takaisin kyläänsä, Sai ja Shino Aburame tuhoavat taivaan ninjojen laivatukikohdan. Orochimaru, joka kärsii vanhentuneesta kehostaan, käskee Sasuke Uchihaa hakemaan miehen, joka auttaa häntä täydellistämään reinkarnaationsa. Palavassa kylässä Amaru etsii kaikkia ja ansat näyttävät tappavan Shinnon. Kun Amaru saa aistin takaisin, he jatkavat heidän etsimistä. Kun Hinata erotetaan ryhmästä, Amaru joutuu ZeroTailed-hirviö Reibin riivaamaksi. Naruto muuttuu demoniksi, mutta sinetti tukahduttaa hänen sisällään olevan NineTailed Fox -chakran ja Amaru vastustaa voimaa tuhota Reibi. Kelluvassa linnoituksessa Ancor Vantianissa Naruto saa tietää, että toipunut Shinno petti heidät, käytti Amarua tutkimaan pimeyden voimaa viisitoista vuotta sitten ja kylän salaista kääröä. Kun Shinno aktivoi tilapäisesti Body Revival Techniquen, Naruto estää Amarua tekemästä itsemurhaa ja muistoista huolimatta. Sasuke puuttuu hyökkäykseen ja käskee heikentynyttä Shinnoa auttamaan Orochimarua, mutta Shinno kieltäytyy, antaa reinkarnaatiojutsu-käärön Sasukelle ja putoaa ansaan. Naruto ja Sasuke kohtaavat Shinnon paljastaen jättimäisen kotelon olevan ZeroTails ja muuttuvan chakraa imeväksi hirviöksi. Kun Sasuke vapauttaa kirousmerkin ja Naruto kettu-chakran, he ylikuormittuvat kukistamaan Shinnon Lightning Blade ja Tornado Rasenganin avulla aiheuttaen tukikohdan sortumisen. Samalla kun lehtininjat soluttautuvat tuhoamaan sen, Amaru, Hinata ja vapautetut kyläläiset valmistautuvat lähtemään. Kun Naruto tuhoaa linnoituksen Rasenganilla ja putoaa taivaan läpi, Amaru ratsastaa purjelentokoneella pelastamaan hänet. He laskeutuvat turvallisesti Gamabuntalle. Palattuaan piilopaikkaan ja annettuaan käärön Orochimarulle Sasuke jatkaa harjoittelua.</w:t>
      </w:r>
    </w:p>
    <w:p>
      <w:r>
        <w:rPr>
          <w:b/>
        </w:rPr>
        <w:t xml:space="preserve">Esimerkki 1.6190</w:t>
      </w:r>
    </w:p>
    <w:p>
      <w:r>
        <w:t xml:space="preserve">Fakta1: Fakta2: Jonathan John Brown on vartija, joka työskentelee Bradfordin robotiikkalaboratoriossa Rivertonissa Ohiossa, jota Artemus Bradford ja Brenda johtavat: Brenda valitsee hänet Gadget-ohjelman ensimmäiseksi koehenkilöksi, Fakta3: John Underista tulee komisario Gadget, joka on varustettu erilaisilla rikosten torjunta- ja tutkimusvälineillä Brendan opastuksella, Fakta4: Koura käyttää Brendan robotiikan tutkimusta valmistamaan uutta ohjaussirua androidille, Fakta5: Brenda suutelee ja Gadgetin sydämen voima herättää ruumiin uudelleen henkiin ilman ohjaussirun tarvetta.</w:t>
      </w:r>
    </w:p>
    <w:p>
      <w:r>
        <w:rPr>
          <w:b/>
        </w:rPr>
        <w:t xml:space="preserve">Tulos</w:t>
      </w:r>
    </w:p>
    <w:p>
      <w:r>
        <w:t xml:space="preserve">Jonathan John Brown työskentelee vartijana Bradfordin robottilaboratoriossa Rivertonissa Ohiossa, jota johtaa Artemus Bradford ja hänen tyttärensä Brenda, johon John on ihastunut. Brenda ja Artemus luovat elävän näköisen robottijalan osana Gadget-ohjelmaa, jossa valmistetaan tietokoneistettuja lainvalvojia. Sadistinen suurpäällikkö Sanford Scolex hyökkää laboratorioon, varastaa jalan ja murhaa Artemuksen ennen kuin pakenee limusiinillaan. Brown ajaa häntä takaa Chevettensä kyydissä, ja sitä seuranneessa takaa-ajossa Scolex räjäyttää ylösalaisin olevan romun ja jättää Johnin kuolemaan. Chevetten räjähdyksestä tuleva keilapallo murskaa ja amputoi Scolexin käden, minkä vuoksi hänen on pakko korvata se mekaanisella kynsillä ja ottaa itselleen peitenimen Claw. John selviää hädin tuskin räjähdyksestä, ja koska hän on omistautunut isänsä murhaajan jahtaamiseen, Brenda valitsee hänet Gadget-ohjelman ensimmäiseksi koehenkilöksi. Brendan johdolla Johnista tulee komisario Gadget, joka on varustettu erilaisilla rikosten torjunta- ja tutkimusvälineillä sekä tekoälyohjelman ohjaamalla Gadgetmobile-nimisellä autolla. Claw suunnittelee tiedemies Kramerin ja kätyri Sykesin avulla käyttävänsä varastamaansa teknologiaa robottipalkkasotilaiden valmistamiseen ja myymiseen maailmalle. Hän ei kuitenkaan saa jalkaa toimimaan laboratorioon jätetyn ohjaussirun takia. Poliisipäällikkö Quimby, joka pitää Gadgetia vain julkisuustemppuna eikä oikeana poliisina, kieltäytyy antamasta Gadgetin auttaa Bradfordin jutussa, joten Gadget joutuu hankkimaan todisteita yksin. Pennyn avulla Gadget epäilee Kouraa, jolle Brenda työskentelee. Koura käyttää Brendan robotiikkatutkimusta valmistamaan uuden ohjaussirun androidiinsa, Gadgetin robottiversioon, RoboGadgetiin, ja päästää sen vapaaksi aiheuttamaan kaaosta Rivertonissa. Gadget tunkeutuu Claw'n laboratorioon, mutta jää kiinni ja deaktivoituu, kun Claw murskaa hänen ohjaussirunsa. Brenda, Penny, hänen koiransa Brain ja Gadgetmobiili jäljittävät Gadgetin romuttamolle, mutta löytävät hänet reagoimattomana. Brenda suutelee häntä, ja Gadgetin sydämen voima elvyttää hänen ruumiinsa ilman ohjaussirua. Kun Penny ja Brain on jätetty kotiin, Gadget, Brenda ja Gadgetmobile lähtevät takaa-ajoon Claws-limusiinia kohti. Gadget ja RoboGadget heitetään ulos ja käyvät taistelua, jonka päätteeksi Gadget irrottaa RoboGadgetin pään. Gadget käyttää helikopterihattuaan lentääkseen Claws'n päämajaan, jossa hän aikoo paeta Brendan kanssa helikopterilla. Yhteenotossa Gadget käyttää improvisoitua asetta aktivoidakseen väkisin Clawsin kynnen, jolloin helikopterin ohjaussauva katkeaa ja helikopteri karkaa käsistä. Gadget ja Brenda pakenevat aurinkovarjon avulla turvallisesti, ja Koura laskeutuu laskuvarjolla, mutta poliisi pidättää hänet. Penny saapuu paikalle syyllisyydestä kärsivän Sykesin kanssa, joka luovuttaa Koura Brendalta varastamansa teknologian ja on kertonut Pennylle kaiken Kouran suunnitelmista. Quimby tervehtii Gadgetia, ja Gadget lähtee Brendan ja Pennyn kanssa, kun Koura vannoo kostoa. Lopputekstien aikana näytetään useita jälkikohtauksia, kuten Sykesin meno kätyrien palautusryhmään, ja Gadget-mobiili puhuttelee yleisöä lopputekstien loppuun asti.</w:t>
      </w:r>
    </w:p>
    <w:p>
      <w:r>
        <w:rPr>
          <w:b/>
        </w:rPr>
        <w:t xml:space="preserve">Esimerkki 1.6191</w:t>
      </w:r>
    </w:p>
    <w:p>
      <w:r>
        <w:t xml:space="preserve">Fakta1: Fakta2: Harry tuntee vetoa Dee Shaneen, joka taistelee masennusta vastaan, Fakta3: Dee Shane suostuttelee hänet viihdyttäjäksi, joka kertoo lavalla vanhoja jalkapallotarinoita, Fakta4: vanha jalkapallovalmentaja antaa Harrylle viimeisen tilaisuuden isossa pelissä laivastoa vastaan, Fakta5: sodan runtelemasta joukkueesta loppuvat terveet ruumiit kesken.</w:t>
      </w:r>
    </w:p>
    <w:p>
      <w:r>
        <w:rPr>
          <w:b/>
        </w:rPr>
        <w:t xml:space="preserve">Tulos</w:t>
      </w:r>
    </w:p>
    <w:p>
      <w:r>
        <w:t xml:space="preserve">Loukkaantunut ja huonokuntoinen hurrikaani Harry Joplin on tyytymätön siihen, että laivasto ei ole hyväksynyt häntä toiseen maailmansotaan, ja vielä tyytymättömämpi, kun New York Titans kieltäytyy tarjoamasta hänelle uutta sopimusta ja ehdottaa, että hänestä tulisi sen sijaan valmentaja. Harry ei suostu uskomaan, että hänen jalkapallopäivänsä ovat ohi. Hänen vaimonsa Kathy tukee perhettä, ja Harry viettää aikaa poikansa Willien kanssa opettamalla tälle jalkapalloa. Masennustaan vastaan taistellessaan Harry ihastuu Dee Shaneen, joka suostuttelee hänet ryhtymään viihdyttäjäksi ja kertomaan lavalla vanhoja jalkapallotarinoitaan. Harry uskoo, että hän on siihen luontainen kyky, mutta epäonnistuu suuren yleisön edessä ja lähtee kolmen päivän ryyppyreissulle. Kathy alkaa tapailla toista miestä, Gordonia, ja näyttää siltä, että Harry on menettänyt hänet. Hän yrittää painia ansaitakseen elantonsa, mutta sydän ei ole siinä mukana. Hänen vanha jalkapallovalmentajansa antaa Harrylle viimeisen tilaisuuden isossa pelissä laivastoa vastaan, mutta hän pelaa huonosti ja jää penkille. Harry kysyy, voisiko hän jäädä sivurajaan katsomossa istuvan poikansa vuoksi. Kun osastolta tyhjentyneestä joukkueesta kuitenkin loppuvat terveet ruumiit, Harrya tarvitaan jälleen ja hän tekee touchdownin. Harry iloitsee pelin voitosta ja vaimonsa takaisin saamisesta ja on nyt valmis ottamaan vastaan valmentajan työn. Mutta ennen sitä jalkapallo-ottelun nähnyt amiraali tarjoutuu ilomielin perehdyttämään miehen, joka on tarpeeksi hyvä upottamaan laivaston tällä taistelukentällä.</w:t>
      </w:r>
    </w:p>
    <w:p>
      <w:r>
        <w:rPr>
          <w:b/>
        </w:rPr>
        <w:t xml:space="preserve">Esimerkki 1.6192</w:t>
      </w:r>
    </w:p>
    <w:p>
      <w:r>
        <w:t xml:space="preserve">Fakta1: Fakta2: insinööri saapuu hiilen ja rautateiden etujen kanssa, Fakta3: Hale alkaa ottaa pojan siipiensä suojaan, Fakta4: muut perheet eivät anna ulkopuolisille luottamusta, Fakta5: Dave on järkyttynyt orastavasta romanssista ja lähtee Halen perään.</w:t>
      </w:r>
    </w:p>
    <w:p>
      <w:r>
        <w:rPr>
          <w:b/>
        </w:rPr>
        <w:t xml:space="preserve">Tulos</w:t>
      </w:r>
    </w:p>
    <w:p>
      <w:r>
        <w:t xml:space="preserve">Kentuckyn Tollivers- ja Falins-klaanien välinen riita on jatkunut niin kauan kuin kukaan muistaa. Kun insinööri Jack Hale saapuu paikalle hiili- ja rautatieintressejä ajaen, hän pelastaa Dave Tolliverin hengen, jonka vammasta on kehittynyt kuolio. Dave odottaa menevänsä naimisiin serkkunsa Junen kanssa, mutta tämä ihastuu tulokkaaseen välittömästi. Myös hänen nuorempi veljensä Buddie on vaikuttunut Halesta, joka alkaa kouluttaa häntä ja ottaa pojan siipiensä suojaan. Mutta muut molempien perheiden jäsenet eivät luota tähän ulkopuoliseen. Dave on suuttunut orastavasta romanssista ja lähtee kiväärin kanssa Halen perään, mutta joutuu Falinien väijytykseen. Viimeisimmän väkivaltakierroksen vuoksi June ei halua palata kotiin, joten Hale lähettää hänet Louisvilleen siskonsa luokse asumaan. Falinsit tuhoavat sillan, jolloin Buddie kuolee vahingossa. Hautajaiset järjestetään, ja June palaa takaisin suurkaupungissa ollessaan juuri sivistyneenä. Perheen patriarkka Buck Falin esittää pahoittelunsa hänen veljestään. Wade Falin kuitenkin ampuu Davea selkään. Perheet ovat yhtä mieltä siitä, että riita on mennyt liian pitkälle. Hale ystävystyy kaikkien kanssa ja menee onnellisesti naimisiin Junen kanssa.</w:t>
      </w:r>
    </w:p>
    <w:p>
      <w:r>
        <w:rPr>
          <w:b/>
        </w:rPr>
        <w:t xml:space="preserve">Esimerkki 1.6193</w:t>
      </w:r>
    </w:p>
    <w:p>
      <w:r>
        <w:t xml:space="preserve">Fakta1: leikkeet Ennen näytetään syntymän Sachin 's Sara elokuva, Fakta2: Sachin huijaus ystävä pudota tylsää, Fakta3: Intia aikana poistettiin huolimatta Sachin 's paras suorituskyky semifinaali, Fakta4: elokuva näyttää yksityiskohtaisesti synkimmän vaiheen Intian kriketti, Fakta5: näytön leikkaukset Sachin kanssa Arjun Englannissa</w:t>
      </w:r>
    </w:p>
    <w:p>
      <w:r>
        <w:rPr>
          <w:b/>
        </w:rPr>
        <w:t xml:space="preserve">Tulos</w:t>
      </w:r>
    </w:p>
    <w:p>
      <w:r>
        <w:t xml:space="preserve">Ennen elokuvaa näytetään pätkiä Sachinsin tyttären Saran syntymästä. Elokuva alkaa, kun Sachin huijaa ystäväänsä putoamaan tylsään. Sachin kertoo varhaislapsuudestaan, jossa hän kiinnostui kriketistä Intian voitettua vuonna 1983. Hän oppi krikettiä valmentajaltaan R. Achrekarilta. Majoituksen vuoksi hän muutti tätinsä taloon lähelle puistoa. Sachin nousi kuuluisuuteen tehtyään 664 juoksun kumppanuuden Vinod Kamblin kanssa. Hän kasvoi harjoittelemalla krikettiä päivittäin, kunnes hän sai sopimuksen Yorkshiresta. Siellä kerrotaan Indo-Pak-kilpailusta, jonka jälkeen Sachin debytoi kansainvälisessä pelissä Pakistania vastaan, jossa hän esiintyi hyvin. Hänet valittiin joukkueeseen vuoden 1992 kriketin maailmanmestaruuskilpailuihin, joissa Intia ei menestynyt. Myöhemmin Sachin alkoi nousta listoilla. Kohtaus leikataan takaisin Sachiniin ja hänen vaimoonsa Anjaliin, jotka kävelevät puistossa. Sachin kertoo, miten hän tapasi Anjalin ja myöhemmin he menivät naimisiin. Elokuva seuraa Sachinin kehittymistä kohti vuoden 1996 MM-kisojen alkua. Puolivälierissä Intia putosi pois Sachinin parhaasta suorituksesta huolimatta. Sachinsin isä kuoli vuonna 1999 jyrkästi ennen vuoden 1999 MM-kisoja. Hän pelasi masennuksessa, vaikka suoriutui hyvin, vaikka Intia ei päässyt finaaliin. Häntä kehuttiin rohkeudestaan ja loistavuudestaan. Tämän jälkeen elokuva näyttää yksityiskohtaisesti intialaisen kriketin synkimmän vaiheen. Sen jälkeen BCCI suunnitteli uuden joukkueen uusilla pelaajilla. Tendulkarista tehtiin kahdesti kapteeni, ja hän erosi molemmissa tapauksissa painostuksen jälkeen. Hän paransi suoritustaan joka ottelussa. Sen jälkeen Sachinista tuli maan keulakuva. Hän alkoi esiintyä useimmissa televisiomainoksissa. Mark Mascarenhasista tuli myös Sachinin agentti. Sachinista tuli tuolloin Intian suurin julkkis. Elokuvassa näytetään, kuinka Sachinin kilpailu kriketin pelaajien kanssa muuttuu ystävyydeksi. Se valottaa myös Intian kuuluisaa testivoittoa Australiasta. Sachinista tuli vuoden 2003 MM-kisojen sarjan pelaaja, vaikka Intia hävisi finaalin. Ruudulla näkyy Sachin poikansa Arjunin kanssa Englannissa. Arjun syntyi kaksi viikkoa Sachinin isän kuoleman jälkeen. Sachin harjoittelee poikansa kanssa ja pyrkii tekemään hänestä kriketinpelaajan. Hän on aina keskittynyt hänen kykyihinsä, minkä ansiosta Arjun on noussut parrasvaloihin. Jokainen tapaus Sachinin kanssa johtaa Intian kunniaan. Elokuva näyttää tapahtumat ennen vuoden 2007 MM-kisoja. Koko joukkue näyttää olevan lannistunut valmentaja Greg Chappellin neuvoista. Heidän uskonsa murskaantui hänen syrjivän politiikkansa vuoksi. Tämän seurauksena Intia putosi turnauksessa varhain Sri Lankan jalkoihin. Joukkue erotti valmentajan ja nimitti valmentajakseen Gary Kirstenin. Masentunut Sachin sai veljeltään Ajitilta rohkaisua voittaa maailmanmestaruus lopullisesti. Koska se näytti olevan hänen viimeinen mahdollisuutensa, hän alkoi valmistella kaikkea ennen vuoden 2011 kriketin maailmanmestaruuskilpailuja, jotka järjestetään hänen kotimaassaan ja loppuottelu omassa kaupungissaan. Lopulta hänestä tuli kaikkien aikojen testijuoksujen paras pistemies. Elokuva palaa hänen nykyiseen elämäänsä. Sachin kertoo, että aina kun hän on järkyttynyt, hän hengailee lapsuudenystäviensä kanssa. Heidän hauskanpidostaan näytetään otoksia. Hän pitää heitä tärkeänä osana elämäänsä. Intia pääsee lopulta MM-finaaliin Sachinin kahden loistavan sadasosan jälkeen lohkovaiheessa. Sachin pääsee ulos hauraalla 23:lla, mikä vaikuttaa hänen viimeiseltä MM-ottelultaan. Mutta Gautam Gambhirin ja MS Dhonin vahvat parit ja ratkaisevat sisävuorot saavat Intian takaisin peliin mukaan. Dhoni ratkaisee MM-kisat kuudella, kun Sachin vihdoin toteuttaa elämänsä unelman. Kansa riemuitsee ja kaikki omistavat voiton Sachinin 24 vuoden kovalle työlle maansa hyväksi. Myöhemmin Sachin tekee sadannen sadasosansa Bangladeshia vastaan, mikä on mahdoton virstanpylväs. Sachin pelaa lopulta viimeisen testiottelunsa vuonna 2013, jossa hän pitää 74 pisteen jälkeen tunteikkaan puheen ja kiittää kaikkia, jotka auttoivat häntä matkalla kohti kunniaa. Hän itkee ja jättää hyvästit kentälle. Saavutettuaan elämässään kaiken haluamansa ylpeä Sachin kävelee rannalla kiittäen Jumalaa. Jälkitekstejä seuraavalla videolla Sachinin isä ilmaisee, että vaikka hän rakastaa jokaista perheenjäsentään yhtä paljon, Sachin on ja tulee olemaan hänelle ikuisesti erityinen.</w:t>
      </w:r>
    </w:p>
    <w:p>
      <w:r>
        <w:rPr>
          <w:b/>
        </w:rPr>
        <w:t xml:space="preserve">Esimerkki 1.6194</w:t>
      </w:r>
    </w:p>
    <w:p>
      <w:r>
        <w:t xml:space="preserve">Fakta1: Fakta2: Bean joutuu taksiin liittyvän väärinkäsityksen jälkeen väistymään seuraavan junan kyytiin kohti Cannesin Pariisin rautatieasemaa Gare du Nord, Fakta2: Nord Vaikka hän ei pitänyt seuraavan odottamisesta hän ranskalaisen mereneläväkeittiön ravintolassa Le Train Bleu syö erehdyksessä langustinea kokonaisena ja kaataa ostereita, Fakta3: Emil poika jää junassa ilman isää, Fakta4: juna At lähtee ilman häntä seuraavalla asemalla, Fakta5: Yritykset soittaa numeroon osoittautuvat tuloksettomiksi Emil 's hotellihuoneen taloudenhoitaja erehdyksen vuoksi.</w:t>
      </w:r>
    </w:p>
    <w:p>
      <w:r>
        <w:rPr>
          <w:b/>
        </w:rPr>
        <w:t xml:space="preserve">Tulos</w:t>
      </w:r>
    </w:p>
    <w:p>
      <w:r>
        <w:t xml:space="preserve">Herra Bean Rowan Atkinson ajaa kirkkojuhlaan, jossa hän voittaa arpajaisten pääpalkinnon - junamatkan Cannesiin, videokameran ja 200 euroa. Pariisin Gare du Nordin rautatieasemalla sattuneen taksiväärinkäsityksen jälkeen Bean joutuu kulkemaan epäsovinnaisesti La Defensen asemalta Gare de Lyonin asemalle noustakseen seuraavaan junaan kohti Cannesia. Automaatti kuitenkin estää häntä nousemasta junaan, ja hän myöhästyy junasta. Seuraavaa junaa odotellessaan hän maistelee ranskalaisia mereneläviä Le Train Bleu -ravintolassa, jossa hän erehtyy syömään langustin kokonaisena ja kaatamaan naisen käsilaukkuun osterit, joista hän ei pidä. Takaisin laiturilla Bean pyytää venäläistä elokuvaohjaajaa Emil Duchevsky Karel Rodenia kuvaamaan videokamerallaan junaan nousemista, mutta hän käyttää niin paljon aikaa otosten uusimiseen, että juna lähtee liikkeelle. Vaikka Bean onnistuu nousemaan junaan, ovet sulkeutuvat ennen kuin Emil ehtii junaan. Emilin poika Stepan Max Baldry jää näin ollen junaan ilman isäänsä. Bean yrittää tuloksetta ystävystyä pojan kanssa. Seuraavalla asemalla juna lähtee ilman häntä, kun hän poistuu junasta saadakseen videokameransa takaisin aiemmin junasta poistuneelta Stepanilta. Emil ei pysähdy asemalla, vaan Emil pitää sen sijaan ylhäällä kylttiä, jossa lukee matkapuhelinnumero, jonka kaksi viimeistä numeroa Emil peittää vahingossa sormillaan. Yritykset soittaa numeroon osoittautuvat tuloksettomiksi, koska Emilin hotellihuoneen taloudenhoitaja on erehtynyt. Bean ja Stepan nousevat seuraavaan junaan, mutta heidät potkitaan pois junasta, koska Bean oli jättänyt lompakkonsa ja lippunsa puhelinkoppiin. Yritykset bussimusiikin harrastamiseen, mukaan lukien Puccinin O mio babbino caro -kappaleen huulisynkronointi, osoittautuvat onnistuneiksi, ja Bean ostaa parille ruokaa ja bussiliput Cannesiin. Bean onnistuu hukkaamaan lippunsa, joka kiinnittyy kananjalkaan, ja yrittää sen sijaan liftata sinne. Bean nukahtaa pian kävelyn uuvuttamana ja herää paikassa, joka näyttää viehättävältä ranskalaiselta kylältä, johon StuG III:n tukema Wehrmacht hyökkää, mutta joka onkin oikeasti jugurttimainoksen kuvauspaikka. Bean päätyy statistiksi mainokseen, jonka ohjaa Carson Clay Willem Dafoen ohjaamana. Kun Beanin kameran akku tyhjenee, hän lataa sen kuvauspaikan laitteilla, mutta tuhoaa vahingossa kuvauspaikan räjähdyksessä. Bean yrittää sen jälkeen liftata uudelleen, ja hänet ottaa kyytiin samanlainen keltainen Mini, jota ajaa näyttelijä Sabine Emma de Caunes, joka tarjoaa hänelle kyydin Cannesiin. Hän on aloitteleva näyttelijä, joka on matkalla 59. Cannesin elokuvajuhlille, jossa esitellään elokuva, jossa hän debytoi statistina. Kun he pysähtyvät huoltoasemalla, Bean löytää Stepanin tanssimassa kahvilassa bändin kanssa. Sabine suostuu ottamaan hänet mukaansa olettaen, että Stepan on Beanin poika, kun taas Stepan luulee Sabinea Beanin morsiameksi. Bean yrittää soittaa Emilille uudelleen Sabinen matkapuhelimella, mutta turhaan, ja kolmikko päätyy ajamaan läpi yön. Seuraavana aamuna he saapuvat Cannesiin. Kun Sabine menee huoltoasemalle vaihtamaan vaatteet ensi-iltaa varten, hän näkee televisiossa Beanin kuvan; häntä epäillään Stepanin kidnappauksesta, ja Sabine on Beanin rikoskumppani. Koska Cannesin ensi-illan on kuitenkin määrä alkaa tunnin kuluttua, Sabine päättää olla menemättä poliisin puheille selvittämään väärinkäsityksiä. Päästäkseen ensi-iltaan Stepan ja Bean naamioituvat Sabinen tyttäreksi ja Bean äidiksi ja onnistuvat pakenemaan poliisia. Livahdettuaan ensi-iltaan Sabine ja Bean huomaavat pettyneinä, että hänen kohtauksensa on leikattu pois elokuvasta. Bean kytkee videokameransa projektoriin ja näyttää videopäiväkirjansa. Sen kertoma outo tarina sopii hyvin ohjaaja Carson Clayn kerrontaan, ja ohjaaja, Sabine ja Bean saavat seisovat aplodit, kun Stepan vihdoin tapaa isänsä. Näytöksen jälkeen Bean poistuu rakennuksesta takaovesta ja pääsee lopulta Cannesin rannalle. Seuraa montaasi, jossa Bean leikkii veden äärellä, Sabinea haastatellaan, Carson Clay yrittää matkia Beanin epäsovinnaisia kuvausmenetelmiä ja Stepan rentoutuu perheensä kanssa. Elokuva päättyy, kun koko näyttelijäkaarti ja taustayleisö matkivat La Mer -musikaalin finaalia. Jälkitekstien jälkeen Bean kirjoittaa FIN:ää hiekkaan jalallaan. Hän kuvaa sitä, kunnes meri huuhtoo sanat pois ja kameran akku loppuu.</w:t>
      </w:r>
    </w:p>
    <w:p>
      <w:r>
        <w:rPr>
          <w:b/>
        </w:rPr>
        <w:t xml:space="preserve">Esimerkki 1.6195</w:t>
      </w:r>
    </w:p>
    <w:p>
      <w:r>
        <w:t xml:space="preserve">Fakta1: Fakta2: Lait ovat kulkeneet läpi aikojen ilman, että niitä on kirjoitettu muistiin, Fakta3: Nausherwane-e-Adil ryhtyy uudistamaan lakeja oikeuslaitoksen avulla, Fakta4: Naushahzad pelastaa nuoren tytön ystävänsä avulla, Fakta5: Naushazadin kristitty nimeltä Christian nimeltä</w:t>
      </w:r>
    </w:p>
    <w:p>
      <w:r>
        <w:rPr>
          <w:b/>
        </w:rPr>
        <w:t xml:space="preserve">Tulos</w:t>
      </w:r>
    </w:p>
    <w:p>
      <w:r>
        <w:t xml:space="preserve">SultaneIran Iranin keisari on oikeudenmukainen hallitsija ja tunnetaan sellaisena, NausherwaneeAdil Nausherwan The Just Sohrab Modi. Hänen lakinsa ovat tasa-arvoisia kaikille, ja hän noudattaa niitä oikeutta jakaessaan. Kun kristitty pappi David Bipin Gupta kuitenkin kysyy häneltä eräästä päätöksestä, hän tajuaa, että hänen noudattamansa lait ovat tulleet aikojen saatossa ilman, että niitä on kirjoitettu ylös. Hän päättää korjata asian ja pyytää Wazir Niranjan Sharmaa aloittamaan työnsä. Nausherwan päättää nyt mennä inkognito kotimaahansa nähdäkseen itse, onko hänen kansansa tyytyväinen ja onnellinen. Palattuaan hän ryhtyy uudistamaan lakeja oikeuslaitoksensa avulla. Hän säätää kaksi lakia: joka pettää tytön, joutuu muuriin, ja joka pettää valtion, joutuu kuolemaan. Nausherwanilla on vaimo Naseem Banu ja kaksi poikaa, Naushahzad Raaj Kumar ja Hormuz. Hän julistaa nyt vanhemman poikansa Naushahzadin kruununperilliseksi. Naushahzad pelastaa nuoren tytön, kun hän kalastaa hänet vedestä ystävänsä Altaf Aghan avulla. He vievät tytön pappi Davidin luo, jossa selviää, että hän on hänen pitkään erossa ollut tyttärensä Marcia Mala Sinha. Naushazad sanoo, että hän on kristitty nimeltä Joseph. Pian Marcia ja Joseph Naushahzad rakastuvat. Joseph ilmoittaa nyt äidilleen, joka on myös kristitty, että hän on kristitty, mutta äiti pyytää häntä pitämään sen salassa isältään, sillä vain iranilainen zarathustrialainen voi tulla hallitsijaksi. Komplikaatioita syntyy, ja Nausherwan joutuu koetukselle, kun David ja Marcia tulevat hänen luokseen vaatimaan oikeutta, koska he katsovat Naushahzadin pettäneen heitä Josephina. Kun Nausherwan julistaa lakiensa mukaisen tuomion, Naushahzad kapinoi, ja komentaja Murad taistelee häntä vastaan haavoittaen häntä vakavasti. Marcia tappaa itsensä tikarilla. Nausherwan luopuu valtakunnastaan ja asettaa nuoremman poikansa Hormuzin uudeksi hallitsijaksi.</w:t>
      </w:r>
    </w:p>
    <w:p>
      <w:r>
        <w:rPr>
          <w:b/>
        </w:rPr>
        <w:t xml:space="preserve">Esimerkki 1.6196</w:t>
      </w:r>
    </w:p>
    <w:p>
      <w:r>
        <w:t xml:space="preserve">Fakta1: elokuvaopiskelija muuttaa Los Angelesiin päästäkseen elokuva-alalle, Fakta2: Fakta3: kiinnostus Johnnya kohtaan saa Seanin hylkäämään työn valtavirran elokuvateollisuudessa tullakseen Januksen miesten kuvaajaksi, Fakta4: Sean On päätyy suorittamaan suuseksiä Johnnylle auttaakseen häntä ylläpitämään erektiota ja saavuttamaan orgasmin, jotta hän saisi rahaa ensimmäiseen kuvauskertaan, Fakta5: Johnny, joka ei tee suuseksiä muille miehille eikä edes suutele Mikeya.</w:t>
      </w:r>
    </w:p>
    <w:p>
      <w:r>
        <w:rPr>
          <w:b/>
        </w:rPr>
        <w:t xml:space="preserve">Tulos</w:t>
      </w:r>
    </w:p>
    <w:p>
      <w:r>
        <w:t xml:space="preserve">Sean McGinnis on elokuvaopiskelija, joka muuttaa Los Angelesiin päästäkseen elokuva-alalle. Työtä etsiessään hän kuluttaa aikaansa katsellen vuokrattuja videoita, joista hän pitää eniten klassikkoelokuvista. Hän lähtee katsomaan Citizen Kanea, mutta videonauha on vahingossa vaihdettu Citizen Cum -nimiseen aikuistenelokuvaan. Sean ihastuu välittömästi Citizen Cumin tähteen, Johnny Rebeliin. Kiinnostus Johnnya kohtaan saa Seanin kieltäytymään työstä valtavirran elokuvateollisuudessa ja ryhtymään kameramieheksi Men of Janus -tuotantoyhtiölle, jolla on Johnnyn yksinoikeussopimus. Ensimmäisessä kuvauksessaan Sean päätyy Johnnyn Flufferiksi, joka tekee Johnnylle suuseksiä ruudun ulkopuolella auttaakseen häntä säilyttämään erektion ja saavuttamaan orgasmin rahakkaan kuvauksen ajaksi. Hän saa tietää, että Johnnyn oikea nimi on Mikey, hän on gayforpay eikä harrasta suuseksiä muille miehille tai edes suutele. Johnny panee Seanin pörröttämään häntä lisätuotannoissa, ja Seanin ihastuminen kasvaa entisestään. Hän uskoutuu tunteistaan Johnnya kohtaan työtoverilleen Silverille, joka kertoo, että suhde on toivoton, koska Johnnys on pornotähti ja hetero. Samaan aikaan Johnnyn tyttöystävä Julie, joka työskentelee stripparina taiteilijanimellä Babylon mutta joka on yrittänyt siirtyä valtavirran näyttelijänuralle, saa tietää olevansa raskaana. Yritettyään irrottautua Johnnysta Sean alkaa seurustella akupunktio-opiskelija Brianin kanssa. Brian kuitenkin eroaa Seanista, koska tämä ei ole emotionaalisesti saatavilla, mikä johtuu hänen jatkuvasta pakkomielteestään Johnnyn suhteen, ja koska Brianilla on huonoja kokemuksia aiemmasta poikaystävästään, joka ei pystynyt harrastamaan seksiä katsomatta pornoa. Johnnyn metamfetamiinin käyttö riistäytyy käsistä. Hän alkaa viiden päivän humalassa ja jättää väliin suunnitellun kuvauksen. Elokuvan tuottaja Sam Martins pakottaa Seanin pörröttämään Johnnyn tilalle kuvauksiin. Johnny saapuu myöhässä kuvauspaikalle ja saa potkut. Julie päättää tehdä abortin, koska hän ei voi luottaa siihen, että Johnny auttaa lapsen kasvattamisessa. Hän eroaa Johnnysta ja vaihtaa asuntonsa lukot. Studiolla katoaa kallis videokamera, ja yhtiön johtaja Chad Cox löydetään kuolleena asunnostaan. Poliisi etsii Johnnya, oikealla nimellään Michael Rossini, kuulusteltavaksi. Johnny kääntyy Seanin puoleen saadakseen apua, ja yhdessä he pakenevat Meksikoon. Meksikossa Sean myy autonsa pakorahaa varten, ja kaksikko majoittuu halpaan meksikolaiseen motelliin. Johnny kiistää aluksi osallisuutensa Chadin kuolemaan, mutta tunnustaa myöhemmin Seanille, että hän tappoi Chadin vahingossa tappelun aikana, jossa riiteltiin kameran varastamisesta huumerahoja vastaan saadusta palkkiosta. Sean lähtee järkyttyneenä ulos selvittämään ajatuksiaan ja palaa myöhemmin tequilan ja välipalojen kanssa. Sinä iltana Johnny tarjoutuu antamaan Seanin palvella häntä seksuaalisesti, mutta ensimmäistä kertaa Sean kieltäytyy. Sean kertoo vinosti muistoja siitä, että aikuinen miespuolinen naapuri oli lapsena käyttänyt häntä seksuaalisesti hyväksi. Johnny alkaa itkeä ja sanoo voivansa samaistua, koska hän on kokenut paljon paskaa ja hänet pakotettiin tekemään asioita, joita hän ei halunnut tehdä. Sean lohduttaa Johnnya ja kutsuu häntä ensimmäistä kertaa Mikeyksi. He suutelevat ja nukahtavat. Kun Sean herää seuraavana aamuna, Johnny on kadonnut kaikkine Seanin rahoineen. Sean yrittää aluksi liftata takaisin Yhdysvaltoihin, mutta päätyy hyväksymään tarjouksen lähteä etelämpänä sijaitsevaan St Ignacioon, idylliseen paikkaan, jota hän oli aiemmin ehdottanut Johnnylle. Babylon pakkaa asuntonsa ja ajaa pohjoiseen pois Los Angelesista. Mikey selviytyy Meksikossa tekemällä aseellisia ryöstöjä, ja hänen uusi karu todellisuutensa saa vastapainon, kun Sean lukee fanikirjettä, joka on kirjoitettu Johnnylle, joka jää mielikuvitushahmoksi. Sean heittää kirjeen tien sivuun jättäen sen ja Johnnyn taakseen.</w:t>
      </w:r>
    </w:p>
    <w:p>
      <w:r>
        <w:rPr>
          <w:b/>
        </w:rPr>
        <w:t xml:space="preserve">Esimerkki 1.6197</w:t>
      </w:r>
    </w:p>
    <w:p>
      <w:r>
        <w:t xml:space="preserve">Fakta1: joukko unionin sotilaita, jotka vangittiin antautumaan Cold Harborissa, Fakta2: Antietam selittää leirin arjen synkät realiteetit, Fakta3: vartiotorni kaupankäynnin vastaisesti leirin sääntöjen vastainen, Fakta4: tarpeen pakottamana ja makaaberissa pelissä seuraavassa vartiotornissa ampuu hänet kuoliaaksi, Fakta5: useimmat pakenijat ovat leirissä hyvin lyhyen aikaa.</w:t>
      </w:r>
    </w:p>
    <w:p>
      <w:r>
        <w:rPr>
          <w:b/>
        </w:rPr>
        <w:t xml:space="preserve">Tulos</w:t>
      </w:r>
    </w:p>
    <w:p>
      <w:r>
        <w:t xml:space="preserve">Elokuva alkaa, kun joukko unionin sotilaita vangitaan ja pakotetaan antautumaan Cold Harborissa, Virginiassa kesäkuussa 1864. Heidät kuljetetaan sotavankileiri Sumteriin, joka sijaitsee lähellä Andersonvilleä Georgiassa. Kun he astuvat sisään, he löytävät entisen toverinsa Dick Potterin, joka vangittiin Antietamissa ja joka selittää heille leirin arjen synkät realiteetit - ennen kaikkea suojan, puhtaan veden ja säännöllisten ruokatarvikkeiden puutteen. Hän kertoo myös unionin sotilaiden rosoisesta ryhmästä nimeltä Raiders, joka hamstraa leirin niukkoja annoksia ja houkuttelee pahaa-aavistamattomia tuoretta kalaa - vastikään vangittuja sotilaita - leirialueelleen hyökkäämään ja ryöstämään heidät. Kun jokainen työkykyinen mies tarvitaan taisteluihin, nuoria teini-ikäisiä ja vanhoja miehiä käytetään vartijoina. Eräässä vartiotornissa, jota miehittää kaksi nuorta vartijaa, unionin sotilas tarjoaa rahaa maissista. Häntä neuvotaan astumaan kuolleen aidan yli ja lähestymään vartiotornia kaupantekoa varten, mikä on vastoin leirin sääntöjä. Sotilas astuu kuitenkin vastentahtoisesti ja hädän pakottamana rajan yli, ja makaaberin leikin tavoin seuraavassa vartiotornissa olevat sotilaat ampuvat hänet kuoliaaksi. Tarinan edetessä elokuvan alussa vangiksi otettu yksikkö liittoutuu joidenkin vankien kanssa ja auttaa heitä työskentelemällä heidän tunnelinsa rakentamisessa vartiomuurin alla. Lopulta se valmistuu, mutta yksi mies yrittää kertoa asiasta vartijoille palkkion toivossa. Hänet otetaan kiinni ja hänen otsaansa leikataan varoitukseksi TT, joka tarkoittaa tunnelin petturia. Pakoa yritetään eräänä yönä, ja kaikki sujuu hyvin, kunnes viimeinen mies huomataan ja ammutaan, ja koirat päästetään irti. Lyhyessä ajassa useimmat pakenijat ovat palanneet leiriin ja heidät pannaan rangaistukseksi seisomaan. Tilanne Raidersin kanssa muuttuu lopulta sietämättömäksi, kun ryhmä toisensa jälkeen uusia vankeja otetaan kohteeksi heidän saapuessaan. Yöllä tehdään ryöstöretkiä, joissa teltoista viedään omaisuutta ja vangit loukkaantuvat tai kuolevat. Kun banjo varastetaan, eräs mies taistelee saadakseen sen takaisin, mutta hänet hakataan pahasti. Tilanne pahenee vähitellen, kunnes lopulta eräs mies päättää nähneensä tarpeeksi haaskalintuja, jotka lähtevät ryöstämään ja murhaamaan uusia poikia. Hän kerää tukea eri ryhmistä, ja muutamassa minuutissa sadat hänen toverinsa hyökkäävät rosvojen leiriin. Syntyy massiivinen ja tappava mellakka. Lopulta rosvot hakataan, varastetut tavarat jaetaan omistajilleen, mutta monet haluavat heidät kaikki hirtettäväksi. Muutamien vaatimuksesta vankileirin konfederaatiokomentajalle kapteeni Wirzille esitetään pyyntö laillisesta oikeudenkäynnistä. Oikeudenkäynti järjestetään, ja valamiehistö koostuu uusista internoiduista, ja lopulta kuusi johtajaa todetaan syyllisiksi ja tuomitaan kuolemaan hirttämällä. Teloitusten jälkeen elämästä tulee suhteellisen rauhallista, mutta nälänhädän kylmä todellisuus ja sanitaation tai sairaanhoidon puute alkavat vaikuttaa, kun laihtuminen, punatauti, keripukki ja kuume vaativat veronsa ja monet kuolevat. Elokuvan lopussa Wirz ilmoittaa, että kaikki vangit on tarkoitus vaihtaa - eloonjääneet liittovaltion sotilaat lähtevät leiriltä ja kulkevat kuolleiden toveriensa ohi matkalla juniin. Elokuvan lopussa on näkymä Andersonvillen kansalliseen hautausmaahan, ja siinä lukee:</w:t>
      </w:r>
    </w:p>
    <w:p>
      <w:r>
        <w:rPr>
          <w:b/>
        </w:rPr>
        <w:t xml:space="preserve">Esimerkki 1.6198</w:t>
      </w:r>
    </w:p>
    <w:p>
      <w:r>
        <w:t xml:space="preserve">Fakta1: Fakta2: Ramesan yrittää turhaan löytää Leelakrishnania, Fakta3: hijada elääkseen, Fakta4: näennäisesti tietämätön lähestyvästä tuomiosta ] Hän rakastuu Ramesan, Fakta5: Bharathiyakka suostuttelee Rabima myydä Sivani rikas ja mahtipontinen Zamindar loukussa välillä unelmia kovan rahan elannon ja kiintymystä</w:t>
      </w:r>
    </w:p>
    <w:p>
      <w:r>
        <w:rPr>
          <w:b/>
        </w:rPr>
        <w:t xml:space="preserve">Tulos</w:t>
      </w:r>
    </w:p>
    <w:p>
      <w:r>
        <w:t xml:space="preserve">Ramesan Dileep, joka elättää viisihenkistä perhettään myymällä suolakurkkuja ja muita syötäviä, saapuu Pandavapuram-nimiseen rajakaupunkiin tietyissä olosuhteissa, jossa olosuhteet ovat todella karut ja ankeat. Ohjaaja pureutuu Pandavapuramin elämän koettelemuksiin. Ramesan yrittää turhaan löytää ystäväänsä Leelakrishnan Salim Kumaria, joka toimii hijadana saadakseen elantonsa. Bordellia pitävä Devumma Bindu Panicker antaa hänelle suojaa. Sivani Meera Jasmin, teini-ikäinen tyttö, joka ei näennäisesti tiedä lähestyvästä tuhosta, asuu Rabiman ja Ranima Chitran kanssa. Hän rakastuu Ramesaniin. Bharathiyakka, ilotalon vanha vanki, täyttää lompakkonsa rahoilla, jotka hän on ansainnut myymällä neitsyitä pahamaineisille parittajille. Hän suostuttelee Rabiman myymään Sivanin rikkaalle ja mahtipontiselle zamindarille Mansoor Ali khanilleRabima yrittää pelastaa prostituoitujen elämän saamalla mahdollisimman paljon rahaa tämän koettelemuksen kautta, kun hän on jumissa unelmiensa kovan rahan elatuksen ja kiintymyksensä Sivaniin välillä. Sivanin toiveet purevat pölyyn jättäen hänet emotionaalisesti murtuneeksi, kun Rabima päättää myydä hänet. Mutta sitten asiat asetetaan oikeisiin mittasuhteisiinsa, ja ohjaaja valitsee tavanomaisen onnellisen lopun.</w:t>
      </w:r>
    </w:p>
    <w:p>
      <w:r>
        <w:rPr>
          <w:b/>
        </w:rPr>
        <w:t xml:space="preserve">Esimerkki 1.6199</w:t>
      </w:r>
    </w:p>
    <w:p>
      <w:r>
        <w:t xml:space="preserve">Fakta1: Fakta2: trio saa Miguel Arroyolta videon katkaistuista päistä ja moottorisahasta, Fakta3: Chon ja Ben tarjoutuvat luopumaan liiketoiminnasta, Fakta4: Elena on tuonut Ofelian Yhdysvaltoihin matkustaakseen tyttärensä luokse ja käsitelläkseen hänen kärjistyvää tilannettaan, Fakta5: tarkka-ampujat puolin ja toisin ovat asemissa aavikkokokouksessa vaihtaakseen Ofelian ja Magdan.</w:t>
      </w:r>
    </w:p>
    <w:p>
      <w:r>
        <w:rPr>
          <w:b/>
        </w:rPr>
        <w:t xml:space="preserve">Tulos</w:t>
      </w:r>
    </w:p>
    <w:p>
      <w:r>
        <w:t xml:space="preserve">Parhaat ystävät Chon Taylor Kitsch ja Ben Aaron TaylorJohnson ovat marihuanan viljelijöitä Laguna Beachissa, Kaliforniassa. Chon, entinen Navy SEAL, salakuljetti kasvien siemenet Afganistanista. Ben, joka on valmistunut Kalifornian Berkeleyn yliopistosta liiketaloudesta ja kasvitieteestä, viljelee marihuanaa. Siemenistä saadaan erityisen voimakas lajike, joka kehittää laajan asiakaskunnan. Chonista ja Benistä tulee varakkaita, ja Ben käyttää aikaa ja rahaa hyväntekeväisyystyöhön Afrikassa ja Aasiassa. Molemmat ovat avoimesti suhteessa Ophelia Sagen Blake Livelyn kanssa. Kolmikko saa meksikolaiselta huumekartellin voimankäyttäjältä Miguel Lado Arroyo Benicio del Torolta videon, jossa näkyy katkaistuja päitä ja moottorisahaa, ja Arroyo vaatii tapaamista, jossa kartelli tarjoaa kumppanuutta. Vaikka Chon ja Ben tarjoutuvat luovuttamaan verkostonsa ja vetäytymään liiketoiminnasta, kartelli haluaa heidän asiantuntemuksensa ja vaatii kumppanuutta. Chon ja Ben suunnittelevat Ophelian kanssa lähtöä vuodeksi Indonesiaan kertomatta hänelle, että he pakenevat kartellia. He puhuvat korruptoituneelle DEA:n agentille Dennis Cainille John Travoltalle, joka on ottanut heiltä lahjuksia ja joka kehottaa heitä liittymään kartelliin. Ladosin jengi kidnappaa Ophelian; Chon ja Ben saavat tiedon kidnappauksesta videopuhelulla kartellin johtajalta Elena Sanchezilta Salma Hayekilta, joka uhkaa vahingoittaa Opheliaa, jos he kieltäytyvät kumppanuudesta. He keskustelevat tilanteesta Dennisin kanssa, joka kertoo heille, että Elena on menettämässä poliittiset yhteytensä Meksikossa, mikä estää hänen pyrkimyksensä muuttaa Yhdysvaltoihin. Koska Elena on jo menettänyt suurimman osan perheestään, Dennis sanoo, ettei hänellä ole mitään tietoa Elenasta, joka voisi auttaa heitä. Chon puukottaa Dennisiä käteen ja vaatii DEA:n tiedustelutietoja, jotta he voivat hyökätä Elenan kimppuun. Chonin Navy SEAL -ystävien avustuksella hän ja Ben hyökkäävät kartellin rahasaattueen kimppuun ja tappavat seitsemän Elenan miestä. Kauheissa oloissa pidetty Ophelia vaatii saada puhua johtajan kanssa. Lado huumaa ja raiskaa hänet kostoksi siitä, että hän on mennyt yli hänen päänsä. Elena, joka matkustaa Yhdysvaltoihin tapaamaan tytärtään ja selvittämään tilanteen kärjistymistä, ottaa Ofelian mukaansa. Chon ja Ben lavastavat korkea-arvoisen kartellin jäsenen Alex Demian Bichirin Elenan kilpailijan El Azulin agentiksi. Dennisin avulla he väärentävät todisteita ja antavat ne Ladolle. Lado kiduttaa Alexia pakottaakseen hänet tunnustamaan. Alexin tunnustuksen jälkeen Lado peittää hänet bensiinillä ja pakottaa Benin sytyttämään bensiinin; Ophelia joutuu seuraamaan. Lado pettää Elenan ja alkaa työskennellä El Azulin kanssa. Ben ja Chon maksavat Dennikselle 3 miljoonaa dollaria tiedoista, jotka koskevat Elenan tytärtä Magda Sandra Echeverriaa ja hänen Elenan kartellissa olevan tiedonantajansa nimeä. He kidnappaavat Magdan ja soittavat videopuhelun Elenalle osoittaakseen, että he ovat nyt vallassa. Elenan ollessa heidän armoillaan he järjestävät Ophelian ja Magdan vaihtamiseksi aavikkotapaamisen, jossa molempien osapuolten tarkka-ampujat ovat asemissa. Elena kysyy, kuka paljasti hänen tyttäriensä sijainnin, ja Chon kertoo, että se oli Lado. Elena yrittää tappaa Ladon, mutta tämä ampuu häntä ensin; syntyy tulitaistelu, ja Chonia ammutaan useita kertoja. Ben ampuu Ladoa selkään, mutta Lado ampuu häntä kaulaan ennen kuin Ophelia tappaa hänet. Ben haavoittuu kuolettavasti, ja Chon ruiskuttaa hänelle, Ofelialle ja itselleen tappavan yliannostuksen, jotta he voivat kuolla yhdessä. Ophelia herää painajaisesta. Kokouksessa Lado varastaa Elenan auton ja pakenee, kun Dennis johdattaa DEA:n agentit paikalle. Kaikki muut paitsi Lado ja Magda pidätetään. Koska Benillä on raskauttavia tietoja Dennisistä, Dennis tunnistaa Benin ja Chonin kartellin ilmiantajikseen, ja heidät vapautetaan. Elena tuomitaan kolmeksikymmeneksi vuodeksi vankilaan, ja El Azul ja Lado perustavat uuden kartellin nimeltä Azulados. Ben, Chon ja Ophelia lähtevät maasta ja asuvat rantamökissä, mahdollisesti Indonesiassa. Ophelia ihmettelee, elävätkö he kuin villit.</w:t>
      </w:r>
    </w:p>
    <w:p>
      <w:r>
        <w:rPr>
          <w:b/>
        </w:rPr>
        <w:t xml:space="preserve">Esimerkki 1.6200</w:t>
      </w:r>
    </w:p>
    <w:p>
      <w:r>
        <w:t xml:space="preserve">Fakta1: Govinda Shetty peri pienen ruokakaupan, Fakta2: Fakta3: Chandru opetteli inhimillisiä temppuja, Fakta4: Manjunath tuo hänet vanhainkotiin, Fakta5: Uteliaita asiakkaita houkutellaan ostoskeskuskulttuuriin.</w:t>
      </w:r>
    </w:p>
    <w:p>
      <w:r>
        <w:rPr>
          <w:b/>
        </w:rPr>
        <w:t xml:space="preserve">Tulos</w:t>
      </w:r>
    </w:p>
    <w:p>
      <w:r>
        <w:t xml:space="preserve">Bharathi on tullut Bengaluruun yhdeksän vuoden jälkeen miehensä Sharathin kanssa. Hän oli luvannut isälleen, että hän maksaisi velat Govinda Shettylle. Vasta sitten hänen isänsä kuoli rauhassa. Herra Govinda Shetty peri pienen päivittäistavarakaupan, Bharath Storesin, ja jatkoi perheyrityksen toimintaa ylpeänä ja niin innokkaasti, että sen edessä oleva bussipysäkki oli nimetty sen mukaan Bharath Storesin pysäkiksi Kun hän oli noussut pysäkin lähelle, hän oli yllättynyt, kun hän ei huomannut mitään jälkiä pysäkistä. Sitä koskevat kyselyt olivat turhia. Nyt alkaa kuumeinen etsintä. Omistautuneen etsinnän tuloksena hän tapaa Chandrun ja Manjunathin, jotka olivat työskennelleet kyseisessä kaupassa. Chandru kertoo hänelle, kuinka hän oppi ammatin temppujen ohella häneltä inhimillisyyttä. Manjunath kertoo hänelle, että hän pysyi kaupassa loppuun asti, kunnes Shetty joutui sairaalaan. Hän vie hänet vanhainkotiin. Bharathi löytää Shettyn sieltä tuijottamasta tyhjää, hän on lakannut puhumasta kuukausiin eikä kykene reagoimaan hänelle. Arvaa, mikä on syy Shettyn nykytilaan? Ei varmasti hänen elämänsä tapahtumat, kuten Balaji, hänen poikansa, joka osoittaa halveksuntaa perheyritystä kohtaan, hänen rakkausavioliittonsa tai hänen lähtönsä talosta lopullisesti. Shetty osoitti vahvan tahdonvoimansa tällaisissa tilanteissa. Globalisaatio, vapauttaminen ja teollistuminen toivat maat lähemmäs toisiaan. Pari vuosikymmentä on kulunut siitä, kun Intia myös hyväksyi nämä, mikä johti elämäntyylin asteittaiseen muuttumiseen. Ostoskeskuksia ja kauppahalleja syntyi. Uutta etiikkaa ja liiketoimintatapaa omaksuttiin. Kauppakeskuskulttuuri alkoi vähitellen houkutella uteliaita asiakkaita. Seurauksena oli vähittäiskaupan, pienten ja laatikkomyymälöiden heikkeneminen. Myös Govinda Shetty oli tämän vaarallisen kehityksen tsunamin uhri. Se on hänen kaltaistensa lakhien ja lakhien asema. Bharathin etsinnässä avautuu ostoskeskuskulttuurin invaasion julma todellisuus. Monet jättimäiset kysymykset, ilmestyvät ja häiritsevät meitä.</w:t>
      </w:r>
    </w:p>
    <w:p>
      <w:r>
        <w:rPr>
          <w:b/>
        </w:rPr>
        <w:t xml:space="preserve">Esimerkki 1.6201</w:t>
      </w:r>
    </w:p>
    <w:p>
      <w:r>
        <w:t xml:space="preserve">Fakta1: rikas, arvostettu kylän mies on naimisissa Meenakshin kanssa, Fakta2: Fakta3: Nagappa naickar on Lingappan kaukaisempi sukulainen ja kilpailevan kylän johtaja, Fakta4: Lingappa määrää hänet asumaan Senathipathin talossa avioliittoon asti, Fakta5: Aiswarya kiristää Sethua menemään naimisiin seuraavana päivänä.</w:t>
      </w:r>
    </w:p>
    <w:p>
      <w:r>
        <w:rPr>
          <w:b/>
        </w:rPr>
        <w:t xml:space="preserve">Tulos</w:t>
      </w:r>
    </w:p>
    <w:p>
      <w:r>
        <w:t xml:space="preserve">Senathipathi Thevar Sathyaraj on rikas, arvostettu kylänmies, joka on naimisissa Meenakshi Sukanyan kanssa, kun taas hänen pikkuveljensä Sethupathi Sathyaraj on hyväuskoinen nuori mies. Senathipathi ja Lingappan Naicker Vijayakumar, toinen rikas ja arvostettu kylänmies ja alueensa päällikkö, ovat parhaita ystäviä. Senathipathi on saanut viimeiset 10 vuotta tehtäväkseen suojella kylää ryöstäjiltä, minkä hän on tehnyt sataprosenttisella tehokkuudella. Lingappan Naickersin tytär Aishwarya Soundarya, älykäs, kaunis ja ylimielinen tyttö, palaa opiskeltuaan kaupungissa. Sethupathi ja Aishwarya rakastuvat lopulta toisiinsa. Mutta Lingappa Naakakar on täysin kastien välistä avioliittoa vastaan ja näkee heidät yhdessä. Nagappa naickar Manivannan on Lingappan kaukainen sukulainen ja heidän kilpailevan kylänsä johtaja. Vaikka Nagappa on rikas, hänellä on hyvin huonoja tapoja, samoin hänen ainoalla pojallaan. Lingappan ja Nagappan kylät ottavat yhteen joka vuosi saadakseen vettä kanavasta maanviljelyskausina, vaikka oikeus on Lingappan kylällä. Kun Nagappa ei ole saanut vettä viimeisten 10 vuoden aikana, hän saa valokuvia, joissa Sethu ja Aishwarya lyövät toisiaan. hän lähettää kuvan kaikille kastinsa suurille päille, jotta kukaan ei menisi naimisiin Aishwaryan kanssa. silloin Nagappa voi saada poikansa naimisiin Aishwaryan kanssa ja saada kaikki Lingappasin omaisuudet itselleen, mukaan lukien omistamansa kanavat checkdams. Sillä välin suojellakseen Aishwaryaa Lingappa määrää hänet asumaan Senathipathin talossa avioliittoonsa asti, jotta hän olisi Senathipathin vartioitu kohde ja hänen veljensä pysyisi poissa hänen luotaan. Sethu ja Aiswarya yrittävät erota, mutta eivät pysty. Aiswarya kiristää Sethua menemään naimisiin seuraavana päivänä tai hän tekee itsemurhan. Seuraavana päivänä, avioliiton solmimisen hetkellä, senathipathi pysäyttää sethun. hän pyytää sethua joko luovuttamaan Aiswaryan tai tulemaan yhteen kuolemaan asti. Sethu luovuttaa Aiswaryan, ja hänet erotetaan talosta. Lingppa näkee kaiken tämän kaukaa. hän yrittää saada liiton aiswaryan kanssa, mutta epäonnistuu. Sitten Nagappa ehdottaa liittoa, ja Lingappa hyväksyy sen. Sethupathi luovuttaa aiswaryan ja säilyttää näin kunniansa. Sitten aiswarya ja hänen äitinsä rukoilevat Lingappaa muuttamaan mielensä. Kun hän on aikeissa, Nagappa ja hänen poikansa tulevat ja raahaavat aiswaryan ulos naimisiin. Lingappa ampuu molemmat kuoliaaksi ja lähtee etsimään Sethupathia. Mutta sillä välin senathipathin ja hänen vaimonsa kimppuun hyökätään kotimatkalla. Vaikka sethu liittyy heidän seuraansa, petturi puukottaa sekä senathipathia että hänen vaimoaan selkään. Viimeisillä hetkillä Senathipathi suostuu avioliittoon ja hän ottaa kuolleen vaimonsa kaulasta talin ja antaa sen Sethulle. Sethu menee sitten naimisiin Aiswaryan kanssa. Muutaman päivän kuluttua nähdään, että Sethupathi on kylän vartijoiden uusi päällikkö.</w:t>
      </w:r>
    </w:p>
    <w:p>
      <w:r>
        <w:rPr>
          <w:b/>
        </w:rPr>
        <w:t xml:space="preserve">Esimerkki 1.6202</w:t>
      </w:r>
    </w:p>
    <w:p>
      <w:r>
        <w:t xml:space="preserve">Fakta1: Bennett valitaan uudeksi pomoksi Ed Tanahillin sijaan, Fakta2: Fakta3: ahkera ja Chris saa työläisten vihat niskoilleen, Fakta4: Bessie harmittelee vanhojen ystävien poissaoloa, Fakta5: Vida tulee järkiinsä ja palaa vanhaan asemaansa työnjohtajana.</w:t>
      </w:r>
    </w:p>
    <w:p>
      <w:r>
        <w:rPr>
          <w:b/>
        </w:rPr>
        <w:t xml:space="preserve">Tulos</w:t>
      </w:r>
    </w:p>
    <w:p>
      <w:r>
        <w:t xml:space="preserve">Terästehtaan työnjohtaja Chris Bennett on tyytyväinen, kun hänet valitaan Harrison Baldingsin koko yrityksen uudeksi pomoksi omistajan serkun Ed Tanahillin sijaan. Tanahill ja sihteeri Vida juonittelevat sabotoidakseen Chrissin edistymistä tehtaan maineessa miesten keskuudessa. Ahkera ja suosittu Chris laiminlyö nyt tehtaansa ja saa työläistensa vihat niskoilleen, kun taas vaimo Bessie harmittelee vanhojen ystäviensä poissaoloa. Lopulta Chris tulee järkiinsä ja palaa vanhaan työpaikkaansa työnjohtajana ennen kuin on liian myöhäistä.</w:t>
      </w:r>
    </w:p>
    <w:p>
      <w:r>
        <w:rPr>
          <w:b/>
        </w:rPr>
        <w:t xml:space="preserve">Esimerkki 1.6203</w:t>
      </w:r>
    </w:p>
    <w:p>
      <w:r>
        <w:t xml:space="preserve">Fakta1: Fakta2: Nidhi on menossa ulos Kartikin kanssa: Fakta3: komea ja älykäs kirjailija tulee asumaan vuokralaiseksi Tanishan taloon, Fakta4: Ashwinin isä On löytää pornoa tietokoneelta samana päivänä, Fakta5: seuraavana päivänä nuori rikollisjengi kohtaa hänet.</w:t>
      </w:r>
    </w:p>
    <w:p>
      <w:r>
        <w:rPr>
          <w:b/>
        </w:rPr>
        <w:t xml:space="preserve">Tulos</w:t>
      </w:r>
    </w:p>
    <w:p>
      <w:r>
        <w:t xml:space="preserve">Kuusitoista on tarina kadonneesta viattomuudesta ja teini-ikäisen sydänsuruista Intian suurkaupungeissa Internetin, sanomalehtien sivujen 3 ja yli 300 televisiokanavan aikana nuorten viattomuus on ylikorostumisen ensimmäinen uhri. Anu on huoleton ja kunnianhimoinen tyttö, joka haluaa malliksi. Nidhi on viaton neitsyt, ja ikätoverit pilkkaavat häntä sen vuoksi. Tanisha on ikäisekseen kypsä ja pitää komeista, huumorintajuisista ja älykkäistä miehistä. Hän asuu tätinsä kanssa, koska hänen vanhempansa kuolivat onnettomuudessa. Ashwin kuuluu keskiluokkaiseen perheeseen, jonka tiukka isä haluaa hänestä IAS-virkailijan. Nidhi seurustelee Kartikin kanssa. Kartik haluaa viedä asioita pidemmälle, mutta Nidhi haluaa odottaa oikeaa aikaa ja oikeaa paikkaa. Tanisha ja Ashwin ovat parhaita ystäviä, mutta Ashwin on ihastunut Tanishaan, kun taas Ashwin näkee hänet vain ystävänä. Anu vaihtaa poikaystäviään koko ajan. Komea ja älykäs kirjailija Vikram Kapoor tulee asumaan vuokralaiseksi Tanishan asuntoon, ja hän kehittää heti tunteita Tanishaa kohtaan menneisyyden tapahtumien vuoksi. Eräänä päivänä Ashwin tunnustaa tunteensa Tanishalle. Tanishan kieltää kohteliaasti, ja mies on murtunut ja tekee melkein itsemurhan. Samana päivänä Ashwinin isä löytää hänen tietokoneeltaan pornoa ja pahoinpitelee hänet. Ashwin kostaa, lyö isäänsä yhdellä hänen saavutuspokaaleistaan, ja hänen isänsä kuolee. Hänen äitinsä tunnustaa valheellisesti tehneensä sen ja ottaa syyt niskoilleen. Ashwin karkaa kotoaan, ja seuraavana päivänä hän joutuu nuorista rikollisista koostuvan jengin eteen, joka ottaa hänet mukaan jengiinsä. Asioiden mutkistamiseksi jopa Tanishan täti kehittää tunteita Vikramia kohtaan ja paljastaa ne hänelle, Anu saa tietää, että hänen vanhempansa ovat avoimessa avioliitossa, ja hän on murtunut, ja muutaman päivän kuluttua Nidhi epäilee olevansa raskaana. Anu menee ostamaan raskaustestipakkausta ja törmää ex-poikaystäväänsä, joka kysyy Anulta, miksi hän jätti hänet. Anu nöyryyttää häntä pahasti ja lähtee. Nidhi saa selville, että hän on nyt raskaana Kartiksin lapselle. He päättävät abortista, mutta komplikaatioiden vuoksi Nidhi siirretään toiseen sairaalaan. Hän joutuu olemaan siellä kaksi päivää. Nidhi valehtelee äidilleen, missä hän on. Samaan aikaan Anu saa tietää, että hänen ex-poikaystävänsä on vuotanut MMS:n, joka kuvaa häntä kompromissiasennossa. Hänet erotetaan koulusta sen vuoksi. Tanisha saa tietää, että Vikram lähtee pian Lontooseen. Nidhin, Anun ja Tanishan naispuolinen kilpailija kertoo Nidhin äidille, miksi hän itse asiassa on sairaalassa. Hänen vanhempansa ryntäävät sairaalaan ja lohduttavat häntä. Ashwinin jengi päättää ryöstää talon, jonka ainoa asukas on vanha mies. Suunnitelmaa toteuttaessaan Ashwin joutuu vastakkain ja aikoo tappaa vanhuksen, kun tämä sanoo, että hänen poikansa on IAS-virkailija. Ashwin murtuu ja purskahtaa itkuun. Anu on tekemässä itsemurhaa, kun hänen veljensä soittaa hänelle ja kertoo saapuvansa ensi viikonloppuna. Tämän kuultuaan hän lopettaa itsemurhayrityksensä. Tanisha, joka on surullinen siitä, että Vikram lähtee seuraavana päivänä, menee nukkumaan hänen huoneeseensa hänen kanssaan. Vuotta myöhemmin Nidhi ilmoittautuu tyttökouluun. Anu on hakenut Miss Intia -kilpailuun, ja hänen vanhempansa tukevat häntä, ja hän rakastaa heitä. Vikram on kirjoittanut romaanin nimeltä Sixteen, joka on ehdolla Booker-palkinnon finaaliin. Anu, Tanisha ja Nidhi päättävät mennä tapaamaan Ashwinia nuorisovankilaan, jossa häntä pidetään. Tanisha suutelee Ashwinia poskelle osoittaen, että hän on alkanut pitää Ashwinista.</w:t>
      </w:r>
    </w:p>
    <w:p>
      <w:r>
        <w:rPr>
          <w:b/>
        </w:rPr>
        <w:t xml:space="preserve">Esimerkki 1.6204</w:t>
      </w:r>
    </w:p>
    <w:p>
      <w:r>
        <w:t xml:space="preserve">Fakta1: Fakta2: Hallille järjestetään tervetuliaisjuhlat, Fakta3: Hallin isä kysyy pojalta, Fakta4: vankitoveri ja ansioitunut upseeri paljastaa kuulusteluissa saamansa arvet, Fakta5: Miller ei koskaan myöntänyt vangitsijoille muuta kuin nimen, arvon ja sarjanumeron.</w:t>
      </w:r>
    </w:p>
    <w:p>
      <w:r>
        <w:rPr>
          <w:b/>
        </w:rPr>
        <w:t xml:space="preserve">Tulos</w:t>
      </w:r>
    </w:p>
    <w:p>
      <w:r>
        <w:t xml:space="preserve">Selvittyään kaksi vuotta korealaisella sotavankileirillä kapteeni Edward W. Hall Jr. Paul Newman, palaa kotiin USA:n ilmavoimien tukikohtaan San Franciscoon. Hänen isänsä Walter Pidgeon, eläkkeellä oleva eversti, on iloinen saadessaan poikansa takaisin, vaikka suree toisen poikansa Peten kuolemaa. Peten leski Aggie Hall Anne Francis tunnustaa ystävälleen Caroline Cloris Leachmanille, että hänen on vaikea olla lankonsa seurassa ilman tuskallisia muistutuksia menetetystä miehestään. Kapteeni Hallille järjestetään tervetuliaisjuhlat, joissa yllätetään eversti Dudley Smith Fay Roope, Ed vanhemman ystävä. Hän saa selville, että kapteeni Hallin isä ei tiedä, että hänen poikansa joutuu sotaoikeuteen yhteistyöstä vihollisen kanssa. Hallsin isä kysyy pojaltaan, ovatko syytteet totta, ja saa karun, yksinkertaisen vastauksen: kyllä. Ed vanhempi haastaa poikansa julmasti: Miksi et vain kuollut? Majuri Sam Moulton Wendell Corey nostaa syytteen. Hän kutsuu paikalle silminnäkijöitä, jotka todistavat, että Hall piti sotavankileirillä talvella 1951 puheita ja allekirjoitti asiakirjoja vihollisen puolesta. Vankitoveri ja paljon palkittu upseeri, kapteeni John Miller Lee Marvin, paljastaa kuulusteluissa saamansa arvet, mutta väittää, ettei hän koskaan myöntänyt vangitsijoilleen muuta kuin nimensä, sotilasarvonsa ja sarjanumeronsa. Millerin varomattomat kommentit todistajanaitiossa kutsuvat Hallia pelkuriksi. Kapteeni Hall saa tukea sisaruksiltaan, mutta hänen isänsä kieltäytyy aluksi edes osallistumasta oikeudenkäyntiin. Hall on lohduton ja haluaa tunnustaa syyllisyytensä. Hänen asianajajansa, everstiluutnantti Frank Wasnick Edmond OBrien, taivuttelee hänet kuitenkin todistajanaitioon ja selittämään tekonsa. Kapteeni Hall paljastaa karun yksityiskohtaisesti kokemansa kidutuksen. Hänet muun muassa käskettiin hautaamaan muita sotilaita, kuolleita tai eläviä; hän kantoi haavoittunutta miestä neljä päivää, jotta tämä ei romahtaisi ja joutuisi hautaan; hän oli kuukausia eristyksissä, ilman valoa ja seuraa ja joutui elämään omissa ulosteissaan. Toistuviin vaatimuksiin lukea propagandatiedotteita Hall suostui, mutta kirjoitti itse yhden, jossa hän käytti kieltä, jolla hän yritti pilkata vihollisen tarkoitusperiä. Hall koki murtumispisteen, kun vihollinen toimitti hänen isältään kirjeen, jossa kerrottiin hänen veljensä Petesin kuolemasta. Hallin isä, joka lopulta osallistuu oikeudenkäyntiin, on murtunut poikansa todistuksesta, joka kertoo hänen murtumispisteestään. Hän antaa pojalleen anteeksi, mutta virallinen tuomio on vähemmän ystävällinen. Hall todetaan syylliseksi maanpetokseen, ja elokuva päättyy Hallsin katumukseen todistajanaitiossa.</w:t>
      </w:r>
    </w:p>
    <w:p>
      <w:r>
        <w:rPr>
          <w:b/>
        </w:rPr>
        <w:t xml:space="preserve">Esimerkki 1.6205</w:t>
      </w:r>
    </w:p>
    <w:p>
      <w:r>
        <w:t xml:space="preserve">Fakta1: antropomorfinen kilpikonna kävelee tietä pitkin, Fakta2: kuoro laulaa Duck and Cover -teemaa, Fakta3: Bert Underin kimppuun hyökkää apina, jolla on sytytetty sähikäinen tai dynamiittipötkö narun päässä, Fakta4: lataus tuhoaa sekä apinan että puun, Fakta5: elokuvan viimeinen kohtaus palaa animaatioon.</w:t>
      </w:r>
    </w:p>
    <w:p>
      <w:r>
        <w:rPr>
          <w:b/>
        </w:rPr>
        <w:t xml:space="preserve">Tulos</w:t>
      </w:r>
    </w:p>
    <w:p>
      <w:r>
        <w:t xml:space="preserve">Elokuva alkaa animaatiokohtauksella, jossa antropomorfinen kilpikonna kävelee tietä pitkin poimien kukan ja haistelemalla sitä. Kuoro laulaa Duck and Cover -teemaa: Teeman alla Bertin kimppuun hyökkää apina, jolla on kädessään sytytetty ilotulitusraketti tai dynamiittipötkö narun päässä. Bert kyykistyy kuoreensa viime hetkellä, kun panos räjähtää ja tuhoaa sekä apinan että puun, jossa hän istuu. Bertin näytetään kuitenkin olevan täysin turvassa, koska hän on kyykistynyt ja suojautunut. Elokuva siirtyy sitten elävään kuvamateriaaliin, kun kertoja Middleton selittää, mitä lasten pitäisi tehdä, kun näkee atomipommin välähdyksen. Elokuvassa ehdotetaan, että jos lapset kumartuisivat matalaksi ydinräjähdyksen sattuessa, ryömisivät pulpettien alle ja peittäisivät kaulansa yhteenlyötyjen käsien avulla, he olisivat turvallisempia kuin seisomalla, ja selitetään joitakin perus selviytymistaktiikoita ydinsodan varalta, kun he ovat kasvotusten minkä tahansa seinän kanssa, joka saattaisi antaa suojaa. Elokuvan viimeisessä kohtauksessa palataan animaatioon, jossa Carl Ritchien esittämä kilpikonna Bert kysyy lyhyesti, mitä kaikkien pitäisi tehdä atomipommin räjähdyksen sattuessa, ja joukko näkymättömiä lapsia antaa hänelle oikean vastauksen.</w:t>
      </w:r>
    </w:p>
    <w:p>
      <w:r>
        <w:rPr>
          <w:b/>
        </w:rPr>
        <w:t xml:space="preserve">Esimerkki 1.6206</w:t>
      </w:r>
    </w:p>
    <w:p>
      <w:r>
        <w:t xml:space="preserve">Fakta1: Fakta2: suuri myrkyllinen hämähäkki hyppää Annin päälle laatikosta, Fakta3: sisäkkö oli lapsi Crow Hollowissa, Fakta4: ystävä tulee asumaan Annin taloon, Fakta5: Robert nai Willow'n pitäen Crow Hollowin täysin perheessä.</w:t>
      </w:r>
    </w:p>
    <w:p>
      <w:r>
        <w:rPr>
          <w:b/>
        </w:rPr>
        <w:t xml:space="preserve">Tulos</w:t>
      </w:r>
    </w:p>
    <w:p>
      <w:r>
        <w:t xml:space="preserve">Nuori nainen Ann rakastuu tohtori Robert Bob Amouriin ja menee hänen kanssaan naimisiin. Nainen muuttaa asumaan miehen kanssa tämän sukutilalle Crow Hollowiin, jossa asuu kolme eksentristä tätiä, joille miehen on pakko tarjota koti tilan omistusoikeuden ehtona. Hän on yhä enemmän huolissaan tapauksista ja miehen kolmen tädin ja viehättävän nuoren palvelustytön, Willow'n, käyttäytymisestä. Kerran suuri myrkyllinen hämähäkki hyppää hänen päälleen laatikosta, kun hänen hiuksiaan laitetaan, ja toisen kerran hän sairastuu äkillisesti ja vakavasti heti syötyään katkeralta maistuvaa keittoa, jota yksi tädeistä, Judith, tarjoilee hänelle. Hän on vakuuttunut siitä, että joku yrittää tappaa hänet, ja koska hänen miehensä kieltäytyy asumasta muualla: hän lahjoo kotiapulaisen vaatelahjalla ja livahtaa ulos talosta matkalaukun kanssa aikomuksenaan lähteä junalla. Ennen junaan nousemista häntä tapaa ystävä, joka suostuttelee hänet palaamaan kotiin ja menemään omaan makuuhuoneeseensa. Hän löytää kotiapulaisen kuolleena selkään puukotettuna, kun hän istui pukeutumispöydän ääressä yllään Annin juuri antama mekko. Poliisi tulee taloon ja kuulustelee Annia. He epäilevät, että Annin uskomus siitä, että hän oli aiottu uhri, ei pidä paikkaansa, sillä mekosta huolimatta hänellä ja sisäkköllä oli eri hiusväri. Mainitaan vanha huhu, jonka mukaan paikallisesti adoptoitu palvelustyttö oli Crow Hollow'n puutarhurin lapsi. Poliisi kieltää Crow Hollow'sta poistumisen murhan tutkinnan ajaksi muilta kuin Robertilta, jolla on ammattitehtäviä. Ann ja Robert muodostavat teorian, jonka mukaan Willow oli pitänyt hattua kampauspöydällä, joka peitti hänen hiustensa värin, mikä vahvistaa heidän mielessään, että Ann oli ollut aiottu uhri. Annin vakuuttamiseksi hänen ystävänsä Dianna tulee asumaan taloon. Judith kertoo Robertille, että hänelle on soitettu puhelu, joka kutsuu hänet sairaustapaukseen. Ann tajuaa, että puhelin ei ollut soinut, ja estää häntä lähtemästä. Opal-täti yrittää tarjoilla hänelle kahvia samalla kun he keskustelevat Annin epäilyistä Ann kieltäytyy juomasta sitä, koska uskoo kahvin olevan myrkytettyä. Robert on juomassa sitä, mutta muuttaa mielensä. Sitä seuranneessa riidassa Opal myöntää tappaneensa Willow'n tahattomasti aviottomana tyttären tarkoituksenaan tappaa Ann. Hänen suunnitelmansa oli ollut, että Robert nai Willow'n, jolloin Crow Hollow pysyisi täysin suvussa. Robert vie Annin pois huoneesta ja sanoo, että he aikovat soittaa poliisille. Opal ottaa kupin myrkytettyä kahvia ja juo sen, Robert sanoo vaimolleen oven ulkopuolella, että näin on parempi. Myöhemmin, kun asiat ovat rauhoittuneet, Robert on aikeissa hakea sairaalalääkärin paikkaa muualta, kun Ann repii hakemuksen ja sanoo olevansa onnellinen Crow Hollow'ssa ja haluavansa jäädä.</w:t>
      </w:r>
    </w:p>
    <w:p>
      <w:r>
        <w:rPr>
          <w:b/>
        </w:rPr>
        <w:t xml:space="preserve">Esimerkki 1.6207</w:t>
      </w:r>
    </w:p>
    <w:p>
      <w:r>
        <w:t xml:space="preserve">Fakta1: Fakta2: mies potkimisesta ja lyömisestä huolimatta on lannistumaton hänen kosiskelussaan vaimon kepillä, Fakta3: Charlie löytää miehen vaimon, Fakta4: vaimo päätyy kohtaamaan Mabelin, Fakta5: Charlie palaa kotiin, jossa hänellä on nippu tuoreita sipuleita.</w:t>
      </w:r>
    </w:p>
    <w:p>
      <w:r>
        <w:rPr>
          <w:b/>
        </w:rPr>
        <w:t xml:space="preserve">Tulos</w:t>
      </w:r>
    </w:p>
    <w:p>
      <w:r>
        <w:t xml:space="preserve">Chaplin istuu puistossa kulkuripuvussa vaimonsa Mabelin kanssa. Kun hän on mennyt baariin, kookas mies, jolla on tennismaila kädessään, lähestyy hänen vaimoaan. Chaplin palaa takaisin ja löytää heidät nauramassa yhdessä. Mutta vaikka mies potkii ja lyö häntä keppinsä kanssa, hän ei anna periksi vaimonsa kosiskelulle. Mies raahaa Mabelin puiston järven rannalle. Sillä välin Charlie löytää miehen vaimon, ja he palaavat yhdessä takaisin, missä vaimo ensin kohtaa miehensä, mutta päätyy sitten kohtaamaan Mabelin. Hän aikoo lyödä häntä, mutta lyö sen sijaan Charlieta. Sitten pariskunta lähtee. Mabel lähtee kotiin, mutta pysähtyy urheiluvälinekaupassa, josta hän tilaa miehen muotoisen nyrkkeilysäkin. Se toimitetaan, kun hän on pyjamassaan. Hän kääriytyy leopardinahkaiseen mattoon avatakseen oven. Hän alkaa harjoitella nyrkkeilyliikkeitä nyrkkeilysäkillä. Se on painotettu, joten se heiluu takaisin ja kaataa hänet. Sillä välin Charlie palaa baariin. Siellä oleva mies pilkkaa Charlien vaatteita, erityisesti hänen pussihousujaan. Sitten ensimmäinen mies ilmestyy uudelleen ja pilkkaa edelleen Charlieta, joka on nyt humalassa. Charlie palaa kotiin, kädessään selittämättömästi nippu tuoreita sipuleita, ja yrittää selvittää, mistä haju johtuu. Hän heittää ne pois. Ne lentävät avoimesta ovesta sängyssä olevan Mabelin päälle. Charlie näkee humalassaan nuken kilpailijana ja valmistautuu tappeluun. Mabel katselee makuuhuoneesta turhautuneena Charliea. Charlie vaatii nukkea lähtemään. Hän tönäisee sitä. Se heilahtaa taaksepäin ja rullaa taas eteenpäin iskien Charlieta. Charlie yrittää rauhoitella sitä, mutta iskee sitä uudelleen. Joka kerta kun hän lyö sitä, se lyö takaisin kovempaa. Mabel osallistuu taisteluun ja paljastaa Charlielle, että se on vain nukke. Sillä välin naapurit huolestuvat melusta.</w:t>
      </w:r>
    </w:p>
    <w:p>
      <w:r>
        <w:rPr>
          <w:b/>
        </w:rPr>
        <w:t xml:space="preserve">Esimerkki 1.6208</w:t>
      </w:r>
    </w:p>
    <w:p>
      <w:r>
        <w:t xml:space="preserve">Fakta1: Fakta2: Fakta3: ilkeä karhu nimeltään ei ymmärrä Care Bears, Fakta4: ratsastaa nimeltään varastaa Care Bears vatsa merkit, Fakta5: Grizzle ei ole n onnellinen sateenkaari</w:t>
      </w:r>
    </w:p>
    <w:p>
      <w:r>
        <w:rPr>
          <w:b/>
        </w:rPr>
        <w:t xml:space="preserve">Tulos</w:t>
      </w:r>
    </w:p>
    <w:p>
      <w:r>
        <w:t xml:space="preserve">Oopsy, Cheer, Funshine, Share ja Grumpy rakentavat WooHoo Worldia, Carealotsin huvipuistoa. Jokaisella on oma tehtävänsä puiston rakentamisessa, ja Oopsyn tehtävänä on maalata Funderbolt-kyydin kiskot. Hän oli saanut yhden osan radoista valmiiksi, mutta huomasi jääneensä jumiin. Yhtäkkiä hän liukastuu maaliin ja ajaa koko kyydin yksin alas. Cheer, Share, Funshine ja Oopsy päättivät kokeilla Funderbolt-kyytiä. Ajelun jälkeen Oopsy kompastuu ja saa aikaan ketjureaktion, jossa matkan varrella on runsaasti katastrofeja, jotka jättävät Grumpyn ja muut miettimään, pystyvätkö he korjaamaan Oopsyn katastrofin ajoissa ennen avajaisia. Oopsy tuntee syyllisyyttä teoistaan ja haluaa auttaa ystäviään. Funshine suosittelee, että Oopsy sijoittaa kylttejä ympäri CareaLotia, tämä estää Oopsya aiheuttamasta lisää ongelmia. Cheer antaa Oopsylle erityisen pillin siltä varalta, että hän tarvitsee hänen apuaan. Sillä välin ilkeällä karhulla nimeltä Grizzle, joka ei ymmärrä Huolenpitokarhuja ja heidän huolehtivia juttujaan, on uusi suunnitelma CareaLotin valloittamiseksi. Hän luo CareTaker-nimisen kyydin, joka varastaa Care Bearsin vatsamerkit. Mutta hän tarvitsee kolme ainesosaa saadakseen CareTakerin toimimaan: hymyilevän auringon Funshines-symbolin, itkevän myrskypilven Grumpyn symbolin ja sateenkaaren Cheers-symbolin. Hän lähettää Wingnutin tehtävälle CareaLotiin hankkimaan nämä kolme ainesosaa. Kun Wingnut tapaa Oopsyn, heistä tulee ystäviä. Wingnut vie Oopsyn Grizzlen pesään. Grizzle kertoo Oopsylle, että hän loi uuden kyydin, mutta jotta se toimisi, Oopsyn on kerättävä auringonpaiste, myrskypilvi ja sateenkaari. Oopsy ja Wingnut palaavat CareaLotiin ja palaavat myöhemmin Grizzlen luolaan auringonpaisteen ja myrskypilven kanssa, mutta Grizzle ei ole tyytyväinen sateenkaareen, joka on maalattu Oopsyn takapuolelle, ja sanoo, että he tarvitsevat oikean sateenkaaren. Oopsy käyttää pilliä kutsuakseen Cheerin. Grizzle värittää sitten CareTakerin Cheerin sateenkaarella. Sitten hän käski Cheerin kokeilla CareTakeria. Cheer ratsastaa CareTakerilla ja hänen sateenkaarisymbolinsa katoaa. Grizzle putoaa metallipuvustaan, sitten hän suuttuu ja menee takaisin pukuunsa. Sitten hän lukitsee Oopsyn ja Cheerin putkaan ja kertoo heille suunnitelmistaan ottaa kaikki vatsamerkit pois kaikilta Care Bearseilta ja valloittaa CareaLot ja lähtee sitten pois. Oopsy on pahoillaan tilanteesta, mutta Cheer piristää häntä ja auttaa häntä keksimään ratkaisun päivän pelastamiseksi. Yhtäkkiä Oopsy näkee yhden työkaluistaan ja avaa sillä kalterit. Sitten WooHoo World on avattu. Kun Oopsy ja Cheer palaavat CareaLotiin, he näkevät, että Grizzle varasti kaikki Care Bearsin vatsamerkit ja on tallentanut ne läpikuultavaan palloon. Grizzle ilmoittaa aikovansa käyttää vatsamerkkien taikuutta valloittaakseen CareaLotin, mutta kun hän yrittää, taika ei toimi häneen. Oopsy huomauttaa, että taika toimii vain Care Bearseissa ja niissä, jotka välittävät. Grizzle yrittää sitten käyttää Funderbolt-kyytiä vatsamerkkien tuhoamiseen ja onnistuu tuhoamaan pallon. Kaikki Huolenkarhut ovat hyvin järkyttyneitä tilanteesta. Oopsy kehottaa jokaista Huolenkarhua pitämään toisiaan kädestä kiinni ja muistamaan, keitä he ovat ja kuinka paljon he välittävät. Taika palaa takaisin, samoin kuin vatsamerkit jokaiselle Huolenkarhulle paitsi Oopsylle, joka piirsi omansa. Wingnut päättää pysyä Huolenkarhujen kanssa ja lähettää Grizzlen piiloonsa. Seuraavana päivänä, kun WooHoo World avataan uudelleen, Grumpy nimeää Funderbolttiin hiljattain lisätyn osan: korkkiruuvin muotoisen kyydin nimeltä Oopsy Loopsy. Elokuva päättyy, kun Care Bears nauttii WooHoo Worldista WingNutin kanssa ja jotkut ajavat FunderBoltilla. Lopputeksteissä näytetään kuvia lapsista, jotka näyttävät Care Bears -nallejaan.</w:t>
      </w:r>
    </w:p>
    <w:p>
      <w:r>
        <w:rPr>
          <w:b/>
        </w:rPr>
        <w:t xml:space="preserve">Esimerkki 1.6209</w:t>
      </w:r>
    </w:p>
    <w:p>
      <w:r>
        <w:t xml:space="preserve">Fakta1: tarina alkaa takapajuisesta kylästä nimeltä Fakta2: Fakta3: Toisaalta onnekas tyttö on loistava opinnoissa, Fakta4: Abhilasha on onnekas tyttö toisaalta, Fakta5: Sitaram ottaa vastuun hänen opettamisestaan Nähdä lahjakkuus</w:t>
      </w:r>
    </w:p>
    <w:p>
      <w:r>
        <w:rPr>
          <w:b/>
        </w:rPr>
        <w:t xml:space="preserve">Tulos</w:t>
      </w:r>
    </w:p>
    <w:p>
      <w:r>
        <w:t xml:space="preserve">Tarina alkaa Paderun takapajuisesta kylästä. Sitaram Jagapathi Babu on ex-naxaliitti, joka jättää jenginsä ja perustaa Paderuun koulun edistääkseen koulutusta. Toisaalta Abhilasha Meera Nandan on onnellinen tyttö, joka on varsin loistava opinnoissaan. Sitaram näkee hänen lahjakkuutensa ja ottaa vastuun hänen opettamisestaan. Eräänä kauniina päivänä Abhilasha joutuu suuriin vaikeuksiin. Näihin ongelmiin vedoten Sitaram tekee tarvittavat järjestelyt ja lähettää tytön toiseen kaupunkiin jatko-opintoihin. Tarinan loppuosa kertoo, miten Sitaram onnistuu auttamaan Abhilashaa saamaan opintonsa päätökseen kaikista ongelmista huolimatta.</w:t>
      </w:r>
    </w:p>
    <w:p>
      <w:r>
        <w:rPr>
          <w:b/>
        </w:rPr>
        <w:t xml:space="preserve">Esimerkki 1.6210</w:t>
      </w:r>
    </w:p>
    <w:p>
      <w:r>
        <w:t xml:space="preserve">Fakta1: Fakta2: pyrkivä kirjailija haaveilee tulevansa seuraavaksi Zane Greyksi, Fakta3: Kessler tarjoaa hänelle todettuaan itsensä stuntmiehenä puhuvan roolin, Fakta4: roistot jäljittävät hänet noutamaan rahaa sisältävän kassakaapin, Fakta5: rahaa sisältävä kassakaappi oli Lewisin varastamassa autossa.</w:t>
      </w:r>
    </w:p>
    <w:p>
      <w:r>
        <w:rPr>
          <w:b/>
        </w:rPr>
        <w:t xml:space="preserve">Tulos</w:t>
      </w:r>
    </w:p>
    <w:p>
      <w:r>
        <w:t xml:space="preserve">Vuonna 1933 Lewis Tater Jeff Bridges, pyrkivä kirjailija, joka haaveilee seuraavasta Zane Greystä, päättää lähteä perheensä kotoa Iowasta Nevadan Titanin yliopistoon, jotta hän voisi nauttia lännen ilmapiiristä. Kun hän saapuu paikalle, hän huomaa, ettei yliopistoa olekaan, vaan ainoastaan postimyyntikurssihuijaus, jota kaksi roistoa pyörittää paikallisesta hotellista käsin. Hän yrittää yöpyä hotellissa, ja toinen miehistä käy hänen kimppuunsa ryöstöyrityksen yhteydessä. Hän pakenee hyökkääjäänsä ja varastaa heidän autonsa, jonka hän pysäyttää, kun bensa loppuu. Hän vaeltaa autiomaassa ja törmää Tumbleweed Productions -nimiseen B-westernejä jauhavaan elokuvayhtiöön. Hän pääsee cowboy-näyttelijöiden kyydissä Los Angelesiin. Hakeuduttuaan Tumbleweediin hän saa vanhalta Howard Pike Andy Griffithiltä suosituksen Rio-ravintolaan, joka on lännenelokuvamainen ravintola. Tiskatessaan tiskejä Riossa hän saa puhelun Tumbleweedistä, jossa Howard opastaa häntä näyttelijäksi. Todistettuaan kykynsä stunttimiehenä yksikön johtaja Kessler Alan Arkin tarjoaa hänelle puhuvan roolin. Sitten Tater rakastuu kipakkaan käsikirjoittajatyttöön Miss Troutiin Blythe Danneriin. Samaan aikaan roistot jäljittävät hänet Los Angelesiin noutamaan rahojaan sisältävän kassakaapin, joka oli Lewisin varastamassa autossa.</w:t>
      </w:r>
    </w:p>
    <w:p>
      <w:r>
        <w:rPr>
          <w:b/>
        </w:rPr>
        <w:t xml:space="preserve">Esimerkki 1.6211</w:t>
      </w:r>
    </w:p>
    <w:p>
      <w:r>
        <w:t xml:space="preserve">Fakta1: Fakta2: Tytön avioliitto häiriintyy, koska appivanhemmat vaativat myötäjäisiä, Fakta3: Veeru astuu kuvioihin pelastaakseen tytön ja vanhempien kasvot menemällä naimisiin hänen kanssaan, Fakta4: Chuniya näkee tilaisuuden irrottaa Rajeshwarin rahat, Fakta5: Mandhari paljastuu kerjäläiseksi ja osaksi tarinaa.</w:t>
      </w:r>
    </w:p>
    <w:p>
      <w:r>
        <w:rPr>
          <w:b/>
        </w:rPr>
        <w:t xml:space="preserve">Tulos</w:t>
      </w:r>
    </w:p>
    <w:p>
      <w:r>
        <w:t xml:space="preserve">Elokuva alkaa, kun Mandhari, vanha rampa mies, kertoo lapsille tarinan kahdesta ystävästä. Tarinassa Rajeshwar Singh, maanomistajan poika, ja Veer Singh, köyhä poika, ystävystyvät. He ovat tuhmia lapsia, jotka kutsuvat toisiaan nimillä Raju ja Veeru. Kaksikon kasvaessa aikuiseksi Raju päättää järjestää sisarensa avioliiton Veerun kanssa. Siskolla ja Veerulla ei ole mitään vastaväitteitä avioliittoa vastaan. Onneksi tyttöjen avioliitto kuitenkin keskeytyy, koska hänen sukulaisensa vaativat myötäjäisiä. Veeru astuu kuvioihin pelastaakseen tytön ja hänen vanhempiensa kasvot menemällä hänen kanssaan naimisiin. Raju on järkyttynyt tästä kehityksestä, mutta hänen siskonsa, joka oli salaa ihastunut Veeruun, tekee itsemurhan. Tuhoutunut ja järkyttynyt Raju julistaa nyt, että Veeru on yksin vastuussa tapahtuneesta ja että Veeru on nyt hänen kuolemanvihollisensa. Näiden uusien tapahtumien myötä kaksikon reviirit on merkitty. He solmivat levottoman ja kirjoittamattoman aselevon: kukaan ei tapa elävää sielua toisen alueelta, mutta jokainen, joka tunkeutuu toisen alueelle, tekee sen omalla vastuullaan. Rajaan sukua oleva Chuniya näkee tilaisuuden imuroida Rajeshwarin rahat pitämällä osapuolet sodassa. Chuniya tapattaa Veerin pojan Vishalin, mikä saa tämän uskomaan, että Rajeshwar tekee kaikkensa eliminoidakseen Veerin. Vuosien mittaan jännitys kärjistyy. Entisten ystävien välisistä yhteenotoista tulee komissaarille päänvaivaa. Mandhari, joka nyt paljastuu kerjäläiseksi ja osaksi tarinaa, sattuu olemaan yksi niistä harvoista onnekkaista, joilla ei ole kuolemanpelkoa kummaltakaan puolelta. Mandhari väittää komissaarille, että sinä päivänä, kun hän keksii ratkaisun ongelmaan, hän aikoo tanssia yhdellä jalalla. Täällä Rajeshwarin lapsenlapsi Radha ja Veerin pojanpoika Vasu tapaavat toisensa. Radha ja Vasu eivät tiedä vihamielisyydestä ja rakastuvat. Kun Mandhari saa tietää tästä, hän täyttää onnellisena itselleen antamansa lupauksen ja paljastaa totuuden rakastavaisille. Sitten hän paljastaa suunnitelmansa vihanpidon lopettamiseksi, jonka mukaan Radha soluttautuu Veerin kotiin, kun taas Vasu soluttautuu Rajeshwarin kotiin. Rakastavaiset onnistuvat siinä ja yrittävät saada vanhat ystävät järkiinsä. Aarti, Vishalin leski, saa tietää Radhan todellisen henkilöllisyyden, mutta pysyy vaiti. Sillä välin Chuniya on soluttautunut kokonaan Rajeshwarsin linnakkeeseen. Hän alkaa tehdä hämäräperäisiä kauppoja hämäräperäisten tahojen kanssa, jotka ovat kiinnostuneita koko alueen hankkimisesta. Hän päättää jälleen kerran lietsoa liekkejä ja tekee sen sieppaamalla, raiskaamalla ja tappamalla Amla-nimisen tytön Veeruksen alueelta. Chuniyan juoni toimii ja paljastaa myös rakastavaiset. Radhan ja Vasun pyynnöt jäävät kuuroille korville. Chuniyan onni ei kuitenkaan kestä kauan. Ihmiset, joiden kanssa Chuniya oli ollut tekemisissä, hyökkäävät Rajeshwarin kimppuun ja paljastavat Chuniyan todelliset kasvot. Hätääntynyt Rajeshwar ja sympaattinen Veer selvittävät vihdoin vuosikymmeniä kestäneen vihamielisyytensä. Tässä Chuniya on epätoivoinen ja ottaa Radhan ja Vasun kiinni. Molempien osapuolten ihmiset yhdistyvät taistelemaan Chuniyaa vastaan. Pian Radha ja Vasu pelastuvat, mutta he eivät tiedä, että heidän isoisänsä ovat tehneet sovinnon. Raju ja Veeru tappavat Chuniyan, mutta haavoittuvat itse kuolettavasti. Kun ystävät kuolevat toistensa syliin, ystävyyden ja vihamielisyyden viimeinen luku päättyy. Tarina siirtyy nykypäivään ja paljastaa, että Radha ja Vasu ovat menneet naimisiin ja perustaneet isovanhempiensa nimissä säätiön, joka huolehtii Mandharin kertomien lasten koulutuksesta. Radha ja Vasu avaavat koulun Aartin katsellessa vierestä.</w:t>
      </w:r>
    </w:p>
    <w:p>
      <w:r>
        <w:rPr>
          <w:b/>
        </w:rPr>
        <w:t xml:space="preserve">Esimerkki 1.6212</w:t>
      </w:r>
    </w:p>
    <w:p>
      <w:r>
        <w:t xml:space="preserve">Fakta1: Franklinin paras ystävä korpraali Greco-amerikkalainen Spyros Pappadimos ja Butcher Brown ja asiantuntija veitsitaistelija majuri Roy Franklin, Fakta2: Joukkue, jota johtaa koostuu kapteeni Keith Mallory tunnettu vakooja eversti Andrea Stavrou Franklinin paras ystävä korpraali Greco-amerikkalainen Spyros Pappadimos ja Butcher Brown ja asiantuntija veitsitaistelija majuri Roy Franklin, Fakta3: akselivallat suunnittelevat hyökkäystä Kherosin saarelle: Fakta4: Mallory johtaa ryhmää haaksirikkoutumisen jälkeen Navaronen rannikolla myrskyn aikana kiivetä ylös, Fakta5: Ryhmä vangitaan Mandrakosin kaupungissa, kun he yrittävät löytää lääkärin Franklinille.</w:t>
      </w:r>
    </w:p>
    <w:p>
      <w:r>
        <w:rPr>
          <w:b/>
        </w:rPr>
        <w:t xml:space="preserve">Tulos</w:t>
      </w:r>
    </w:p>
    <w:p>
      <w:r>
        <w:t xml:space="preserve">Vuonna 1943 akselivallat suunnittelevat hyökkäystä Kherosin saarelle, jonne 2000 brittisotilasta on jäänyt saarelle, osoittaakseen sotilaallista voimaansa ja saadakseen puolueettoman Turkin liittymään joukkoonsa. Kuninkaallisen laivaston pelastamisen estää kaksi massiivista, radarilla suunnattua supertykkiä kuvitteellisella läheisellä Navaronen saarella. Kun ilmapommitukset epäonnistuvat, liittoutuneiden tiedustelupalvelu kokoaa kommandoyksikön soluttautumaan Navaroneen ja tuhoamaan tykit. Majuri Roy Franklin Anthony Quaylen johtamaan ryhmään kuuluvat kapteeni Keith Mallory Gregory Peck, tunnettu vakooja, eversti Andrea Stavrou Anthony Quinn Kreikan armeijan kukistaneesta armeijasta, Franklinin paras ystävä korpraali Miller David Niven, räjähdeasiantuntija ja entinen kemian opettaja, kreikkalais-amerikkalainen Spyros Pappadimos James Darren, joka on kotoisin Navaronesta, ja Butcher Brown Stanley Baker, insinööri ja asiantuntija veitsitaistelija. Kreikkalaisiksi kalastajiksi naamioituneina he purjehtivat ränsistyneellä kalastusaluksella Egeanmeren poikki, missä he onnistuvat nujertamaan heitä pysäyttävän saksalaisen partioveneen miehistön. Myöhemmin matkan aikana Mallory tunnustaa Franklinille, että Stavrou oli vannonut tappavansa hänet sodan jälkeen, koska Mallory oli tahattomasti vastuussa Stavroun vaimon ja lasten kuolemasta. Haaksirikkoutumisen jälkeen Navaronesin rannikolla myrskyn aikana kokenut vuorikiipeilijä Mallory johdattaa ryhmän kiipeämään kalliolle. Franklin loukkaa jalkansa pahasti kiipeillessään. Mallory estää Franklinia tekemästä itsemurhaa ja valehtelee hänelle, että heidän tehtävänsä on vain harhautus ja että sen sijaan rannikolle tehdään suuri merivoimien hyökkäys. He tapaavat kaksi paikallista vastarintaliikkeen taistelijaa, Spyrosin sisaren Maria Irene Papasin ja hänen ystävänsä Anna Gia Scalan, jonka saksalaiset kerran vangitsivat ja kiduttivat ennen pakoaan. Saksalaissotilaat ovat jatkuvasti saksalaisten kintereillä, ja lopulta yliluutnantti Meusel Walter Gotell ottaa ryhmän kiinni Mandrakosin kaupungissa, kun he yrittävät löytää lääkäriä Franklinille, jonka jalka on tulehtunut kuolioon. Kun SS Hauptsturmfuhrer Sessler George Mikell kuulustelee häntä, Stavrou harhauttaa saksalaisia, ja ryhmä voittaa vangitsijansa. He pakenevat saksalaisissa univormuissa ja jättävät Franklinin saamaan lääkärinhoitoa. Aikanaan Franklinille ruiskutetaan skopolamiinia ja hän luovuttaa Malloryn väärät tiedot. Kuten Mallory oli toivonut, suurin osa joukoista lähtee linnoituksesta vastatakseen odotettuun rannikkohyökkäykseen. Soluttautuessaan Navaronen kylään Malloryn huomaa kuitenkin, että suurin osa hänen räjähteistään on sabotoitu, ja päättelee, että Anna on syyllinen. Hän tunnustaa, että saksalaiset värväsivät hänet ilmiantajaksi vastineeksi vapauttamisestaan. Mallory valmistautuu vastahakoisesti teloittamaan Annan varotoimena paljastumisen varalta, mutta Maria ampuu hänet sen sijaan. Ryhmä hajaantuu: Mallory ja Miller lähtevät aseiden perään, Stavrou ja Spyros järjestävät paikallisten asukkaiden avustuksella häiriötekijöitä kaupungissa, ja Maria ja Brown varastavat veneen paetakseen. Spyros kuolee välienselvittelyssä saksalaisen upseerin kanssa, ja Brown saa puukosta veneen varkauden aikana. Sillä välin Mallory ja Miller soluttautuvat aseasemaan, mutta laukaisevat hälytyksen sulkiessaan ovet takanaan. Miller sijoittaa räjähteitä aseisiin ja valmistelee ammusten nostimen alle suuren ansan, jonka laukaisulaite on asetettu nostimen kiskoihin. Saksalaiset pääsevät lopulta sisälle tykistöasemaan ja purkavat suoraan tykeille asetetut räjähteet; sillä välin Mallory ja Miller pakenevat kallion yli ja pääsevät varastettuun veneeseen. Myös haavoittunut Stavrou pääsee merelle, ja Mallory auttaa hänet veneeseen, mikä ratkaisee heidän välisen verivihansa. Kun loukkuun jääneitä brittijoukkoja pelastamaan pyrkivät liittoutuneiden hävittäjät ilmestyvät, saksalaiset alkavat tulittaa - ja nostavat lisää ammuksia. Kun nosto saavuttaa Millersin laukaisimen, piilotetut räjähteet laukaisevat ympäröivät kranaatit valtavassa räjähdyksessä, joka tuhoaa tykit ja koko linnoituksen. Malloryn ryhmä saavuttaa turvallisesti brittisaattueen, mutta Stavrou puristaa Malloryn kättä ja päättää palata Navaroneen Marian kanssa, johon hän on rakastunut. Kotiin palaavat Mallory ja Miller tarkkailevat menestyksensä jälkiä hävittäjästä käsin.</w:t>
      </w:r>
    </w:p>
    <w:p>
      <w:r>
        <w:rPr>
          <w:b/>
        </w:rPr>
        <w:t xml:space="preserve">Esimerkki 1.6213</w:t>
      </w:r>
    </w:p>
    <w:p>
      <w:r>
        <w:t xml:space="preserve">Fakta1: Fakta2: Joan on suhteessa Hollywoodin asianajaja Gregg Savittin kanssa: Fakta3: Mayer pakottaa Joanin lähtemään MGM:stä teatterinomistajien brändin jälkeen, Fakta4: Barbara Bennett kirjoittaa artikkelia Joanin kotielämästä, Fakta5: Christina kohtaa Joanin toimittajan edessä.</w:t>
      </w:r>
    </w:p>
    <w:p>
      <w:r>
        <w:rPr>
          <w:b/>
        </w:rPr>
        <w:t xml:space="preserve">Tulos</w:t>
      </w:r>
    </w:p>
    <w:p>
      <w:r>
        <w:t xml:space="preserve">Joan Crawford on motivoitunut näyttelijätär ja pakonomaisen puhdas taloudenhoitaja, joka yrittää kontrolloida ympärillään olevien elämää yhtä tiukasti kuin itseään. Valmistautuakseen työskentelemään MGM-studioilla hän nousee aamuneljältä ja jynssää kasvonsa ja käsivartensa saippualla ja kiehuvalla vedellä ennen kuin hän upottaa kasvonsa kulhoon, jossa on noitapähkinää ja jäätä huokosten sulkemiseksi. Kun Helga, uusi siivooja, luulee Joanin olohuoneen olevan tahraton, Joan huomaa yhden pienen yksityiskohdan, jonka hän on jättänyt huomiotta, ja menettää malttinsa. Joan on suhteessa Hollywoodin asianajaja Gregg Savittin kanssa, mutta hänen uransa on alamäessä. Vaikka hän haluaisi lapsen, hän ei voi tulla raskaaksi: seitsemän raskautta hänen ollessaan naimisissa näyttelijä Franchot Tonen kanssa päättyi keskenmenoon. Kun hänen adoptiohakemuksensa hylätään, hän pyytää Greggin apua saadakseen lapsen. Joan adoptoi tytön, Christinan, ja sitten pojan, Christopherin. Joan hemmottelee Christinaa huomiolla ja ylellisyyksillä, kuten ylenpalttisilla syntymäpäiväjuhlilla, mutta myös kieltävillä ja kurinalaisilla säännöillä. Kun Christina yltyy syntymäpäivälahjoilla, Joan antaa hänen valita yhden, jonka hän pitää, ja lahjoittaa loput hyväntekeväisyyteen. Joan ohittaa Christinan uima-allaskilpailussa ja nauraa lapselle. Kun Christina reagoi vihaisesti, Joan lukitsee hänet uima-altaaseen. Myöhemmin Joan huomaa Christinan käyttävän hänen meikkejään ja matkivan häntä. Hän leikkaa hysteerisesti paloja Christinan hiuksista nöyryyttääkseen häntä. Joan paheksuu Greggin uskollisuutta studiopomo Louis B. Mayerille ja riitelee Greggin kanssa illallisen jälkeen Perinos-ravintolassa. Joan ahmii lasillisen vodkaa ja heittää juoman Greggsin naamaan tämän sanottua hänelle, että hän vanhenee. Greggin jätettyä Joanin Gregg leikkaa hänet pois valokuvista. Kun Mayer pakottaa Joanin lähtemään MGM:stä sen jälkeen, kun teatterin omistajat ovat leimanneet hänen lipputulonsa myrkyksi, hän kaataa palkintoruusutarhansa suurilla puutarhasaksilla ja kirveellä. Toisessa tapauksessa Joan, jonka kasvot on voideltu kylmävoiteella, menee keskellä yötä Christinan makuuhuoneeseen palauttamaan mekon kaappiinsa. Hän löytää yhden Christinan mekoista roikkumasta rautalankahirressä. Joan huutaa tytölle ja repii sitten Christinan kaapista mekkoja, heittää ne ympäri hänen huonettaan ja hakkaa häntä henkarilla. Joan toteaa kylpyhuoneen lattian olevan likainen ja heittää puhdistusjauhetta sen päälle ennen kuin lyö Christinaa tölkillä selkään ja huutaa, että hänen pitäisi siivota se. Joan lähettää Christinan Chadwickin kouluun. Vuosia myöhemmin, kun teini-ikäinen Christina jää kiinni kompromissiasennosta pojan kanssa, Joan tuo hänet kotiin. Barbara Bennett, Redbook-lehden toimittaja, kirjoittaa puff-juttua Joanin kotielämästä. Kun Joan valehtelee Christinan erottamisesta Chadwickista, Christina kohtaa hänet toimittajan edessä. Joan läimäyttää Christinaa kahdesti kasvoihin. Christina kysyy äidiltään, miksi hänet adoptoitiin. Kun Joan yrittää tunnustaa, että se oli osittain julkisuustemppu, mutta että hän todella rakastaa Christinaa, raivostunut Christina huutaa: "En ole yksi sinun faneistasi! Joan heittää Christinan lattialle ja alkaa kuristaa häntä. Joanin avustaja ja toimittaja vetävät Joanin pois. Joan lähettää Christinan Flintridge Sacred Heart Academyyn ja vaatii muita oppilaita tiukempaa kuria, eikä Christina saa olla missään tekemisissä ulkomaailman kanssa. Joan menee naimisiin Pepsi Colan toimitusjohtajan Alfred Steelen kanssa, muuttaa New Yorkiin ja painostaa häntä ottamaan paljon velkaa rahoittaakseen heidän ylellisen elämäntyylinsä. Miehen kuoleman jälkeen johtokunta, jossa on vain miehiä, yrittää pakottaa Joanin eroamaan, mutta Joan pakottaa heidät säilyttämään paikkansa uhkaamalla tuomita Pepsin julkisesti. Valmistuttuaan Flintridgesta Christina vuokraa asunnon Manhattanilta, jossa hän näyttelee saippuaoopperassa. Kun Christina joutuu sairaalaan munasarjakasvaimen vuoksi, hänen tilalleen sarjaan tulee tilapäisesti hänen silminnähden humalainen äitinsä. Joan kuolee syöpään vuonna 1977, jolloin Christina ja Christopher saavat tietää, että heidän äitinsä on testamentissaan jättänyt heidät perinnöttömiksi. Kun Christopher sanoo, että heidän äitinsä on onnistunut saamaan viimeisen sanan, Christina kyseenalaistaa sen.</w:t>
      </w:r>
    </w:p>
    <w:p>
      <w:r>
        <w:rPr>
          <w:b/>
        </w:rPr>
        <w:t xml:space="preserve">Esimerkki 1.6214</w:t>
      </w:r>
    </w:p>
    <w:p>
      <w:r>
        <w:t xml:space="preserve">Fakta1: Fakta2: veli joutuu onnettomuuteen tehtaalla töissä, Fakta3: pomo heittää VK:n vankilaan, Fakta4: Radharavi tappaa Roopinin isän, Fakta5: Vijayanin tehtävänä oli tappaa Jai ja perhe onnettomuudessa.</w:t>
      </w:r>
    </w:p>
    <w:p>
      <w:r>
        <w:rPr>
          <w:b/>
        </w:rPr>
        <w:t xml:space="preserve">Tulos</w:t>
      </w:r>
    </w:p>
    <w:p>
      <w:r>
        <w:t xml:space="preserve">VK asuu isoveljensä Nageshin, kälynsä Srividyan ja heidän pienen tyttärensä kanssa. Hän viettää aikaansa jouten. Veljensä moittii häntä, ja niin VK ryhtyy apumieheksi ja kuljettaa tavaroita. Hän joutuu vankilaan salakuljetuksesta. Hänen veljensä joutuu onnettomuuteen tehtaalla ja menettää kätensä. Hän menettää työnsä ja tarvitsee rahaa hoitoon. VK vapautetaan. VK rukoilee veljensä pomoa Radharavia, mutta tämä kieltäytyy. VK murtautuu pomon kassakaappiin saadakseen rahat, mutta on liian myöhäistä, sillä veli kuolee. Pomo heittää VK:n vankilaan. Siellä hän tapaa miehet ja päättää kostaa. Vankilassa VK tapaa vankilanjohtaja Jain, älykkään, eettisen ja vahvan miehen, jonka tyttären yksi vangeista sieppasi, kun hän oli pieni. Vapautumisensa jälkeen hän on erilainen, vahvempi mies. Hän ja hänen rikoskumppaninsa varastavat kultaa, jota pomo oli salakuljettanut tehtaalla. VK, hänen rikoskumppaninsa valehtelevat kälyttään. He siirtyvät köyhyydestä rikkauksiin. VK ja hänen miehensä nappaavat harvinaisen timantin, jonka hän voittaa. Roopini varastaa väärennetyn timantin. Radharavi tappaa Roopinin isän Vijayanin. Vijayan oli aikoinaan Radharavin kätyri. Vijayanin tehtävänä oli tappaa Jai ja hänen perheensä onnettomuudessa. Jain vaimo kuolee ja Vijayan pitää lapsen mukanaan. Roopini on nyt parantunut. Vk ja Roopini rakastuvat ja heidän kihlauksensa vuoksi hän ostaa kaikki kukat kaupungista, joten Jai alkaa epäillä ja alkaa seurata VK:ta. Radharavi ostaa väärennetyn koneen, jonka VK pilaa raivostuneena Radharavi paljastaa Vk:n kälylle Srividyalle, että VK on salakuljettaja. Srividya kehottaa Vk:ta jättämään tämän bisneksen. Pomo heittää VK:n vankilaan. miten hän pakenee ja kostaa pomolle, muodostaa elokuvan huipennuksen.</w:t>
      </w:r>
    </w:p>
    <w:p>
      <w:r>
        <w:rPr>
          <w:b/>
        </w:rPr>
        <w:t xml:space="preserve">Esimerkki 1.6215</w:t>
      </w:r>
    </w:p>
    <w:p>
      <w:r>
        <w:t xml:space="preserve">Fakta1: salaperäinen mies hyökkää naisen kimppuun kuoliaaksi, Fakta2: Nevada saapuu Amerikkaan, Fakta3: KGB:n salamurhaajapari hyökkää Javorskyn ja amerikkalaisten yhteyshenkilöiden kimppuun tappaen Javorskyn yhteyshenkilöt ja henkivartijat, Fakta4: hämmentynyt venäläinen muuttuu järjettömäksi pedoksi, jolla on hallitsematon tappamisen halu, Fakta5: poliisit etsivät murhaajaa ilmasta käsin pienellä lentokoneella.</w:t>
      </w:r>
    </w:p>
    <w:p>
      <w:r>
        <w:rPr>
          <w:b/>
        </w:rPr>
        <w:t xml:space="preserve">Tulos</w:t>
      </w:r>
    </w:p>
    <w:p>
      <w:r>
        <w:t xml:space="preserve">Nainen Lanell Cado astuu ulos suihkusta, ja salaperäinen mies hyökkää hänen kimppuunsa ja kuristaa hänet kuoliaaksi, kun kello tikittää ja pysähtyy. Myöhemmin tai mahdollisesti jo aiemmin Yucca Flatsissa, Nevadassa, Neuvostoliiton tiedemies Joseph Javorsky Johnson on loikannut Neuvostoliitosta ja saapuu Amerikkaan mukanaan salkku, jossa on erilaisia sotilaallisia salaisuuksia, mukaan lukien Neuvostoliiton kuuhun laskeutuminen. Javorskyn ja hänen amerikkalaisten yhteyshenkilöidensä kimppuun hyökkää yhtäkkiä KGB:n salamurhaajapari Cardoza ja John Morrison, jotka tappavat Javorskyn yhteyshenkilöt ja henkivartijat. Javorsky pakenee autiomaahan, kävelee pitkän matkan, ja polttava kuumuus saa hänet hylkäämään suuren osan vaatteistaan. Kun hän joutuu amerikkalaisen ydinkokeen vaikutuspiiriin, se muuttaa hämmentyneen venäläisen aivottomaksi pedoksi, jolla on hallitsematon halu tappaa. Hän murhaa läheisellä tiellä autossaan istuvan pariskunnan, ja poliisit Jim Archer Stafford ja Joe Dobson Aten lähtevät takaa-ajoon. Samaan aikaan lomaileva perhe lähtee samalle tielle. Pysähdyttyään huoltoasemalle perheen kaksi nuorta poikaa, Ronald ja Alan Francis, vaeltavat ympäröivään autiomaahan, jossa he lopulta kohtaavat mutatoituneen Javorskyn ja pakenevat häntä. Heidän isänsä Douglas Mellor etsii heitä, mutta eräs poliisi, joka etsii murhaajaa ilmasta käsin pienkoneella, erehtyy luulemaan häntä murhaajaksi. Konstaapeli avaa tulen suuritehoisella kiväärillä viatonta miestä kohti, joka onnistuu pakenemaan. Lopulta perhe yhdistyy, ja poliisi ampuu Javorskyn ja haavoittaa häntä kuolettavasti. Myöhemmin jänis nuuskii hänen kuolevaa ruumistaan, ja viimeisillä voimillaan hän hyväilee sitä ennen kuolemaansa.</w:t>
      </w:r>
    </w:p>
    <w:p>
      <w:r>
        <w:rPr>
          <w:b/>
        </w:rPr>
        <w:t xml:space="preserve">Esimerkki 1.6216</w:t>
      </w:r>
    </w:p>
    <w:p>
      <w:r>
        <w:t xml:space="preserve">Fakta1: Malesian maaseutukaupunki Bunohan sijaitsee Thaimaan rajalla, Fakta2: nuori potkunyrkkeilijä on pudonnut, jolla on vain vähän toivoa maksaa velkojille rehellisesti, Fakta3: Adil suostuu laittomaan korkeiden panosten kuolemanotteluun nyrkkeilyklubilla rajan toisella puolella epätoivossa, Fakta4: keskellä taistelua Adil häviää pahasti, Fakta5: Ilham löytää äidin haudan rannan läheisyydessä sijaitsevalla maalla.</w:t>
      </w:r>
    </w:p>
    <w:p>
      <w:r>
        <w:rPr>
          <w:b/>
        </w:rPr>
        <w:t xml:space="preserve">Tulos</w:t>
      </w:r>
    </w:p>
    <w:p>
      <w:r>
        <w:t xml:space="preserve">Elokuva sijoittuu pääasiassa malesialaiseen Bunohanin maaseutukaupunkiin, joka sijaitsee lähellä Thaimaan rajaa. Adil Zahiril Adzim on nuori potkunyrkkeilijä, joka on velkaantunut pahasti, eikä hänellä ole juuri toivoa maksaa velkojilleen rehellisesti. Epätoivoissaan Adil suostuu laittomaan kuolemanotteluun rajan toisella puolella sijaitsevalla nyrkkeilyklubilla, mutta kesken ottelun, jonka Adil häviää pahasti, hänen paras ystävänsä Muski Amerul Affendi ryntää kehään, keskeyttää ottelun ja raahaa Adilin pois. Tämä suututtaa ottelun järjestäjät, ja Adil ja Muski palaavat Bunohaniin, jossa Adil syntyi ja kasvoi. Ottelun promoottori lähettää palkatun tappajan, llham Faizal Husseinin, etsimään ja teloittamaan Adilin. Ilham lähtee vastahakoisesti Bunohaniin. Sitten paljastuu, että hän syntyi ja kasvoi Bunohanissa, mutta lähti sieltä vuosia sitten. Palattuaan hänen mieleensä tulvivat muistot yksinäisyydestä ja hylätyksi tulemisesta, ja hän kokee katkeruuden ja katumuksen aaltoja. Kun Ilham keskittyy tarkemmin kohteeseensa, hän saa tietää, että hän ja karkulainen nyrkkeilijä ovat itse asiassa velipuolia. Sitten hän löytää äitinsä haudan rannan läheisyydessä olevalta tontilta ja alkaa kaivaa äidin jäännöksiä, jotta tämä saisi kunnon hautajaiset. Myöhemmin hän saa kuitenkin tietää, että hänen vieraantunut perheensä aikoo myydä maan suurelle kaupunkilaisyhtiölle valtavasta summasta. Hän tekee kaikkensa estääkseen tämän. Samaan aikaan Adil palaa isänsä kotiin Bunohaniin ja huomaa, että hänen kauan sitten kadoksissa ollut isoveljensä Bakar Pekin Ibrahim on palannut hoitamaan heidän sairasta isäänsä. Bakar, menestyvä nuori koulunopettaja kaupungista, on jättänyt mukavan kotinsa Kuala Lumpurin kaupungissa ja tullut myös kotiin. Näennäisesti korkeasti koulutettu ja kunnioitettava nuori mies on todellisuudessa ahne ja häikäilemätön, mutta hänen motiivinsa eivät ole hyväntahtoiset. Bakar haluaa määrätietoisesti vaatia isänsä maan omistukseensa, ja hänellä on suunnitelmia, jotka aiheuttavat epäkunnioitusta hänen perheelleen ja yhteisölleen. Hän on päättänyt vakuuttaa isänsä myymään hautausmaan rakennusyhtiölle.</w:t>
      </w:r>
    </w:p>
    <w:p>
      <w:r>
        <w:rPr>
          <w:b/>
        </w:rPr>
        <w:t xml:space="preserve">Esimerkki 1.6217</w:t>
      </w:r>
    </w:p>
    <w:p>
      <w:r>
        <w:t xml:space="preserve">Fakta1: Fakta2: Shaw pyytää ystäväänsä palvelemaan toisena komentajana majurin arvossa, Fakta3: Shaw pyytää ystäväänsä palvelemaan toisena komentajana majurin arvossa: Fakta3: Unionin univormussa löydetyt mustat sotilaat teloitetaan kuten valkoiset upseerit, Fakta4: miehiltä evätään tarvikkeet, Fakta5: sota parantaa orjien elämää.</w:t>
      </w:r>
    </w:p>
    <w:p>
      <w:r>
        <w:rPr>
          <w:b/>
        </w:rPr>
        <w:t xml:space="preserve">Tulos</w:t>
      </w:r>
    </w:p>
    <w:p>
      <w:r>
        <w:t xml:space="preserve">Yhdysvaltain sisällissodan aikana Antietamissa haavoittunut kapteeni Robert Shaw lähetetään sairauslomalle kotiin Bostoniin. Shaw ottaa vastaan ylennyksen everstiksi ja komentaa 54. Massachusettsin vapaaehtoista jalkaväkirykmenttiä, joka on yksi unionin armeijan ensimmäisistä mustista rykmenteistä. Hän pyytää ystäväänsä Cabot Forbesia majurin arvoisena varapäällikkönä. Ensimmäinen vapaaehtoinen on toinen ystävä, Thomas Searles, lukutoukka, vapaa afroamerikkalainen. Muita värvättyjä ovat John Rawlins, Jupiter Sharts, Silas Tripp ja mykkä teini-ikäinen rumpalipoika. Miehet saavat tietää, että vastauksena vapautusjulistukseen Konfederaatio on antanut määräyksen, jonka mukaan kaikki mustat sotilaat palautetaan orjuuteen. Unionin univormussa tavatut mustat sotilaat teloitetaan samoin kuin heidän valkoiset upseerinsa. Heille tarjotaan mahdollisuutta kunnialliseen kotiuttamiseen, mutta he kieltäytyvät siitä. He käyvät läpi kersantti Mulcahyn ankaran koulutuksen, jonka Shaw ymmärtää valmistavan heitä kohtaamiinsa haasteisiin. Tripp lähtee luvatta karkuun ja jää kiinni; Shaw käskee ruoskia hänet joukkojen edessä. Sitten hän saa tietää, että Tripp lähti etsimään kenkiä kuluneiden kenkiensä tilalle, koska hänen miehiltään on evätty tarvikkeet. Hän ottaa heidän puolestaan yhteen tukikohdan rasistisen asevelimestarin kanssa. Shaw tukee heitä myös palkkakiistassa, sillä liittovaltion hallitus maksaa mustille sotilaille 10, ei 13 kuukaudessa tienaavaa valkoisten sotilaiden palkkaa. Kun miehet alkavat repiä palkkakuittejaan vastalauseena epätasa-arvoiselle kohtelulle, Shaw repii oman palkkakuittinsa tukeakseen heidän toimiaan. Tunnustuksena johtajuudestaan Shaw ylentää Rawlinsin vääpelin arvoon. Kun 54. armeijakunta on saanut koulutuksensa päätökseen, se siirretään kenraali Charles Harkerin komentoon. Matkalla Etelä-Carolinaan eversti James Montgomery käskee heitä ryöstämään ja polttamaan Darienin Georgiassa. Shaw kieltäytyy aluksi tottelemasta lainvastaista käskyä, mutta suostuu siihen joukkojensa poisviemisen uhalla. Hän jatkaa esimiestensä lobbaamista, jotta hänen miehensä saisivat liittyä taisteluun, sillä heidän tehtäviinsä on tähän asti kuulunut ruumiillista työtä, josta heitä pilkataan. Shaw saa lopulta 54. joukon taisteluun, kun hän kohtaa Harkerin ja uhkaa ilmoittaa havaitsemastaan laittomasta toiminnasta. Ensimmäisessä taistelussaan James Islandilla Etelä-Carolinassa alkuvaiheen menestystä seuraa yhteenotto, jossa on paljon uhreja. Konfederaatiot kärsivät tappion ja vetäytyvät. Taistelun aikana Thomas haavoittuu, mutta pelastaa Trippin. Shaw tarjoaa Trippille kunniaa kantaa rykmentin lippua taistelussa. Tripp kieltäytyy, koska hän ei usko, että sota parantaa orjien elämää. Kenraali George Strong ilmoittaa Shaw'lle suuresta kampanjasta, jonka tarkoituksena on varmistaa jalansija Charlestonin satamassa. Siihen kuuluu hyökkäys Morris Islandille ja Fort Wagnerin valtaaminen, jonka ainoa maalle johtava kulkuväylä on kaistale avointa rantaa; rynnäkkö johtaa varmasti raskaisiin tappioihin. Shaw ilmoittaa vapaaehtoisesti 54. divisioonan johtamaan hyökkäystä. Taistelua edeltävänä iltana mustat sotilaat viettävät jumalanpalveluksen, ja useat pitävät tunteikkaita puheita joukkojen innoittamiseksi ja Jumalan avun pyytämiseksi. Matkalla hyökkäykseen 54. armeijakunta saa hurraahuutoja samoilta unionin joukoilta, jotka olivat aiemmin halveksineet heitä. 54. divisioona johtaa hyökkäystä linnakkeeseen ja kärsii raskaita tappioita. Yöllä pommitukset jatkuvat ja estävät etenemisen. Shaw yrittää rohkaista miehiään ja saa surmansa. Tripp nostaa lipun ja kehottaa sotilaita jatkamaan hyökkäystä. Häntä ammutaan, mutta hän pitää lippua ylhäällä kuolemaansa asti. Forbes ottaa komennon, ja sotilaat pystyvät murtautumaan linnoituksen ulomman puolustuksen läpi. Charlie Morse kuitenkin kuolee ja Thomas haavoittuu. Taistelun lopussa annetaan ymmärtää, että Forbes, Rawlins, Thomas, Jupiter ja kaksi värikersanttia saivat surmansa kanuunalaukauksista. Taistelun jälkeisenä aamuna ranta on täynnä unionin sotilaiden ruumiita; konfederaation lippu nostetaan linnakkeen ylle. Kuolleet unionin sotilaat haudataan yhteen joukkohautaan, jossa Shaw'n ja Trippsin ruumiit ovat vierekkäin. Lopputeksti paljastaa, että unionin armeija ei koskaan vallannut Fort Wagneria. 54. armeijakunnan osoittama rohkeus johti kuitenkin siihen, että unioni hyväksyi tuhansia mustia miehiä taisteluihin, ja presidentti Abraham Lincoln kiitti heitä siitä, että he auttoivat kääntämään sodan kulun.</w:t>
      </w:r>
    </w:p>
    <w:p>
      <w:r>
        <w:rPr>
          <w:b/>
        </w:rPr>
        <w:t xml:space="preserve">Esimerkki 1.6218</w:t>
      </w:r>
    </w:p>
    <w:p>
      <w:r>
        <w:t xml:space="preserve">Fakta1: Fakta2: rikas nuori sulhanen on kyllästynyt naisia luokan, Fakta3: Shamrock tulee toimittamaan pyykkiä Richard 's talossa, Fakta4: Richard ehdottaa kertoo Iris odottaa häntä, Fakta5: Tom on lukenut ilmoituksen lehdistössä jättää Iris 's palvelu</w:t>
      </w:r>
    </w:p>
    <w:p>
      <w:r>
        <w:rPr>
          <w:b/>
        </w:rPr>
        <w:t xml:space="preserve">Tulos</w:t>
      </w:r>
    </w:p>
    <w:p>
      <w:r>
        <w:t xml:space="preserve">Shamrock ODay, köyhä pesijätär haaveilee naimisiinmenosta rikkaan miehen kanssa. Hänen naapurinsa Tom McGuire, seurapiirikaunotar Iris van Suydamin autonkuljettaja, on salaa rakastunut rakastajattareensa. Toisella puolella kaupunkia Iris ei ole tyytyväinen hemmoteltuun elämäänsä, ja hän haaveilee asumisesta viinikattoisessa mökissä. Hänen rikas nuori sulhasensa Richard Prentiss on yhtä kyllästynyt hänen luokkaansa kuuluviin naisiin kuin Iris on kyllästynyt hänen luokkaansa kuuluviin miehiin. Kun Shamrock tulee toimittamaan pyykkiä Richardsin taloon, nainen tapaa hänet sattumalta, ja mies rakastuu häneen. Mies ehdottaa, että hän veisi Iriksen kotiin, ja kehottaa Iristä odottamaan häntä. Iris päättää lähteä piknikille autonkuljettajansa Tomin kanssa, ja päästettyään autonsa junan alle hän putoaa Tomsin syliin. Illalla Richard tanssii provosoivasti juhlallisissa juhlissa Shamrockin kanssa, mikä saa hänen sisarensa Elsien ilmoittamaan veljensä kihlauksesta Iriksen kanssa. Lehdestä ilmoituksen lukenut Tom haluaa jättää Irissin palveluksen, mutta tämä kertoo haluavansa naimisiin. Se, että hänen rikas setänsä tyhjentää kaikki hänen avustuksensa ja hän jää ilman penniäkään, ei lannista häntä. Heti uutisen kuultuaan Richard päättää mennä naimisiin Shamrockin kanssa. Pian Shamrock, joka tuntee olevansa Richardsin perheen ja ystävien halveksima, on melkein yhtä epätoivoinen kuin Iris, joka joutuu asumaan pienessä asunnossa rautatien vieressä ja käyttämään aikansa ruoanlaittoon ja siivoamiseen. Hän päättää palkata Tomin autonkuljettajakseen Richardin ja Irisin vastustuksesta huolimatta. Eräänä iltana he lähtevät yhdessä Coney Islandille. Kun he palaavat takaisin, Richard ja Iris odottavat heitä. Iris kertoo Richardille, että he ovat liian erilaisia asuakseen yhdessä. Kun Richard ja Iris yrittävät vakuuttaa puolisoilleen, että he rakastavat heitä, syttyy tulipalo. Richard pelastaa Iriksen hengen. Seitsemän vuotta myöhemmin Shamrock ja Tom ovat onnellisesti naimisissa ja heillä on useita lapsia, kun taas Richard ja Iris pohtivat yhä, olisiko aika korjata rikkoutunut kihlauksensa.</w:t>
      </w:r>
    </w:p>
    <w:p>
      <w:r>
        <w:rPr>
          <w:b/>
        </w:rPr>
        <w:t xml:space="preserve">Esimerkki 1.6219</w:t>
      </w:r>
    </w:p>
    <w:p>
      <w:r>
        <w:t xml:space="preserve">Fakta1: sekarotuinen rikas, ylipainoinen, aggressiivinen ja älykäs tyttö menee kouluun pääsykokeisiin ruman Aica Tabayoyongin ja vanhempien kanssa, Fakta2: Fakta3: Zoen äiti vakuuttaa hänet löytämään Aican heikkouden estääkseen sen, Fakta4: Zoe vakuuttaa hänet teeskentelemään rakastuvansa Aicaan, Fakta5: Aica opiskelee matematiikkaa Ateneo de Manilan yliopistossa, kun taas Zoe lähtee Princetoniin opiskelemaan neurotiedettä.</w:t>
      </w:r>
    </w:p>
    <w:p>
      <w:r>
        <w:rPr>
          <w:b/>
        </w:rPr>
        <w:t xml:space="preserve">Tulos</w:t>
      </w:r>
    </w:p>
    <w:p>
      <w:r>
        <w:t xml:space="preserve">Marco Yuzon Sam Milby osallistuu uuden kirjansa The Gifted nimmaritilaisuuteen. Hän aloittaa lukemalla muutaman luvun kirjasta. Zoe Tuazon Abby Bautista on sekarotuinen, rikas, ylipainoinen, aggressiivinen ja älykäs tyttö, joka menee kouluun pääsykokeisiin yhdessä epämiellyttävän Aica Tabayoyong Alliya Fatima dela Rivan ja heidän vanhempiensa kanssa. Molemmat oppilaat ovat erittäin lahjakkaita, mutta heitä ei oteta kouluun. Sen sijaan heidät otetaan arvostetumpaan kouluun. Eräänä päivänä uskonnon tunnilla Zoe pilaa maineensa, kun hän kyseenalaistaa luomiskertomuksen ja keskustelee alkuräjähdysteorian eduista. Seuraavana päivänä Aica pilaa nimensä, kun hän likaa itsensä musiikin tunnilla. Näistä kahdesta hylkiöstä tulee läheisiä ystäviä, ja he alkavat aiheuttaa ongelmia koulussa myrkyttämällä oppilaita ja opettajaa sekä asettamalla uskonnonopettajalle ansan. Koko koulu alkaa pelätä näitä kahta. Nyt lukiossa Zoe Anne Curtis ja Aica Cristine Reyes kilpailevat valedictory-kunnianosoituksesta. Zoen äiti Arlene Muhlach suostuttelee hänet löytämään Aican heikkouden, jotta Aica ei saavuttaisi tätä. Kouluun saapuu uusi oppilas, Mark Ferrer Sam Milby, stereotyyppinen urheilija, ja Aica rakastuu häneen välittömästi, mikä saa Zoen jatkamaan tuhoisaa suunnitelmaansa. Zoe tapaa Markin ja suostuttelee hänet teeskentelemään rakastuvansa Aicaan. Vastineeksi Zoe tekee hänen kotitehtävänsä ja auttaa häntä huijaamaan kokeissa. Vaikka Mark ei ole kiinnostunut Aicasta, hän pakottaa itsensä treffeille Aican kanssa. Markin ja Zoen järjestely jatkuu. Lukion jälkeen Aica opiskelee matematiikkaa Ateneo de Manilan yliopistossa, kun taas Zoe lähtee Princetonin yliopistoon opiskelemaan neurotiedettä. Molemmat tytöt valmistuvat yliopistostaan arvosanalla summa cum laude. Ennen Filippiineille paluuta Zoe ja Aica käyvät läpi laajoja kauneusleikkauksia tullakseen entistä viehättävämmiksi. Molemmat aloittavat uran mallina ja heistä tulee jälleen kilpailijoita. Zoe törmää Markiin, joka on valmistunut yliopistosta Yhdysvalloissa. Zoe on yhä raivoissaan Aicalle, ja hän suunnittelee kostoa ja näyttää kaikille animoidun videoversion Aicalta, joka likaa housunsa ala-asteella. Aica seuraa Zoea tämän kotiin, ja kun Aica astuu sisään, ansatappaja melkein tappaa hänet. Kun Zoen useat yritykset tappaa Aica epäonnistuvat, Zoe luovuttaa lopulta, kun Aica melkein hukuttaa hänet. He tekevät sovinnon, mutta Zoe paljastaa, että se oli vain teeskentelyä, ja osoittaa Aicaa aseella. Aica juoksee henkensä edestä vain törmätäkseen Markiin, joka suojelee Aicaa laukaukselta, joka haavoittaa Aican kasvoja. Mark viedään sairaalaan, kun taas Aica pyytää Zoelta anteeksi. Aluksi hän ei osoita katumusta, mutta nähdessään kuvan haavoittuneesta Markista hän tajuaa virheensä. Aica ja Mark menevät naimisiin sinä päivänä, kun Zoe aikoo lähteä maasta. Hän asettaa pariskunnan hotellihuoneeseen ansan, joka johtaa nuoren Zoen ja Aican kuvan luo. Zoe on jättänyt pariskunnalle kirjeen, jossa hän pyytää anteeksi tekojaan, mikä merkitsee Marcos-kirjan loppua. Signeeraustilaisuuden jälkeen Marco Yuzon poistuu kirjakaupasta. Eräs tyttö paiskaa hänen tuulilasiinsa hänen kirjansa kappaleen; hän osoittautuu Aicaksi. Zoe on hänen seurassaan, mutta molemmat ovat jääneet epähauskoiksi ja ylipainoisiksi. Kaksikko, joiden oikeat nimet ovat Mica Aica ja Joey Zoe, on hyvin vihainen Marcolle, joka oli heidän luokkatoverinsa ala- ja yläasteella. Marco on aina ollut kateellinen tyttöjen menestyksestä ja on katkera siitä, että on aina sijoittunut kolmanneksi kahden tytön taakse. Romaani on hänen tapansa ilmaista vihaansa. Tytöt kertovat Marcolle, että he haluavat hänen allekirjoittavan kirjansa hänen verellään, ja alkavat hakata häntä.</w:t>
      </w:r>
    </w:p>
    <w:p>
      <w:r>
        <w:rPr>
          <w:b/>
        </w:rPr>
        <w:t xml:space="preserve">Esimerkki 1.6220</w:t>
      </w:r>
    </w:p>
    <w:p>
      <w:r>
        <w:t xml:space="preserve">Fakta1: John Carteret on varakas mies, jolla on valtava omaisuus, Fakta2: Fakta3: Jeremy Wayne aikoi tappaa Johnin, Fakta4: John on viettänyt loppuelämänsä surussa, Fakta5: Kathleen Kenneth Wayne tapaa odottamattomissa ja romanttisissa olosuhteissa.</w:t>
      </w:r>
    </w:p>
    <w:p>
      <w:r>
        <w:rPr>
          <w:b/>
        </w:rPr>
        <w:t xml:space="preserve">Tulos</w:t>
      </w:r>
    </w:p>
    <w:p>
      <w:r>
        <w:t xml:space="preserve">John Carteret Leslie Howard on varakas mies, jolla on valtava omaisuus. Hänen oli määrä mennä naimisiin Moonyeen Claren Norma Shearerin kanssa, mutta hääpäivänä hänen humalainen ja mustasukkainen ex-mies Jeremy Wayne Fredric March tappoi hänet vahingossa kesken vihkimisen, ja hänen tarkoituksenaan oli oikeastaan tappaa John. John on viettänyt loppuelämänsä surussa. Moonyeen on kuitenkin pitänyt häneen yhteyttä seuraavassa elämässä. Hän asuu edelleen kartanossa, ja hänellä on erityinen paikka, jossa hän kommunikoi Mooneenin hengen kanssa. Hänen läheinen ystävänsä tohtori Owens O.P. Heggie kertoo hänelle Moonyeenin veljentyttärestä Kathleenista, jonka vanhemmat ovat hukkuneet mereen. Hän rukoilee Johnia adoptoimaan lapsen, ja hän tekee niin. Kathleen on viisivuotias, mutta vanhetessaan hän näyttää aivan kuolleen Moonyeenin näköiseltä, ja häntä näyttelee myös Norma Shearer. Hänen lapsuudenystävänsä Willie Ralph Forbes haluaa naida hänet, mutta Kathleen on kiinnostunut Fredric Marchin esittämästä Kenneth Waynesta, jonka hän tapaa yllättävissä ja romanttisissa olosuhteissa. Kenneth on kuitenkin Moonyeensin murhaajan Jeremyn poika, joka katosi eikä häntä koskaan löydetty. John kieltäytyy antamasta heidän mennä naimisiin ja uhkaa hylätä hänet perinnöttömäksi. Tyttö lähtee Kennethin kanssa, mutta mies lähettää hänet takaisin, koska ei halua pilata tytön elämää. Tapahtumat ovat kuitenkin vaikuttaneet Johniin syvästi, ja hän on menettänyt kykynsä kommunikoida kuolleen morsiamensa kanssa, joka kokee Johnin vihan ja vihan asettaneen hänelle esteen, jota hän ei voi ylittää. Kenneth värväytyy armeijaan ja on poissa neljä vuotta, josta hän palaa vammautuneena sotaveteraanina. Hän salaa tilansa, väittää, ettei välitä enää Kathleenista, ja aikoo palata Amerikkaan. John saa tietää totuuden tohtori Owensilta. Hän näkee, että Kenneth todella välittää Kathleenista eikä ole samanlainen kuin hänen tuhlaajapoika-isänsä. Hän kertoo siitä Kathleenille, ja Kathleen juoksee kertomaan Kennethille, että hän välittää yhä Kathleenista. John istuu alas pelaamaan shakkia tohtori Owensin kanssa, mutta torkahtaa ilmeisesti. Tohtori Owens lähtee huvittuneena, jotta John voi ottaa päiväunet. John on kuitenkin todellisuudessa kuollut, ja hän palaa Moonyeenin luokse juuri kun Kathleenin kuullaan palaavan Kennethin kanssa.</w:t>
      </w:r>
    </w:p>
    <w:p>
      <w:r>
        <w:rPr>
          <w:b/>
        </w:rPr>
        <w:t xml:space="preserve">Esimerkki 1.6221</w:t>
      </w:r>
    </w:p>
    <w:p>
      <w:r>
        <w:t xml:space="preserve">Fakta1: salaperäinen kiinalainen asiakirja on piilotettu Kuoleman torniin, Fakta2: Fakta3: An ja Bolo kohtaavat painikehässä, Fakta4: Angin voitto tekee vaikutuksen japanilaisiin, Fakta5: mies käyttää käärmeitä aseina.</w:t>
      </w:r>
    </w:p>
    <w:p>
      <w:r>
        <w:rPr>
          <w:b/>
        </w:rPr>
        <w:t xml:space="preserve">Tulos</w:t>
      </w:r>
    </w:p>
    <w:p>
      <w:r>
        <w:t xml:space="preserve">Kuoleman torniin on kätketty salaperäinen kiinalainen asiakirja, ja pahat japanilaiset miehittäjät haluavat saada sen käsiinsä. Samaan aikaan An Bruce Le -niminen kiinalainen taistelija harjoittelee metsässä, ja häntä haastavat useat japanilaiset taistelijat sekä yksi japanilaisten tärkeimmistä kätyreistä, Bolo Bolo Yeung. Hän voittaa muut ottelijat, mutta pakenee Boloa, kun tämä vetää esiin miekan. An ja Bolo kohtaavat jälleen painikehässä, jossa Ang voittaa jälleen kerran Bolon. Herra Angin voitto tekee vaikutuksen japanilaisiin, jotka haluavat palkata hänet Kuoleman torniin. Ang on kuitenkin kiinalainen nationalisti ja kieltäytyy. Tämä johtaa siihen, että toinen ryhmä japanilaisia taistelijoita haastaa Angin toisessa metsässä, ja Ang voittaa jälleen kerran. Pian tämän jälkeen Ang saa selville, että nainen, jonka hän luuli työskentelevän japanilaisille, on itse asiassa kiinalainen agentti. He laativat suunnitelman asiakirjan hakemiseksi Kuoleman tornista. He saapuvat Kuoleman torniin ja Ang astuu torniin. Ensimmäisessä kerroksessa hän taistelee munkkia vastaan. Toisessa kerroksessa hän taistelee miestä vastaan, joka käyttää käärmeitä aseina. Kolmannessa kerroksessa hän taistelee nunchaku-mestaria vastaan. Neljännessä kerroksessa hän taistelee riivattua miestä vastaan, joka hyökkää, kun punainen lamppu sytytetään, ja shaolin-mestaria vastaan. Viimeisessä kerroksessa hän taistelee raakalaista vastaan. Hän kuitenkin huomaa, että asiakirja ei ole tornissa.</w:t>
      </w:r>
    </w:p>
    <w:p>
      <w:r>
        <w:rPr>
          <w:b/>
        </w:rPr>
        <w:t xml:space="preserve">Esimerkki 1.6222</w:t>
      </w:r>
    </w:p>
    <w:p>
      <w:r>
        <w:t xml:space="preserve">Fakta1: yksityisetsivä Tony Rome löytää kuolleen naisen meren pohjasta, Fakta2: Waldo Gronski palkkaa hänet etsimään kadonnutta naista, Fakta3: Sandra Lomax Kit Forresterin juhliin piti osallistua, Fakta4: Rooman puhuminen Forresterille herättää raiskaaja Al Mungarin vihan, Fakta5: poliisit ja roistot jahtaavat häntä ja kaikkialla läsnä oleva Gronski hengittää niskaan.</w:t>
      </w:r>
    </w:p>
    <w:p>
      <w:r>
        <w:rPr>
          <w:b/>
        </w:rPr>
        <w:t xml:space="preserve">Tulos</w:t>
      </w:r>
    </w:p>
    <w:p>
      <w:r>
        <w:t xml:space="preserve">Sukeltaessaan Miamin rannikon edustalla etsiessään yhtä vuonna 1591 uponneista yhdestätoista tarunhohtoisesta espanjalaisesta kaleonista yksityisetsivä Tony Rome Frank Sinatra löytää meren pohjasta kuolleen naisen, jonka jalat on koteloitu sementtiin. Rome raportoi asiasta luutnantti Dave Santinille Richard Contesta eikä ajattele tapauksesta sen enempää, kunnes Waldo Gronski Dan Blocker palkkaa hänet etsimään kadonnutta naista, Sandra Lomaxia. Gronskilla ei ole juurikaan varallisuutta, joten hän antaa Roman pantata kellonsa saadakseen palveluksensa. Tutkittuaan paikallisia kuumia paikkoja ja poimittuaan muutamia nimiä Rome törmää pian Kit Forresteriin Raquel Welchiin, jonka juhliin Sandra Lomaxin piti osallistua. Rooman juttelu Forresterin kanssa herättää raivon koronkiskuri Al Mungar Martin Gabelissa, joka on muka parantunut gangsteri ja joka valvoo Kitin etuja. Koska Rome arvelee, että Lomaxin, Forresterin ja Mungarin välillä saattaa olla yhteys, hän alkaa tutkia heidän taustojaan ja aloittaa romanttisen suhteen Kitin kanssa. Kun sekä poliisit että roistot jahtaavat häntä ja kaikkialla läsnä oleva Gronski hengittää hänen niskaansa, Rome joutuu syvälle tapaukseen, joka ei anna juurikaan vastauksia.</w:t>
      </w:r>
    </w:p>
    <w:p>
      <w:r>
        <w:rPr>
          <w:b/>
        </w:rPr>
        <w:t xml:space="preserve">Esimerkki 1.6223</w:t>
      </w:r>
    </w:p>
    <w:p>
      <w:r>
        <w:t xml:space="preserve">Fakta1: tarina tapahtuu Subramaniapuramin alueella Madurain kaupungissa, Fakta2: perhe koostuu Somun vaimosta, Fakta3: Paraman vastustaa ystävän tunteiden kehittymistä tyttöä kohtaan, Fakta4: Somua ei ole valittu paikallisen temppelin toimikuntaan, Fakta5: murha valittiin puolueen piiripäälliköksi ennen veljeä.</w:t>
      </w:r>
    </w:p>
    <w:p>
      <w:r>
        <w:rPr>
          <w:b/>
        </w:rPr>
        <w:t xml:space="preserve">Tulos</w:t>
      </w:r>
    </w:p>
    <w:p>
      <w:r>
        <w:t xml:space="preserve">Tarina sijoittuu Madurain kaupungin Subramaniapuramin alueelle. Vankilasta vuonna 2008 vapautuva vanki puukotetaan vankilan porttien ulkopuolella.... Elokuva siirtyy sitten vuoteen 1980, jossa Azaghar Jai, Paraman M. Sasikumar, Kaasi Ganja Karuppu, Dopa ja Dumka, poliostrinen liikuntarajoitteinen henkilö, ovat osa läheistä ystäväjoukkoa, joka on työtön. He viettävät aikaansa juoden viinaa ja hölmöillen kaduilla vastapäätä valtuutettu Somun ja hänen veljensä Kanugu Samuthirakanin taloa. Heidän lisäkseen perheeseen kuuluvat Somun vaimo, heidän kolme lastaan, joihin kuuluu Thulasi Swathi, ja Thulasin toinen setä. Viisi ystävää, erityisesti Paraman ja Azhagu, päätyvät usein vankilaan, koska he tappelevat usein. Poliisit saavat soiton joltakulta, joka valittaa ystävistä joka kerta, kun he tekevät jotain väärää. Aina kun heidät pidätetään, Kanugu ja Somu maksavat takuut heti. Samaan aikaan Azhagu ja Thulasi kehittävät keskinäisiä tunteita toisiaan kohtaan. Paraman on sitä vastaan, että hänen ystävänsä kehittää tunteita tyttöä kohtaan, ja Azhagu, joka ei välitä ystävänsä ajatuksista, heittää melkoisen hauskoja kohtauksia. Merkkejä tulevasta on, kun Somua ei valita paikallisen temppelin toimikuntaan erääseen tilaisuuteen. Asiat saavat äkillisen käänteen juuri ennen väliajalla, kun Somua ei valita puolueensa Tamil Nadusin hallitsevan puolueen silloiseen piiripäällikön virkaan ja hänen vaimonsa pilkkaa häntä siitä, että hän on työtön. Tämä saa Kanugun lukitsemaan itsensä mökkiin ja juomaan koko päivän. Hän varmistaa, että ystävät kuulevat hänestä ja tulevat käymään. Hän pyytää heitä murhaamaan henkilön, joka valittiin puolueen piiripäällikön virkaan hänen veljensä edelle. Azhagu, Paraman ja Kaasi hautovat suunnitelman ja toteuttavat henkilön lähes täydellisesti. Ensimmäinen puolisko päättyy tähän, kun he juoksevat murhan jälkeen karkuun jättäen jälkeensä syklin. Toinen puolisko alkaa, kun poliisit saavat selville, että Paraman ja Azhagu ovat tehneet murhan taakse jääneen polkupyörän avulla. He antautuvat oikeuden eteen toivoen, että Kanugu vapauttaa heidät pian takuita vastaan. Mutta he kokevat tylyn järkytyksen, kun he saavat Kaasin kautta tietää, että Somu on valittu puolueen piiripäällikön virkaan ja että hän välttelee heidän yhteyksiään Raichun taukopuolueeseen. He tajuavat todellisuuden ja jäävät avuttomina vankilaan, jossa he ystävystyvät vankitoverinsa kanssa. Hän saa tietää heidän tilanteestaan ja maksaa takuut. Sama ystävä, joka auttoi näitä kavereita, odottaa heiltä palvelusta - tappaa lankoveljensä tämän siskon murhasta. Tehtävänsä suoritettuaan nämä kaverit etsivät nyt mahdollisuutta tappaa Kanugu, joka huijasi heitä. Sillä välin Thulasi ja Azaghu jatkavat tapaamistaan. Tämä johtaa siihen, että Kanugun miehet melkein tappavat Azhagarin. Ystävät iskevät takaisin tappaen nämä miehet myöhemmin päivällä. Muutamaa päivää myöhemmin he päätyvät satuttamaan Thulasin setää yrittäessään tappaa Kanugun. Pelastaakseen henkensä näiden kavereiden kynsistä Kanugu virittää Azhagarille ansan käyttäen Thulasia syöttinä ja tappaa hänet kätyriensä avulla. Paraman kostaa ystävänsä kuoleman mestauttamalla Kanugun ja laskemalla hänen päänsä ystävänsä murhapaikalle. Paraman soittaa sitten Kasin luokse ja paljastaa, miten hän tappoi Kanugun, minkä aikana hän näkee Somuksen kätyrien ryntäävän Kasin taakse. Kasi pettää Paramanin ja jättää hänet kätyrien armoille. Tarina siirtyy takaisin nykypäivään, jossa paljastuu, että vankilan muurien ulkopuolella puukotettu henkilö on Kasi. Hän makaa sairaalassa kriittisessä tilassa ja poliisi kuulustelee häntä. Lääkäri puuttuu asiaan ja pyytää häntä poistumaan, minkä jälkeen Dumka tulee sisään ja paljastaa, että Dopa oli se, joka puukotti häntä, ja jatkaa sitten hänen hengityksensä poistamista ja tappaa hänet muistutettuaan häntä tämän petoksesta.</w:t>
      </w:r>
    </w:p>
    <w:p>
      <w:r>
        <w:rPr>
          <w:b/>
        </w:rPr>
        <w:t xml:space="preserve">Esimerkki 1.6224</w:t>
      </w:r>
    </w:p>
    <w:p>
      <w:r>
        <w:t xml:space="preserve">Fakta1: veli on naimisissa amerikkalaisen naisen kanssa Los Angelesissa, Fakta2: Fakta3: Lyonin karkuruus on LAPD:n mielestä vähäpätöinen asia, Fakta4: Lyon saapuu New Yorkiin ja matkustaa Kaliforniaan veljensä perheen luo, Fakta5: Joshua käyttää palkintorahoja antaakseen ne Lyonin kälylle shekkeinä, joilla Joshua väittää olevansa henkivakuutusyhtiöstä.</w:t>
      </w:r>
    </w:p>
    <w:p>
      <w:r>
        <w:rPr>
          <w:b/>
        </w:rPr>
        <w:t xml:space="preserve">Tulos</w:t>
      </w:r>
    </w:p>
    <w:p>
      <w:r>
        <w:t xml:space="preserve">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he ovat salanneet kirjeitä veljensä vaimolta ja lopulta kieltäytyvät antamasta hänen tavata kuolevaa veljeään. Hän varastaa jeepin ja pakenee aavikon halki löytääkseen töitä Yhdysvaltoihin matkalla olevalta kulkurihöyrylaivalta. Samaan aikaan legioonan komentaja matkustaa myös Yhdysvaltoihin ja saapuu Ranskan suurlähetystöön, jossa hänelle kerrotaan, että Lyonin karkuruus on LAPD:ssä vähäpätöinen asia, joten hän määrää kaksi omaa legioonalaista hoitamaan tehtävän. Lyon saapuu New Yorkiin ja matkustaa Kaliforniaan veljensä perheen luokse. Matkan varrella hän tapaa Joshuan, miehen, joka järjestää tappeluita rahan vuoksi, ja saa myös tietää, ettei hän voi kostaa veljensä murhaa, koska tämä ei tunnistanut tappajiaan ennen kuolemaansa. Joshuan mukana Lyon tapaa Cynthian, joka järjestää maanalaisia otteluita rikkaalle eliitille ja päättää sponsoroida häntä. Koska Lyon ajattelee, että tämä olisi paras tapa ansaita perheensä tarvitsemat rahat, hän ottelee noholdsbarred-otteluissa rahoittaakseen matkan. Los Angelesiin päästyään hän jäljittää veljensä lesken, joka on haluton ottamaan vastaan taloudellista apua, vaikka ilmeisesti tarvitsisi sitä, sillä hän on vihainen Lyonille siitä, että tämä hylkäsi veljensä vuosia sitten. Tällöin Lyon saa tietää, että hänen veljensä on jo kuollut. Joshua esittelee Lyonin taistelupiirissä nimellä Lionheart, joka on johdettu Lyonista. Lyon jatkaa ottelua, ja Joshua käyttää palkintorahoja antaakseen Lyonin kälylle shekkejä, joiden avulla Joshua väittää olevansa peräisin henkivakuutusyhtiöltä, jonka hänen miehensä väitetysti tilasi kauan sitten. Sillä välin kaksi legioonalaista tavoittaa Lyonin Los Angelesissa. Lyon taistelee heitä vastaan, mutta saa murtuneen kylkiluun. Cynthia päättää käyttää Lyonin voittojen sarjaa hyväkseen asettamalla todennäköisyydet Attila the Hun -nimisen massiivisen ja raa'an taistelijan eduksi, joka on toistaiseksi ollut voittamaton. Cynthia pinoaa kertoimet salakuljettamalla videon, jossa Atilla taistelee huonosti eräässä aiemmassa ottelussaan, mikä ei odotetusti tee vaikutusta vedonlyöntitoimittajiin. Cynthia paljastaa myöhemmin legioonalaisille Attilan todellisen kyvykkyyden ja lupaa toimittaa heille Lyonin sen jälkeen, kun tämä on perusteellisesti nöyryytetty ja hakattu. Legioonalaiset suostuvat tähän edellyttäen, että he saavat olla yleisön joukossa. Lyonin taistelua Atillaa vastaan haittaa hänen murtunut kylkiluunsa. Atillan tavaramerkki, jonka Lyon tarkoituksella pidättää, on antaa vastustajan väsyttää itsensä ennen kuin hän murskaa heidät raa'asti, usein tappaen heidät samalla. Kun näyttää siltä, että Attila on voittanut, Joosua anelee Lyonia luovuttamaan ja paljastaa, että Cynthia käytti molempia hyväkseen. Joosua sijoitti Lionhearts-perheen parhaista syistä kaikki omat rahansa Attilan varaan eräänlaisena vakuutuksena, sillä kaikki kertoimet ovat Lyonin voittoa vastaan. Lyon, joka on suuttunut tästä uutisesta, ponnahtaa takaisin ja kerää kaikki jäljellä olevat voimansa voittaakseen Atillan, nujertaen mutta ei tappaen häntä. Samalla kun vedonvälittäjät vaativat Cynthiaa maksamaan, legioonalaiset ottavat Lyonin kiinni. He saattavat hänet takaisin asunnolle, jossa hänellä on aikaa hyvästellä ennen kuin hänet palautetaan takaisin Afrikkaan, jossa hänet tuomitaan sotaoikeuteen karkuruudesta. Lyon kertoo veljentyttärelleen, että hänen on lähdettävä, mutta hänen on yritettävä etsiä aikoja, jolloin elämä voi olla hyvää, mikä on tunteellista, koska hän ei ymmärrä. Aivan matkan varrella legioonalaiset kuitenkin päättävät perheen sydänsurun liikuttamina päästää Lyonin menemään. He uskovat, että hän on osoittanut Legioonan arvoja, kuten kunniaa, päättäväisyyttä ja toisten palvelemista, sekä taistelun aikana että perheen auttamisessa, ja toivottavat hänelle onnea uudessa elämässään Amerikassa. Lopulta Lyon juoksee takaisin tyytyväisen Joshuan ja iloisen perheen luo.</w:t>
      </w:r>
    </w:p>
    <w:p>
      <w:r>
        <w:rPr>
          <w:b/>
        </w:rPr>
        <w:t xml:space="preserve">Esimerkki 1.6225</w:t>
      </w:r>
    </w:p>
    <w:p>
      <w:r>
        <w:t xml:space="preserve">Fakta1: seksiaddikti työskentelee siirtomaa-ajan Amerikan elämän reenactorina, Fakta2: Mancini työskentelee parhaan ystävänsä kanssa, Fakta3: kokeellinen kantasolutekniikka vaatii solujen keräämistä Victor-geenien omaavan vastasyntyneen napanuorasta, Fakta4: äiti on paennut Italiasta, Fakta5: Victor on potilaana muussa kuin sairaalassa.</w:t>
      </w:r>
    </w:p>
    <w:p>
      <w:r>
        <w:rPr>
          <w:b/>
        </w:rPr>
        <w:t xml:space="preserve">Tulos</w:t>
      </w:r>
    </w:p>
    <w:p>
      <w:r>
        <w:t xml:space="preserve">Victor Mancini on seksiaddikti, joka työskentelee siirtomaa-aikaisen Amerikan elämää jäljittelevänä näyttelijänä. Hän työskentelee parhaan ystävänsä Dennyn kanssa, joka on myös parantunut seksiriippuvainen. Sairaalahoidossa olevan äitinsä Idan elättämiseksi Victor huijaa muita tukehduttamalla tahallaan ravintoloissa saadakseen rahaa pelastajiltaan. Vieraillessaan eräänä päivänä äitinsä luona hän tapaa tohtori Paige Marshallin, joka hoitaa äitiään. Hän kertoo Victorille, että hänen äitinsä tila huononee ja että he voisivat kokeilla kokeellista kantasolutekniikkaa, joka vaatisi solujen keräämistä Victorin geenit omaavan vastasyntyneen napanuorasta. Hän suostuttelee Victorin harrastamaan seksiä hänen kanssaan, jotta hän saisi Victorin lapsen ja pelastaisi hänen äitinsä. Victor ei ole koskaan tuntenut isäänsä, ja hän haluaa innokkaasti saada tiedon äidiltään, mutta tämä ei koskaan tunnista isäänsä, kun Victor käy hänen luonaan. Hän pyytää Dennyä esittämään itseään ja esittämään kysymyksiä. Denny suostuu ja paljastaa, että Victorin äiti piti päiväkirjaa. Victor löytää sen, mutta se on italiankielinen. Paige kertoo Victorille osaavansa lukea italiaa ja suostuu kääntämään päiväkirjan. Victor ja Paige yrittävät useita kertoja harrastaa seksiä, mutta Victor ei saa erektiota pidettyä yllä. Keskusteltuaan asiasta Dennyn kanssa Victor tajuaa rakastavansa Paigea. Sitten Paige paljastaa hänelle, että hänen äitinsä saattoi paeta Italiasta, koska hän varasti Jeesuksen esinahan ja käytti sen soluja Victorin siittämiseen, jolloin hänestä tuli toinen tuleminen. Hän on vastahakoinen uskomaan, mutta hyväksyy lopulta Paigen väitteen. Hänen äitinsä kuitenkin lopulta tunnistaa hänet ja kertoo, että hän varasti hänet vauvana eikä hänellä ole aavistustakaan siitä, ketkä ovat hänen oikeat vanhempansa. Tätä kertoessaan isä syöttää äidille suklaavanukasta ja tukehduttaa tämän vahingossa kuoliaaksi. Paigen yrittäessä elvyttää Victorin äitiä, Victorin ranteessa oleva piilotettu nauha putoaa Victorin näkyviin ja paljastaa, että hän on itse asiassa sairaalan potilas - ei lääkäri. Sitten Paige paljastaa, että hän joutui sairaalaan vuosia sitten katatonisessa tilassa ja rakastui Victoriin tarinoiden kautta, joita hänen äitinsä kertoi hänelle Victorista. Koska hän oli entinen lääketieteen opiskelija, sairaanhoitajat antoivat hänen pitää valkoista takkia, koska se rauhoitti häntä. Vapaaehtoinen potilas Paige kirjautuu ulos hyvästelemättä Victoria. Äitinsä hautajaisten jälkeen Victor nousee lentokoneeseen. Hän menee kylpyhuoneeseen, ja ovi aukeaa, ja Paige tulee hänen luokseen.</w:t>
      </w:r>
    </w:p>
    <w:p>
      <w:r>
        <w:rPr>
          <w:b/>
        </w:rPr>
        <w:t xml:space="preserve">Esimerkki 1.6226</w:t>
      </w:r>
    </w:p>
    <w:p>
      <w:r>
        <w:t xml:space="preserve">Fakta1: Fakta2: paikallinen pappi toimii poikien isähahmona, Fakta3: pojat tuomitaan Wilkinson-kotiin New Yorkin osavaltion pohjoisosassa, Fakta4: John ja Tommy tappavat hänet todistajien edessä, Fakta5: Ferguson joutuu myöntämään, että Nokes ja muut vartijat hyväksikäyttivät poikia, jotka kutsuttiin oikeuteen Nokesin luonteen todistajiksi.</w:t>
      </w:r>
    </w:p>
    <w:p>
      <w:r>
        <w:rPr>
          <w:b/>
        </w:rPr>
        <w:t xml:space="preserve">Tulos</w:t>
      </w:r>
    </w:p>
    <w:p>
      <w:r>
        <w:t xml:space="preserve">Lorenzo Shakes Carcaterra, Tommy Marcano, Michael Sullivan ja John Reilly ovat lapsuudenystäviä Hells Kitchenissä 1960-luvun puolivälissä. Paikallinen pappi, isä Robert Bobby Carillo, toimii poikien isähahmona ja pitää heitä silmällä. He alkavat kuitenkin tehdä pieniä juoksutehtäviä paikalliselle gangsterille, King Bennylle. Kesällä 1967 he vahingossa haavoittavat miestä tehdessään pilaa hot dog -myyjälle. Pojat tuomitaan Wilkinsonin poikakotiin New Yorkin osavaltion pohjoisosassa; Tommy, Michael ja John saavat 1218 kuukautta, kun taas Shakes saa 612 kuukautta. Siellä vartijat Sean Nokes, Henry Addison, Ralph Ferguson ja Adam Styler pahoinpitelevät ja raiskaavat poikia järjestelmällisesti. Hyväksikäyttö muuttaa pojat ja heidän ystävyytensä ikuisesti. Laitoksessa ollessaan pojat osallistuvat Wilkinsonin vuosittaiseen vartijoiden ja vankien väliseen jalkapallo-otteluun, jonka jälkimmäiset häviävät tarkoituksella välttääkseen vartijoiden kostotoimet. Michael vakuuttaa mustaihoisen vangin Rizzon siitä, että heidän pitäisi pelata niin kovaa kuin mahdollista osoittaakseen vartijoille, että he osaavat taistella vastaan. Rizzo suostuu ja auttaa voittamaan pelin. Tämän seurauksena Shakes, Tommy, Michael ja John hakataan ja heitetään eristysselliin useiksi viikoiksi, ja vartijat hakkaavat Rizzon kuoliaaksi. Keväällä 1968, vähän ennen kuin Shakes vapautuu Wilkinsonista, hän vaatii, että heidän pitäisi julkisesti ilmoittaa pahoinpitelystä, mutta muut kieltäytyvät tietäen, ettei kukaan uskoisi heitä. Siksi he kaikki vannovat, etteivät koskaan puhuisi vartijoiden heihin kohdistamasta pahoinpitelystä, kunhan he kaikki pääsevät vapaaksi. Kolmetoista vuotta myöhemmin John ja Tommy, jotka ovat nyt ammattirikollisia, kohtaavat Nokesin sattumalta Hells Kitchenin pubissa ja tappavat hänet todistajien nähden. Michael, josta on tullut apulaispiirisyyttäjä, järjestäytyy tapauksen hoitajaksi ja aikoo salaa mokata syytteen. Hän ja Shakes, joka on sanomalehden toimittaja, laativat suunnitelman Johnin ja Tommyn vapauttamiseksi ja kostoksi heitä pahoinpidelleille vartijoille. Muiden, kuten heidän lapsuudenystävänsä Carolin ja kuningas Bennyn, avustuksella he toteuttavat kostonsa käyttäen apunaan tietoja, jotka Michael on koonnut Wilkinsonin entisten vartijoiden taustoista. He palkkaavat myös Danny Snyderin, nuhjuisen asianajajan, puolustamaan Johnia ja Tommya. Michaelin suunnitelma onnistuu vain, jos hän saa Nokesin epäuskottavaksi ja sijoitettua Johnin ja Tommyn toiseen paikkaan. Kun Ferguson kutsutaan oikeudessa Nokesin luonteen todistajaksi, hän joutuu myöntämään, että hän, Nokes ja muut vartijat käyttivät poikia hyväksi. Jutun ratkaisemiseksi tarvitaan kuitenkin avaintodistaja, joka voi antaa Johnille ja Tommylle alibin. Shakes käy pitkän keskustelun isä Bobbyn kanssa, joka ensin vastustelee, mutta lopulta Shakesin kerrottua hyväksikäytöstä suostuu valan vannomiseen ja sanoo, että syytetyt olivat hänen kanssaan New York Knicksin ottelussa ampumisen aikaan. Tämän seurauksena John ja Tommy vapautetaan syytteistä. Myös muita vartijoita rangaistaan rikoksistaan: Addisonin, poliitikon, joka yhä ahdistelee lapsia, tappaa Little Caesar, paikallinen huumepomo ja Rizzon isoveli; Styler, joka on nyt korruptoitunut poliisi, pidätetään lahjusten ottamisesta ja huumekauppiaan murhasta; ja Ferguson, sosiaalityöntekijä, menettää työnsä ja perheensä ja joutuu loppuelämänsä syyllisyyden vaivaamaksi. Michael, Shakes, John, Tommy ja Carol kokoontuvat baariin juhlimaan. Shakes pysyy lehtitoimittajana ja asuu Hells Kitchenissä. Michael jättää syyttäjänviraston, muuttaa Englannin maaseudulle, ryhtyy puusepäksi eikä mene naimisiin. John juo itsensä hengiltä ja Tommy murhataan; molemmat kuolevat ennen 30 vuoden ikää. Carol jää kaupunkiin sosiaalityöntekijäksi ja saa pojan, jonka hän nimeää neljän pojan mukaan.</w:t>
      </w:r>
    </w:p>
    <w:p>
      <w:r>
        <w:rPr>
          <w:b/>
        </w:rPr>
        <w:t xml:space="preserve">Esimerkki 1.6227</w:t>
      </w:r>
    </w:p>
    <w:p>
      <w:r>
        <w:t xml:space="preserve">Fakta1: Fakta2: elokuva sijoittuu Hyderabadiin, Fakta3: Haider rakastuu Nilofariin, Fakta4: Wasim viettää suurimman osan ajastaan töissä, Fakta5: Haider tarjoaa Nilofarille työtä aikakauslehdessä.</w:t>
      </w:r>
    </w:p>
    <w:p>
      <w:r>
        <w:rPr>
          <w:b/>
        </w:rPr>
        <w:t xml:space="preserve">Tulos</w:t>
      </w:r>
    </w:p>
    <w:p>
      <w:r>
        <w:t xml:space="preserve">B.R Chopra kommentoi teoksessaan Nikaah yhteiskunnallisesti Talaq-avioeroa koskevia sharia-lainsäädäntöjä ja niiden väärinkäyttöä Intian muslimiyhteiskunnassa. Elokuva sijoittuu Hyderabadiin, Deccaniin. Haider Raj Babbar ja Nilofar Salma Agha ovat opiskelijoita Osmanian yliopistossa. Haider, pyrkivä runoilija, rakastuu Nilofariin tietämättä, että tämä on jo kihloissa Nawab Wasim Deepak Parasharin kanssa. Nilofar ja Wasim menevät kihloihin ja lopulta naimisiin. Samaan aikaan Haiderista tulee menestyvä runoilija ja lehden päätoimittaja. Avioliiton jälkeen käy ilmi, että Wasim on työnarkomaani, ja hänellä on myös taipumus riidellä mitättömistä asioista. Häämatkan aikana Wasim saa uuden liikesopimuksen ja viettää suurimman osan ajastaan töissä. Nilofar, joka odotti onnellista avioelämää, pettyy ja tuntee itsensä laiminlyödyksi ja yksinäiseksi. Wasim ei toistuvasti pidä lupauksiaan Nilofarille ja jättää hänet useaan otteeseen odottamaan, jolloin tämä usein itkee. Ensimmäisen hääpäivän kunniaksi Wasim ja Nilofar järjestävät juhlat, joihin Wasim ei saavu. Nilofar ei pysty vastaamaan vieraiden kysymyksiin ja vetäytyy makuuhuoneeseensa. Vieraat loukkaantuvat isäntien poissaolosta ja poistuvat juhlista. Tämä johtaa kiivaaseen riitaan pariskunnan välillä, ja raivon vallassa Wasim eroaa Nilofarista sanomalla kolme kertaa Talaqin täyttämättä muita sharia-lainsäädännön edellyttämiä ehtoja, mikä oli tuolloin tavallista Intian muslimiyhteiskunnassa. Nyt eronnut Nilofar saa Haiderilta työpaikan lehdestään. Tänä aikana hän huomaa, että Haider on yhä rakastunut häneen. Wasim, joka on eronnut hänestä vihaisena hetkenä, haluaa tehdä sovinnon ja naida hänet uudelleen. Hän kääntyy imaamin puoleen ja kysyy häneltä neuvoa asiassa. Imaami kertoo hänelle sharia-lain monimutkaisuudesta, joka koskee vaimon uudelleen naimisiinmenoa avioeron jälkeen. Tämä edellyttää, että vaimo menee naimisiin jonkun toisen kanssa ja saa avioeron myöhemmin. Vasta sitten Wasim voi mennä uudelleen naimisiin Nilofarin kanssa. Tänä aikana Haider ilmaisee rakkautensa Nilofaria kohtaan ja halunsa naida hänet. He menevät naimisiin vanhempiensa suostumuksella. Wasim lähettää Nilofarille kirjeen, jossa hän pyytää tätä eroamaan Haiderista ja menemään naimisiin Haiderin kanssa. Haider lukee kirjeen ja luulee, että Nilofar ja Wasim ovat yhä rakastuneita. Hän päättää tarjota Nilofarille avioeroa, jotta tämä voisi mennä naimisiin Wasimin kanssa. Hän tuo Wasimin Nilofarin luokse ja tarjoaa suostumustaan avioeroon Talaqin kautta. Nilofar kuitenkin kieltäytyy siitä ja kyseenalaistaa molempien suhtautumisen häneen kuin omaisuuteen eikä naisena. Hän sanoo haluavansa jatkaa elämäänsä Haiderin kanssa. Wasim siunaa molemmat ja lähtee.</w:t>
      </w:r>
    </w:p>
    <w:p>
      <w:r>
        <w:rPr>
          <w:b/>
        </w:rPr>
        <w:t xml:space="preserve">Esimerkki 1.6228</w:t>
      </w:r>
    </w:p>
    <w:p>
      <w:r>
        <w:t xml:space="preserve">Fakta1: Fakta2: Emily Brandt eroaa MPO:n palveluksesta: Fakta3: David pudottaa puhelimen yrittäessään paeta huppumiestä, Fakta4: Emily kirjoittaa huulipunalla HELP:n kopin ikkunaan, Fakta5: huppumies hakkaa hänet kuoliaaksi Davidin auton takakontista löytyneellä rengasraudalla.</w:t>
      </w:r>
    </w:p>
    <w:p>
      <w:r>
        <w:rPr>
          <w:b/>
        </w:rPr>
        <w:t xml:space="preserve">Tulos</w:t>
      </w:r>
    </w:p>
    <w:p>
      <w:r>
        <w:t xml:space="preserve">David Hargrove Brian Geraghty on pörssimeklari, jolla on vaikeuksia pyytää työkaveriaan Emily Brandt Alice Eveä ulos, joka on eroamassa MPO:n palveluksesta. Joulujuhlissa David tarjoutuu viemään Emilyn kotiin. Vastahakoisesti David suostuu myös ajamaan kotiin toisen työtoverinsa Corey Thompsonin Josh Peckin, joka on heidän mukanaan. Keskiyön automatkan aikana Corey pakottaa Davidin pysähtymään paikalliselle pankkiautomaatille, sillä hänen on nostettava käteistä ostaakseen ravintolasta pizzaa. David ärsyttää Coreya pysäköimällä jonkin matkan päähän ja pakottaa hänet kävelemään. David ja Emily liittyvät kuitenkin Coreyn seuraan sisälle, kun Corey kohtaa korttiongelmia. Kun kolmikko on lähdössä, he näkevät huppupäisen Mike OBrianin hahmon parkkipaikalla väijymässä. He joutuvat paniikkiin ja Corey ehdottaa, että he palaavat autolle, mutta David ja Emily epäilevät hahmoa ryöstäjäksi. He myös huomaavat, ettei hän pääse sisään ilman pankkikorttia. Kun huppumies tappaa koiran ulkoiluttajan, he yrittävät soittaa poliisille, mutta huomaavat, että heidän kännykkänsä oli jäänyt autoon. Huppumies sammuttaa kopin lämmittimen, jolloin kopista tulee säähän sopivan kylmä. David päättää neuvotella heidän turvallisuudestaan antamalla tappajalle 500, korvakorut ja kellon. Näillä hän pakenee autoonsa, jossa hän huomaa, että johdot on katkaistu, eikä auto käynnisty. David yrittää soittaa hätänumeroon, mutta takaa-ajaja käy hänen kimppuunsa. Hän pudottaa vahingossa puhelimen yrittäessään paeta huppumiestä. Yritettyään houkutella apua Emily kirjoittaa sitten huulipunallaan HELP:n kopin ikkunaan, kun huppumies siivoaa tapahtumapaikkaa ulkona. David, Emily ja Corey ovat jäässä, kun turvamies Ernesto Griffith löytää heidät. Kun vartija yrittää soittaa poliisit, huppumies hakkaa hänet kuoliaaksi Davidsin auton takakontista löytyvällä rengasraudalla, jolloin kolme todistajaa jäävät shokkiin. Kun samanlaiseen takkiin pukeutunut mies astuu yllättäen koppiin, David ja Corey taltuttavat ja tappavat hänet, mutta myöhemmin paljastuu vain viattomaksi vahtimestariksi. Turhautuneena Corey ottaa vahtimestarin takin ja lähtee, mutta jää kiinni, huppumies puukottaa häntä ja näennäisesti tappaa hänet. Useiden tuntien kuluttua David ja Emily huomaavat, että Corey on yhä elossa. He hakevat hänet ulkoa ja onnistuvat juuri ja juuri palaamaan koppiin ennen kuin huppumies ehtii heidän luokseen. Sitten huppumies tukkii kopin oven Davidin autolla ja yrittää jäädyttää heidät kuoliaaksi täyttämällä kopin kylmällä vedellä. Corey kuolee lopulta verenhukkaan ja hypotermiaan. David nostaa Emilyn harteilleen laukaistakseen onnistuneesti sprinklerijärjestelmän hälytyksen talonmiehen sytyttimen, roskakorin ja paperin avulla, mutta David liukastuu, jolloin Emily putoaa ja katkaisee kuolettavasti niskansa. Armoton huppumies lähettää turvamiehen auton Davidin autoon, joka törmää koppiin ja hajottaa sen. Raivostuneena David improvisoi Molotovin cocktailin ja heittää sen huppumiestä kohti, mutta hahmo, jonka hän sytyttää tuleen, osoittautuu kuolleeksi turvamieheksi parka-takissa. Poliisi saapuu paikalle, mutta David pidätetään, kun huppumies piiloutuu. Kun Davidia ajetaan pois, hän näkee rikospaikan väkijoukossa monia tuntemattomia hahmoja, joilla on yllään parkatakki. Murhaaja väkijoukossa vakoilee Davidia ja poistuu paikalta. Poliisi saa talteen valvontakameran tallenteet pankkiautomaattikopin tapahtumista, mutta käy selväksi, että murhaaja oli suunnitellut tekonsa niin, ettei se näkyisi kuvamateriaalissa, ja lavastaa Davidin syylliseksi murhaajan rikoksiin. Tappaja on myös lavastanut muita todisteita Davidia vastaan. Elokuvan viimeisessä kohtauksessa huppumies, jonka kasvot ovat edelleen näkymättömissä, palaa päämajaansa, jossa hän alkaa suunnitella samanlaisia hyökkäyksiä minimarttiin, maalaistaloon ja muihin pankkiautomaatteihin.</w:t>
      </w:r>
    </w:p>
    <w:p>
      <w:r>
        <w:rPr>
          <w:b/>
        </w:rPr>
        <w:t xml:space="preserve">Esimerkki 1.6229</w:t>
      </w:r>
    </w:p>
    <w:p>
      <w:r>
        <w:t xml:space="preserve">Fakta1: Annie Singer jätti Mannyn ja Mollyn, Fakta2: Fakta3: Corrina näkee elämän alkuvaiheen vaikeudet Annien kuoleman jälkeen, Fakta4: Molly alkaa viettää aikaa Corrinan siskon ja perheen kanssa, Fakta5: Jevina moittii Corrinaa siitä, että hän teeskentelee tulevansa osaksi perhettä.</w:t>
      </w:r>
    </w:p>
    <w:p>
      <w:r>
        <w:rPr>
          <w:b/>
        </w:rPr>
        <w:t xml:space="preserve">Tulos</w:t>
      </w:r>
    </w:p>
    <w:p>
      <w:r>
        <w:t xml:space="preserve">Elokuva alkaa 1950-luvun lopun Los Angelesissa, jossa järjestetään hiljaiset potluck-makeiset Annie Singerille, joka on kuollut ja jättänyt jälkeensä aviomiehen Manny Ray Liottan ja tyttären Molly Tina Majorinon. Tapaamme Mannyn äidin Eva Erica Yohnin ja isän Harry Don Amechen sekä muut hahmot. Ystävien ja perheenjäsenten poistuessa on selvää, että Manny on vaikeuksissa. Molly ei enää puhu äitinsä poismenon vuoksi, ja kodinhoitajaa tarvitaan, jotta Manny voi palata horjuvaan työhönsä, jossa hän kirjoittaa mainosjinglejä parhaalle ystävälleen ja pomolleen Sid Larry Millerille. Yhden lastenhoitajan pestin jälkeen Corrina Washington Whoopi Goldberg haastattelee paikkaa. Corrina suhtautuu hyvin, ja Manny palkkaa hänet. Hyvin nopeasti heidän välilleen syntyy vahva side. Corrina keksii järjestelmän, jolla hän voi puhua Mannyn kanssa pakottamatta häntä puhumaan. Corrina näkee Annien kuoleman jälkeisen elämän alkutaistelut, ja Molly alkaa hiljalleen olla enemmän vuorovaikutuksessa Corrinan kanssa. Molly alkaa myös viettää aikaa Corrinan siskon ja perheen kanssa, jotka vievät hänet kirkkoon ja toivottavat hänet tervetulleeksi kotiinsa. Toimiston juhlissa Manny tutustuu Jenny Wendy Crewsoniin, reippaaseen valkoihoiseen eronneeseen, jolla on kaksi poikaa. Manny kamppailee yhä Annien menettämisen kanssa eikä ole valmis seurustelemaan. Corrinan sisko Jevina rohkaisee häntä tapailemaan mustaa miestä, Anthonya, mutta Corrina ei ole kiinnostunut. Pelokas Molly palaa kouluun, jossa häntä pilkataan, koska hän on lisännyt Corrinan perhekuvaansa. Hän juoksee päivän päätteeksi Corrinan syliin ja haluaa epätoivoisesti kotiin. Sinä yönä Molly herää painajaisesta, Corrina ja Manny juoksevat hänen luokseen, mutta Molly on peloissaan ja vihainen. Corrina sanoo, että hän saa olla vihainen. Manny myöntää tytölle, kuinka loukkaantunut hän on Annien menettämisestä ja kuinka paljon hänkin kaipaa häntä. Sinä iltana Jevina moittii Corrinaa siitä, että hän teeskentelee olevansa osa tätä perhettä. Kauhistunut Molly anelee Corrinaa antamaan hänen jäädä kotiin koulusta, ja tämä suostuu salaa. Corrina viettää enemmän aikaa heidän kanssaan, ja hän ja Manny huomaavat vähitellen, että he sopivat yhteen paremmin kuin kukaan muu. Manny uskoutuu hänelle Anniesta, ja Manny puhuu kauan sitten menneestä entisestä miehestään. He jakavat rakkauden musiikkiin, ja Manny jopa avustaa Mannya tämän uuden jinglen tekemisessä. Onnistuneen mainoskampanjan jälkeen hän tulee kotiin ja tuo kukkia Mollylle sekä Corrinalle. Heidän yksityisjuhlansa keskeytyy Jennyn vierailuun, jonka Corrina ottaa merkiksi siitä, ettei hänen ole tarkoitus jäädä. Seuraavana päivänä Corrina menee hermostuneena töihin, jossa Manny pyytää anteeksi Jennyn kutsumatonta vierailua. Hyvästellessään he jakavat suukon poskelle, minkä Mannyn utelias naapuri näkee. Corrina ja Manny alkavat rakastua ja kohdata ennakkoluuloja rotujenvälisenä pariskuntana. Molly pyytää isoisäänsä Harrya varmistamaan, että Manny menee naimisiin Corrinan kanssa. Sinä yönä Corrina ja Manny puhuvat puolisostaan ja jakavat kuutanssin ja suudelman, jonka Molly todistaa. Viikkojen koulupoissaolon jälkeen Corrina ajattelee, että Mollyn on melkein aika palata, mutta Molly sanoo, ettei ole vielä valmis, mutta Manny saa selville, että Corrina oli antanut Mollyn lintsata koulusta. Corrina kertoo Corrinalle raivon vallassa, ettei hän ole Mollyn äiti, ja antaa hänelle potkut, jolloin hän vie särkyneen Mollyn kotiin. Molly vetäytyy jälleen syrjään, ja Manny saa tietää, että Harry on kuollut. Hautajaisten jälkeen hän käy Corrinan luona kertomassa tälle Harrystä ja pyytämässä kunnolla anteeksi. Epäonnistuneen keskustelun jälkeen Manny kuulee miehen ei niin hiljaiset rukoukset Jumalalle, jotta tämä auttaisi häntä. Hän ilmoittaa hänelle, että hän irtisanoutui, ja mies vakuuttaa, että hänet korvattiin. He syleilevät toisiaan ja mies alkaa suudella häntä. Nainen vie miehen sisälle tapaamaan virallisesti perheensä. Elokuva päättyy Mollyn laulaessa This Little Light of Mine -laulua piristääkseen Evaa. Lopulta Eva antaa periksi ja yhtyy hänen iloiseen lauluunsa. Pian Manny ja Corrina ilmestyvät paikalle, ja Molly juoksee iloisena Corrinan luo, kun lopputekstit pyörivät.</w:t>
      </w:r>
    </w:p>
    <w:p>
      <w:r>
        <w:rPr>
          <w:b/>
        </w:rPr>
        <w:t xml:space="preserve">Esimerkki 1.6230</w:t>
      </w:r>
    </w:p>
    <w:p>
      <w:r>
        <w:t xml:space="preserve">Fakta1: Larry Elliot työskentelee shakkiin erikoistuneena toimittajana setänsä sanomalehdessä, Fakta2: Fakta3: Larryn vieressä bussissa istuva mies löydetään pitelemästä shakkinappuloita kädessään, Fakta4: Sally ottaa Larryn mukaan shakkinappuloiden ostamiseen, Fakta5: Markham paljastaa itsensä, kun hän uhkaa Larryä aseella hotellihuoneessa saadakseen valkoiset nappulat sarjasta.</w:t>
      </w:r>
    </w:p>
    <w:p>
      <w:r>
        <w:rPr>
          <w:b/>
        </w:rPr>
        <w:t xml:space="preserve">Tulos</w:t>
      </w:r>
    </w:p>
    <w:p>
      <w:r>
        <w:t xml:space="preserve">Setänsä sanomalehdessä, jossa Larry Elliot Jack Haley työskentelee shakkiin erikoistuneena toimittajana, hän jättää tunnetusti isompia juttuja käsittelemättä vähäpätöisempien ja vähemmän kiinnostavien tapahtumien vuoksi. Kun Larry joutuu uhkavaatimuksen eteen, jos hän haluaa pitää työpaikkansa, hänet määrätään raportoimaan suuresta sadonkorjuujuhlasta, joka järjestetään viinitilalla Grape Cityssä. Aluksi Larry jää pois bussista väärällä pysäkillä, Grape Centerissä Grape Cityn sijaan. Hän on ottanut mukaansa tyttöystävänsä Sally Warren Ann Savagen, joka kauppaa antiikkiesineitä. Onnettomuudet sattuvat harvoin yksin, ja bussissa Larryn vieressä istuva mies löytyy murhattuna, shakkinappula kädessään, kun poliisi löytää hänet. Shakkiasiantuntija Larryä syytetään tietenkin murhasta. Kaikki bussin matkustajat pidetään vangittuina Grape Centerissä odottamassa, että sheriffi aloittaa murhatutkimukset. Ennen kuin hän saapuu, Sally löytää antiikkiset shakkinappulat, jotka hän haluaa hankkia, ja ottaa Larryn mukaan hankkimaan niitä. Sarjan sanotaan olleen Kublai Khanin omaisuutta 1200-luvulla, ja Marco Polo toi sen länteen. Valitettavasti sarja on jaettu viinitilan omistavien kaksosten Charles ja Preston Waldeck Lucien Littlefieldin kesken, jotka eivät ole puhuneet toisilleen 10 vuoteen. Sally onnistuu hankkimaan valkoiset lavasteet Prestonin haltuun. Kun Larry on saamassa mustat palat Charlesilta, tuntematon hyökkääjä tyrmää sekä hänet että Charlesin ja varastaa myös mustat palat. Seriffi saapuu paikalle ja aloittaa tutkimukset. Pääepäilty on tuomittu murhaaja Deacon Markham Barton MacLane, joka ensin myi antiikkisen shakkisarjan Waldeckin veljeksille varastettuaan sen sen oikealta omistajalta. Teorian mukaan Markham haluaa nyt sarjan takaisin myydäkseen sen takaisin ensimmäiselle omistajalle ja saadakseen rahat, jotka hän tarvitsee paetakseen maasta. Markham paljastaa itsensä, kun hän uhkailee Larrya aseella tämän hotellihuoneessa saadakseen sarjan valkoiset nappulat. Markham ja hänen rikoskumppaninsa Mink George E. Stone piiloutuvat, kun Sally astuu huoneeseen ja kertoo Larrylle piilottaneensa palat hänen huoneeseensa. Pian tämän jälkeen huoneeseen astuu myös toinen vieras, Flo Rosson Veda Ann Borg, joka paljastaa olevansa vakuutusasiamies, joka jäljittää Markhamin jengiä saadakseen shakkisarjan takaisin. Hän paljastaa myös, että bussissa tapettu mies oli osa tätä varasjengiä. Majatalossa on myös Prestonin pojanpoika Oliver Waldeck Buddy Swan, varhaiskypsä neropatti, ja hänen mentorinsa, professori Wisner Robert Emmett Keane. Oliver pelottelee Larrya pelottavilla tempauksilla, joihin kuuluu muun muassa lausahdus, jonka mukaan ruumiin pää oli leikattu irti, ja asettaa Larryn huoneeseen tupeen koristaman kaalin. Oliver heittää huoneeseen savupommin, ja kaikki pakotetaan ulos käytävälle. Sitä seuranneessa sekasorrossa valkoiset palat varastetaan. Larry onnistuu nuuskimalla viinitilalla löytämään mustat palat, mutta hänet lyödään tajuttomaksi viinikellarissa. Löydettyään sarjan toisen osan Oliversin opettaja, professori Wisner, lyö myös Sallyn tajuttomaksi. Larry herää, vapauttaa itsensä ja lähtee tappajan perään, joka osoittautuu professori Wisneriksi, ja löytää lopulta ruumiin. Kun Sally on löytänyt koko sarjan, vakuutuskorjaaja Flo tarjoaa hänelle tuhannen dollarin palkkion sen palauttamisesta. Larry soittaa päätoimittajalleen ja kertoo Grape Centerin tapahtumista ja siitä, miten hän sai murhaajan kiinni. Sitten hän kysyy päätoimittajaltaan, pitäisikö hänen jatkaa Grape Centerin festivaaleille vai palata takaisin ja saada potkut.</w:t>
      </w:r>
    </w:p>
    <w:p>
      <w:r>
        <w:rPr>
          <w:b/>
        </w:rPr>
        <w:t xml:space="preserve">Esimerkki 1.6231</w:t>
      </w:r>
    </w:p>
    <w:p>
      <w:r>
        <w:t xml:space="preserve">Fakta1: arkkityyppinen Mumbain chawl-tyttö haaveilee suurista unelmista huolimatta alhaisesta ympäristöstä, Fakta2: Fakta3: Pinky huolimatta on päättänyt osallistua näyttelyyn vamma, Fakta4: Nandu kouluttaa täyttä katumusta häntä näkemään sokeuden läpi muiden aistien avulla, Fakta5: Palkar In opettaa hänelle paluuta...</w:t>
      </w:r>
    </w:p>
    <w:p>
      <w:r>
        <w:rPr>
          <w:b/>
        </w:rPr>
        <w:t xml:space="preserve">Tulos</w:t>
      </w:r>
    </w:p>
    <w:p>
      <w:r>
        <w:t xml:space="preserve">Pinky Palkar Deepika Padukone on aloitteleva skeittari, joka haaveilee pääsevänsä suursuosioon televisio-ohjelmassa. Hän on arkkityyppinen Mumbain chawl-tyttö, joka haaveilee suurista unelmista alhaisesta ympäristöstään huolimatta. Hänen unelmansa katoavat, kun OneShotNandu Neil Nitin Mukesh, nyrkkeilijä, joka mätkii vastustajiaan kehässä silmät sidottuina, kaataa hänet outoon auto-onnettomuuteen, jolloin hän sokeutuu. Vammastaan huolimatta Pinky on päättänyt osallistua show'hun. Täynnä katumusta Nandu kouluttaa Pinkyn näkemään sokeutensa läpi käyttämällä hänen muita aistejaan. Vastineeksi Pinky opettaa Pinkyn luistelemaan, ja Nandusta tulee hänen parinsa kilpailussa. He rakastuvat vähitellen.</w:t>
      </w:r>
    </w:p>
    <w:p>
      <w:r>
        <w:rPr>
          <w:b/>
        </w:rPr>
        <w:t xml:space="preserve">Esimerkki 1.6232</w:t>
      </w:r>
    </w:p>
    <w:p>
      <w:r>
        <w:t xml:space="preserve">Fakta1: Fakta2: Brooklynin teini-ikäinen From on pitänyt itseään kodikkaana lapsuudessa: Fakta3: paras ystävä By on suosittu ja kaunis blondi cheerleader kontrasti, Fakta4: Shirley on kääntynyt huumeiden puoleen Haroldin aiheuttamassa surussa, Fakta5: Natalie muuttaa pois vanhempiensa asunnosta suunnitellen muuttavansa Shirleyn kanssa Manhattanille.</w:t>
      </w:r>
    </w:p>
    <w:p>
      <w:r>
        <w:rPr>
          <w:b/>
        </w:rPr>
        <w:t xml:space="preserve">Tulos</w:t>
      </w:r>
    </w:p>
    <w:p>
      <w:r>
        <w:t xml:space="preserve">Brooklyniläinen teini-ikäinen Natalie Miller, jolla on hieman vino yläetuhammas ja kasvoihin nähden liian suuri nenä, on lapsesta asti pitänyt itseään kotoisana eikä ole koskaan uskonut äitinsä vakaaseen uskoon, että hänestä kasvaa kaunis. Sen sijaan hänen paras ystävänsä Betty on suosittu ja kaunis blondi cheerleader, joka on seurustellut komean Stanleyn kanssa yläasteelta lähtien. Natalyn yritykset päästä itse cheerleaderiksi, tehdä vaikutus sokkotreffeihin ja osallistua valmistujaistansseihin epäonnistuvat. Häntä piristää hetkeksi hänen rakas Harold-setänsä, joka kertoo hänelle, että jonain päivänä mies katsoo hänen kasvojensa taakse ja näkee hänen hyvät sisäiset ominaisuutensa, mutta Natalie pettyy, kun Harold kihlautuu seksikkään, täyteläisen gogo-tanssijan Shirleyn kanssa. Natalie uskoo, että Harold valitsi Shirleyn tämän ulkonäön perusteella, ja kun Harold kuolee yllättäen, hän välttelee hautajaisia. Vuotta myöhemmin Natalie tapaa Shirleyn, joka on Haroldin surussaan turvautunut huumeisiin. Natalie näkee, että Shirley ja Harold todella rakastivat toisiaan ja että Shirleyn fyysinen vetovoima ei ole tuonut hänelle onnea. Natalien vanhemmat ovat huolissaan, koska hänet on erotettu yliopistosta, hän ei ole löytänyt työtä eikä hänellä ole poikaystävää tai avioliittonäkymiä. He yrittävät järjestää Natalille treffejä, ja hänen isänsä yrittää lahjoa Morrisin, epämiellyttävän näköisen optometristiksi pyrkivän miehen, menemään hänen kanssaan naimisiin. Kun Natalie saa tietää lahjusyrityksestä, hän muuttaa vihaisena pois vanhempiensa asunnosta ja aikoo muuttaa Shirleyn luo Manhattanille. Saavuttuaan Shirleyn boheemiin kerrostaloon Greenwich Villagessa Natalie huomaa, että Shirley on tehnyt itsemurhan. Natalie vuokraa ja korjaa Shirleyn tyhjillään olevan asunnon ja saa cocktail-tarjoilijan paikan Topless Bottomless -klubilta. Natalie tuntee vetoa alakerran naapuriinsa, arkkitehti David Harrisiin, joka on jättänyt työnsä kolmeksi kuukaudeksi tavoitellakseen unelmaansa ryhtyä taidemaalariksi. Natalie on pitänyt Davidia seksiperverssinä, koska tämä maalaa yleensä kauniita alastomia naismalleja, mutta Natalie yllättyy, kun David pitää hänen kasvojaan kiinnostavina ja pyytää häntä malliksi. Heidän ystävyydestään kasvaa vähitellen romanssi, jossa Natalie rohkaisee Natalien maalaustaitoja ja David kasvattaa hänen itseluottamustaan. Kuitenkin juuri kun Natalie näkee vanhan ystävänsä Bettyn solmivan onnettoman avioliiton avioliiton ulkopuolisen raskauden vuoksi, Natalie saa tietää, että David on itse asiassa naimisissa varakkaan ja kauniin naisen kanssa ja että hänellä on kaksi nuorta poikaa. Vastakkainasettelun jälkeen David vakuuttaa Natalielle, että hän todella rakastaa Natalieta ja aikoo palata perheensä kotiin, lopettaa avioliittonsa ja palata Natalien luo. Aluksi Natalie odottaa miehen asunnossa innokkaasti miehen paluuta, mutta ajan mittaan hän tuntee syyllisyyttä siitä, että on erottanut miehen perheestään. Lopulta Natalie kirjoittaa Davidille jäähyväiskirjeen, jossa hän sanoo rakastavansa häntä aina, mutta ilmaisee haluavansa ottaa vastuun omasta onnestaan, ja lähtee.</w:t>
      </w:r>
    </w:p>
    <w:p>
      <w:r>
        <w:rPr>
          <w:b/>
        </w:rPr>
        <w:t xml:space="preserve">Esimerkki 1.6233</w:t>
      </w:r>
    </w:p>
    <w:p>
      <w:r>
        <w:t xml:space="preserve">Fakta1: pelastusalus lähetetään etsimään eloonjääneitä, Fakta2: Fakta3: ainoa viesti, joka alukselta saatiin lähdön jälkeen, oli outo nauhoite huudoista ja ulvonnasta, Fakta4: miehistö löytää todisteita joukkomurhasta Event Horizonin aluksella, Fakta5: Justin yrittää pakottaa miehistön asettamaan hänet staasiin.</w:t>
      </w:r>
    </w:p>
    <w:p>
      <w:r>
        <w:rPr>
          <w:b/>
        </w:rPr>
        <w:t xml:space="preserve">Tulos</w:t>
      </w:r>
    </w:p>
    <w:p>
      <w:r>
        <w:t xml:space="preserve">Vuonna 2047 vastaanotetaan hätäkutsu Event Horizonilta, tähtialukselta, joka katosi seitsemän vuotta aiemmin neitsytmatkallaan Proxima Centauriin ja ilmestyi mystisesti uudelleen hajoavalle kiertoradalle Neptunuksen ympärille. Pelastusalus Lewis and Clark lähetetään etsimään eloonjääneitä ja selvittämään, mitä on tapahtunut. Lewis and Clark -aluksen kapteeni Miller, luutnantti Starck, lentäjä Smith, lääkintäteknikko Peters, insinööri aliluutnantti Justin, tohtori D.J. ja pelastusteknikko Cooper sekä tohtori William Weir ovat mukana. Tohtori Weir, joka suunnitteli Event Horizonin, kertoo miehistölle aluksen kokeellisesta gravitaatiovoimansiirrosta. Moottori luo keinotekoisen mustan aukon ja käyttää sitä silloittamaan kahta pisteen paikkaa avaruusajassa, mikä lyhentää matka-aikaa tähtitieteellisillä etäisyyksillä. Ainoa viesti, joka alukselta saatiin sen lähdön jälkeen, oli outo nauhoite huudoista ja ulvonnasta. Kun nauhoitus suodatetaan, tohtori D.J. uskoo kuulevansa huutojen seasta latinankielisen lauseen liberate me ex inferis save me from hell. Noustessaan Event Horizoniin miehistö löytää todisteita verilöylystä. Kun he etsivät eloonjääneitä, aluksen painovoimansiirto aktivoituu automaattisesti. Justin vedetään hetkeksi syntyvään portaaliin. Aktivoituminen aiheuttaa myös paineaallon, joka vahingoittaa Lewis and Clarkia ja pakottaa koko miehistön nousemaan Event Horizoniin. Kun Justin on vedetty ulos, hän on katatonisessa tilassa ja kauhuissaan siitä, mitä hän näki toisella puolella. Hän yrittää itsemurhaa, minkä vuoksi miehistö joutuu laittamaan hänet staasiin. Joukkue alkaa kokea hallusinaatioita, jotka vastaavat heidän pelkojaan ja katumustaan: Miller näkee Corrickin, alaisensa, jonka hän joutui hylkäämään kuolemaan, Peters näkee poikansa, jonka jalat ovat veristen haavojen peitossa, ja Weir näkee edesmenneen vaimonsa, jonka silmät puuttuvat ja joka kehottaa häntä liittymään vaimonsa seuraan. Miehistö löytää pian videolokin, jossa Event Horizonsin miehistö sekoaa ja silpoo toisiaan. Videoloki päättyy kuvaan, jossa Event Horizonsin kapteeni, joka on ilmeisesti kaivanut silmänsä ulos, pitää niitä kameraa kohti ja sanoo latinaksi: liberate tutemet ex inferis pelasta itsesi helvetistä. Miller ja D.J. päättelevät, että aluksen gravitaatiovoimansiirto avasi portin tunnetun universumin ulkopuoliseen ulottuvuuteen. Starck teoretisoi, että Tapahtumahorisontista on jotenkin tullut tunteva olento, joka kiusaa asukkaitaan yrittäen tappaa heidät tai houkutella heidät takaisin portaalin läpi. Miller päättää tuhota Event Horisontin. Petersin houkuttelee kuolemaan hallusinaatio pojastaan. Weir, joka on kaivanut omat silmänsä ulos ja joka on nyt pahan läsnäolon riivaama, tuhoaa Lewis and Clark -aluksen räjähteellä. Räjähdys tappaa Smithin ja räjäyttää Cooperin avaruuteen. Weir tappaa D.J.:n elävöittämällä hänet ja ahdistaa Starckin sillalla. Miller kohtaa Weirin, joka päihittää hänet ja käynnistää 10 minuutin lähtölaskennan, kunnes Event Horizon palaa toiseen ulottuvuuteen. Cooper, joka on käyttänyt avaruuspukunsa happivarastoa palatakseen alukselle, ilmestyy komentosillan ikkunaan. Weir ampuu häntä kohti, ja sitä seurannut dekompressio räjäyttää hänet avaruuteen. Miller, Starck ja Cooper selviytyvät ja onnistuvat sulkemaan aluksen sillan. Kun heidän oma aluksensa on tuhoutunut, Miller suunnittelee Event Horizonin jakamista kahtia ja aluksen etuosan käyttämistä pelastusveneenä. Corrickin ilmentymät ja henkiin herännyt Weir hyökkäävät hänen kimppuunsa. Miller taistelee heitä vastaan ja räjäyttää räjähteet uhraamalla itsensä. Gravitaatioajo aktivoituu ja vetää aluksen takaosan mustaan aukkoon. Starck ja Cooper joutuvat staasiin koomassa olevan Justinin viereen ja odottavat pelastusta. Seitsemänkymmentäkaksi päivää myöhemmin Event Horizonin keulaosaan nousee pelastusryhmä, joka löytää loput miehistöstä yhä staasissa. Vastaherännyt Starck näkee Weirin esiintyvän yhtenä pelastajista, herää huutaen ja Cooper lohduttaa häntä. Kun Cooper sitoo kauhistunutta Starckia ja kun yksi pelastajista pyytää rauhoittavaa lääkettä, ovet sulkeutuvat pahaenteisesti.</w:t>
      </w:r>
    </w:p>
    <w:p>
      <w:r>
        <w:rPr>
          <w:b/>
        </w:rPr>
        <w:t xml:space="preserve">Esimerkki 1.6234</w:t>
      </w:r>
    </w:p>
    <w:p>
      <w:r>
        <w:t xml:space="preserve">Fakta1: Fakta2: tarkoituksena on torjua vanhan Detroitin kasvavaa rikollisuutta ja lisätä Detroitin poliisilaitoksen rivejä väkivaltarikollisten pidättämisessä, Fakta3: OCP:n entisen toimitusjohtajan unelma Delta Citystä elää japanilaisen Kanemitsu Corporationin avulla, Fakta4: Kanemitsu siirtyy suunnitelmiin poistaa nykyiset asukkaat Delta Cityn luomiseksi, Fakta5: yhtiö kehittää omia ninja-androideja, jotka kutsutaan McDaggettin ja OCP:n uuden presidentin avuksi.</w:t>
      </w:r>
    </w:p>
    <w:p>
      <w:r>
        <w:rPr>
          <w:b/>
        </w:rPr>
        <w:t xml:space="preserve">Tulos</w:t>
      </w:r>
    </w:p>
    <w:p>
      <w:r>
        <w:t xml:space="preserve">OCP on konkurssin partaalla epäonnistuneiden liiketoimintasuunnitelmien ja osakkeiden laskun jälkeen, ja nyt se kamppailee uuden Delta Cityn luomista koskevien suunnitelmiensa kanssa. Prosessin nopeuttamiseksi OCP perustaa Paul McDaggett John Castlen komennossa aseelliset joukot nimeltä Urban Rehabilitators, lempinimeltään Rehabit. Sen tarkoituksena on näennäisesti torjua vanhan Detroitin lisääntyvää rikollisuutta ja täydentää Detroitin poliisilaitoksen rivejä väkivaltarikollisten kiinniottamisessa. Todellisuudessa se on perustettu Cadillac Heightsin asukkaiden pakkosiirtämiseksi. Nikko, japanilaisamerikkalainen tietokonenero, menettää vanhempansa prosessin aikana. Rehabit syrjäyttävät vähitellen poliisivoimat, ja väkivaltarikollisuus alkaa riistäytyä käsistä. OCP:n entisen toimitusjohtajan Old Manin Delta City -unelma elää japanilaisen Kanemitsu Corporationin avulla, joka on ostanut määräysvallan OCP:ssä ja yrittää rahoittaa suunnitelmaa. Kanemitsu Corporationin puheenjohtaja Kanemitsu Mako näkee potentiaalia koko kaupungin saneerauksessa ja etenee suunnitelmissa poistaa nykyiset asukkaat Delta Cityn luomiseksi. Yhtiö kehittää ja käyttää omia ninja-androidejaan nimeltä Otomo Bruce Locke auttaakseen McDaggettia ja OCP:n uutta puheenjohtajaa, toimitusjohtaja Rip Tornia voittamaan OCP:n vastaisten miliisijoukkojen vastarinnan. RoboCop Burke ja kumppani Anne Lewis Allen yrittävät eräänä yönä puolustaa siviilejä Rehabseilta, mutta McDaggett tappaa Lewisin. Koska RoboCop ei pysty taistelemaan vastaan neljännen direktiivinsä vuoksi, Nikon ja Cadillac Heightsin asukkaiden muodostaman vastarintaliikkeen jäsenet pelastavat RoboCopin, ja hän liittyy heihin. Ampumavälikohtauksessa saatujen vaurioiden vuoksi RoboCopin järjestelmien tehokkuus romahtaa, ja hän pyytää vastarintaliikkeen jäseniä kutsumaan paikalle tohtori Marie Lazarus Jill Hennessyn, yhden hänet luoneista tiedemiehistä. Saavuttuaan paikalle hän alkaa hoitaa RoboCopia ja poistaa samalla neljännen direktiivin. Vammoistaan toipumisen jälkeen RoboCop toteuttaa yhden miehen kampanjan Rehabia ja OCP:tä vastaan. Hän löytää McDaggettin ja yrittää nujertaa hänet, mutta McDaggett pakenee. McDaggett saa sitten tietää vastarintataistelijoiden tukikohdan sijainnin tyytymättömältä vastarintaliikkeen jäseneltä nimeltä Coontz Stephen Root. Rehabit hyökkäävät, ja suurin osa vastarintaliikkeen jäsenistä joko kuolee tai joutuu vangiksi. RoboCop palaa kapinallisten tukikohtaan ja löytää sen hylättynä. Yksi Otomon yksikkö saapuu paikalle ja hyökkää hänen kimppuunsa. RoboCop kokee jälleen virran katoamisen ja hänen vasen käsivartensa ja automaattiaseensa tuhoutuvat, mutta lopulta hän voittaa vastustajansa käsivarteen kiinnitetyn aseensa avulla. Nikko soluttautuu OCP:n rakennukseen ja auttaa vangittua Lazarusta lähettämään improvisoidun videon, joka paljastaa OCP:n vastuun kaupungin rikollisuudesta ja sotkee heidät Cadillac Heightsin asukkaiden poistamiseen ja tappamiseen. Lähetys saa OCP:n osakkeet romahtamaan, mikä ajaa yhtiön taloudelliseen tuhoon ja konkurssiin. McDaggett päättää toteuttaa Cadillac Heightsia vastaan yleislakon Detroitin poliisin avustuksella, mutta yhtiön sadistisista tavoista raivostuneet poliisit kieltäytyvät noudattamasta lakon määräystä ja loikkaavat sen sijaan vastarintaliikkeeseen kostaakseen Lewisin sekä palkkansa ja eläkkeensä, mikä kärjistää OCP:n vastaisen kapinan täysimittaiseksi kaupunkisodaksi. Tämän seurauksena McDaggett ryhtyy palkkaamaan katujengejä ja huligaaneja auttamaan suunnitelmissaan. Kuultuaan Lazaruksen lähetyksen RoboCop antaa ilmatukea vastarintajoukoille käyttämällä suihkukoneen prototyyppiä, jonka vastarintaliike oli varastanut aikaisemman asevarastoryöstön aikana. Sitten hän menee OCP:n rakennukseen ja kohtaa siellä odottavan McDaggettin. Sen jälkeen kaksi Otomo-robottia hyökkää RoboCopin kimppuun ja melkein voittaa hänet. Nikko ja Lazarus onnistuvat ohjelmoimaan ne uudelleen kannettavan tietokoneen langattoman linkin avulla ja pakottavat ne hyökkäämään toisiaan vastaan. Otomon itsetuhojärjestelmä aktivoituu, mikä pakottaa RoboCopin pakenemaan Nikon ja Lazaruksen kanssa. Suihkurepun liekkipurkaus lamauttaa McDaggettin liikuntakyvyttömäksi, ja hän kuolee räjähdyksessä. Kun Old Detroitia siivotaan, Kanemitsu saapuu paikalle. Hän erottaa OCP:n johtajan ja käskee sulkea OCP:n ja perua sen Detroit-toiminnot, ennen kuin lopulta kumartaa RoboCopille ja hänen ryhmälleen kunnioittavasti.</w:t>
      </w:r>
    </w:p>
    <w:p>
      <w:r>
        <w:rPr>
          <w:b/>
        </w:rPr>
        <w:t xml:space="preserve">Esimerkki 1.6235</w:t>
      </w:r>
    </w:p>
    <w:p>
      <w:r>
        <w:t xml:space="preserve">Fakta1: elokuva keskeytyy, kun uutinen Eva Peronin kuolemasta tulee julki, Fakta2: loppuosa elokuvasta seuraa Evan alkua alemman luokan perheen aviottomana lapsena ja nousua Argentiinan kansakunnan ensimmäiseksi naiseksi ja hengelliseksi johtajaksi, Fakta3: Evalla on radio-ohjelma Peronin nousun aikana, Fakta4: Peron huomaa, että kansa on ihastunut häneen ja Evaan, Fakta5: Italian kansa kutsuu Eva Peronia huoraksi.</w:t>
      </w:r>
    </w:p>
    <w:p>
      <w:r>
        <w:rPr>
          <w:b/>
        </w:rPr>
        <w:t xml:space="preserve">Tulos</w:t>
      </w:r>
    </w:p>
    <w:p>
      <w:r>
        <w:t xml:space="preserve">Elokuvateatterissa Buenos Airesissa 26. heinäkuuta 1952 elokuva keskeytyy, kun uutinen Argentiinan ensimmäisen naisen Eva Peronin kuolemasta 33-vuotiaana leviää. Kansakunnan siirtyessä julkiseen suruun yleisöön kuuluva Che ihmettelee spektaakkelia ja lupaa näyttää, kuinka Eva ei tehnyt mitään, vuosiin. Loppuosa elokuvasta seuraa Eva Duarteksi syntynyttä Evaa hänen alkuajoistaan alemman luokan perheen aviottomana lapsena hänen nousuunsa Argentiinan kansakunnan ensimmäiseksi naiseksi ja henkiseksi johtajaksi; Che pukeutuu moniin eri hahmoihin koko Evan tarinan ajan. 15-vuotiaana Eva asuu Juninin maakuntakaupungissa ja kaipaa parempaa elämää Buenos Airesissa. Hän suostuttelee tangolaulaja Agustin Magaldin, jonka kanssa hänellä on suhde, viemään hänet kaupunkiin. Magaldin jätettyä hänet hän käy läpi useita suhteita yhä vaikutusvaltaisempiin miehiin, ja hänestä tulee malli, näyttelijä ja radiopersoona. Hän tapaa eversti Juan Peronin San Juanin vuoden 1944 maanjäristyksen jälkeisessä varainkeruussa. Peronin yhteys Evan kanssa lisää hänen populistista imagoaan, sillä he molemmat ovat työväenluokasta. Eva pitää radio-ohjelmaa Peronin nousun aikana ja käyttää kaikkia taitojaan Peronin mainostamiseen, vaikka valvova hallinto vangitsee hänet yrittäessään estää hänen poliittisen vauhtinsa. Evan synnyttämä kannatusmyrsky pakottaa hallituksen vapauttamaan Peronin, ja hän huomaa kansan ihastuvan häneen ja Evan. Peron voittaa presidentinvaalit ja nai Evan, joka lupaa, että uusi hallitus palvelee descamisados-heimoa. Peronin hallituksen alussa Eva pukeutuu loistavasti ja nauttii First Lady -aseman etuoikeuksista. Pian tämän jälkeen hän lähtee niin sanotulle sateenkaarikiertueelle Eurooppaan. Siellä hän saa ristiriitaisen vastaanoton. Espanjalaiset ihailevat häntä, italialaiset kutsuvat häntä huoraksi ja heittelevät häntä tavaroilla, ja paavi Pius XII antaa hänelle pienen, niukan lahjan. Palattuaan Argentiinaan Eva perustaa säätiön köyhien auttamiseksi. Elokuva antaa ymmärtää, että peronistit muuten ryöstävät julkista kassaa. Eva joutuu sairaalaan ja saa tietää sairastavansa syöpää. Hän kieltäytyy varapresidentin tehtävästä heikentyneen terveytensä vuoksi ja tekee viimeisen lähetyksen Argentiinan kansalle. Hän ymmärtää, että hänen elämänsä oli lyhyt, koska hän loisti kuin kirkkain tuli, ja auttaa Peronia valmistautumaan jatkamaan ilman häntä. Suuri väkijoukko ympäröi Casa Rosadaa kynttilänvalossa rukoillen hänen toipumisensa puolesta, kun hänen huoneensa valo sammuu, mikä merkitsee hänen kuolemaansa. Evasin hautajaisissa Che nähdään hänen arkunsa äärellä ihmettelemässä hänen lyhyen elämänsä vaikutusta. Hän kävelee Chean lasiarkun luo, suutelee sitä ja liittyy ohikulkevien surijoiden joukkoon.</w:t>
      </w:r>
    </w:p>
    <w:p>
      <w:r>
        <w:rPr>
          <w:b/>
        </w:rPr>
        <w:t xml:space="preserve">Esimerkki 1.6236</w:t>
      </w:r>
    </w:p>
    <w:p>
      <w:r>
        <w:t xml:space="preserve">Fakta1: videopelien kehittäjä tapaa Taara Kalingarayarin ystävän/kollegan häissä, Fakta2: viisumi hyväksytään Pariisiin menoa varten, Fakta3: seuraavana päivänä Taara lähtee Jaipuriin liikeasioissa, Fakta4: vaimo unohtaa tien omaan taloon, Fakta5: Adhi valitaan kehittämään taitojaan videopelien parissa ja lähtemään Yhdysvaltoihin.</w:t>
      </w:r>
    </w:p>
    <w:p>
      <w:r>
        <w:rPr>
          <w:b/>
        </w:rPr>
        <w:t xml:space="preserve">Tulos</w:t>
      </w:r>
    </w:p>
    <w:p>
      <w:r>
        <w:t xml:space="preserve">Aditya Varadarajan Dulquer Salmaan on videopelien kehittäjä, joka tapaa sattumalta Taara Kalingarayar Nithya Menenin ystävänsä häissä. Myöhemmin hän saa selville, että tämä aikoo jatkaa opintojaan Pariisissa. Pian he alkavat soitella toisilleen usein, käyvät yhdessä ulkona ja alkavat rakastua yhdessä vietetyn loman aikana. He ovat yhtä mieltä siitä, että avioliitto ei sovi heille, ja päättävät sen sijaan elää yhdessä, ja Taara muuttaa Adhiin Ganapathy Prakash Rajilta vuokrattuun asuntoon. He haluavat viettää aikaa toistensa kanssa, ennen kuin he lähtevät omille teilleen uransa vuoksi. Taara ja Adhi elävät onnellisina ja leikkivät keskenään. Eräänä keskiyönä Taralla on keskustelu Ganapathyn kanssa. Hän kertoo, että hän saattaa saada viisuminsa hyväksytyksi Pariisiin lähtöä varten ja että hänen on vaikea jättää Adhi ja lähteä kauas. Seuraavana päivänä Taara lähtee Jaipuriin liikeasioihinsa, ja Aditya alkaa kaivata häntä kovasti. Nähdessään rakkauden ja kärsivällisyyden, jota hänen talonmiehensä Ganapathy osoittaa vaimolleen, Alzheimerin tautia sairastavalle Bhavani Leela Samsonille, joka eräänä päivänä unohtaa jopa tien omaan kotiinsa, he alkavat ymmärtää toistensa läsnäolon merkityksen elämässään. Pian Adhi valitaan kehittämään taitojaan videopeleissä ja lähtemään Yhdysvaltoihin. Hän kertoo kollegalleen, että hänen on vaikea jättää Taara. Seuraavana päivänä molemmat sopivat, että he nauttivat mahdollisimman paljon niiden 10 päivän aikana, jotka ovat jäljellä ennen heidän eroaan. Viimeisen päivän lähestyessä he alkavat riidellä ja riitelemään, mikä ei kuitenkaan kestä kauan. Eräänä päivänä Bhavani katoaa jälleen, kuten hän teki unohtaessaan kotiosoitteensa. Häntä etsiessään he jatkavat riitelyä suhteestaan ja lopulta Adhi kosii Taaraa ja he päättävät mennä naimisiin. Avioliiton jälkeen molemmat jatkavat omien unelmiensa toteuttamista, toinen Pariisissa, toinen Yhdysvalloissa. Ja he elävät onnellisina, naimisissa ja rakastuneina.</w:t>
      </w:r>
    </w:p>
    <w:p>
      <w:r>
        <w:rPr>
          <w:b/>
        </w:rPr>
        <w:t xml:space="preserve">Esimerkki 1.6237</w:t>
      </w:r>
    </w:p>
    <w:p>
      <w:r>
        <w:t xml:space="preserve">Fakta1: Fakta2: Geppetto löytää puun jäänteet vuotta myöhemmin: Fakta3: Lorenzini ilmoittaa hänelle Pinocchion olemassaolosta ja tunteesta, Fakta4: puhuva sirkka käskee Pinocchion käyttäytyä tullakseen oikeaksi pojaksi, Fakta5: Terra Magican veden juominen muuttaa heidät huonoa käytöstä symboloivaksi muuttamalla heidät aaseiksi.</w:t>
      </w:r>
    </w:p>
    <w:p>
      <w:r>
        <w:rPr>
          <w:b/>
        </w:rPr>
        <w:t xml:space="preserve">Tulos</w:t>
      </w:r>
    </w:p>
    <w:p>
      <w:r>
        <w:t xml:space="preserve">Italialainen puuseppä Geppetto kaivertaa mäntyyn sydämen, joka ilmaisee hänen salaisen rakkautensa Leona-nimistä naista kohtaan. Kun hän lähtee, salama iskee puuhun ja sydän saa taikaa. Vuosia myöhemmin vanhempi Geppetto löytää puun jäänteet ja veistää siitä nuken, jolle antaa nimen Pinokkio. Sydämen taikuuden ansiosta Pinokkio herää henkiin ja kutsuu Geppettoa isäkseen. Pinokkio jahtaa ulkona kyyhkyä, tapaa Leonan ja sitten varkaiden Volpen ja Felinetin, jotka työskentelevät Lorenzinille, pahaenteiselle teatterinjohtajalle ja nukkemestarille, ja kertovat tälle Pinokkion olemassaolosta ja tunteesta. Lorenzini yrittää ostaa Pinokkion, mutta Geppetto kieltäytyy myymästä poikaansa. Pinokkio kiipeää ikkunasta ulos ja vaeltaa kaupunkiin, jossa hän liittyy koulussa olevaan poikajoukkoon. Hän joutuu tappeluun rähisevän Lampwickin kanssa, ja kun hän valehtelee asiasta, hänen nenänsä kasvaa pidemmäksi, ja hänet potkitaan ulos luokasta. Katkeruudessaan Pinokkio päätyy vahingoittamaan paikallista leipomoa, minkä seurauksena Geppetto pidätetään. Pinokkio pakenee kotiin ja tapaa puhuvan sirkan, Pepe, joka kehottaa Pinokkiota käyttäytymään, jotta hänestä tulisi oikea poika. Seuraavana päivänä Pinokkio ja Geppetto joutuvat oikeuteen. Ellei Geppetto maksa sakkoa, hänet vangitaan. Lorenzini tulee paikalle ja tarjoutuu maksamaan velan, jos Pinokkio luovutetaan hänelle. Geppetto suostuu vastahakoisesti, kun häntä muistutetaan hänen huonosta tilastaan. Pinokkio nousee Lorenzinin esitysten tähdeksi ja saa maksuksi kultakolikoita. Pepe auttaa häntä kuitenkin huomaamaan, että Lorenzini ei lopulta rakasta häntä. Pinokkio pelastaa useita Geppetton nukkeja tahalliselta polttamiselta ja sytyttää tahattomasti Lorenzinin teatterin tuleen. Sitten hän hyppää jokeen ja pakenee metsään, jossa hän päättää asua. Felinet ja Volpe löytävät hänet ja huijaavat häneltä kolikot. Pinokkio huomaa ohi kulkevan vaunun, jossa on Lampwick ja muita poikia, jotka matkustavat Terra Magicaan, piilotettuun tivoliin, jossa pojat voivat tehdä mitä haluavat. Sillä välin Geppetto ja Leona ovat jäljittäneet Pinokkion. Geppetto menettää hänet jäljiltään ja soutaa merelle löydettyään Pinocchion hatun rannalta. Tivolissa Pinocchio, Lampwick ja muut pojat menevät vuoristorataan, mutta Terra Magican veden juominen muuttaa heidät aaseiksi, mikä symboloi heidän huonoa käytöstään muuttamalla heidät aaseiksi. Tivoli osoittautuu Lorenzinin omistamaksi, joka myy aaseja sirkuksiin ja maatiloille. Pinocchio saa Lampwickin potkaisemaan Lorenzinin veteen, jolloin tämä muuttuu demoniseksi valaaksi. Pojat ja aasit pakenevat tivolista, Pinokkio tapaa Leonan ja lähtee etsimään isäänsä. Pinocchio ja Pepe joutuvat jättimäisen valaan syömiksi, jonka he tunnistavat nyt villiintyneeksi Lorenziniksi, ja palaavat Geppetton kanssa sisälle. He yrittävät paeta Lorenzinin kurkusta, ja Pinokkio valehtelee pidentääkseen nenäänsä ja tehdäkseen käytävästä suuremman. Valas alkaa tukehtua, puhkaisee merenpinnan ja sylkee samalla Geppetton ja Pinokkion ulos. Maalla Pinokkio ja Geppetto syleilevät toisiaan. Pinocchion kyyneleet valuvat, ja kyyneleet laskeutuvat sydänveistokseen, jonka sama taikavoima kuin ennenkin muuttaa hänet oikeaksi pojaksi. He syleilevät vielä kerran ihmeen vuoksi. Pepe onnittelee Pinokkiota ennen kuin lähtee, koska hän haluaa levätä koko koettelemuksesta, mutta lupaa, että he tapaavat pian uudelleen. Matkalla kotiin Pinokkio törmää Felinetiin ja Volpeen, jotka hän huijaa menemään Terra Magicaan ja juomaan siellä olevaa kirottua vettä. Myöhemmin paljastuu, että he ovat muuttuneet kissaksi ja ketutukseksi, minkä seurauksena maanviljelijä ottaa heidät talteen ja pitää heitä lemmikkeinä. Aasit muuttuvat takaisin pojiksi muuttumalla. Geppetto ja Leona menevät naimisiin, ja Pinokkio antaa isälleen löytämänsä tukin, jonka hän veistää tyttöystäväksi.</w:t>
      </w:r>
    </w:p>
    <w:p>
      <w:r>
        <w:rPr>
          <w:b/>
        </w:rPr>
        <w:t xml:space="preserve">Esimerkki 1.6238</w:t>
      </w:r>
    </w:p>
    <w:p>
      <w:r>
        <w:t xml:space="preserve">Fakta1: Fakta2: Fakta3: Joe on etsintäkuulutettu murhasta, Fakta4: syyttäjä näyttää olevan ylivoimainen, vaikka hänellä on joukoittain luonnetodistajia Joen puolesta, Fakta5: Mabel saa valamiehistön julistamaan miehensä syyttömäksi.</w:t>
      </w:r>
    </w:p>
    <w:p>
      <w:r>
        <w:rPr>
          <w:b/>
        </w:rPr>
        <w:t xml:space="preserve">Tulos</w:t>
      </w:r>
    </w:p>
    <w:p>
      <w:r>
        <w:t xml:space="preserve">Joe Bell John Garfield katkeroituu, kun hänet vangitaan 16 kuukaudeksi jostain, mitä hän ei ole tehnyt. Myöhemmin hän joutuu tappeluun Ward Bondin esittämän roiston kanssa ja hänet tuomitaan 90 päiväksi työfarmille. Siellä hän ystävystyy Mabel Alden Priscilla Lanen kanssa, mikä ei miellytä Charles Garreth Stanley Ridgesiä, tämän isäpuolta ja maatilan työnjohtajaa. Miehet tappelevat, ja Joe tyrmää Garrethin. Paniikissa nuori pari pakenee ja menee naimisiin, mutta kuulee, että Garreth on kuollut ja että Joe on etsintäkuulutettu hänen murhastaan. Jatkuvasti liikkeellä välttääkseen kiinnijäämisen Joe pääsee vihdoin vapaaksi. Hän on oikeassa paikassa ottamassa kuvia käynnissä olevasta pankkiryöstöstä. Niiden avulla hän saa töitä valokuvaajana Mike Leonard Alan Halen johtamassa sanomalehdessä. Kun ryhmän johtaja yrittää saada negatiivit, Joe pelastaa Miken hengen. Valitettavasti hänen oma kuvansa päätyy sen seurauksena eri sanomalehtien etusivulle. Joe yrittää vielä kerran paeta, mutta Mabel ilmiantanee hänet poliisille, koska on vakuuttunut siitä, että pakeneminen on väärin. Oikeudenkäynnissä syyttäjä John Litel näyttää olevan ylivoimainen huolimatta Joen puolesta puhuvien luonnetodistajien paraatista. Puolustusasianajaja Slim Jones Moroni Olsen kutsuu Mabelin todistajanaitioon. Hän vakuuttaa valamiehistön julistamaan miehensä syyttömäksi.</w:t>
      </w:r>
    </w:p>
    <w:p>
      <w:r>
        <w:rPr>
          <w:b/>
        </w:rPr>
        <w:t xml:space="preserve">Esimerkki 1.6239</w:t>
      </w:r>
    </w:p>
    <w:p>
      <w:r>
        <w:t xml:space="preserve">Fakta1: tonic kutsutaan tehdään poika tuo perheen suuri vauraus ja arvostus myöhemmin kaupallisesti, Fakta2: vanhin poika putoaa huolimatta paheksuntaa Emmanuel ja Rose suuri kiinteistö, Fakta3: hän ja Ignatz naimisiin ennen pojan syntymää, Fakta4: Valerie jättää hänet päivinä sodan jälkeen liberaali monarkia romahtaa, Fakta5: kenraali Jakofalvy kutsuu häntä kääntymään roomalaiskatolilaisuuteen liittyä kansakunnan 's top sotilaallinen ei-juutalainen miekkailu klubi</w:t>
      </w:r>
    </w:p>
    <w:p>
      <w:r>
        <w:rPr>
          <w:b/>
        </w:rPr>
        <w:t xml:space="preserve">Tulos</w:t>
      </w:r>
    </w:p>
    <w:p>
      <w:r>
        <w:t xml:space="preserve">Unkarilais-juutalaisen Sonnenschein Sunshine -perheen patriarkka on 1800-luvun puolivälissä kapakan omistaja, joka valmistaa omaa suosittua tislattua tärkkelyspohjaista tonicia Itävalta-Unkarissa. Hänen poikansa Emmanuel valmistaa myöhemmin kaupallisesti Taste of Sunshine -nimistä tonicia, joka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vaihtavat sukunimensä Sors fateen, joka on unkarilaisempi nimi. Ignatz saa sitten ylennyksen, kun hän kertoo oikeusministerille keinon viivyttää korruptoituneiden poliitikkojen syytteeseenpanoa. Keväällä 1899 Valerie tulee raskaaksi, ja hän ja Ignatz menevät onnellisesti naimisiin ennen poikansa Istvanin syntymää. Heidän toinen poikansa Adam syntyy vuonna 1902. Ignatz tukee edelleen monarkiaa, kun taas Gustave ajaa kommunistista vallankumousta. Molemmat veljekset värväytyvät Itävallan ja Unkarin armeijaan upseereiksi ensimmäisen maailmansodan aikana. Sodan jälkeisinä päivinä Valerie jättää hänet lyhyeksi aikaa toisen miehen vuoksi, liberaali monarkia romahtaa ja Ignatz menettää tuomarinasemansa useiden lyhytaikaisten sosialististen ja kommunististen hallintojen aikana. Kun uusi monarkia nousee ja pyytää Ignatzia valvomaan kommunisteja vastaan käytäviä kostoprosesseja, hän kieltäytyy ja joutuu jäämään eläkkeelle. Hänen terveytensä heikkenee nopeasti, ja hän kuolee jättäen Valerien perheenpääksi. Istvan ja Adam liittyvät molemmat Jewishrunin kaupungin miekkailukerhoon. Adamista tulee Unkarin paras miekkailija, ja kenraali Jakofalvy kutsuu hänet kääntymään roomalaiskatoliseksi, jotta hän voisi liittyä maan parhaaseen sotilaalliseen, ei-juutalaiseen miekkailukerhoon. Kun Adam ja Istvan ovat kääntymässä, Adam tapaa Hannahin, joka on kääntymässä sulhasensa pyynnöstä, ja houkuttelee hänet naimisiin. Adam voittaa kaksi vuotta peräkkäin kansallisen miekkailumestaruuden ja johtaa maajoukkueen vuoden 1936 olympiakultaan joukkue-urheilussa natsi-Saksassa, ja hänestä tulee Unkarin kansallissankari. Istvansin vaimo Greta jahtaa Adamia, kunnes heillä alkaa salainen suhde. Unkarissa hyväksytään uusia lakeja, joilla syrjitään ihmisiä, joilla on lähellekään juutalaisia esivanhempia, ja Sorsin perhettä suojaavat aluksi laissa olevat poikkeukset. Adam erotetaan kuitenkin pian armeijan miekkailukerhosta. Greta vakuuttaa perheelle lopulta, että heidän on muutettava maasta pelastaakseen lapsensa, mutta he ovat liian myöhässä saadakseen maastapoistumisviisumin. Kun Saksa miehittää Unkarin, Valerie ja Hannah siirretään välittömästi Budapestin gettoon. Hannah pakenee ja piiloutuu ystävänsä ullakolle, mutta myöhemmin Hannah kuolee keskitysleirillä. Adam ja hänen poikansa Ivan lähetetään työleirille, ja Adam kidutetaan pian kuoliaaksi. Natsit ampuvat Istvanin, Gretan ja heidän poikansa. Sodan jälkeen eloonjäänyt Sorsin perhe palaa Sonnenscheinin kartanoon. Gustave kutsutaan kommunistihallituksen jäseneksi, Valerie johtaa taloutta, ja Ivanista tulee valtion poliisi, joka työskentelee poliisikenraalimajuri Knorrin palveluksessa keräämässä sodanaikaisen hallinnon fasisteja. Ivan nousee nopeasti kommunistien riveissä ja aloittaa suhteen korkea-arvoisen kommunistivirkamiehen vaimon Carolen kanssa. Myöhemmin armeijan kenraali Kope pyytää Ivania ryhtymään pidättämään tarmokkaasti juutalaisia, myös Knorria, joiden epäillään lietsovan salaliittoja nykyistä hallitusta vastaan. Gustaven kuoltua Kope ilmoittaa Ivanille, että hänen setänsä olisi ollut seuraava tutkittava. Kun Stalin kuolee vuonna 1953, Ivan tuntee syyllisyyttä siitä, että hän auttoi Kopea eikä pelastanut Knorria. Hän jättää poliisivoimat ja vannoo taistelevansa kommunistihallintoa vastaan. Unkarin vuoden 1956 vallankumouksessa hän nousee johtajaksi, mutta joutuu vankilaan sen epäonnistuttua. Vuosikymmenen lopulla hän vapautuu ja palaa asumaan Valerien kanssa entisen sukutilan yhteen huoneeseen. Valerie sairastuu, kun he etsivät tonic-reseptiä - Valerien kuoltua Valerie jatkaa tuloksetta etsintöjä. Ivan muuttaa nimensä Sorsista takaisin Sonnenscheiniksi ja päättää tarinankerrontansa kommunistihallinnon päättymisen jälkeen vuonna 1989.</w:t>
      </w:r>
    </w:p>
    <w:p>
      <w:r>
        <w:rPr>
          <w:b/>
        </w:rPr>
        <w:t xml:space="preserve">Esimerkki 1.6240</w:t>
      </w:r>
    </w:p>
    <w:p>
      <w:r>
        <w:t xml:space="preserve">Fakta1: elokuva ei ollut muoto, vaan ase väline kuvaamaan taistelua tavallisen ihmisen tai aviomiehen viihdettä, Fakta2: Fakta3: taiteilija ei koskaan tehnyt kompromisseja henkilökohtaisen hyödyn, maineen tai voiton vuoksi, Fakta4: Nilkantha on otettu mielisairaalaan tohtori S. P. Mukherjeen valvonnassa, Fakta5: Intian pääministeri pyysi sairaalaviranomaisia huolehtimaan hänestä erityisesti.</w:t>
      </w:r>
    </w:p>
    <w:p>
      <w:r>
        <w:rPr>
          <w:b/>
        </w:rPr>
        <w:t xml:space="preserve">Tulos</w:t>
      </w:r>
    </w:p>
    <w:p>
      <w:r>
        <w:t xml:space="preserve">Ritwik Ghatakille elokuva ei ollut pelkkä viihdemuoto, vaan ase, väline tavallisen ihmisen kamppailun kuvaamiseen Hän ei menestynyt urallaan eikä hänestä voinut tulla hyvää perheenisää tai aviomiestä. Silti hän oli taiteilija, joka ei koskaan tehnyt kompromisseja henkilökohtaisen hyödyn, maineen tai voiton vuoksi. Elokuvan tarina alkaa vuonna 1969 ja käsittelee Ritwik Ghatakin mielisairaalassa viettämää aikaa. Siinä näytetään, kuinka Nilkantha otetaan mielisairaalaan tohtori S. P. Mukherjeen valvonnassa. S. P. Mukherjee saa tietää, että Intian pääministeri tuntee Nilkanthan ja pitää hänen teoksistaan ja saattaa pyytää sairaalaviranomaisia pitämään hänestä erityistä huolta. Sairaalassa poliisi näkee Nilkanthan ja kertoo tohtori Mukherjeelle, että hän on tuhlaava juoppo. Toinen sairaalan potilas pilkkaa Nilkanthaa häpäistyneenä intellektuellina. Sairaalahoidossa ollessaan hän kirjoittaa näytelmän ja esittää sen yhdessä muiden mielisairaalapotilaiden kanssa. Elokuvassa näytetään, kuinka Durga Nilkanthan vaimo haluaa jättää hänet sanoen, että ero on välttämätön. Nilkantha näki Bengalin jakamisen ja sen tuhoisat vaikutukset, ja nuoruudessaan hän kiinnostui kommunismista. Koko elokuvan ajan näytetään Nilkanthan henkinen tuska, kamppailut, sisäiset ristiriidat, pettymykset ja taloudelliset ongelmat. Hän kertoo selvästi, ettei hänen ole mahdollista tehdä viihdyttäviä tai kaupallisia elokuvia. Erään keskustelun aikana Nilkantha kysyy tohtori Mukherjeeltä, pitäisikö miehen tehdä mujraa aikana, jolloin yhteiskunta palaa? Hän myös kertoo tohtori Mukherjeelle, että hän on kansantaiteilija ja se on hänen työnsä. Elokuvassa näytetään myös Bengalin ilmapiiri Tebhaga- ja Naxaliittiliikkeiden aikana. Elokuvassa näytetään kohtaus, jossa kirja nimeltä How to be a good communist? palaa. Kohtaus symboloi Ghatakin tyytymättömyyttä Intian kommunistiseen politiikkaan. Kun Durga kertoo Nilkanthalle, ettei heillä ole rupiaa perheen pyörittämiseen, Nilkantha vastaa helposti, ettei kyse ole rahasta vaan työstä, joka pysyy ikuisesti.</w:t>
      </w:r>
    </w:p>
    <w:p>
      <w:r>
        <w:rPr>
          <w:b/>
        </w:rPr>
        <w:t xml:space="preserve">Esimerkki 1.6241</w:t>
      </w:r>
    </w:p>
    <w:p>
      <w:r>
        <w:t xml:space="preserve">Fakta1: Fakta2: Fakta3: Hatim menee Mariamin palatsiin kysymään kuninkaalta, Fakta4: Kuningas kertoo heille tapahtumasta, Fakta5: keiju nimeltä lensi huoneeseen ja lumoutui huoneen kauniista kattokruunuista.</w:t>
      </w:r>
    </w:p>
    <w:p>
      <w:r>
        <w:rPr>
          <w:b/>
        </w:rPr>
        <w:t xml:space="preserve">Tulos</w:t>
      </w:r>
    </w:p>
    <w:p>
      <w:r>
        <w:t xml:space="preserve">Elokuva alkaa, kun poikavauva syntyy rikkaan muslimikuninkaan talouteen. Prinssi saa nimekseen Hatim alTai ja on aikuiseksi tultuaan hyvin antelias ja nöyrä prinssi. Kun prinssi alkaa jakaa kultaa kaupunkinsa köyhille asukkaille, Mariam-niminen prinsessa tulee hänen ovelleen pyytämään häneltä apua. Hän kertoo rakastuneensa Munir-nimiseen prinssiin ja haluavansa mennä naimisiin, mutta hänen isänsä ei anna hänen mennä naimisiin kenenkään kanssa niin kauan kuin hän elää. Hatim on järkyttynyt isän päätöksestä ja tajuaa, että siihen täytyy olla jokin syy. Hatim, hänen ystävänsä Nazrul, Mariam ja Munir menevät Mariamin palatsiin kysymään kuninkaalta, miksi tämä ei anna tyttärensä mennä naimisiin kenenkään kanssa. Kuningas kertoo heille menneisyydessä sattuneesta tapahtumasta, josta selviää syy siihen, miksi Mariam ei voi mennä naimisiin. Eräänä päivänä kun kuningas nukkui ylellisessä huoneessaan, Gulnar Pari -niminen keiju lensi hänen huoneeseensa huoneen kauniiden kattokruunujen lumoissa. Nähdessään kauniin keijun kuningas kiihottuu tämän kauneudesta ja yrittää raiskata hänet, mutta epäonnistuu, sillä Gulnar Pari on kirottu ja alkaa hitaasti muuttua kiveksi pelastaakseen kunniansa. Hän antaa hänelle kirouksen, jonka mukaan se, kenet hänen tyttärensä Mariam nai, kuolee hääyönä ja Mariam muuttuu kiveksi. Kun Gulnar Pari alkaa muuttua kiveksi, kuningas anoo anteeksiantoa. Hän säälii häntä ja jättää seitsemän kysymystä, joihin hänen tai jonkun muun on vastattava. Kaikkiin kysymyksiin on vastattava, jotta sekä Gulnar Parin että Mariamin kirouksista päästään eroon. Kun kuninkaan tarina päättyy, hän näyttää Hatimille, Nazrulille, Mariamille ja Munirille Gulnar Parin kauniin kivipatsaan. Hatim päättää etsiä vastauksia seitsemään kysymykseen. Kuningas varoittaa Hatimia, että kysymykset ovat äärimmäisen vaikeita ja että hänen on matkustettava kaukaisiin ja vaarallisiin paikkoihin. Hatim lupaa, että hän vastaa seitsemään kysymykseen ystävänsä Nazrulin seurassa. Hatim ja Nazrul lähtevät matkalle etsimään vastauksia seitsemään kysymykseen. Pikkuhiljaa he alkavat ratkaista kysymyksiä. Aina kun kysymykseen vastataan, osa Gulnar Parista herää henkiin. Etsiessään vastauksia kysymyksiin Hatim törmää keijuun, joka näyttää aivan Gulnar Parilta. Hän paljastaa olevansa Gulnar Parin kaksoissisar, Pari Bano. Hän kiittää Hatimia tämän avusta, ja molemmat rakastuvat. Hatim ja Nazrul alkavat vastata kysymyksiin Gulnar Parin avulla ja onnistuvat ratkaisemaan kaikki vaikeat kysymykset. Gulnar Pari herää henkiin ja Mariamin kirous poistuu. Hatim, Pari Bano, Mariam ja Munir juhlivat ja alkavat valmistautua häihinsä.</w:t>
      </w:r>
    </w:p>
    <w:p>
      <w:r>
        <w:rPr>
          <w:b/>
        </w:rPr>
        <w:t xml:space="preserve">Esimerkki 1.6242</w:t>
      </w:r>
    </w:p>
    <w:p>
      <w:r>
        <w:t xml:space="preserve">Fakta1: kuningatar synnyttää Naganathanin yllätys, Fakta2: Fakta3: Somappa ja vaimo kasvattaa prinssi metsässä, Fakta4: Parthiban On kasvaa tulla urhea soturi johdolla Somappa ja taistelee julkisten toisen käden, Fakta5: Vikraman jälkeen nousee valtaistuimelle ja luovuttaa hallinnollisia valvonta kuningas kuolema 's</w:t>
      </w:r>
    </w:p>
    <w:p>
      <w:r>
        <w:rPr>
          <w:b/>
        </w:rPr>
        <w:t xml:space="preserve">Tulos</w:t>
      </w:r>
    </w:p>
    <w:p>
      <w:r>
        <w:t xml:space="preserve">Malarpurin kuningaskunnassa kuningatar synnyttää miespuolisen lapsen. Hänen veljensä Naganathan korvaa sen kuolleella lapsella palvelijattaren avulla ja ilmoittaa kuningas Varaguna Pandiyanille, että vastasyntynyt on kuollut. Naganathanin yllätykseksi kuningatar synnyttää toisen pojan pian ensimmäisen synnytyksen jälkeen. Ministeri Gunaseelar saapuu siihen mennessä, ja kuninkaalle ilmoitetaan kahden lapsen syntymästä, toisen kuolleen ja toisen elävän. Kaikki ovat iloisia siitä, että ainakin toinen on elossa. Naganathan päättää tappaa ensimmäisen lapsen ja luovuttaa sen palvelijalleen Somappalle. Somappa ja hänen vaimonsa kuitenkin kasvattavat prinssin metsässä. Kruununprinssi on Vikraman ja hänen identtinen kaksosensa metsässä on Parthiban. Kuolinvuoteellaan kuningas nimittää Naganathanin kruununprinssi Vikramanin holhoojaksi ja antaa määräyksen, että Naganathan olisi yksin vastuussa Vikramanin turvallisuudesta. Saavuttaakseen tavoitteensa hallita maata Naganathan kasvattaa Vikramanin kaikkiin paheisiin eikä anna tämän solmia suhdetta äitiinsä. Toisaalta Parthibanista kasvaa Somappan johdolla urhea soturi, joka taistelee kansan puolesta. Kuninkaan kuoleman jälkeen Vikraman nousee valtaistuimelle ja luovuttaa hallinnolliset tehtävät Naganathanille, joka harrastaa kaikenlaista ryöstelyä perimällä lisää veroja. Parthiban tulee metsästä ja pelastaa ministerin tyttären Amudhavallin, kun hänen vaununsa menevät käsistä. He rakastuvat, ja hän alkaa käydä tytön palatsissa myöhään yöllä. Amudha tapaa Vikramanin, joka näyttää Parthibanin näköiseltä, mutta ei paljasta tätä kenellekään. Vikraman pitää hänestä ja käskee Naganathania järjestämään avioliiton hänen kanssaan. Amudha ei suostu, kun Vikramanin äiti tulee kosinnan kanssa. Eräänä yönä sotilaat huomaavat Parthibanin pääsevän palatsiin ja he pääsevät Amudhan huoneeseen. Hän pakottaa hänet pakenemaan laittamalla hänet pukeutumaan Vikramanin pukuun. Lähtiessään hän tapaa äitinsä, mutta teeskentelee olevansa Vikraman. Kun hän puhuu äidille, Vikraman saapuu paikalle ja he tappelevat. Parthiban pakenee, mutta kun hän tulee uudelleen tapaamaan Amudhaa, hänet heitetään vankilaan. Kuningatar saa tietää palvelijattaren kautta, että Parthiban on myös hänen poikansa. Hän menee vankilaan ja määrää Parthibhin vapautettavaksi. Siihen mennessä Vikraman saapuu paikalle Naganathanin kanssa, joka vahvistaa, että he ovat veljeksiä, mutta toteaa, ettei kuningaskunnalla ole varaa siihen, että kaksi veljestä taistelee vallasta. Vikraman ei halua jakaa valtakuntaa, ja jotta kukaan ei tunnistaisi häntä, hän määrää, että Parthiban naamioidaan ja vangitaan. Parthibanilla on rautanaamari lukittuna kasvoihinsa; sen avain on Vikramanilla. Amudha ja Parthibanin ystävä Ponnan hautovat suunnitelman Parthibanin pelastamiseksi. Amudha juottaa Vikramanin tajuttomaksi tanssin jälkeen ja ottaa avaimen. Parthibanin kumppanit pääsevät vankilaan, vapauttavat hänet, laittavat saman Vikramanin kasvoihin ja jättävät hänet vankilaan. Parthiban ryhtyy johtamaan valtakuntaa ja ottaa käyttöön kansalaisystävällisen politiikan, johon kansa suhtautuu myönteisesti. Naganathan epäilee rikosta. Vikraman lähettää Naganathanille viestin, jossa hän kirjoittaa ruokalautaselle, että Parthiban on esiintynyt Naganathanina. Naganathan vapauttaa Vikramanin, tuo hänet kokoukseen ja estää Parthibanin kruunaamisen kuninkaaksi. Naganathanin armeijan ja Parthibanin väen välisessä taistelussa Naganathan kuolee. Parthiban ja Vikraman taistelevat äitinsä pyynnöstä huolimatta. Kun Vikraman häviää, hän pakenee vaunuilla naamio yllään. Parthiban yrittää pysäyttää hänet, mutta hän ryntää pois. Vikraman kuolee, kun hänen vaununsa putoavat jyrkänteeltä. Parthiban hallitsee Malarpuria hyveellisenä poikana yhdessä Amudhan ja hänen äitinsä kanssa.</w:t>
      </w:r>
    </w:p>
    <w:p>
      <w:r>
        <w:rPr>
          <w:b/>
        </w:rPr>
        <w:t xml:space="preserve">Esimerkki 1.6243</w:t>
      </w:r>
    </w:p>
    <w:p>
      <w:r>
        <w:t xml:space="preserve">Fakta1: rutto on muuttanut suurimman osan maailman väestöstä vampyyreiksi, Fakta2: Fakta3: Edward ja kollega Christopher Caruso kehittävät veren korviketta, Fakta4: Frankien lahjoittama pullo puhdasta ihmisverta sytyttää uudelleen pitkäaikaisen kiistan Edwardin sympatioista ihmisiä kohtaan, Fakta5: Alushyönteinen tunkeutuu Edwardin taloon ja pakottaa veljekset tappamaan sen.</w:t>
      </w:r>
    </w:p>
    <w:p>
      <w:r>
        <w:rPr>
          <w:b/>
        </w:rPr>
        <w:t xml:space="preserve">Tulos</w:t>
      </w:r>
    </w:p>
    <w:p>
      <w:r>
        <w:t xml:space="preserve">Vuonna 2019 rutto on muuttanut suurimman osan maailman väestöstä vampyyreiksi. Ihmisten määrä on romahtanut ja veren tarve on epätoivoinen. Pitkään ilman verta olevat vampyyrit rappeutuvat subsidereiksi, psykoottisiksi lepakon kaltaisiksi olennoiksi, joilla ei ole mitään muistoja siitä, keitä he olivat, ja joiden ainoa ajatus on veren himo. Muutamat jäljellä olevat ihmiset vangitaan ja kerätään laboratoriotiloilla, kun tiedemiehet tutkivat synteettistä veren korviketta. Edward Dalton Ethan Hawke on Charles Bromleyn omistaman Charles Bromleyn Sam Neillin omistaman Yhdysvaltain suurimman ihmisveren toimittajan johtava hematologi. Edward ja kollegansa Christopher Caruso Vince Colosimo kehittävät veren korviketta. Ajaessaan kotiin epäonnistuneesta kokeesta Dalton ajaa vahingossa toisen auton tieltä. Tarkistaessaan toisen ajoneuvon matkustajat hän saa tietää, että he ovat ihmisiä. Poliisin lähestyessä Dalton piilottaa heidät autoonsa. He eroavat toisistaan, mutta vasta kun heidän johtajansa Audrey Claudia Karvan saa tietää Edwardsin nimen ja ammatin hänen takissaan olevasta henkilökortista. Kotona Edwardin yllättää hänen vieraantunut veljensä Frankie Michael Dorman. Frankien lahja, pullo puhdasta ihmisverta, saa uudelleen syttymään pitkään jatkuneen kiistan Edwardsin sympatioista ihmisiä kohtaan. Riita keskeytyy, kun subsider tunkeutuu Edwardsin taloon ja pakottaa veljekset tappamaan sen. Seuraavana aamuna Audrey vierailee Edwardsin kotona ja antaa hänelle viestin, jossa on ohjeet tapaamista varten. Tapaamisen aikana Edward tutustuu Lionel Elvis Cormac Willem Dafoeen, ihmiseen, joka oli kerran vampyyri. Ennen kuin hän ehtii kertoa, miten hänestä tuli ihminen, paikalle saapuu sotilasryhmä, jonka mukana on Frankie, joka oli seurannut Edwardia ja joka aikoo vangita sekä Cormacin että Audreyn. Audrey onnistuu tyrmäämään Frankien tajuttomaksi, ja kolme pakenee. Pakoon päästyään Cormac selittää parantuneensa vampyrismista, kun hän syöksyi ulos aurinkosuojatusta autostaan kolarissa. Auringolle altistuneena Elvis syttyi tuleen, mutta hänen henkensä pelastui, kun hän laskeutui jokeen, koska hän oli ollut auringon vaikutuksen alaisena tarkkaan määritellyn ajan, jotta hänestä tuli jälleen ihminen. Edward suostuu auttamaan Cormacia löytämään keinon luoda parannuskeino uudelleen. Sinä yönä Edward tapaa lisää ihmiseloonjääneitä sekä senaattori Turner Jay Lagaaian, vampyyrin, joka salaa auttaa siirtokuntaa kehittämään parannuskeinon. Audreyn ryhmää kohti menevä ihmissaattue joutuu väijytykseen ja vangitaan. Sotilaat jäljittävät viinitarhan sijainnin, mikä pakottaa Turnerin ja ihmiset pakenemaan. Audrey, Cormac ja Edward jäävät tänne, jotta Edward voidaan parantaa. Edward pystyy luomaan uudelleen Elviksen selittämän parannuskeinon ja parantaa itsensä vampirismista. He yrittävät ryhmittyä uudelleen Turnerin ja muiden ihmisten kanssa, mutta huomaavat, että he ovat kaikki kuolleet. Yksi vangituista, Alison Isabel Lucas, paljastuu Charlesin ihmistyttäreksi. Charles käskee Frankien muuttaa hänet väkisin vampyyriksi. Hän kieltäytyy juomasta ihmisverta ja muuttuu subsideriksi. Hänet kerätään muiden kanssa ja raahataan auringonvaloon palamaan kuoliaaksi. Alisonin kuoleman näkeminen järkyttää Frankieta, ja hän etsii veljeään. Samaan aikaan armeija määrää sotatilalain kontrolloidakseen subideriväestöä ja säilyttääkseen järjestyksen. Edward, Cormac ja Audrey murtautuvat Christopherin kotiin ja pyytävät häntä auttamaan parannuskeinon levittämisessä. Christopher on kuitenkin vihdoin löytänyt käyttökelpoisen veren korvikkeen eikä ole kiinnostunut parannuskeinosta. Hän kutsuu sotilaita, jotka ottavat Audreyn kiinni, kun Cormac ja Edward pakenevat. Frankie löytää heidät ja suostuu auttamaan. Hän hyökkää Cormacin kimppuun, mutta hänen verensä juominen tekee Frankiesta jälleen ihmisen, mikä paljastaa, että riskialtis auringonvalon parannuskeino on tarpeeton. Edward yrittää pelastaa Audreyn ja antautuu Charlesille, joka iloitsee uudesta monopoliasemastaan veren korvikkeeseen. Edward kiusaa Charlesia puremaan häntä, jolloin hänestä tulee jälleen ihminen kuten Frankiesta. Edward jättää Charlesin sellaisten sotilaiden armoille, jotka ovat vähällä muuttua subsidereiksi. Frankie saapuu paikalle, ja sotilaiden ympäröimänä hän kiinnittää heidän huomionsa itseensä, jotta Edward ja Audrey pääsevät pakenemaan; seurauksena on syömishulluus, kun nälkäiset sotilaat syövät ensin Frankien verta ja sitten sen avulla parantuneiden sotilaiden verta, kunnes lopulta vain kolme sotilasta jää pystyyn, parantuneina ja hämmentyneinä. Christopher ampuu parantumisen peittämiseksi nämä kolme ja on aikeissa ampua Edwardin ja Audreyn, kun Cormac tappaa hänet varsijousella. Kolme eloonjäänyttä ajavat pois auringonnousuun. Edward puhuu puheessaan väestölle ja ilmoittaa parannuksesta.</w:t>
      </w:r>
    </w:p>
    <w:p>
      <w:r>
        <w:rPr>
          <w:b/>
        </w:rPr>
        <w:t xml:space="preserve">Esimerkki 1.6244</w:t>
      </w:r>
    </w:p>
    <w:p>
      <w:r>
        <w:t xml:space="preserve">Fakta1: Fakta2: pahamaineisen laittoman asekauppiaan kerrottiin tehneen itsemurhan pakomatkalla häntä jäljittämään pyrkiviä agentteja pakoon, Fakta3: Connelly ja Garnett onnistuvat tunnistamaan kuvassa olevan naisen, Fakta4: Zubova on siepannut Garnettin ja tuonut hänet piilopaikkaan, koska vartijat ovat ilmoittaneet hänelle vaarallisesta tilanteesta, Fakta5: suunnitelmissa on torpedoida piilopaikkaan menevä valtamerialus sodan aloittamiseksi.</w:t>
      </w:r>
    </w:p>
    <w:p>
      <w:r>
        <w:rPr>
          <w:b/>
        </w:rPr>
        <w:t xml:space="preserve">Tulos</w:t>
      </w:r>
    </w:p>
    <w:p>
      <w:r>
        <w:t xml:space="preserve">Uutiskirjeenvaihtaja Tim Garnett Stephenson ja hänen valokuvaajansa Connelly Richard Skeets Gallagher ovat olleet työtehtävissä maassa, joka on vallankumouksen partaalla. Lentokentällä heidän odottaessaan lähtöä Connelly nappaa heittokuvan viehättävästä naisesta, joka nousee koneeseen. Kun kuva kehitetään, he huomaavat, että naisen miespuolinen seuralainen on Emile Zubova Franklin Dyall, pahamaineinen laiton asekauppias, jonka on äskettäin kerrottu tehneen itsemurhan pakomatkalla häntä jäljittämään pyrkiviä agentteja. Connelly ja Garnett ryhtyvät tutkimaan saalistaan, mutta samalla Zubova saa kuulla, että hänet on kuvattu. Connelly ja Garnett onnistuvat tunnistamaan kuvan naisen, Jacqueline Manet Bouchier'n, ja jäljittämään hänen liikkeensä Ranskaan. Kun he lähtevät, Zubova järjestää heidän koneensa alasampumisen, jotta he saisivat heidät hiljaiseksi. Kone syöksyy maahan, mutta molemmat selviävät suhteellisen vahingoittumattomina. Garnett löytää Jacquelinen ja seuraa häntä toivoen, että tämä johdattaisi hänet Zubovan jäljille. Garnett tajuaa, että häntä seurataan, ja haastaa Garnettin. Vastakkainasettelu muuttuu kuitenkin pian molemminpuoliseksi vetovoimaksi ja sitten rakkaudeksi. Kun Zubova on saanut tiedon vaarallisesta tilanteesta kätyreiltään, hän kidnappaa Garnettin ja vie hänet piilopaikkaansa, jossa suunnitellaan valtamerialuksen torpedoimista uuden sodan aikaansaamiseksi, josta Zubova voi hyötyä. Jacqueline saapuu piilopaikkaan ja ampuu Zubovaa kamppailun aikana, mutta haavoittuu itse kuolettavasti ja kuolee Garnettin syliin. Garnett pystyy hälyttämään viranomaiset laivan upottamista koskevasta juonesta, merivoimat saadaan paikalle torjumaan uhka, ja sukellusvene tuhotaan.</w:t>
      </w:r>
    </w:p>
    <w:p>
      <w:r>
        <w:rPr>
          <w:b/>
        </w:rPr>
        <w:t xml:space="preserve">Esimerkki 1.6245</w:t>
      </w:r>
    </w:p>
    <w:p>
      <w:r>
        <w:t xml:space="preserve">Fakta1: somat ovat omasta DNA:sta kasvatettuja elimiä, Fakta2: Fakta3: Fielding kutsuu sitä uudentyyppiseksi rahaksi, Fakta4: Wheelerin lentokone on mennyt Los Alamosiin vanhan Manhattan-projektin paikalle, Fakta5: Senaattori rikkoo sen ja ajattelee sen olevan senaattori.</w:t>
      </w:r>
    </w:p>
    <w:p>
      <w:r>
        <w:rPr>
          <w:b/>
        </w:rPr>
        <w:t xml:space="preserve">Tulos</w:t>
      </w:r>
    </w:p>
    <w:p>
      <w:r>
        <w:t xml:space="preserve">Toimittaja Harry Walsh Nielsen todistaa auto-onnettomuutta, jossa kaksi ihmistä kuolee. Dillman tunnistaa eloonjääneen senaattori Clayton Zachary Wheeleriksi ja lähtee tämän mukaan ambulanssiin. Kun hän ilmoittaa Wheelerin onnettomuudesta sairaalasta, henkilökunta kertoo hänelle, ettei kyseistä henkilöä ole otettu sairaalaan. Walshin päätoimittaja käskee häntä perumaan juttunsa, mutta hän kieltäytyy siitä työpaikkansa uhalla. Eräät salapoliisityöt johtavat hänet Alamogordoon, New Mexicoon. Sillä välin Wheeler herää salaisessa sairaalassa, jota johtavat tohtori Redding Daly ja tohtori Layle Johnson Dickinson. Hän saa selville, että hän on saanut uskomattoman elinsiirron, jossa käytetään somista kerättyjä elimiä. Nämä somat ovat hänen omasta DNA:sta keinotekoisesti kasvatettuja elimiä. Walsh joutuu pakenemaan kahta vähemmän nerokasta agenttia matkalla Alamogordoon, ja lopulta hän pakenee heitä matkustaen muutamien siirtotyöläisten kanssa. Wheeler saa tietää, että hänen leikkauksestaan maksetaan palkkio siitä, että hän voi tehdä senaattorina mitä tahansa komitean puolesta - eräänlainen lääketieteellinen kiristys. Fielding, komitean puheenjohtaja Wilke, kutsuu sitä uudenlaiseksi rahaksi. Wheeler kieltäytyy yhteistyöstä ja uhkaa ilmiantamalla koko operaation. Fielding varoittaa häntä, ettei hän koskaan saa presidenttiehdokkuutta, jos tieto hänen sydämensiirrostaan leviää. Alamogordossa Walsh päättelee, että Wheelerin koneen on täytynyt mennä Los Alamosiin, vanhan Manhattan-projektin sijaintipaikkaan. Sanomalehtikaverin avulla hän laskeutuu tukikohtaan ja löytää Wheelerin ylimääräisen somen. Hän luulee sen olevan senaattorin, murtaa sen ulos ja ottaa haltuunsa tohtori Johnsonsin auton. Auto romuttuu, kun Walsh väistää välttääkseen törmäämästä useisiin ympäriinsä vaelteleviin somiin. Johnson loukkaantuu, ja Fielding yrittää käyttää tilannetta hyväkseen Wheelerin aseman muuttamiseksi uhkaamalla olla pelastamatta häntä. Koska Wheeler on ihastunut tyttöön, hänen päättäväisyytensä heikkenee, mutta Redding vakuuttaa hänelle, ettei tyttö ole pahasti loukkaantunut. Walsh ja Wheeler tapaavat lopulta ja sopivat paljastavansa komitean yhdessä, vaikka Fielding ja Redding keskustelevat uudesta asiakkaasta, jota he ovat toivoneet.</w:t>
      </w:r>
    </w:p>
    <w:p>
      <w:r>
        <w:rPr>
          <w:b/>
        </w:rPr>
        <w:t xml:space="preserve">Esimerkki 1.6246</w:t>
      </w:r>
    </w:p>
    <w:p>
      <w:r>
        <w:t xml:space="preserve">Fakta1: Fakta2: Kylo Ren epäröi ampua vastarintaliikkeen johtoalusta aistittuaan äidin läsnäolon: Fakta3: Finn ja mekaanikko Rose Tico lähtevät salaiselle tehtävälle, jonka tarkoituksena on lamauttaa johtoaluksen jäljityslaite, Fakta4: Luke kieltäytyy auttamasta Pettymys siitä, että hän ei ole onnistunut kouluttamaan Kyloa jediksi ja on itse karkotettu Voimasta, Fakta5: Snoke turmeli hänet, minkä seurauksena Kylo tuhoaa kostoksi Luken uuden jedijärjestön.</w:t>
      </w:r>
    </w:p>
    <w:p>
      <w:r>
        <w:rPr>
          <w:b/>
        </w:rPr>
        <w:t xml:space="preserve">Tulos</w:t>
      </w:r>
    </w:p>
    <w:p>
      <w:r>
        <w:t xml:space="preserve">Pian Starkiller-tukikohdan taistelun jälkeen kenraali Leia Organan johtamat N 1 Vastarintaliikkeen joukot pakenevat DQarista, kun Ensimmäisen käskyn laivasto saapuu. Poe Dameron johtaa kallisarvoista vastahyökkäystä, joka tuhoaa Ensimmäisen käskyn dreadnoughtin, mutta vastarintaliikkeen paettua hyperavaruuteen, Ensimmäinen käsky seuraa heitä ja hyökkää vastarintaliikkeen saattueeseen. Kylo Ren, Leian poika, epäröi ampua vastarintaliikkeen johtoalusta aistittuaan äitinsä läsnäolon, mutta hänen TIE-hävittäjiensä siipimiehet tuhoavat komentosillan, jolloin Leia menettää toimintakykynsä ja suurin osa vastarintaliikkeen johtajista, mukaan lukien amiraali Ackbar, kuolee. Poe paheksuu uuden johtajan, vara-amiraali Holdon passiivista strategiaa ja auttaa Finniä, BB8:a ja mekaanikko Rose Ticoa lähtemään salaiselle tehtävälle, jonka tarkoituksena on lamauttaa johtoaluksen jäljityslaite. Samaan aikaan Rey saapuu AhchToon Chewbaccan ja R2D2:n kanssa Millennium Falconilla värvätäkseen Luke Skywalkerin vastarintaliikkeeseen. Pettyneenä epäonnistumiseensa Kylon kouluttamisessa jediksi ja itse itsensä karkotettuna Voimasta Luke kieltäytyy auttamasta - vaikka hän kuulee Han Solon kuolemasta Kylosin käsissä - ja uskoo, että jedien pitäisi kuolla sukupuuttoon. Luken tietämättä Rey ja Kylo pystyvät kommunikoimaan Voiman välityksellä, mikä hämmentää kahta vihollista. Kun kilpailevat Voiman käyttäjät oppivat toisistaan, kumpikin näkee tulevaisuuden visioita itsestään kumppaneina. R2D2 suostuttelee Luken kouluttamaan Reyn. Kun Kylo kertoo Reylle, mitä hänen ja Luken välillä tapahtui, mikä sai hänet valitsemaan Voiman pimeän puolen, Luke tunnustaa, että hän harkitsi hetken aikaa Kylon tappamista aavistettuaan, että korkein johtaja Snoke turmelee hänet, mikä sai Kylon tuhoamaan Luken uuden jedijärjestön kostoksi. Vakuuttuneena siitä, että Kylo voidaan lunastaa, Rey lähtee AhchTosta kohtaamaan Kylon ilman Lukea. Luke valmistautuu polttamaan AhchTon jeditemppelin ja kirjaston, mutta epäröi. Yodan haamu ilmestyy ja tuhoaa temppelin kutsumalla esiin ukkosmyrskyn, väittäen, että Reyllä on kaikki, mitä hän tarvitsee oppiakseen, ja kannustaa Lukea oppimaan epäonnistumisestaan. Holdo paljastaa suunnitelmansa evakuoida jäljellä olevat vastarintaliikkeen jäsenet huomaamattomasti pienten kuljetusten avulla. Poe pitää hänen toimintaansa pelkurimaisena ja riskialttiina ja johtaa kapinaa. Finn, Rose ja BB8 matkustavat Canto Bightin kasinolle ja hankkivat apua hakkeri DJ:ltä, joka sanoo voivansa auttaa heitä poistamaan jäljityslaitteen käytöstä. He soluttautuvat Snoken alukseen, mutta kapteeni Phasma ottaa kaikki muut paitsi BB8 kiinni. Sillä välin Rey laskeutuu alukselle, ja Kylo vie hänet Snoken luo, joka väittää, että hän helpotti Reyn ja Kylon välistä henkistä yhteyttä osana suunnitelmaa tuhota Luke. Kylo käski tappaa Reyn, mutta sen sijaan hän tappaa Snoken ja voittaa Reyn kanssa Snoken vartijat. Rey uskoo, että Kylo on palannut Voiman valoisalle puolelle, mutta sen sijaan Kylo kutsuu Kyloa hallitsemaan galaksia kanssaan, mistä Kylo kieltäytyy. He taistelevat Voiman avulla Anakin Skywalkerin valosapelista, joka halkeaa kahtia. Leia toipuu ja tainnuttaa Poen, jolloin evakuointi voi alkaa. Holdo jää alukselle johtamaan Snoken laivastoa harhaan, kun muut pakenevat Craitilla sijaitsevaan Kapinallisliiton hylättyyn tukikohtaan. DJ paljastaa Vastarintaliikkeen suunnitelman Ensimmäiselle käskynhaltijalle, ja evakuointikuljetukset tuhoutuvat hitaasti. Holdo uhrautuu ryntäämällä Snoken laivastoon valonnopeudella; Rey pakenee kaaoksessa, kun taas Kylo julistautuu korkeimmaksi johtajaksi. BB8 vapauttaa Finnin ja Rosen, jotka pakenevat Phasman kukistamisen jälkeen, ja he liittyvät Craitilla eloonjääneisiin. Kun First Order saapuu, Poe, Finn ja Rose hyökkäävät vanhoilla pikajuoksijoilla. Rey ja Chewbacca vetävät TIE-hävittäjät pois Falconilla, kun taas Rose estää Finniä suorittamasta itsemurha-ajoa vihollisen piiritystykkiä vastaan, joka myöhemmin tunkeutuu vastarintalinnoitukseen. Luke ilmestyy paikalle ja kohtaa Ensimmäisen käskyn, jotta eloonjääneet vastarintaliikkeen jäsenet pääsevät pakoon. Kylo käskee Ensimmäisen käskyn joukkoja tulittamaan Lukea, mutta tuloksetta. Sen jälkeen hän käy Luken kanssa valomiekkakamppailua; lyötyään Lukea Kylo tajuaa, että hän on taistellut hänen voimaprojektiotaan vastaan. Rey käyttää Voimaa auttaakseen vastarintaliikkeen jäseniä pakenemaan Falconilla. Luke kuolee uupuneena rauhallisesti AhchTossa. Rey ja Leia aistivat hänen kuolemansa, mutta Leia kertoo eloonjääneille kapinallisille, että Vastarintaliikkeellä on kaikki mitä se tarvitsee noustakseen uudelleen. Canto Bightissa yksi Finniä ja Rosea pakoon auttaneista lapsista tarttuu Voiman avulla luutaan ja katsoo avaruuteen.</w:t>
      </w:r>
    </w:p>
    <w:p>
      <w:r>
        <w:rPr>
          <w:b/>
        </w:rPr>
        <w:t xml:space="preserve">Esimerkki 1.6247</w:t>
      </w:r>
    </w:p>
    <w:p>
      <w:r>
        <w:t xml:space="preserve">Fakta1: maa-luokka hyödyntää tavalla tavallista kyläläisiä, Fakta2: työporukka Varhain löytää potin täynnä kultakolikoita elokuva, Fakta3: sopivasti viikset-twirling zamindar takavarikoi ne lisätä jo massiivinen rikkaus, Fakta4: miehet olivat kärsineet Zamindar 's tyrannia, Fakta5: oikaisemalla tämän vääryyden tekee hänestä uuden joukon vihollisia</w:t>
      </w:r>
    </w:p>
    <w:p>
      <w:r>
        <w:rPr>
          <w:b/>
        </w:rPr>
        <w:t xml:space="preserve">Tulos</w:t>
      </w:r>
    </w:p>
    <w:p>
      <w:r>
        <w:t xml:space="preserve">Gangvian ytimessä oleva perusepätasa-arvo on tapa, jolla maanomistajaluokka käyttää tavallisia kyläläisiä hyväkseen. Elokuvan alkupuolella työporukka löytää ruukun täynnä kultakolikoita, ja sopivasti viiksekkäitä viiksiä pyörittelevä zamindar Amrish Puri takavarikoi ne lisätäkseen jo ennestään valtavaa varallisuuttaan. Gangvaa Rajnikanth pelastaa tilanteen; Gangvaa tappaa zamindarin ja hänen kätyriensä. Gangvaa kokoaa ryhmän miehistä, jotka olivat kärsineet Zamindarin tyrannian alla. Yhdessä he hengailevat erämaassa ja tekevät Robin Hoodin kaltaisia ryöstöretkiä oikeudenmukaisuuden puolesta. Jossain vaiheessa Jamna Shabana Azmi kohtaa Gangvaan ja ihastuu. Sitten kylän tyttö syyttää Gangvaa raiskauksesta, ja Jamna raivostuu - tässä vaiheessa hän ryhtyy selvittämään totuutta. Kävi ilmi, että raiskauksen oli itse asiassa tehnyt aivan toinen mies nimeltä Gangvaa Raza Murad, ja tämän vääryyden korjaaminen voittaa Jarnan takaisin sankarillemme, mutta tekee hänestä uuden joukon vihollisia, joita hän viettää loppuelokuvan pakenemalla. Hänen perässään on myös poliisitarkastaja Suresh Oberoi, joka ei voi sallia omankädenoikeuden harjoittamista alueellaan, vaikka tarkoitus olisi kuinka jalo.</w:t>
      </w:r>
    </w:p>
    <w:p>
      <w:r>
        <w:rPr>
          <w:b/>
        </w:rPr>
        <w:t xml:space="preserve">Esimerkki 1.6248</w:t>
      </w:r>
    </w:p>
    <w:p>
      <w:r>
        <w:t xml:space="preserve">Fakta1: yksityisetsivä asuu moottoriveneellä Miamissa, Fakta2: Fakta3: nuori nainen oli jätetty tajuttomana hotellihuoneeseen, Fakta4: Miamin poliisin luutnantti Dave Santini vaatii Roomelta tietoja, Fakta5: Rome saa apua mieluummin omasta viettelevästä eronneesta naisesta kuin omasta viettelevästä avioerosta</w:t>
      </w:r>
    </w:p>
    <w:p>
      <w:r>
        <w:rPr>
          <w:b/>
        </w:rPr>
        <w:t xml:space="preserve">Tulos</w:t>
      </w:r>
    </w:p>
    <w:p>
      <w:r>
        <w:t xml:space="preserve">Tony Rome on yksityisetsivä, joka asuu Miamissa Straight Pass -nimisellä moottoriveneellä. Tämä viittaa siihen, että Tonylla on myös peliongelma. Hänen entinen kumppaninsa Ralph Turpin Robert J. Wilke pyytää häntä hakemaan kotiin nuoren naisen, joka oli jätetty tajuttomana hotellihuoneeseen. Nainen, Diana, o.s. Kosterman Pines Sue Lyon, on rikkaan rakennusmagnaatin Rudolph Kosterman Simon Oaklandin tytär, joka sittemmin palkkaa Rooman selvittämään, miksi hänen tyttärensä käyttäytyy niin järjettömästi. Palattuaan tajuihinsa Diana huomaa, että timanttineula, joka hänellä oli ollut edellisenä iltana yllään, on kadonnut. Diana ja hänen äitipuolensa Rita Gena Rowlands palkkaavat myös Roman, tällä kertaa etsimään kadonnutta pinssin. Rome kloroformoidaan ja pahoinpidellään roistojen toimesta, ja Turpin löydetään murhattuna Romen toimistosta. Komisario Dave Santini Richard Conte Miamin poliisista tutkii rikospaikkaa ja vaatii tietoja Roman vanhalta ystävältä. Rome työskentelee mieluummin yksin ja saa apua viettelevältä eronneelta Ann Archerilta Jill St. Johnilta. Kostermanin henkeä yritetään murhata, ja jalokivikauppias löydetään murhattuna. Rome saa selville, että Diana on myynyt äitipuolensa koruja ja antanut rahat oikealle äidilleen Lornalle. Jäljet johtavat Ritan kuolleeseen ex-mieheen ja Adam Boydiin, lääkäriin, joka tilasi murhat. Kun tapaus on ratkaistu, Rome kutsuu Annin romanttiselle lomalle veneelleen, mutta tämä on päättänyt palata miehensä luo.</w:t>
      </w:r>
    </w:p>
    <w:p>
      <w:r>
        <w:rPr>
          <w:b/>
        </w:rPr>
        <w:t xml:space="preserve">Esimerkki 1.6249</w:t>
      </w:r>
    </w:p>
    <w:p>
      <w:r>
        <w:t xml:space="preserve">Fakta1: Fakta2: Raymond Lembecke on entinen vanki, joka on istunut vankilassa myytyään huumeita mafiapomo Tony Vagolle: Vago on hänelle paljon velkaa, Fakta3: entinen pomo hankkii hänelle mitättömän työpaikan varastosta, Fakta4: kaupunki ja suuntaavat Las Vegasiin myymään varastettua tavaraa, Fakta5: ryhmä välttää salamurhaajaa, joka on nimetty pakenevan poliisin lisäksi.</w:t>
      </w:r>
    </w:p>
    <w:p>
      <w:r>
        <w:rPr>
          <w:b/>
        </w:rPr>
        <w:t xml:space="preserve">Tulos</w:t>
      </w:r>
    </w:p>
    <w:p>
      <w:r>
        <w:t xml:space="preserve">Raymond Lembecke Vincent Gallo on juuri vankilasta vapautunut excon, joka on istunut vankilassa myytyään huumeita mafiapomo Tony Vagolle Rod Steiger. Lembecke oli syytön ja otti vastuun Vagon puolesta. Lembecken mielestä Vago on hänelle paljon velkaa, joten kun hänen entinen pomonsa hankkii hänelle mitättömän työpaikan varastosta, hän päättää kostaa ja suunnittelee varastavansa tältä miljoonan dollarin arvosta huumeita. Lembecke suunnittelee ryöstöä yhdessä Marcus Weans Mykelti Williamsonin ja häiriintyneen liipasimella varustetun Curtis Freleyn Kiefer Sutherlandin kanssa. He tappavat DEA:n peiteagentin, joka on kuuntelulaitteessa ryöstön aikana. He päättävät jättää kaupungin väliin ja suunnata Las Vegasiin myymään varastetun tavaran; myöhemmin he toivovat pääsevänsä Meksikoon. Kun he lähtevät kaupungista, he kidnappaavat pariskunnan, joka omistaa matkailuauton. Pian panttivanki Gordon Jacobson Kevin Pollak joutuu kuitenkin Tukholman syndrooman lumoihin ja alkaa matkia sieppaajiaan ja haluaa pysyä mukana heidän metsästyksessään. Poliisia pakenemisen lisäksi ryhmän on vältettävä mafian lähettämää salamurhaajaa Sir Martin Sheeniä.</w:t>
      </w:r>
    </w:p>
    <w:p>
      <w:r>
        <w:rPr>
          <w:b/>
        </w:rPr>
        <w:t xml:space="preserve">Esimerkki 1.6250</w:t>
      </w:r>
    </w:p>
    <w:p>
      <w:r>
        <w:t xml:space="preserve">Fakta1: Fakta2: työnantaja leikkaa Jayn kättä ja omaa kättään, Fakta3: ensimmäinen kohde näyttää tunnistavan Jayn ja kiittää juuri ennen kuin hänet tapetaan, Fakta4: Fiona-symboli, joka on kaiverrettu Jayn peiliin, Fakta5: vakituinen lääkäri on korvattu miehellä.</w:t>
      </w:r>
    </w:p>
    <w:p>
      <w:r>
        <w:rPr>
          <w:b/>
        </w:rPr>
        <w:t xml:space="preserve">Tulos</w:t>
      </w:r>
    </w:p>
    <w:p>
      <w:r>
        <w:t xml:space="preserve">Jay ja Gal ovat entisiä sotilaita, joista on tullut palkkamurhaajia armeijasta lähdettyään. Gal on rento, mutta Jay kärsii yhä Kiovassa suorittamastaan katastrofaalisesta tehtävästä. Vaimonsa Shelin kehotuksesta huolimatta hän ei ole työskennellyt sen jälkeen, ja heidän rahansa ovat loppumassa. Shel järjestää illalliskutsut, joihin hän kutsuu Galin ja tämän uusimman tyttöystävän, henkilöstöpäällikkö Fionan. Illan aikana Gal paljastaa, että hänellä on heille uusi työpaikka, johon Shel rohkaisee häntä tarttumaan. Samaan aikaan Fiona menee vessaan, kaivertaa symbolin kylpyhuoneen peilin takaosaan ja ottaa nenäliinan, jolla Jay oli pyyhkinyt verta parranajo-onnettomuuden jälkeen. Jay ottaa työn vastaan, ja he tapaavat hämärän asiakkaan, jolla on lista kolmesta ihmisestä, jotka hän haluaa tappaa. Työnantaja viiltää yllättäen Jayn käden ja oman kätensä poikki, niin että sopimus on käytännössä allekirjoitettu verellä. Heidän ensimmäinen kohteensa, pappi, näyttää tunnistavan Jayn ja kiittää häntä juuri ennen kuolemaansa. Toinen nimi listalla on arkistonhoitaja, joka säilyttää kokoelmaa hirvittäviä, kuvottavia ja tuntemattomia videoita. Hänkin kiittää Jayta, joka inhoaa videoita, kiduttaa ja hakkaa hänet raa'asti kuoliaaksi vasaralla. Jay vaatii jahdata ja tappaa arkistonhoitajan työtoverit, ja Galin tutkiessa heidän kansioitaan hän löytää kansiot itsestään ja Jaysta, mukaan lukien yksityiskohdat heidän Kiovan-operaatiostaan. Vaikka he eivät tunnista sitä, kansiossa on symboli, jonka Fiona kaiversi Jayn peiliin. Gal ilmoittaa Jaylle, että ryöstäessään toisen kohteen kodin kassakaappia hän otti mukaansa tarpeeksi rahaa, jotta he saisivat sopimuksesta saamansa kokonaissumman. Pari päättää luopua sopimuksesta ja palata kotiin. Kun hänen viilletty kätensä tulehtuu, Jay käy lääkärissä, mutta huomaa, että hänen vakituinen lääkärinsä on korvattu toisella miehellä, joka antaa hänelle vain kryptisiä neuvoja. Jay ja Gal palaavat asiakkaansa luokse ja tarjoutuvat etsimään korvaavia lääkäreitä, jotka tappavat listan viimeisen nimen. Asiakas kieltäytyy ja sanoo, että molemmat palkkamurhaajat ja heidän perheensä tapetaan, jos he eivät suorita sopimusta. Shel vie heidän poikansa Samin perheen mökille turvaan, kun Jay ja Gal palaavat töihin. Heidän viimeinen kohteensa on kartanossa asuva parlamentin jäsen. Tarkkaillessaan taloa kaksikko näkee metsässä oudon seremonian, joka huipentuu ihmisuhriin. Jay avaa tulen rynnäkkökiväärillä, ja seremonian johtaja esittää itsensä Jayn teloitettavaksi. Jäljellä olevat naamioituneet kultistit jahtaavat palkkamurhaajia maanalaiseen kompleksiin, jossa Galista leikataan sisälmykset irti, mikä pakottaa Jayn suorittamaan armomurhan ystävälleen. Tunneleista ulos päästyään Jay pakenee perheen mökille ja tapaa Shelin. Kun hän menee ulos, hän näkee, että heidän autojensa renkaat on leikattu ja läheiselle pellolle on asetettu soihtuja. Jay yrittää paikallistaa hyökkääjät, mutta hänet lyödään tajuttomaksi. Mökin sisällä Shel aseistautuu ja ampuu useita hyökkääjiä. Jay herää pellolla naamioituneiden kultistien ympäröimänä, jotka riisuvat hänet ja asettavat naamion hänen kasvoilleen. Hän kohtaa viimeisen uhrinsa, The Hunchbackin, joka on veitsellä aseistautunut naamioitunut ja verhoutunut henkilö. Raa'an veitsitaistelun jälkeen Jay voittaa, mutta huomaa, että Kyttyräselkä oli hänen vaimonsa, jonka selkään oli kiinnitetty Sam. Shel näyttää nauravan kuollessaan. Kultistit taputtavat ja riisuvat naamionsa, jolloin heidän joukostaan paljastuu Fiona, palkkamurhaajan asiakas, ja mies lääkärin vastaanotolta. Kultistit kruunaavat Jayn.</w:t>
      </w:r>
    </w:p>
    <w:p>
      <w:r>
        <w:rPr>
          <w:b/>
        </w:rPr>
        <w:t xml:space="preserve">Esimerkki 1.6251</w:t>
      </w:r>
    </w:p>
    <w:p>
      <w:r>
        <w:t xml:space="preserve">Fakta1: Savitri tapaa rakastuneena Satyavanin, Fakta2: Fakta3: kuningas asuu metsässä, Fakta4: anoppi ja valtakunnan palauttaminen ovat näköpiirissä, Fakta5: Yama suostuu pyyntöön ja palauttaa näin Satyavanin elämän.</w:t>
      </w:r>
    </w:p>
    <w:p>
      <w:r>
        <w:rPr>
          <w:b/>
        </w:rPr>
        <w:t xml:space="preserve">Tulos</w:t>
      </w:r>
    </w:p>
    <w:p>
      <w:r>
        <w:t xml:space="preserve">Savitri syntyy auringonjumalan lahjana Madran kuninkaalle Ashwapatille ja hänen vaimolleen Malawille. Savitri tapaa Satyavanin, sokean kuningas Dumatasenan pojan, ja rakastuu häneen. Dumatasenan ministeri on ottanut valtakuntansa haltuunsa ja karkottanut kuninkaan, joka asuu nyt metsässä. Kun Savitri päättää mennä naimisiin Satyavanin kanssa, tietäjä Narada neuvoo sitä vastaan, sillä planeettakarttojen mukaan Satyavan kuolee vuoden kuluttua heidän avioliitostaan. Savitri kuitenkin vaatii, että hän jatkaa, sillä hän on valmis taistelemaan kuolemanjumala Yamaa vastaan. Vuotta myöhemmin, kun Savitri näkee Yaman kantavan Satyavanin sielua, hän seuraa häntä ja keskustelee hänen kanssaan jatkaen samalla jahtaamistaan. Lopulta Yama kertoo hänelle, että hän voi pyytää häneltä kolmea lahjaa, paitsi Satyavansin henkeä. Savitri pyytää seuraavia siunauksia: hänen appensa näkeminen ja hänen valtakuntansa palauttaminen, hänen isänsä saisi sata poikaa, ja viimeisenä hän saisi sata poikaa. Yama suostuu hänen pyyntöönsä ja palauttaa näin Satyavansin hengen. Hänen isänsä näkö palautuu, ja hän saa tietää vallananastajansa kuolemasta.</w:t>
      </w:r>
    </w:p>
    <w:p>
      <w:r>
        <w:rPr>
          <w:b/>
        </w:rPr>
        <w:t xml:space="preserve">Esimerkki 1.6252</w:t>
      </w:r>
    </w:p>
    <w:p>
      <w:r>
        <w:t xml:space="preserve">Fakta1: elokuva siirtyy tytön ja pojan tarinaan, Fakta2: innokas näytelmäkirjailija hiipii teatteriin, Fakta3: tyttö työskentelee kuorotytönä yrittäen myydä näytelmän teatterin johtajalle, Fakta4: pariskunta, jota poika seuraa, saapuu Sky Limit -klubille, Fakta5: poika alkaa voittaa etsien tyttöä klubin sisältä</w:t>
      </w:r>
    </w:p>
    <w:p>
      <w:r>
        <w:rPr>
          <w:b/>
        </w:rPr>
        <w:t xml:space="preserve">Tulos</w:t>
      </w:r>
    </w:p>
    <w:p>
      <w:r>
        <w:t xml:space="preserve">Elokuva alkaa nopealla katsauksella Broadwayn loistokkaaseen elämään ja sen toimijoihin usein liittyvään ylimielisyyteen. Sen jälkeen elokuva siirtyy Tytön ja Pojan tarinaan: tyttö on aloitteleva näyttelijä ja poika julkaisematon näytelmäkirjailija. Molemmat ovat nöyriä taiteilijoita, jotka kamppailevat päästäkseen suuriin ponnistuksiin, ja kummallakin on vuokrarästit maksamatta täysihoitolassa, jota johtavat ankara vuokraemäntä ja kookas, väkivaltainen portsari. Poika, jolla on romanttisia tunteita tyttöä kohtaan, antaa tytölle kaikki rahansa, jotta tämä voisi maksaa vuokrarästinsä. Nyt poika on pennitön, ja hänen on keksittävä erilaisia keinoja karata vuokraemännältä ja portsarilta. Lopulta hän pakenee uhkaavaa kaksikkoa hyppäämällä liikkuvaan autoon. Myöhemmin innokas näytelmäkirjailija hiipii teatteriin, jossa tyttö työskentelee kuorotyttönä, ja yrittää myydä näytelmänsä johtajalle. Hän ei onnistu, ja kun hänet on potkittu ulos johtajan toimistosta, hänet heitetään fyysisesti kadulle. Sillä välin tyttö on saanut potkut näytelmästä, ja lohdutukseksi hän hyväksyy komean lavastajan Johnnien tarjouksen lähteä hänen mukaansa hienoon yökerhoon. Pariskunta saapuu pojan seurassa Sky Limit Clubille, joka on maanalainen pelipaikka. Etsiessään tyttöä klubin sisältä poika alkaa vahingossa voittaa ruletissa, kun hän tahattomasti laittaa pöydälle löydettyjä rahoja. Juuri kun hän tekee kasinon vararikkoon, poliisi ratsastaa paikan. Useiden takaa-ajojen ja nokkelien manööverien jälkeen poika onnistuu pakenemaan poliisia ja pääsee jälleen yhteen tytön kanssa. Elokuva päättyy romanttiseen suudelmaan.</w:t>
      </w:r>
    </w:p>
    <w:p>
      <w:r>
        <w:rPr>
          <w:b/>
        </w:rPr>
        <w:t xml:space="preserve">Esimerkki 1.6253</w:t>
      </w:r>
    </w:p>
    <w:p>
      <w:r>
        <w:t xml:space="preserve">Fakta1: Fakta2: joen virtaus, joka vie käpyjä sillan alle, Fakta3: pomppi oli yskä, joka johti riitaan hänen ja Eeyoren välillä, Fakta4: Pöllö lentää kertomaan Christopher Robinille syntymäpäivästä, Fakta5: thuthda bthuthdy tarkoittaa Hyvää syntymäpäivää hipy papy bthuthdth Rakkaudella Poohilta</w:t>
      </w:r>
    </w:p>
    <w:p>
      <w:r>
        <w:rPr>
          <w:b/>
        </w:rPr>
        <w:t xml:space="preserve">Tulos</w:t>
      </w:r>
    </w:p>
    <w:p>
      <w:r>
        <w:t xml:space="preserve">Elokuva alkaa keksinnöstä ajopeli nimeltä Poohsticks, jossa Pooh ottaa kävelylle puinen silta joen yli, jossa hän tykkää donthing erityisesti. Tänä päivänä hän kuitenkin löytää kuusenkävyn ja poimii sen. Puh keksii riimun kuusitikun kanssa, mutta hän kompastuu vahingossa puunjuureen ja pudottaa sen jokeen. Huomatessaan, että joen virtaus vie käpyn sillan alle, Puh keksii siitä kilpapelin. Koska pelissä käytetään käpyjen sijasta tikkuja, hän kutsuu sitä nimellä Poohsticks. Myöhemmin samana päivänä Puh, Possu, Jänis ja Ruu leikkivät Poohsticksiä ja näkevät silloin Äijän kelluvan joessa. Pelastettuaan hänet jotenkin kivellä, hän kertoo heille, että hän putosi mereen, koska häntä pompotettiin takaapäin. Possu olettaa, että Tiikeri oli se, joka paiskasi Ihurin jokeen. Kun Tiikeri saapuu paikalle, hän väittää, että hänen pomppunsa oli itse asiassa yskä, mikä johtaa riitaan hänen ja Ihurin välillä, mutta kertojan ulkopuolisen avun avulla Nalle Puh ja hänen ystävänsä saavat selville, että Tiikeri oli todellakin tahallaan pompottanut Ihurin sivulla 245. Tiikeri sanoo, että se oli vain vitsi, mutta kukaan muu ei ole samaa mieltä. Tiikeri sanoo inhoten, ettei heillä ole huumorintajua, ja pomppii pois. Mutta koska Äijä vaikuttaa tänä päivänä erityisen masentuneelta, Puh seuraa häntä synkkään paikkaansa ja kysyy, mikä häntä vaivaa. Eeyore sanoo, että on hänen syntymäpäivänsä, eikä kukaan ole huomannut juhlia sitä. Puh päättää antaa hänelle hunajapurkin, mutta ei pääse pitkälle ennen kuin hän saa nälkäkohtauksen ja päätyy syömään hunajan. Hän päättää kysyä Pöllöltä neuvoa. Pöllö ehdottaa, että hän kirjoittaisi Eeorelle ruukkuun, jotta Eeor voisi käyttää sitä tavaroiden laittamiseen. Pöllö päätyy kirjoittamaan ruukkuun väärin kirjoitetun tervehdyksen hipy papy bthuthdth thuthda bthuthdy tarkoittaa Hyvää syntymäpäivää, rakkaudella Puhilta ja lentää kertomaan Christopher Robinille syntymäpäivästä. Possu, joka on kuullut Eeyoren syntymäpäivästä Puhilta, suunnitteli antavansa Eeyorelle punaisen ilmapallon, mutta kun Pöllö tervehtii häntä taivaalta, Possu unohtaa katsoa minne on menossa, kunnes törmää puuhun ja saa sen vahingossa puhkaisemaan ilmapallon. Possu on hyvin surullinen siitä, että hänen lahjansa Äijälle on pilalla, mutta hän antaa sen kuitenkin Äijälle, ja vain hetkeä myöhemmin Puh tuo tyhjän ruukun. Eeyore on iloinen, kun hän laittaa puhjenneen ilmapallon ruukkuun ja ottaa sen taas pois hän myös väittää pitävänsä punaisesta väristä. Puh ja hänen ystävänsä ryhtyvät sitten tuumasta toimeen ja suunnittelevat yllätysjuhlat ystävälleen. Juhlien aikana Tiikeri saapuu paikalle ja pompauttaa Jäniksen tuolilta. Puh toivottaa hänet tervetulleeksi juhliin, kun Kani vetää itsensä ylös Tiggerin pomppimisesta suuttuneena. Rabbit on sitä mieltä, että Tiikerin pitäisi lähteä, koska hän on kohdellut Eeyorea aiemmin, Roo haluaa Tiikerin jäävän, ja Christopher Robinsin ratkaisu on, että kaikki menevät sillalle leikkimään Puh-tikkuja. Eeyore, joka pelaa ensimmäistä kertaa, voittaa eniten pelejä, mutta Tiikeri ei voita yhtään mitään, minkä vuoksi hän päättelee, että Tiikeri ei pidä Poohstickseistä. Eeyoren voittamisen salaisuus, kuten hän selittää Tiikerille jälkeenpäin, on se, että hän antaa tikkunsa pudota nykivällä tavalla. Kun Tiikeri pomputtaa Eeoraa uudelleen, Christopher Robin, Puh ja lopulta Possu päättävät, että Tiikeri on oikeastaan ihan hyvä.</w:t>
      </w:r>
    </w:p>
    <w:p>
      <w:r>
        <w:rPr>
          <w:b/>
        </w:rPr>
        <w:t xml:space="preserve">Esimerkki 1.6254</w:t>
      </w:r>
    </w:p>
    <w:p>
      <w:r>
        <w:t xml:space="preserve">Fakta1: sota sisko Louisa Bradleyn ja sisarentyttären luona, Fakta2: Fakta3: toveri uhrasi itsensä sodan viimeisenä päivänä, Fakta4: Darrell kieltäytyy ystävän isän työtarjouksesta, Fakta5: Larryn lapsuudenystävä solmii onnellisen avioliiton Bob MacDonaldin kanssa ja menettää tämän ja lapsensa auto-onnettomuudessa.</w:t>
      </w:r>
    </w:p>
    <w:p>
      <w:r>
        <w:rPr>
          <w:b/>
        </w:rPr>
        <w:t xml:space="preserve">Tulos</w:t>
      </w:r>
    </w:p>
    <w:p>
      <w:r>
        <w:t xml:space="preserve">Elokuva, jossa W. Somerset Maugham Herbert Marshall on itse sivuhenkilö, joka ajelehtii päähenkilöiden elämässä, alkaa ensimmäisen maailmansodan jälkeisillä juhlilla, jotka järjestetään vuonna 1919 Chicagossa country clubilla. Elliott Templeton Clifton Webb on palannut Yhdysvaltoihin ensimmäistä kertaa sitten sodan käydäkseen tapaamassa sisartaan Louisa Bradley Lucile Watsonia ja sisarentytärtään Isabel Gene Tierneyta, joka on kihloissa Larry Darrell Tyrone Powerin kanssa, jota Elliott paheksuu jyrkästi, koska Larry on hylännyt yhteiskuntaluokan, johon hän on syntynyt ja jota Elliott kunnioittaa. Larry on traumatisoitunut toverinsa kuolemasta, joka uhrasi itsensä sodan viimeisenä päivänä pelastaakseen Larryn, ja ilmoittaa aikovansa löhöillä pienellä 3000 euron perinnöllään. Hän kieltäytyy ystävänsä Gray John Paynen isän työtarjouksesta, miljonäärin, joka on toivottomasti rakastunut myös Isabeliin. Larry ja Isabel sopivat lykkäävänsä avioliittonsa solmimista, jotta Larry voi lähteä Pariisiin yrittämään selvittää sekavia ajatuksiaan. Samaan aikaan Larryn lapsuudenystävä Sophie Nelson Anne Baxter solmii onnellisen avioliiton Bob MacDonaldin Frank Latimoren kanssa, mutta menettää tämän ja heidän lapsensa auto-onnettomuudessa. Pariisissa Larry uppoutuu boheemiin elämään. Vuoden kuluttua Isabel vierailee luonaan, ja Larry pyytää häntä heti vaimokseen. Isabel ei ymmärrä Larryn tarkoituksen etsintää ja purkaa kihlauksen. Ennen kuin hän palaa Chicagoon, hän ei voi toteuttaa suunnitelmaa, jolla hän viettelee Larryn ja huijaa tätä tekemään hänestä rehellisen naisen. Hän menee naimisiin Grayn kanssa, jotta hän saisi kaipaamansa eliittiseurapiiri- ja perhe-elämän. Samaan aikaan Larry työskentelee hiilikaivoksessa Ranskassa, jossa eräs erotettu pappi, Kosti Fritz Kortner, kehottaa häntä matkustamaan Intiaan oppimaan mystikolta. Larry opiskelee Himalajalla sijaitsevassa luostarissa pyhimys Cecil Humphreysin johdolla ja tekee sitten yksinäisen pyhiinvaellusmatkan vuorenhuipulle, jossa hän löytää valaistumisen. Pyhä mies käskee Larryn palata maailmaan jakamaan sen, mitä hän nyt tietää elämästä. Palattuaan Pariisiin Maugham tapaa Elliottin sattumalta ja saa tietää, että Isabel perheineen asuu Elliottin luona, koska vuoden 1929 pörssiromahdus on tuhonnut heidät taloudellisesti. Gray on saanut hermoromahduksen ja kärsii kauheista päänsäryistä. Elliott myi lyhyeksi ennen romahdusta ja teki markkinoilla tappiota. Maugham järjestää Elliottille ja hänen kotiväelleen lounaan, jossa hän tapaa vanhan ystävänsä, joka osoittautuu Larryksi. Larry pystyy auttamaan Graytä käyttämällä intialaista hypnoottista suggestion muotoa. Myöhemmin he kohtaavat Sophien, joka on nyt juoppo, kun he rähjäävät huonomaineisessa yökerhossa. Larry ryhtyy Sophien parannukseen ja ylevistä motiiveista järjestää Sophien kanssa avioliiton, mutta kun hän kertoo siitä Isabelille, joka on yhä rakastunut häneen, tämä juonittelee todistaakseen Larrylle, että Sophien parannus on vain väliaikainen. Hän onnistuu houkuttelemaan Sophien takaisin juomaan, ja Sophie katoaa. Larryn viimeinen yritys saada lapsuudenystävänsä takaisin turmeltuneisuudestaan ja epätoivostaan osoittautuu tuloksettomaksi. Sophie murhataan, ja hänen kuolemansa yhdistää Larryn ja Maughamin poliisitutkinnan aikana. Maugham ja Larry vierailevat Elliottin kuolinvuoteella Etelä-Ranskassa. Larry antaa Elliottille mielenrauhaa sen jälkeen, kun hänet on tarkoituksella suljettu pois tärkeästä illanistujaisesta, jonka isäntänä toimii prinsessa, jonka kanssa hänellä oli riitaa ja joka oli aikoinaan Elliottin tavoin amerikkalainen keskilännen asukas. Larry suostuttelee neiti Keith Lanchesterin, prinsessan seurustelusihteerin, antamaan hänelle luvan väärentää Elliottin kutsun tyhjän kutsun avulla. Isabel perii setänsä omaisuuden, jolla hän voi rahoittaa Grayn yritystä rakentaa uudelleen hänen isänsä konkurssiin mennyt välitysliike. Larry ei suostu tekemään sovintoa Isabelin kanssa, koska hän päättelee, että hän aiheutti Sophien paluun juomisen pariin ja lopulta tämän murhan. Sen sijaan hän päättää työskennellä tiensä takaisin Amerikkaan kulkurihöyrylaivalla. Maugham yrittää lohduttaa Isabelia sillä, että Larry on onnellinen, koska hän on löytänyt itsestään todellisen hyvyyden.</w:t>
      </w:r>
    </w:p>
    <w:p>
      <w:r>
        <w:rPr>
          <w:b/>
        </w:rPr>
        <w:t xml:space="preserve">Esimerkki 1.6255</w:t>
      </w:r>
    </w:p>
    <w:p>
      <w:r>
        <w:t xml:space="preserve">Fakta1: tarina pyörii nuoren prinssin ympärillä, jolla on sosialistisia ajatuksia, Fakta2: vaimo ja poika päättävät muuttaa pois kuningaskunnasta Kuninkaan kotitalouden erimielisyyksien vuoksi, Fakta3: palatsi päättää etsiä prinssin, Fakta4: alkuperäinen prinssi paljastaa henkilöllisyytensä äidille, Fakta5: Murthyn äiti pelastaa tytön hengen sanomalla hänelle hyppäävänsä autosta ja pyytämällä poikaa pysäyttämään auton.</w:t>
      </w:r>
    </w:p>
    <w:p>
      <w:r>
        <w:rPr>
          <w:b/>
        </w:rPr>
        <w:t xml:space="preserve">Tulos</w:t>
      </w:r>
    </w:p>
    <w:p>
      <w:r>
        <w:t xml:space="preserve">Tarina kertoo nuoresta prinssistä, jolla on sosialistisia aatteita ja joka pakenee palatsista. Kaksikymmentä vuotta myöhemmin, kun kuninkaan kuolemasta on tullut uutinen, paikalle saapuu kolme teeskentelijää, jotka väittävät olevansa oikea prinssi. Tämä elokuva perustuu kuninkaiden tarinaan. Kuninkaan taloudessa vallitsevien erimielisyyksien vuoksi hänen vaimonsa ja poikansa Jeetendra päättävät muuttaa pois kuninkaasta. Vuosia myöhemmin kuningas kuolee, ja palatsi päättää etsiä prinssin, jotta hän voisi vaatia oikeaa paikkaansa valtaistuimella. He löytävät kolme nuorta miestä, jotka kaikki väittävät olevansa prinssi. Palatsin virkamiehet panevat heidät koetukselle, ja yksi kerrallaan he kaikki läpäisevät heille asetetut testit, ja virkamiehet joutuvat pulaan siitä, kuka näistä kolmesta nuoresta miehestä on oikea prinssi. Samaan aikaan alkuperäinen prinssi näkee uutiset ja paljastaa henkilöllisyytensä äidilleen, jonka kanssa hän elää väärän henkilöllisyytensä turvin orpona. Samaan aikaan myös Prem Chopra ilmoittaa henkilöllisyytensä prinssiksi. Samaan aikaan Prem Chopra kidnappaa alkuperäisen prinssin tullakseen itse kuninkaaksi ja saapuu Ram Kumar 1:nä palatsiin. Mutta palatsiin saapuu myös kaksi miestä, jotka väittävät olevansa prinssi. Kaiken tämän kaaoksen jälkeen Ravi ja Rajan pelastavat Ram Kumarin hengen. Lopulta Murthy yrittää paeta rahan kanssa, mutta Jeetendra pysäyttää hänet, mutta hän pakenee sieltä sieppaamalla prinsessan. Lopulta autossa Murthyn äiti pelastaa tytön hengen sanomalla Murthylle, että hänen pitäisi hypätä autosta ja pyytää poikaansa pysäyttämään auto, mutta hän ei pysäyttänyt autoa. Lopulta hänen äitinsä ampuu hänet ja elokuva päättyy auton syöksyyn alas vuorelta.</w:t>
      </w:r>
    </w:p>
    <w:p>
      <w:r>
        <w:rPr>
          <w:b/>
        </w:rPr>
        <w:t xml:space="preserve">Esimerkki 1.6256</w:t>
      </w:r>
    </w:p>
    <w:p>
      <w:r>
        <w:t xml:space="preserve">Fakta1: elokuva perustuu Sunil Gangopadhyayn romaaniin Hirak Deepthi, Fakta2: kotiäiti asuu samassa asuntokompleksissa aviomiehen ja pojan kanssa, Fakta3: aviomies on työnhaussa, Fakta4: sattuma päätyy monimutkaiseen suhteeseen, Fakta5: Gangopadhyay In työskentelee kirjassa keskiluokan asenteista ja käsityksistä fakta</w:t>
      </w:r>
    </w:p>
    <w:p>
      <w:r>
        <w:rPr>
          <w:b/>
        </w:rPr>
        <w:t xml:space="preserve">Tulos</w:t>
      </w:r>
    </w:p>
    <w:p>
      <w:r>
        <w:t xml:space="preserve">Elokuva perustuu Sunil Gangopadhyayn romaaniin Hirak Deepthi. Tohtori S.R. Nathan Mammootty on maailmankuulu taloustieteen professori. Hän on teoreetikko ytimiinsä asti, ja hän puhuu aina köyhyydestä ja kehitysmaiden kehityskysymyksistä, jotka ovat hänen lempiaiheitaan. Hän on yksinäinen, joka käy pullon ääressä. Hän ei kuitenkaan ole naistenmies; omien sanojensa mukaan hän rakastaa heidän seuraansa. Hänen läheinen ystävänsä Bela Ramya Krishnan on käytännöllisempi. Hän yrittää samaistua joihinkin elämän karuihin realiteetteihin. Deepti Meera Jasmine on kotiäiti, joka asuu samassa taloyhtiössä miehensä Narainin ja poikansa kanssa. Hänen miehensä on työnhaussa. Miehen suostuttelemana Deepti lähestyy Nathania. Heidän sattumanvarainen kohtaamisensa päättyy monimutkaiseen suhteeseen. Nathan on kuitenkin rauhaton ja melkoisen välinpitämätön. Vaikka Deepthi tuntee syyllisyyttä, Nathan vain häätää sen pois. Itse asiassa hän työstää kirjaa keskiluokan asenteista ja käsityksistä. Kuitenkin, kun Nathan joutuu kohtaamaan todellisia kysymyksiä, hän menettää pohjan - viittaus pseudointellektuaaliseen imagoon. Ohjaaja tarkastelee tässä tarkasti kahden yksilön häiritsevää suhdetta. Deepthi ei kykene irrottautumaan Nathanista. Deepthin ja Nathanin mielen pohjavirtaukset, heidän piinaavat sielunsa, jotka ovat yhtä myrskyisiä kuin meri, vangitsee kuvaan taitavasti kuvaaja Alagappan. Vaikka elokuva ei anna mitään suoraa viestiä, se vihjaa siitä, mikä tekee tai rikkoo suhteen.</w:t>
      </w:r>
    </w:p>
    <w:p>
      <w:r>
        <w:rPr>
          <w:b/>
        </w:rPr>
        <w:t xml:space="preserve">Esimerkki 1.6257</w:t>
      </w:r>
    </w:p>
    <w:p>
      <w:r>
        <w:t xml:space="preserve">Fakta1: Lou At ammutaan nivusiin Lou 's juhlallisissa juhlissa, Fakta2: Fakta3: Lou 's tappaja on tulevaisuudesta vaihtoehtoinen aikajana, Fakta4: poika Adam Yates Stedmeyer on kihloissa tyttö nimeltä, Fakta5: ryhmä humaltua Gary 's klubi, Fakta5: ryhmä humaltua Gary 's klubi</w:t>
      </w:r>
    </w:p>
    <w:p>
      <w:r>
        <w:rPr>
          <w:b/>
        </w:rPr>
        <w:t xml:space="preserve">Tulos</w:t>
      </w:r>
    </w:p>
    <w:p>
      <w:r>
        <w:t xml:space="preserve">Viisi vuotta ensimmäisen elokuvan tapahtumien jälkeen Lou Dorchenista ja Nick Webberistä on tullut rikkaita ja kuuluisia: Lou on monimiljardööri ja Nick menestyvä laulaja. Lous juhlallisissa juhlissa Lou saa luodin nivusiinsa. Jacob Lous poika ja Nick raahaavat hänet poreammeen aikakoneeseen ja aktivoivat sen, jotta he voivat matkustaa ajassa taaksepäin ja löytää ja pysäyttää murhaajan. Herättyään he löytävät itsensä kymmenen vuoden päästä tulevaisuudesta, jossa Jacob johtaa Lousin kartanoa. Todettuaan, että he ovat vaihtoehtoisessa aikajanassa, jossa Lousin tappaja on tästä tulevaisuudesta, he menevät ystävänsä Adam Yatessin kotiin, vain tavatakseen hänen poikansa Adam Yates Stedmeyer Adam Jr:n, joka on kihloissa Jill-nimisen tytön kanssa. Lou epäilee, että tappaja on hänen vihollisensa Gary Winkle, mutta hän saa tietää, että Gary itse asiassa teki omaisuutensa maalla, jonka Lou olisi voinut ostaa. He juhlivat Garyn yökerhossa, jossa Adam Jr. ottaa ensimmäistä kertaa hallusinogeeneja. Seuraavana päivänä he osallistuvat suosittuun televisiopeliohjelmaan Choozy Doozy, jossa kilpailija Nickin on harrastettava virtuaalitodellisuusseksiä miehen kanssa. Koska Lou ehdotti ideaa, hänen on pakko osallistua, mutta hän käyttää pelastusköyttä vaihtaakseen Adam Jr:n kanssa. Jacob pettyi seikkailuihin ja jättää ryhmän juopotellakseen itsensä Garysin klubilla ja tehdäkseen sitten itsemurhan hyppäämällä erittäin korkeasta rakennuksesta. Lou tekee sovinnon hänen kanssaan ja estää hänen itsemurhansa. Kun kaverit näkevät uutisraportin, jossa Louglen työntekijä Brad keksii nitrotrinadiumin, ainesosan, joka aktivoi poreammeen aikakoneen, he epäilevät häntä murhaajaksi. Adam Jrs:n häissä Jacob keskustelee Bradin kanssa ja tajuaa, ettei tämä ole tappaja vaan että hän keksi kemikaalin saatuaan inspiraation Lousin sanoista. Jill, joka on järkyttynyt Adam Jrs:n juhlimisesta, harrastaa seksiä Loun kanssa, mutta kun Adam Jr. saa tietää, hän varastaa nitrotrinadiumin ja palaa menneisyyteen. Jacob, Nick ja Lou palaavat kartanoon, mutta ehtivät liian myöhään pysäyttää Adam Jr:n. Kun kaverit istuvat tappiolla, Jacob tajuaa, että koska kemikaali on ilmestynyt menneisyyteen, se on nyt olemassa myös tulevaisuudessa. He palaavat nykyhetkeen ja estävät Adam Jr:a ampumasta Lou'ta sen jälkeen, kun Lou on pyytänyt häneltä anteeksi. Tämän jälkeen Nick pyytää anteeksi Courtneylta, kun Lou kertoo vaimolleen haluavansa mennä vieroitukseen huumeriippuvuutensa vuoksi. Adam Jr. tapaa Jillin ensimmäistä kertaa. Optimistisempi Jacob lähestyy Sophieta tulevaa tyttöystäväänsä ja vakuuttaa tämän liittymään seurusteluun. Kun Lou, Nick, Jacob ja Adam Jr. palaavat porealtaaseen, Lou tai Unrated-versiossa Minuteman-pukuun pukeutunut Adam Sr. ampuu Lous pään irti. Patriootti Lou ilmoittaa heille, että Lousia on muutenkin useita, ja kutsuu heitä tekemään Amerikasta totta. Lopputekstien aikana kaverit nähdään hyödyntämässä aikakonetta historian muuttamiseksi.</w:t>
      </w:r>
    </w:p>
    <w:p>
      <w:r>
        <w:rPr>
          <w:b/>
        </w:rPr>
        <w:t xml:space="preserve">Esimerkki 1.6258</w:t>
      </w:r>
    </w:p>
    <w:p>
      <w:r>
        <w:t xml:space="preserve">Fakta1: Fakta2: Tully Gibbs saapuu Kalifornian kaivoskaupunkiin etsimään Kevin Russelia: Al Kevin Russelin edesmennyt poika oli tuntenut sodan aikana, Fakta3: Tully tuo Alin sanelemia kirjeitä, Fakta4: Ben Hodes ei pidä rikkaasta paikallisesta kiusaajasta Tullysta, Fakta5: Sarah epäilee Tullyn kertomuksen aitoutta Alin kirjeistä.</w:t>
      </w:r>
    </w:p>
    <w:p>
      <w:r>
        <w:rPr>
          <w:b/>
        </w:rPr>
        <w:t xml:space="preserve">Tulos</w:t>
      </w:r>
    </w:p>
    <w:p>
      <w:r>
        <w:t xml:space="preserve">Tully Gibbs saapuu kalifornialaiseen kaivoskaupunkiin etsimään Kevin Russelia, jonka edesmenneen pojan Alin hän oli tuntenut Koreassa sodan aikana. Tully tuo mukanaan kätensä menettäneen Alin sanelemia kirjeitä. Kevin on kiitollinen ja sanoo, että Al oli maininnut ystävänsä Tullyn aiemmassa kirjeenvaihdossaan. Rikas paikallinen öykkäri Ben Hodes ei pidä Tullysta ja erityisesti tämän huomiosta Sarah Moffitiin, naisen, jonka Ben haluaa saada itselleen. Kun Tully haastetaan tappeluun, hän lupaa suostua, jos Ben lainaa hänelle 10 000 dollaria, jos tämä voittaa. Sitten Tully lyö Benin tajuttomaksi. Ben pitää oman osuutensa sopimuksesta, mutta kun Tully käyttää rahat kilpailevan kaivosyrityksen perustamiseen, Ben sabotoi puskutraktorin, järjestää tiesulun ja estää Tullya menemästä kaikkialle, minne tämä yrittääkin. Sarah uskoutuu sanomalehden kustantaja Sam Hornelle epäilevänsä Tullyn kertomuksen aitoutta Alsin kirjeistä. Benin yritys räjäyttää Tullyn kaivos dynamiitilla epäonnistuu, ja Ben kuolee. Tully saa selville, että Kevin on koko ajan tiennyt kirjoittaneensa itse kirjeet Koreasta ja teeskennellyt, että ne olivat Alsin. Sarah antaa hänelle anteeksi.</w:t>
      </w:r>
    </w:p>
    <w:p>
      <w:r>
        <w:rPr>
          <w:b/>
        </w:rPr>
        <w:t xml:space="preserve">Esimerkki 1.6259</w:t>
      </w:r>
    </w:p>
    <w:p>
      <w:r>
        <w:t xml:space="preserve">Fakta1: Fakta2: Playboy ei tee työtä elääkseen viettää aikaa hemmottelemalla pikaveneillä ja nopeilla autoilla, Fakta3: Charley on kihloissa naimisiin Lew Hornerin tyttären kanssa, Fakta4: Phil lopettaa sängyssä, jotta toinen rakastaja saa hänet kiinni teosta, Fakta5: Bugsy vie Vickin ja Charleyn rauhantuomarille keskellä yötä.</w:t>
      </w:r>
    </w:p>
    <w:p>
      <w:r>
        <w:rPr>
          <w:b/>
        </w:rPr>
        <w:t xml:space="preserve">Tulos</w:t>
      </w:r>
    </w:p>
    <w:p>
      <w:r>
        <w:t xml:space="preserve">Charley Pearl on hammastahnaimperiumin omaisuuden perijä. Hän on playboy, joka ei tee töitä elääkseen, vaan viettää aikaansa harrastusten, kuten pikaveneiden ja nopeiden autojen parissa. Charley on kihloissa Lew Hornerin tyttären kanssa, joka on rääväsuinen ja kiukkuinen Hollywoodin studiomoguli. Horner on huolissaan siitä, että Charleyllä ei ole minkäänlaisia tavoitteita eikä hänellä ole ilmeistä syyllisyyttä siitä. Studiopäällikkö varoittaa Charleya, että jos hän tekee Adelen millään tavalla onnettomaksi, siitä seuraa helvetti. Hänen neljä parasta ystäväänsä - koomikko, lauluntekijä, laulaja ja baseball-manageri, jotka eivät ole vielä erityisen menestyneitä - lähtevät Charleyn mukaan Las Vegasiin viimeistä poikamiesretkeä varten. Charley on valmis maksamaan Philin, Sammyn, Tonyn ja Georgen laskun, mutta hän haluaa palata kotiin morsiamensa luo. He pysähtyvät pikaisesti drinkille yökerhoon, jossa lumoava laulaja Vicki Anderson häiritsee Charleyn ajatukset avio-onnesta välittömästi. Hän yrittää noutaa Vickin tämän esityksen jälkeen, mutta saa tiukan varoituksen, että Vicki kuuluu jollekin toiselle. Vicki kuitenkin vastaa Charleyn hurmaukseen ja tarjoutuu ystävällisesti jättämään ikkunan auki kotiinsa. Charley ilmestyy paikalle, ja he päätyvät sänkyyn, mutta hänen toinen rakastajansa, pahamaineinen gangsteri Bugsy Siegel, jää kiinni itse teosta. Väkivaltaisen reaktion sijaan Bugsy huvittelee ajatuksella, että hän vie pelästyneen Vickin ja Charleyn keskellä yötä rauhantuomarin luo ja pakottaa heidät naimisiin keskenään. Charley vie Vickin takaisin Kaliforniaan ja tarjoutuu maksamaan hänen kulunsa, mutta Vicki lähtee pois, koska ei halua hänestä enää mitään. Sillä välin heidän hääkuvansa ilmestyy aamun sanomalehden etusivulle - ja Charleyn kihlajaisilmoitus Lew Hornerin tyttären kanssa ilmestyy myöhemmällä sivulla, kuten raivostunut studiopomo huomauttaa. Charley pyytää anteeksi ja haluaa silti naimisiin nyyhkyttävän Adelen kanssa. Hän suostuu hankkimaan Vickiltä avioliiton mitätöinnin ja maksamaan huomattavan summan hyväntekeväisyyteen, jos hän uskaltaa tuottaa Hornerin tyttärelle vielä kerran pettymyksen. Charley törmää taas vahingossa Vickiin eikä voi sille mitään. Charley menee uudelleen naimisiin Vickin kanssa ja jättää jälleen kerran morsiamensa pulaan. Lew Horner ei aio tappaa Charleya, vaan lähettää pari roistoa pahoinpitelemään Charleyn ja heittämään hänet uima-altaaseen. Charley hyväksyy tämän reiluna. Myös Vicki on hetkellisesti onnellinen, sillä hän palaa kotiin tarjouksen kanssa, joka voisi edistää hänen uraansa, mutta sitten hän kuulee, että Charleyn isä on kuollut ja että häntä tarvitaan maan toisella puolella Bostonissa, jossa hänen odotetaan nyt johtavan perheen yritystä. Vicki laittaa uransa jäihin ja viettää kaksi vuotta Bostonissa, jossa hän joutuu kestämään yläluokan seurapiirejä ja tylsiä teekutsuja. Hän ei malta odottaa, että pääsisi takaisin Kaliforniaan ja uralleen, mutta kun Charley pettää lupauksensa, Vicki ottaa avioeron. Charleyn paluu länteen ei kestä kauan. Hän ja hänen ystävänsä jäljittävät Vickin yökerhoon, jossa Vicki on seurustellut toisen hämärähahmon kanssa. He joutuvat väkivaltaiseen tappeluun. Sitten Charley häipyy Vickin kanssa ja menee kolmannen kerran naimisiin, kavereidensa hämmästykseksi. Kiitokseksi Charley sijoittaa miljoonia dollareita elokuvastudioon, jossa hän aikoo tuottaa elokuvia, joissa hänen vaimonsa esiintyy. Mutta samalla kun hänen kavereidensa ura lähtee nousuun, Charley ja Vicki alkavat saada lapsia ja perustaa perhettä. Mikään uudella studiolla ei lähde käyntiin, ja Charley menee vararikkoon. Hän syyttää vihaisena Vickiä, joka jättää hänet jälleen kerran. Eronnut ja masentunut, rähjäisen näköinen Charley löydetään ystäviensä toimesta melko vähän myöhemmin yökerhosta, jossa hän kertoo ryhtyneensä hiljattain uuteen lupaavaan ammattiin: tietokoneisiin. Hän tuijottaa haaveilevasti lavalle, jossa Vicki esittää esityksensä. Charley näyttää ystävilleen timanttista kihlasormusta, jonka hän on tuonut mukanaan. Vicki pujottaa sen sormeensa.</w:t>
      </w:r>
    </w:p>
    <w:p>
      <w:r>
        <w:rPr>
          <w:b/>
        </w:rPr>
        <w:t xml:space="preserve">Esimerkki 1.6260</w:t>
      </w:r>
    </w:p>
    <w:p>
      <w:r>
        <w:t xml:space="preserve">Fakta1: Fakta2: Ram voittaa Grand Prix'n ja palaa Intiaan, Fakta3: ongelmat kolkuttavat ovelle, Fakta4: Ramin veli haluaa Ramin mukaan salakuljetukseen, Fakta5: muutoksella on katastrofaaliset seuraukset Meenalle ja hänelle itselleen.</w:t>
      </w:r>
    </w:p>
    <w:p>
      <w:r>
        <w:rPr>
          <w:b/>
        </w:rPr>
        <w:t xml:space="preserve">Tulos</w:t>
      </w:r>
    </w:p>
    <w:p>
      <w:r>
        <w:t xml:space="preserve">Saksassa asuva upean näköinen Rita, joka kuuluu varasjengiin, huijaa korukauppiasta luopumaan erittäin kalliista kaulakorusta ja pakenee poliisia. Hän ottaa kyytiin Grand Prix -autoilija Ram Khannan ja vie kaulakorun tämän luokse. Myöhemmin mies palauttaa kaulakorun ystävällisesti, ja nainen luovuttaa sen gangleaderilleen. Kun gangleader arvioi kaulakorun, se osoittautuu väärennökseksi, ja Rita on nyt pakosalla omaa jengiään vastaan. Hän hakeutuu jälleen Ramin luo suojaan ja kertoo tälle totuuden ja sen, että hänen oikea nimensä on Meena. Ram voittaa Grand Prix'n, ja molemmat palaavat Intiaan. Kun he saapuvat lentokentälle, heidät tutkitaan, ja Ramin hallusta löytyy lääkekapseliin piilotettuja timantteja. Hänet pidätetään välittömästi, häntä syytetään oikeudessa ja tuomitaan useiden vuosien vankeuteen. Vuosia myöhemmin hän vapautuu ja löytää Meenan odottamassa. Molemmat menevät naimisiin ja päättävät asettua aloilleen ja elää rehellistä elämää. Ongelmat kolkuttelevat heidän ovelleen jälleen, tällä kertaa Ramin veli Harnam, joka haluaa Ramin mukaan salakuljetukseen. Ram kieltäytyy aluksi, mutta kun Meena siepataan, hän taipuu ja liittyy veljensä rikolliselle uralle - muutos, jolla on tuhoisat seuraukset Meenalle ja hänelle itselleen.</w:t>
      </w:r>
    </w:p>
    <w:p>
      <w:r>
        <w:rPr>
          <w:b/>
        </w:rPr>
        <w:t xml:space="preserve">Esimerkki 1.6261</w:t>
      </w:r>
    </w:p>
    <w:p>
      <w:r>
        <w:t xml:space="preserve">Fakta1: murhaaja tappaa uhrit vampyyrityyliin, Fakta2: Fakta3: juoni huipentuu Deesin kohtaamiseen Night Flierin kanssa ja oman mielenterveytensä menettämiseen, Fakta4: Deesin toissijainen konflikti liittyy nuoreen naistoimittajaan nimeltä, Fakta5: Katherine Blair liittyy hyväksikäyttölehti Inside View:n henkilökuntaan.</w:t>
      </w:r>
    </w:p>
    <w:p>
      <w:r>
        <w:rPr>
          <w:b/>
        </w:rPr>
        <w:t xml:space="preserve">Tulos</w:t>
      </w:r>
    </w:p>
    <w:p>
      <w:r>
        <w:t xml:space="preserve">Tarinassa seurataan toimittaja Richard Deesiä, joka yrittää saada kiinni murhaajan, joka tappaa uhrinsa vampyyrityylillä. Murhaaja lentää jokaiselle murhapaikalle mustalla Skymaster-koneella. Eräässä vaiheessa Dees saa lentokoneen kiinni ja löytää sen sisältä likaa ja sisätilat veren peitossa, mikä lisää elokuvan jännitystä. Juoni huipentuu Deesin kohtaamiseen Yölentäjän kanssa ja hänen omaan mielenterveytensä menettämiseen. Deesin toissijainen konflikti liittyy nuoreen naistoimittajaan Katherine Blairiin, joka liittyy hyväksikäyttöä harjoittavan Inside View -lehden henkilökuntaan, jossa Dees on vanhempi toimittaja. Aluksi Dees hylkää hänet naiivina ja parhaimmillaan Jimmy Olsenin kaltaisena Jimmynä ja käyttää häntä aktiivisesti hyväksi. Lopulta hän selviää miehestä ja kirjoittaa Deesin kuolemasta, ja hänen artikkelinsa on näkyvästi esillä Inside View -lehden etusivulla.</w:t>
      </w:r>
    </w:p>
    <w:p>
      <w:r>
        <w:rPr>
          <w:b/>
        </w:rPr>
        <w:t xml:space="preserve">Esimerkki 1.6262</w:t>
      </w:r>
    </w:p>
    <w:p>
      <w:r>
        <w:t xml:space="preserve">Fakta1: elokuva kertoo tarinan kaksoissisaruksista, Fakta2: kaksoissisarukset erotetaan syntyessään köyhyyden vuoksi, Fakta3: lääkäri tulee hoitamaan sairasta äitiä, Fakta4: äiti paljastaa tyttärelle kaksoissisaruksen olemassaolon, Fakta5: nuori nainen lähtee etsimään sisartaan.</w:t>
      </w:r>
    </w:p>
    <w:p>
      <w:r>
        <w:rPr>
          <w:b/>
        </w:rPr>
        <w:t xml:space="preserve">Tulos</w:t>
      </w:r>
    </w:p>
    <w:p>
      <w:r>
        <w:t xml:space="preserve">Elokuva kertoo kaksoissisaruksista, jotka erotetaan toisistaan syntymässä köyhyyden vuoksi. Toisen kasvattaa varakas henkilö ja toisen äiti Lakshmi. Lääkäri Gemini Ganesan tulee hoitamaan sairasta äitiä, ja äidin tytär rakastuu häneen, mistä lääkäri ei ole tietoinen. Kuolinvuoteellaan äiti paljastaa tyttärelleen kaksosen olemassaolon. Nuori nainen lähtee etsimään siskoaan, ja sattumalta molemmat matkustavat samassa junassa. Juna joutuu onnettomuuteen, ja varakas sisar menettää muistinsa ja häntä pidetään kuolleena. Komplikaatioita syntyy, kun lääkäri menee naimisiin toisen kaksosen kanssa olettaen, että tämä on se varakas. Lapsi syntyy ja varakas kaksonen ilmestyy paikalle. Tämän jälkeen elokuva käsittelee syntyviä ongelmia.</w:t>
      </w:r>
    </w:p>
    <w:p>
      <w:r>
        <w:rPr>
          <w:b/>
        </w:rPr>
        <w:t xml:space="preserve">Esimerkki 1.6263</w:t>
      </w:r>
    </w:p>
    <w:p>
      <w:r>
        <w:t xml:space="preserve">Fakta1: orpo ja sokeutunut nuori työskentelee Vizagissa radiojokkarina, Fakta2: Fakta3: Vizag todellisuus dumppaa hänet Gautham, Fakta4: henkilö nimeltä Ranjith Kulkarni saapuu Gautham 's elämään Netra 's isä, Fakta5: Gautam kertoo koko tarinan silmälääkärille.</w:t>
      </w:r>
    </w:p>
    <w:p>
      <w:r>
        <w:rPr>
          <w:b/>
        </w:rPr>
        <w:t xml:space="preserve">Tulos</w:t>
      </w:r>
    </w:p>
    <w:p>
      <w:r>
        <w:t xml:space="preserve">Gautham Raj Tarun on orpo ja sokea nuorukainen, joka työskentelee Vizagissa radiojokkarina. Gautham etsii silmänluovuttajaa ja sielunkumppania tuolloin hän tapaa silmäasiantuntija tohtori Netra Hebah Patelin ja ihastuu häneen katsomalla hänen avuliasta luonnettaan. Häntä auttaa hänen ystävänsä. Hän alkaa inspiroida häntä piilottamalla sokeutensa ja toimimalla normaalisti muutaman hauskan tapahtuman jälkeen Netra alkaa myös rakastaa häntä. Kun hän huomaa todellisuuden Gautham hän dumppaa hänet, sydän murtunut Gautham alkaa myös inhoaa häntä ja päättää rakastaa parempaa tyttöä saatuaan hänen näkökyvyn. Mutta Netra rakastaa Gauthamia edelleen, joten hän vain järjestää luovuttajan silmänsiirtoa varten, ja Gautham pystyy näkemään hetkessä. Näön saamisen jälkeen Gautham näkee joka päivä salaperäisiä unia. Samaan aikaan Gautham rakastuu jälleen Netraan tietämättä tämän henkilöllisyyttä ja hän esittää tyhmää tyttöä, koska Gautham saattaa tunnistaa hänen äänensä. Jonkin ajan kuluttua Gautham saa tietää, että hän on vain Netra ja vain hänen takiaan hän sai näkönsä, ja lopulta kaikki väärinkäsitykset syntyvät heidän välilleen, ja he valmistautuvat avioliittoon. Yhtäkkiä, henkilö nimeltä Ranjith Kulkarni Rajendra Prasad saapuu Gauthams elämään Netras isä ja pitää muutamia hauskoja testejä antaa tyttärensä käsi, kuten tehdä kaikki lääketieteelliset testit, nonstop 20 kierrosta maahan ja ottaa taukoja ajoneuvon apulaiskomissaari Dharma Sayaji Shinde, lopulta hän suostuu heidän ottelunsa ja pyytää häntä tapaamaan häntä hänen talossaan. Seuraavana päivänä, kun Gautham vierailee Netras talossa, hän on yllättynyt nähdessään komissaari Dharma kuin Netras isä ja kun hän paljastaa totuuden kukaan ei usko sitä lopulta hän sanoo, että henkilö nimeltä Ranjith Kulkarni tekee kaikki nämä asiat, jossa järkyttävä tapaus syntyy, Netra paljastaa, että henkilö on kuollut kaksi kuukautta ennen ja hänen silmänsä ovat vain siirretään Gauthamille. Sitten Gautham ymmärtää, että häntä jahtaava henkilö on Ranjith Kulkarnin sielu, josta Kulkarni tekee Gauthamin elämän kurjaksi esiintymällä hulluna kaikkien edessä ja luo vihamielisyyttä pelättyyn gooniin Baddam Babji Raja Ravindraan tappamalla hänen miehiään yksi kerrallaan Gauthamin kautta. Gautam kertoo koko tämän tarinan myös silmälääkärille, sillä Gautam pyytää lääkäriä poistamaan hänen silmänsä. Sitten Gautam selittää, että hän on ainoa, joka näkee Kulkarnin haamun, koska hänellä on Kulkarnin silmät. Silmälääkäri, joka on myös komissaari Dharman läheinen ystävä, saa komissaarin uskomaan tarinan aaveesta. Silmäasiantuntija näkee kuitenkin hautajaiset, joissa hän saa tietää, että Kulkarni on liikemies. Hän menee Gautamin taloon, jossa hän saa selville, että tämä on Gautamin laatima suunnitelma, ja hän on keksinyt tarinan Kulkarnista. Sitten hän menee Gautamin tyttöystävän taloon, jossa hän kohtaa Gautamin. Gautam kertoo hänelle, että kun hän oli sokeiden lasten orpokodissa, hänen kolme ystäväänsä menivät hakemaan silmänsiirtoa. Paluumatkalla he kuitenkin näkivät Baddam Babjin tappavan heidän kuljettajansa ja toisen miehen. Sitten Babji tappaa heidät kaikki. Gautam selittää, että tämä kaikki on hänen laatimansa kostojuoni. Sitten hän taistelee Babjia vastaan, joka kidnappasi Netran ja tämän ystävän elokuvan alussa. Sitten hän menee naimisiin Netran kanssa ja elää onnellisena elämänsä loppuun asti ammuttuaan Babjin.</w:t>
      </w:r>
    </w:p>
    <w:p>
      <w:r>
        <w:rPr>
          <w:b/>
        </w:rPr>
        <w:t xml:space="preserve">Esimerkki 1.6264</w:t>
      </w:r>
    </w:p>
    <w:p>
      <w:r>
        <w:t xml:space="preserve">Fakta1: Harishkumar Satishkumar Patel on nörtti opiskelija pienestä kylästä Gujarat Intiassa, Fakta2: pienessä kylässä Gujarat Intiassa osallistuu University of Houston asuessaan setä, Fakta3: Mohan pysyy hänestä, koska Hari 's nörtti tapoja, Fakta4: Hari rakastuu, Fakta5: Mo In oppii tärkeitä asioita kulttuurin elokuvan elokuva 's päätelmä</w:t>
      </w:r>
    </w:p>
    <w:p>
      <w:r>
        <w:rPr>
          <w:b/>
        </w:rPr>
        <w:t xml:space="preserve">Tulos</w:t>
      </w:r>
    </w:p>
    <w:p>
      <w:r>
        <w:t xml:space="preserve">Harishkumar Satishkumar Patel Sunil Malhotra on Intian Gujaratin pienestä kylästä kotoisin oleva nörttiopiskelija, joka opiskelee Houstonin yliopistossa asuessaan setänsä, isänsä parhaan ystävän kanssa. Hänen sedällään, tohtori Bakshilla, on Harin ikäinen amerikkalaissyntyinen poika, Mohan Bakshi Kal Penn. Mohan, joka tunnetaan nimellä Mo, on erittäin suosittu intialainen opiskelija UH:ssa. Hän esittelee Harille yliopistoa, mutta pysyttelee sitten kaukana hänestä Harin nörttimäisten tapojen takia. Hari puolestaan on liian innoissaan erään pyhän miehen tekemän astrologisen ennusteen vuoksi. Kuuluisa astrologi kertoi Harille, että helvetti tapaa unelmiensa Sapno Ki Raani -tytön Amerikassa ja hänen nimensä alkaa aakkosilla P. Sitten Hari tapaa muotia opiskelevan malesialaisen Priya Tina Cherianin ja rakastuu häneen. Samaan aikaan Mo rakastuu punjabilaiseen Janvi Valia Serena Vargheseen, mutta asiat eivät mene suunnitelmien mukaan, kun Mo kutsuu Janvin juhliin. Elokuvan lopussa Mo oppii tärkeitä asioita kulttuuristaan, ja Hari voittaa haasteensa. Elokuva on ensisijaisesti komediallinen kuvaus nuorten intialaisamerikkalaisten elämästä.</w:t>
      </w:r>
    </w:p>
    <w:p>
      <w:r>
        <w:rPr>
          <w:b/>
        </w:rPr>
        <w:t xml:space="preserve">Esimerkki 1.6265</w:t>
      </w:r>
    </w:p>
    <w:p>
      <w:r>
        <w:t xml:space="preserve">Fakta1: Fakta2: Fakta3: Viikatemies huolimatta Frankin yrityksistä estää se tappoi Rees-Jonesin, Fakta4: Lucyn kimppuun hyökätään Frankin vieraillessa vankilassa, Fakta5: Bartlettin haamu oli vastuussa vaimon kuolemasta ja otsanumerosta.</w:t>
      </w:r>
    </w:p>
    <w:p>
      <w:r>
        <w:rPr>
          <w:b/>
        </w:rPr>
        <w:t xml:space="preserve">Tulos</w:t>
      </w:r>
    </w:p>
    <w:p>
      <w:r>
        <w:t xml:space="preserve">Vuonna 1990 arkkitehti Frank Bannistersin vaimo Debra kuolee auto-onnettomuudessa. Hän luopuu ammatistaan, ja hänen keskeneräinen unelmatalonsa jää kesken. Onnettomuuden jälkeen Frank sai voiman nähdä aaveita ja ystävystyy kolmen aaveen kanssa: 1970-luvun katujen gangsteri Cyrusin, 1950-luvun nörtti Stuartin ja The Judgen, vanhan lännen pyssysankarin. Kummitukset kummittelevat taloissa, jotta Frank voi sitten maksua vastaan manata ne. Useimmat paikalliset pitävät häntä huijarina. Pian sen jälkeen, kun Frank on huijannut paikallista terveyshullua Ray Lynskeytä ja hänen vaimoaan, lääkäriä Lucya, Ray kuolee sydänkohtaukseen. Frank saa selville, että on olemassa viikatemiehenä esiintyvä olento, joka tappaa ihmisiä merkitsemällä ensin heidän otsaansa numeroita, jotka vain Frank näkee. Debralla oli samanlainen numero, kun hänet löydettiin. Frankin kyky ennustaa murhia saa poliisin ja FBI-agentti Milton Dammersin epäilemään häntä, sillä hän on vakuuttunut Frankin syyllisyydestä. Frank pidätetään lehtitoimittaja Magda ReesJonesin murhasta, joka oli hyökännyt hänen kimppuunsa lehdistössä. Itse asiassa viikatemies tappoi ReesJonesin, vaikka Frank yritti estää sen. Lucy tutkii murhia ja joutuu viikatemiehen kohteeksi. Hänen kimppuunsa hyökätään, kun hän vierailee Frankin luona vankilassa, mutta he pakenevat Cyrusin ja Stuartin avulla, jotka molemmat liukenevat prosessin aikana. Frank haluaa tehdä itsemurhan pysäyttääkseen viikatemiehen. Lucy auttaa Frankia kokemaan kuolemanrajakokemuksen laittamalla hänet hypotermiaan ja käyttämällä barbituraatteja hänen sydämensä pysäyttämiseksi. Dammers sieppaa Lucyn ja paljastaa olleensa Charles Mansonin ja hänen perheensä uhri vuonna 1969. Aavemuodossaan Frank kohtaa viikatemiehen ja saa selville, että tämä on Johnny Bartlettin aave, psykiatrisen sairaalan sairaanhoitajan, joka tappoi kaksitoista ihmistä 30 vuotta aiemmin, ennen kuin hänet vangittiin, tuomittiin ja teloitettiin. Sanomalehtiraportit paljastavat, että hänen suurin toiveensa oli tulla kaikkien aikojen tuotteliaimmaksi sarjamurhaajaksi, ja hän oli ylpeä siitä, että hän tappoi enemmän kuin aikalaisensa, kuten Charles Starkweather. Patricia Bradleytä, joka oli tuolloin teini-ikäinen, syytettiin hänen rikoskumppanikseen, vaikka hän välttyi kuolemantuomiolta alaikäisyytensä vuoksi. Lucy elvyttää Frankin ja he käyvät Patrician luona. Heidän tietämättään Patricia on yhä rakastunut Bartlettiin ja ystävällisissä, murhanhimoisissa väleissä Bartlettsin haamun kanssa, ja lopulta hän tappaa oman äitinsä, joka oli yrittänyt valvoa tyttärensä käyttäytymistä. Lucy ja Frank vangitsevat Bartlettsin hengen uurnaan, jonka Patricia on säilyttänyt. Kaksikko suuntaa nyt hylätyn psykiatrisen sairaalan kappeliin toivoen voivansa lähettää Bartlettsin haamun helvettiin. Patricia ja Dammers jahtaavat heitä raunioiden läpi. Dammers heittää tuhkan pois ja vapauttaa Bartlettsin haamun uudelleen, ennen kuin Patricia tappaa Dammersin. Bartlettsin haamu ja Patricia metsästävät Frankin ja Lucyn. Frank tajuaa, että Bartlettsin haamu oli Patrician avulla vastuussa hänen vaimonsa kuolemasta ja numerosta hänen otsassaan ja että hän yrittää vielä kuolemansa jälkeenkin lisätä ruumiidensa määrää ja pahamaineisuuttaan. Luotien loppuessa Patricia kuristaa Frankin kuoliaaksi, mutta Frank henkimuodossaan repii Patrician hengen pois hänen ruumiistaan ja pakottaa Bartlettin seuraamaan heitä. Bartlett nappaa Patrician haamun, kun taas Frank pääsee taivaaseen, jossa hän saa jälleen yhteen Cyruksen ja Stuartin sekä vaimonsa Debran kanssa. Bartlett ja Patrician henki väittävät, että he palaavat nyt takaisin vaatimaan lisää henkiä, mutta taivasportaali muuttuu nopeasti demonisen näköiseksi, ja jättiläismäinen matomainen olento raahaa heidät molemmat helvettiin. Frank saa tietää, ettei hänen aikansa ole vielä koittanut, ja hänet lähetetään takaisin ruumiiseensa, kun Debran henki kehottaa häntä olemaan onnellinen. Frank ja Lucy rakastuvat. Lucy pystyy nyt näkemään myös aaveita. Myöhemmin Frank alkaa purkaa keskeneräistä unelmataloa ja rakentaa elämää Lucyn kanssa samalla, kun Dammersin morsiamen näköinen haamu ajelee sheriffin autossa. Frank ja Lucy nauttivat sitten piknikistä.</w:t>
      </w:r>
    </w:p>
    <w:p>
      <w:r>
        <w:rPr>
          <w:b/>
        </w:rPr>
        <w:t xml:space="preserve">Esimerkki 1.6266</w:t>
      </w:r>
    </w:p>
    <w:p>
      <w:r>
        <w:t xml:space="preserve">Fakta1: Sabich on syyttäjä ja piirisyyttäjä Raymond Horganin oikea käsi: Fakta3: Tommy Molto on lähtenyt liittyäkseen Nico Della Guardian kilpailevaan kampanjaan, Fakta4: Rikosylikonstaapeli Harold Greer vastaa murhatutkimuksista, Fakta5: Carolynin asunnosta löytyneestä olutlasista löytyy Rustyn sormenjäljet ja kodin matosta löytyneet kuidut vastaavat ruumiista löytyneitä kuituja.</w:t>
      </w:r>
    </w:p>
    <w:p>
      <w:r>
        <w:rPr>
          <w:b/>
        </w:rPr>
        <w:t xml:space="preserve">Tulos</w:t>
      </w:r>
    </w:p>
    <w:p>
      <w:r>
        <w:t xml:space="preserve">Rozat Rusty Sabich on syyttäjä ja piirisyyttäjä Raymond Horganin oikea käsi. Kun hänen kollegansa Carolyn Polhemus löydetään raiskattuna ja murhattuna asunnostaan, Raymond vaatii, että Rusty ottaa tutkinnan vastuulleen. Piirisyyttäjänvaalit lähestyvät, ja murharyhmän vt. päällikkö Tommy Molto on lähtenyt liittymään kilpailevan Nico Della Guardian kampanjaan. Rusty, joka on naimisissa, joutuu eturistiriitaan, koska hänellä oli lyhyt seksisuhde Carolynin kanssa. Koska mies ei ollut osoittanut juurikaan kunnianhimoa, eikä hänestä näin ollen olisi ollut hyötyä Carolynin uran edistämisessä, Carolyn jätti hänet äkkiä. Rusty on sittemmin tehnyt sovinnon vaimonsa Barbaran kanssa, mutta hänellä on yhä pakkomielle Carolyniin. Etsivä Harold Greer johtaa aluksi murhatutkimuksia, mutta Rusty saa korvattua hänet ystävällään, etsivä Dan Lipranzerilla, jonka hän suostuttelee rajaamaan tutkimusta niin, että hänen suhteensa Carolyniin jää pois. Pian Rusty saa selville, että Molto tekee omia tutkimuksiaan. Rikokseen liittyvät seikat viittaavat siihen, että murhaaja tunsi poliisin todisteidenkeruumenetelmät ja peitteli sen mukaisesti johtolankoja. Uhrien ruumiista löytynyt siemenneste sisältää vain kuolleita siittiöitä. Tappajan veriryhmä on A, sama kuin Rustyn. Kun Della Guardia voittaa vaalit, hän ja Molto syyttävät Rustya murhasta ja pyrkivät saamaan todisteita häntä vastaan. Rustyn sormenjäljet löytyvät Carolynin asunnosta löytyneestä olutlasista, ja hänen kotonaan olleesta matosta löytyneet kuidut vastaavat Carolynin ruumiista löytyneitä. Lipranzer poistetaan tapauksesta, ja Greerin tutkimukset paljastavat suhteen. Raymond raivostuu Rustyn käsittelystä tapauksessa, mutta myöntää, että hänellä oli aikoinaan ollut myös romanttinen suhde Carolyniin. Rusty kutsuu Sandy Sternin, huippupuolustusasianajajan. Oikeudenkäynnissä paljastuu, että olutlasi puuttuu, ja Stern suostuttelee tuomari Larren Lyttlen salaamaan asian valamiehistöltä. Raymond todistaa väärän valan väittäen, että Rusty vaati tutkimusten hoitamista, mikä vahvistaa puolustuksen väitteen lavastuksesta. Rusty saa selville, että Carolyn oli hankkinut Leon Wells -nimistä miestä koskevan lahjusjutun kansion. Kun Rusty ja Lipranzer kohtaavat hänet, Wells tunnustaa, että hän maksoi tuomari Lyttlelle 1500 dollaria, jotta häntä vastaan nostetut rikossyytteet poistettaisiin, ja Carolyn toimi välittäjänä. Sternin puolustuksen ydin on, että Della Guardia ja Molto ovat lavastaneet Rustyn lahjusjutun peittämiseksi. Kuolinsyyntutkijan ristikuulustelussa paljastuu, että Carolynille oli tehty munanjohtimien katkaisu, joten hänellä ei ollut syytä käyttää häneltä löydettyä ehkäisyvälinettä. Stern väittää, että ainoa selitys tälle ristiriidalle on se, että nestenäytettä ei todellisuudessa otettu Carolynin ruumiista. Tuomari Lyttle hylkää syytteet olutlasin katoamisen, motiivin puuttumisen ja sen perusteella, että nestenäyte on menettänyt merkityksensä. Rusty asettaa Sternin vastakkain, koska tämä on ottanut lahjusjutun esille. Stern vannoo hänelle vaitiolovelvollisuuden ja paljastaa, että Lyttle oli ollut lyhyessä seksikohtaamisessa Carolynin kanssa. Stern tunnustaa myös, että hän ja Raymond tiesivät, että Lyttle otti lahjuksia, ja vaikka Lyttle oli tarjoutunut eroamaan, Raymondin mielestä hän oli loistava tuomari ja ansaitsi toisen mahdollisuuden. Lipranzer tapaa Rustyn ja paljastaa kadonneen olutlasin ja selittää, ettei hän koskaan palauttanut sitä todisteeksi, kun tutkinta luovutettiin Della Guardialle ja Moltolle. Rusty heittää sen jokeen. Rusty löytää kotonaan pienen kirveen, jonka päällä on Carolynin verta ja hiuksia. Kun hän pesee työkalun, Barbara myöntää murhanneensa Carolynin, ja hänen motiivinaan oli Rustyn aviorikos. Hän ilmaisee jättäneensä Rustylle tarpeeksi todisteita, jotta hän tiesi tehneensä rikoksen, mutta ei odottanut, että häntä syytettäisiin murhasta. Rusty selittää voiceoverissa, että Carolynin murha on jätetty selvittämättä, koska kahden ihmisen tuomitseminen samasta rikoksesta on käytännössä mahdotonta, eikä hän voi jättää poikaansa ilman äitiä, vaikka Carolyn voitaisiin tuomita. Rusty pahoittelee, että hänen oma himonsa sai hänen vaimonsa tekemään murhan.</w:t>
      </w:r>
    </w:p>
    <w:p>
      <w:r>
        <w:rPr>
          <w:b/>
        </w:rPr>
        <w:t xml:space="preserve">Esimerkki 1.6267</w:t>
      </w:r>
    </w:p>
    <w:p>
      <w:r>
        <w:t xml:space="preserve">Fakta1: Fakta2: Amerikkalainen showtyttö Eve Peabody saapuu Pariisiin sadekuuron aikana pelkät vaatteet mukanaan: Fakta3: Marcel Renaud kutsuu hänet pelaamaan bridgeä huoneeseensa, Fakta4: Helenen aviomies tulee huoneeseen ja huomaa sen, Fakta5: Eve herää ja huomaa seuraavana aamuna löytävänsä kalliit matkalaukut, joissa on koko vaatekaappi.</w:t>
      </w:r>
    </w:p>
    <w:p>
      <w:r>
        <w:rPr>
          <w:b/>
        </w:rPr>
        <w:t xml:space="preserve">Tulos</w:t>
      </w:r>
    </w:p>
    <w:p>
      <w:r>
        <w:t xml:space="preserve">Amerikkalainen showtyttö Eve Peabody Claudette Colbert saapuu Monte Carlon kaupungista Pariisiin sadekuuron aikana ilman muuta kuin vaatteitaan ja iltapuku yllään. Koska hänellä ei ole rahaa eikä majapaikkaa, hän suostuttelee pehmeäsydämisen unkarilaisen taksinkuljettajan Tibor Czernyn Don Amechen ajamaan hänet yökerhoihin etsimään töitä ja saa vastineeksi tuplata kyydin. Epäonnistuneen etsinnän jälkeen Tibor tarjoaa tytölle illallisen ja tarjoutuu yöpymään hänen asunnossaan, kun hän lopettaa yövuoronsa. Vaikka Tibor on ihastunut häneen, hän livahtaa pois. Eve etsii suojaa sateelta ja hiipii klassisen musiikin konserttiin. Ilman sisäänpääsykorttia hän käyttää matkalaukkunsa panttilippua. Emäntä Stephanie Hedda Hopper saa tietää, että huijari on päässyt sisään panttilipun avulla, ja keskeyttää konsertin kysyäkseen, onko Eve Peabody paikalla. Eve yrittää livahtaa pois, mutta Marcel Renaud Rex OMalley pysäyttää hänet ja kutsuu hänet pelaamaan bridgeä toiseen huoneeseen. Muut pelaajat ovat Madame Helene Flammarion Mary Astor ja Jacques Picot Francis Lederer, varakas naistenmies. Eve esittäytyy Madame Czernyksi ja saa parikseen Jacquesin. Helenen aviomies Georges John Barrymore astuu huoneeseen ja huomaa naisen, joka poistui portinvartijan etsinnän aikana. Teeskennellen tunnistavansa Eevan paroni Czernyn vaimoksi, hän juttelee tämän kanssa. Kun peli päättyy, Eve ja Jacques ovat vastustajilleen velkaa muutaman tuhat frangia. Eve ajattelee, että hänen on yritettävä antaa velkakirja, mutta löytääkin kukkarostaan 10 000 frangia. Jacques vaatii saattaakseen Evea takaisin Ritziin, jossa Eve väittää majoittuvansa. Eve hämmästyy, kun hänelle on varattu ylellinen sviitti. Sillä välin Tibor etsii häntä. Hän värvää taksikuskikollegansa järjestämällä veikkauksen, jossa jokainen laittaa viisi frangia ja se, joka löytää Eevan, voittaa rahat. Seuraavana aamuna Eve herää ja huomaa, että hänen matkatavaransa ovat saapuneet: kalliit matkalaukut, joissa on täydellinen vaatekaappi. Hänen autonsa ja autonkuljettajansa odottavat ulkona. Eve on hämmentynyt ja peloissaan, kunnes Georges, hänen salaperäinen hyväntekijänsä, saapuu paikalle. Hän selittää, että Helene ja Jacques luulevat olevansa rakastuneita. Viime yönä hän huomasi, että Jacquesilla oli silmät vain paronitarta varten. Georges ehdottaa, että Eve rohkaisee Jacquesia ja katkaisee tämän suhteen Heleneen. Georges maksaa hänelle hyvin, jos hän onnistuu, ja Jacques saattaa jopa mennä naimisiin hänen kanssaan. Hän antaa tälle viidenkymmenentuhannen frangin kulukorvauksen ja kutsuu hänet Flammarionin kartanoon Versaillesiin viikonlopun kotijuhliin. Jacques ihastuu Eevaan täysin. Ajaessaan juhliin eräs taksikuski huomaa pariskunnan. Hän noutaa palkintorahat Tiborilta, joka ei voi uskoa, että nainen asuu Ritzissä hänen nimissään. Samaan aikaan Helene saa tietää, että Stefanie syytti väärää henkilöä portinryöstäjäksi. Epäillessään paronitarta Helene antaa Marcelin hakea Eeven matkalaukun. Flammarionin kartanoon Eve ja Jacques saapuvat yhdessä, Helenen mustasukkaisuudeksi. Kun Marcel saapuu matkalaukun kanssa, he tutkivat sen sisällön ja löytävät valokuvan showtytöistä, joista yksi näyttää paronittarelta. Helene on juuri paljastamassa Eveä, kun paroni Tibor Czerny ilmoitetaan. Tibor ilmoittaa isännille, että hän on tullut vaimonsa luokse. Myöhemmin kahden kesken Tibor tunnustaa rakkauttaan Eevelle, joka vihjaa tuntevansa samoin, mutta on silti päättänyt mennä naimisiin rahan takia. Seuraavana aamuna Eve epäilee, että Tibor aikoo paljastaa todellisen henkilöllisyytensä, joten hän selittää, että Czernyn paronit ovat alttiita harhakuvitelmille, ja Georges vahvistaa tämän tarinan. Tibor esiintyy taksinkuljettajana, mutta Flammarionit vain pilailevat hänen kanssaan, ja hän lähtee vihaisena pois. Jacques tarjoutuu auttamaan Eevaa avioeron saamisessa ja menemään sitten naimisiin hänen kanssaan. Eve saapuu oikeuteen hakemaan tekaistua avioeroa. Vaikka Tibor on vihainen hänelle, hän hyväksyy Georgesin maksun ja lähtee mukaan. Oikeudenkäynnin aikana Tibor kuitenkin teeskentelee mielisairasta tietäen, että tämä estää avioeron Ranskan lain mukaan. Lopulta Helene paranee ihastuksestaan ja lähtee Georgesin kanssa aseistautuneena, kun taas Tibor ja Eve lähtevät avioliittotoimistoon - tuomarin yllätykseksi, joka juuri hylkäsi heidän avioeronsa.</w:t>
      </w:r>
    </w:p>
    <w:p>
      <w:r>
        <w:rPr>
          <w:b/>
        </w:rPr>
        <w:t xml:space="preserve">Esimerkki 1.6268</w:t>
      </w:r>
    </w:p>
    <w:p>
      <w:r>
        <w:t xml:space="preserve">Fakta1: Benham on naimisissa Estrellan kanssa, Fakta2: Fakta3: Canby palkkaa Dentonin tilan työnjohtajaksi, Fakta4: Hodgeman vaarantaa Dentonin ja Bonitan suhteen, Fakta5: Estrella paljastaa totuuden omasta tahdittomuudestaan, mikä mahdollistaa Dentonin ja Bonitan avioliiton perheen siunauksella sekä Benhamin ja Estrellan onnellisen lopun.</w:t>
      </w:r>
    </w:p>
    <w:p>
      <w:r>
        <w:rPr>
          <w:b/>
        </w:rPr>
        <w:t xml:space="preserve">Tulos</w:t>
      </w:r>
    </w:p>
    <w:p>
      <w:r>
        <w:t xml:space="preserve">Denton Fairbanks on eversti Benham Frederick Burtonin komentaman Yhdysvaltain ratsuväkirykmentin luutnantti. Benham on naimisissa paljon nuoremman Estrella Kathleen Kirkhamin kanssa, joka on varakkaan karjatilallisen Canby Theodore Robertsin tytär. Estrellalla on sisko, Bonita Marjorie Daw, johon Denton rakastuu. Denton saa selville Estrellan ja kapteeni Hodgeman Harry Northrupin välisen suhteen. Pyrkiessään katkaisemaan suhteen Denton seuraa Estrellaa tämän huoneeseen, jossa Benham saa heidät kiinni ja ymmärtää näkemänsä väärin. Denton pitää kunniallisesti Estrellan salaisuuden ja joutuu sen seurauksena eroamaan häpeällisesti. Canby palkkaa Dentonin tilansa työnjohtajaksi. Dentonin ja Bonitan suhteen vaarantaa Hodgeman, joka valehtelee Canbylle hänestä. Hodgemanin viha Dentonia kohtaan johtaa kaksikon väliseen tappeluun, jonka aikana Hodgemania ammutaan ja hän haavoittuu kuolettavasti. Dentonia epäillään, mutta cowboy Tony Raymond Hatton ilmoittaa ampuneensa kostoksi Hodgemanin suhteesta hänen rakastamaansa tyttöön. Lopulta Estrella paljastaa totuuden omasta tahdittomuudestaan, minkä ansiosta Denton ja Bonita voivat mennä naimisiin perheensä siunauksella ja Benham ja Estrella saavat onnellisen lopun.</w:t>
      </w:r>
    </w:p>
    <w:p>
      <w:r>
        <w:rPr>
          <w:b/>
        </w:rPr>
        <w:t xml:space="preserve">Esimerkki 1.6269</w:t>
      </w:r>
    </w:p>
    <w:p>
      <w:r>
        <w:t xml:space="preserve">Fakta1: Fakta2: valemedio Paul Bavian väittää, että hänellä on viesti Courtenayn hiljattain kuolleelta veljeltä, Fakta3: Roma on teloitetun murhaajan Ruth Rogenin pahansuovan hengen valtaama, mukaan lukien Bavianin tappaminen, kun hän osallistuu lavastettuun istuntoon, Fakta4: tiedemies on Courtenayn perheen ystävä, Fakta5: Warner At vierailee vartijan luona elokuvan alussa.</w:t>
      </w:r>
    </w:p>
    <w:p>
      <w:r>
        <w:rPr>
          <w:b/>
        </w:rPr>
        <w:t xml:space="preserve">Tulos</w:t>
      </w:r>
    </w:p>
    <w:p>
      <w:r>
        <w:t xml:space="preserve">Roma Courtenay Carole Lombardia lähestyy valemedio Paul Bavian Alan Dinehart, joka väittää, että hänellä on viesti Courtenayn äskettäin kuolleelta veljeltä. Osallistuttuaan lavastettuun istuntoon Roma joutuu yhtäkkiä teloitetun murhaaja Ruth Rogenin Vivienne Osbornen pahansuovan hengen valtaamaksi. Ruth Rogenilla on keskeneräisiä asioita, joihin kuuluu myös hänen entisen rakastajansa Bavianin tappaminen. Koska Roma pelkää, että hän on itse asiassa huorintekijän vallassa, hänen sulhasensa Randolph Scott yrittää pelastaa hänet. H.B. Warner näyttelee tiedemiestä, joka on Courtenayn perheen ystävä. Elokuvan alussa hän vierailee sen vankilan johtajan luona, jossa Rogen on vangittuna. Hän kertoo vankilanjohtajalle, että väkivaltarikollisuus lisääntyy aina murhaajan teloituksen jälkeen, ja hän uskoo tämän johtuvan siitä, että murhaajan kuoleman jälkeen vapautuu jonkinlainen pahansuopa henkinen vaikutus. Vankilanjohtaja suostuu antamaan Rogensin ruumiin hänelle teloituksen jälkeen, jotta hän voi yrittää hillitä pahaa voimaa. Roma joutuu Ruth Rogensin hengen riivaamaksi, kun hän kävelee tutkijan laboratorioon tämän tehdessä kokeita Rogensin ruumiilla. Juuri kun hän astuu huoneeseen, ruumis saa sähköiskun, silmät aukeavat ja ottavat kontaktin Romaan.</w:t>
      </w:r>
    </w:p>
    <w:p>
      <w:r>
        <w:rPr>
          <w:b/>
        </w:rPr>
        <w:t xml:space="preserve">Esimerkki 1.6270</w:t>
      </w:r>
    </w:p>
    <w:p>
      <w:r>
        <w:t xml:space="preserve">Fakta1: Fakta2: showgirl yökerhossa maksaa lääkärilaskuja, Fakta3: pappi ärsyttää Tonya puuttumalla Hollyn yksityiselämään ja myös Philin elämään, Fakta4: Tony manipuloi Hollya menemään mukaan, Fakta5: Tony luopuu tv-ohjelmasta Philille.</w:t>
      </w:r>
    </w:p>
    <w:p>
      <w:r>
        <w:rPr>
          <w:b/>
        </w:rPr>
        <w:t xml:space="preserve">Tulos</w:t>
      </w:r>
    </w:p>
    <w:p>
      <w:r>
        <w:t xml:space="preserve">Keskellä New Yorkin teatterialuetta sijaitsee isä Conroyn seurakunta, jossa viihdetaiteilijat käyvät usein jumalanpalveluksissa. Hänen seurakuntalaisiinsa kuuluu muun muassa Holly LeMaise, jonka isä Harry oli vanha vaudevilleri. Holly ryhtyy showtytöksi yökerhoon maksaakseen lääkärilaskuja, kun hänen isänsä sairastuu. Klubin pääesiintyjä on Tony Vincent, playboy, jonka romanttiset lähentelyt Holly torjuu. Pian Holly kuitenkin kehittää tunteita miestä kohtaan. Isä Conroy ystävystyy entisen lauluntekijän Phil Stanleyn kanssa, joka alkoholismin ja vaikeiden aikojen vuoksi on jäänyt soittamaan pianoa Tonyn esityksessä. Pappi ärsyttää Tonya sekaantumalla Hollyn yksityiselämään ja nyt myös Philin elämään. Tony saa työpaikan Miamissa sijaitsevasta hotellista ja yrittää manipuloida Hollya lähtemään mukaan. Hyväntekeväisyystapahtumana isä Conroy järjestää suuren show'n, joka esitetään valtakunnallisessa televisiossa. Tony, joka on menettänyt Miamin työpaikan, haluaa epätoivoisesti esiintyä siinä. Todistaakseen Hollylle todelliset aikomuksensa pappi tarjoaa Tonylle tv-esiintymistä sillä ehdolla, että tämä kertoo Hollylle heidän suhteensa olevan ohi. Holly on järkyttynyt, kun Tony suostuu. Kun hänen vuoronsa laulaa, Tonyn huono omatunto saa hänet muuttamaan mielensä. Hän luopuu televisio-ohjelmasta Philille, joka on kirjoittanut uuden laulun. Isä Conroy on tyytyväinen, ja pian hän joutuu toimimaan Hollyn ja Tonyn häissä.</w:t>
      </w:r>
    </w:p>
    <w:p>
      <w:r>
        <w:rPr>
          <w:b/>
        </w:rPr>
        <w:t xml:space="preserve">Esimerkki 1.6271</w:t>
      </w:r>
    </w:p>
    <w:p>
      <w:r>
        <w:t xml:space="preserve">Fakta1: Fakta2: pankki hylkää lainahakemuksen, Fakta3: Adam tuo mukanaan huumepaketin sisarkuntataloon, Fakta4: Brooke löytää hänet Miken lattialta, Fakta5: Dallas ylentää Adamin Miken tilalle johtavaksi tanssijaksi.</w:t>
      </w:r>
    </w:p>
    <w:p>
      <w:r>
        <w:rPr>
          <w:b/>
        </w:rPr>
        <w:t xml:space="preserve">Tulos</w:t>
      </w:r>
    </w:p>
    <w:p>
      <w:r>
        <w:t xml:space="preserve">Mike Channing Tatumilla on suuria suunnitelmia oman yrityksen perustamisesta, mutta hän maksaa laskunsa erilaisilla hanttihommilla, joista merkittävin on esiintyminen tähti-stripparina Tampassa sijaitsevalla Xquisite Strip Clubilla, jonka omistaa Dallas Matthew McConaughey, joka haaveilee strippiklubi-imperiumin perustamisesta. Pian Mike tapaa 19-vuotiaan Adam Alex Pettyferin, joka on hiljattain opintonsa keskeyttänyt ja etsii rakennustöitä. Mike ottaa Adamin siipiensä suojaan ja rohkaisee häntä aloittamaan strippaamisen Xquisite-ravintolassa. Mike tutustuu Adamsin siskoon Brooke Cody Horniin. Vaikka Mike on parisuhteessa Joanna Olivia Munn -nimisen naisen kanssa, hän tuntee vetoa Brookeen ja lupaa huolehtia Adamista. Adam ajautuu yhä syvemmälle Xquisite-tanssijoiden liialliseen elämäntapaan, käyttää huumeita ja harrastaa seksiä monien asiakkaiden kanssa. Kun Dallas ilmoittaa, että hänellä on suunnitelma siirtää heidän esityksensä Miamiin, Mike uskoutuu Brookelle, että hän on kyllästynyt elämäntyyliin ja haluaa saada pienyrityslainaa, jotta hän voisi toteuttaa unelmaansa avata mittatilaustyönä valmistettava huonekaluliike. Pankki hylkää hänen lainahakemuksensa, ja Mike tajuaa, että hänen on pysyttävä alalla maksaakseen laskunsa. Myöhemmin Mike osallistuu Dallasin talossa järjestettäviin hurrikaanibileisiin, joissa Adam joutuu osaksi Xquisitesin DJ:n Tobias Gabriel Iglesiaksen luomaa juonta myydä huumeita Xquisitesin asiakkaille, ja saa lopulta ekstaasia sisältävän paketin. Adam alkaa käyttää huumeita säännöllisesti, ja Mike huomaa yhä enemmän Adamsin holtitonta käytöstä Brooken harmiksi, joka luottaa Miken suojelevan häntä. Muutamaa päivää myöhemmin Mike ja Adam esiintyvät sisarkuntatalon yksityisjuhlissa, jonne Adam tuo huumepaketin mukanaan. Juhlissa Adam antaa nuorelle naiselle ekstaasipillerin, mikä aiheuttaa tappelun Adamin ja naisen poikaystävän välillä. Mike ja Adam joutuvat pakenemaan ilman huumeita, joiden arvo oli Adamin mukaan 1000 dollaria. He eivät myöskään saa maksua, mikä raivostuttaa Dallasia. Seuraavan illan keikan jälkeen Mike ja Adam ottavat huumeita ja menevät klubille. Adam oksentaa ja pyörtyy; Brooke löytää hänet seuraavana aamuna Miken lattialta. Brooke puhuu Miken kanssa raivoissaan tämän elämäntyylistä ja lopettaa ystävyytensä Miken kanssa. Tobias ja hänen tavarantoimittajansa murtautuvat Miken taloon etsien Adamia ja paljastavat, että huumeet olivat itse asiassa 10 000 dollarin arvoisia. Mike luopuu suurimmasta osasta elämänsä säästöistä maksaakseen Adamsin velat kokonaan. Myöhemmin, ennen tanssijoiden viimeistä esitystä Xquisite-tapahtumassa, Mike päättää, että hän on saanut tarpeekseen. Tietäen, ettei Dallas ole lojaali kenellekään heistä ja että häntä ohjaa ahneus, Mike poistuu klubilta takakautta. Tajuttuaan, ettei Mike tule takaisin, Dallas ylentää Adamin Miken tilalle päätanssijaksi. Mike ajaa Brookesin asunnolle ja kertoo lopettaneensa strippaamisen. Hän on saanut tietää, mitä mies teki Adamin vuoksi, ja kutsuu miehen kanssaan aamiaiselle. Hän kysyy leikkisästi, mitä he voivat tehdä aamuun asti, ja suutelee sitten miestä.</w:t>
      </w:r>
    </w:p>
    <w:p>
      <w:r>
        <w:rPr>
          <w:b/>
        </w:rPr>
        <w:t xml:space="preserve">Esimerkki 1.6272</w:t>
      </w:r>
    </w:p>
    <w:p>
      <w:r>
        <w:t xml:space="preserve">Fakta1: Fakta2: Fakta3: Keener yrittää huolehtia ikääntyvästä äidistä ja selviytyä samalla omasta yksinäisyydestään, Fakta4: Christinen kumppani sairastaa nimeämätöntä sairautta, Fakta5: yksinhuoltajaäiti kirjoittaa lastenkirjoja.</w:t>
      </w:r>
    </w:p>
    <w:p>
      <w:r>
        <w:rPr>
          <w:b/>
        </w:rPr>
        <w:t xml:space="preserve">Tulos</w:t>
      </w:r>
    </w:p>
    <w:p>
      <w:r>
        <w:t xml:space="preserve">Things You Can Tell Just by Looking at Her koostuu viidestä tarinasta tai vinjetistä, jotka on sidottu löyhästi toisiinsa kuvastamaan elämää, perhettä ja rakkautta koskevan epätäydellisen viestinnän monimutkaisuutta. Tutustumme viiden naisen elämään, joista jokainen kohtaa ongelmia, kuten yksinäisyyttä, tyytymättömyyttä, kaipuuta tai halua. Rodrigo Garcia, joka on ensimmäistä kertaa ohjaajana, kokosi tämän elokuvan näyttelijöistä koostuvalla näyttelijäkaartilla, joka voi kertoa kaiken tarvittavan jo pelkällä kehonkielellään ja ilmeillään. Heidän yksilölliset tarinansa näyttävät meille, mitä asioita voi kertoa vain katsomalla häntä. Elokuvan prologissa Kathy Amy Brenneman - poliisietsivä - ja hänen parinsa tutkivat tuntemattoman naisen ilmeistä itsemurhaa. Tohtori Keener Glenn Close, keski-ikäinen lääkäri, yrittää huolehtia ikääntyvästä äidistään ja selviytyä samalla omasta yksinäisyydestään. Hän välttää läheisyyttä mutta kaipaa sitä myös; näemme sekä turhautumista että odotusta, kun hän odottaa mieskollegoiden puhelinsoittoja. Tohtori Keener päättää hakea lohtua tai pakopaikkaa tarot-kortteja lukevasta Christine Calista Flockhartista. Christinen kumppani Lilly Valeria Golino sairastaa vakavasti nimeämätöntä sairautta, mahdollisesti syöpää. Rebecca Holly Hunter on menestyvä pankinjohtaja, joka ei juuri kadu. Kolmen vuoden seurustelun jälkeen Robert Gregory Hinesin kanssa - joka pitää hänet salassa vaimoltaan - hän tulee raskaaksi. Ennen kuin Rebecca käy tohtori Keenerin luona tekemässä abortin, hän seurustelee alaisensa Walterin, Matt Cravenin, kanssa. Rose Kathy Baker on yksinhuoltajaäiti, joka kirjoittaa lastenkirjoja. Hän ihastuu suloisesti uuteen kääpiönaapuriin Danny Woodburniin, joka saa Rosen kiinni tämän vakoilusta. Myöhemmin Rose kokee järkytyksen kuullessaan poikansa laajasta seksuaalisesta toiminnasta. Kathyn sisko Carol Faber Cameron Diaz on ihastuttava sokea nainen, jolla on aktiivinen sosiaalinen elämä. Kathy on ihastunut itsemurhatapauksen oikeuslääkäriin, ja hänen tarinansa päättyy siihen, että mies vie hänet treffeille. Epilogissa tohtori Keener piipahtaa baarissa, jossa hän tapaa aiemmista tarinoista tutun mieshahmon, Walterin, mahdollisesti nuoremman miehen, johon viitattiin Christinesin tarotkorttilukemassa. Carmen, nainen, joka esiintyy viidessä eri tarinassa viidessä eri kohtauksessa: ensimmäisen kerran hän kävelee tohtori Keenerin talon ohi, toisen kerran hän kävelee Rebeccan vierellä, kolmannen kerran hän on ruokakaupassa Rosen ollessa ostoksilla, neljännen kerran hän kävelee Christinen kerrostalon ohi yöllä Christinen katsellessa parvekkeeltaan alas, ja viimeisen kerran hän on etsivä Kathyn tekemässä ruumiinavauksessa tohtori Sam Miguel Sandovalin rinnalla. Carolsin mielikuvituksellinen tarina elokuvan loppupuolella auttaa selittämään ne tapaukset, joissa hän esiintyy koko elokuvassa. Carolin mukaan hän oli palannut kaupunkiin ottaakseen uudelleen yhteyttä exäänsä, jonka kanssa hän oli puhunut kuukausia ennen muuttoa takaisin Los Angelesiin. Jokaisessa kohtauksessa hän, kuten Carol päättelee, valmistautuu suuriin treffeihin exänsä kanssa. Ensimmäisessä kohtauksessa hän luultavasti etsii vuokra-asuntoa, toisessa hän kantaa epäonnista punaista mekkoaan, kolmannessa hän on ostamassa hygieniatarvikkeita, neljännessä hän kävelee takaisin asunnolleen ja näyttää selvästi särkyneeltä, ja viimeinen kohtaus kuolinsyyntutkijan laboratoriossa muistuttaa elokuvan alkua, jossa hänet löydetään kuolleena. Carolin tarina päättyy siihen, mihin Kathy jo päätyi: hän teki itsemurhan rakkauden vuoksi, jota hän ei pystynyt herättämään henkiin, kuten Carol väittää, kuten ei myöskään vauvaa, jonka hän oli menettänyt monta vuotta aiemmin.</w:t>
      </w:r>
    </w:p>
    <w:p>
      <w:r>
        <w:rPr>
          <w:b/>
        </w:rPr>
        <w:t xml:space="preserve">Esimerkki 1.6273</w:t>
      </w:r>
    </w:p>
    <w:p>
      <w:r>
        <w:t xml:space="preserve">Fakta1: Mukhtiar Chadha on Delhissä asuva tunkki, jolla ei ole vakituista tulonlähdettä, Fakta2: Dosanjh harjoittaa erilaisia ammatteja, muun muassa kiinteistökauppiaana ja joskus huijarina, Fakta3: Mukhtiar rakastuu naapuriin, Fakta4: Mukhtiarille tulee ongelmia, Fakta5: ostajat kaappaavat asiakkaan maata maksamalla asiakkaalle vain osan.</w:t>
      </w:r>
    </w:p>
    <w:p>
      <w:r>
        <w:rPr>
          <w:b/>
        </w:rPr>
        <w:t xml:space="preserve">Tulos</w:t>
      </w:r>
    </w:p>
    <w:p>
      <w:r>
        <w:t xml:space="preserve">Mukhtiar Chadha Diljit Dosanjh on kielletty ammatinharjoittaja, jolla ei ole vakituista tulonlähdettä. Hän asuu leskeksi jääneen äitinsä Kiran Junejan kanssa ja harjoittaa erilaisia ammatteja, kuten kiinteistökauppaa ja toisinaan huijarina toimimista. Hän on myös innokas osakesijoittaja. Mukhtiar rakastuu myös naapuriinsa Oshin Brariin, vaikka tytön isä ei hyväksy häntä. Ongelmia Mukhtiarille syntyy, kun hän välittää maakauppaa, mutta ostajat Yashpal Sharma ja Khayali Ram kaappaavat laittomasti hänen asiakkaansa maan maksamalla vain osan hänen asiakkaalleen. Mukhtiar taistelee näitä roistoja vastaan ja onnistuu kukistamaan heidät.</w:t>
      </w:r>
    </w:p>
    <w:p>
      <w:r>
        <w:rPr>
          <w:b/>
        </w:rPr>
        <w:t xml:space="preserve">Esimerkki 1.6274</w:t>
      </w:r>
    </w:p>
    <w:p>
      <w:r>
        <w:t xml:space="preserve">Fakta1: epäilyttävää navetan tulipaloa seuraa hevosen varastaminen, Fakta2: hevonen palautetaan sheikin valtakuntaan Marokon autiomaassa, Fakta3: Alec löydettyään viedään Amerikan suurlähetystön lentokoneeseen, Fakta4: Kurr-johtajan rogue-heimon nimeltään on kiinnostunut hevosesta ja sheikistä, Fakta5: Rajin heimo löytää heidät toivottamassa Rajin kotiin ja Alecin heimoon.</w:t>
      </w:r>
    </w:p>
    <w:p>
      <w:r>
        <w:rPr>
          <w:b/>
        </w:rPr>
        <w:t xml:space="preserve">Tulos</w:t>
      </w:r>
    </w:p>
    <w:p>
      <w:r>
        <w:t xml:space="preserve">Tarina alkaa useista oudoista tapahtumista maatilalla, jossa musta Alec Kelly Reno ja hänen äitinsä Teri Garr asuvat. Epäilyttävää navettatulipaloa seuraa hevosen varastaminen. Hevosen vieneen sheikin Ishak Ferdy Maynen näkökulmasta kyse on omaisuuden takaisinsaannista; hevonen oli alun perin hänen, ja Blackin nimi on Shetan. Vaikka Alec saa tietää, että hevonen palautetaan sheikin valtakuntaan Marokon autiomaassa, hän lähtee sheikin perään ja ahtautuu lentokoneeseen Casablancaan. Marokossa Alec viedään lentokoneesta löydettyään Yhdysvaltain suurlähetystöön, jossa poliisi aikoo lähettää hänet kotiin. Tallilla hän saa ystäviä, jotka naamioivat hänet paikalliseksi Casablancan asukkaaksi. He vievät hänet Kurr Allen Garfield -nimisen miehen luokse, joka on Uruk-nimisen veijariheimon johtaja, ja joka on hyvin kiinnostunut hevosesta ja sheikistä ja antaa Alecin lähteä mukaansa seuralaisensa kanssa. Mutta kun he saavat rengasrikon, he hylkäävät Alecin autiomaahan. Toisen kuorma-auton kuljettaja löytää hänet ja antaa hänelle kyydin. Rekan kyydissä hän tapaa Raj Vincent Spanon, joka kertoo, että Black todennäköisesti osallistuu The Great Race -kilpailuun. He ystävystyvät ja kulkevat aavikon halki jalan Meslar Woody Stroden, Rajin ystävän ja mentorin, kanssa. Sitten Urukit kidnappaavat Meslarin, ja Raj ja Alec puolustautuvat kovia luonnonvoimia vastaan. Kun vesi loppuu, he menehtyvät kuivumiseen, mutta toipuvat, kun he löytävät joen. Rajin heimo löytää heidät ja toivottaa Rajin tervetulleeksi kotiin ja Alecin heimoonsa. Raj vie Alecin Ishakin kodin laitamille, ja Alec tapaa jälleen Mustan. Kun Alec yrittää hakea hevosta, Ishaksin miehet ottavat hänet kiinni. Hän vetoaa Ishakiin, joka on myötämielinen, mutta ei luovu hevosesta. Hän suunnittelee kilpailevansa Mustan kanssa Suuressa kilpailussa, jossa hänen lapsenlapsensa Tabari Jodi Thelen on jockey. Alec vaatii, että Musta voi voittaa kisan vain, jos hän, ei Tabari, ratsastaa sillä. Koska hän ei saa ratsastaa, hän valmentaa Tabaria ratsastamaan hevosella, mutta Musta heittää hänet pois. Sitten Kurrin johtamat urukit ottavat Mustan ja Alecin kiinni ja vievät heidät pois. Myöhemmin Alec pakenee Mustan kanssa. Pakomatkalla Alec huomaa, että Meslar on elossa ja häntä pidetään vankina. Hän antaa Meslarille taskuveitsensä, jotta tämä pääsisi vapaaksi kahleistaan. Alec ja Musta pakenevat ja palaavat Ishakin kotiin. Palkkioksi hevosen turvallisesta palauttamisesta Alec saa ratsastaa sillä kilpaa. Kisapäivänä Alec tapaa Rajin, joka myös osallistuu kilpailuun, ja he aloittavat juoksun aavikon halki yhdessä muiden ratsastajien kanssa. Urukien ratsastaja yrittää tappaa Alecin, mutta hän ja Musta pääsevät pakoon. Alec saa selville, että Uruksin ratsastaja työnsi Rajin hevosen selästä, ja hän tuo Rajin ratsun takaisin luokseen. He juoksevat kilpaa Urukin ratsastajaa vastaan, kunnes Meslar ilmestyy paikalle ja pelästyttää ratsastajan hevosen, jolloin tämä joutuu eroon ratsastajasta. Yhtäkkiä Kurr ilmestyy kuorma-autollaan ja jahtaa Rajia ja Alecia ja ampuu heitä. Hän kuitenkin kääntyy väärään suuntaan ja rekka syöksyy ojaan. Alec voittaa kisan ja pyytää Ishakia antamaan Rajille luvan pitää ratsastamansa hevosen, vaikka voittajaratsastajan sheikki saa pitää kaikki haluamansa hevoset. Ishak myöntää lykkäyksen, minkä ansiosta Alec voi korvata Rajille tämän ystävällisyyden. Meslar palaa ratsastuskumppaninsa Kurrin ja urukilaisen ratsastajan kanssa vangeikseen, ja heidät viedään tuomion eteen. Vaikka Ishak antaa Mustan takaisin Alecille, hän päättää jättää hänet Marokkoon, jossa hän tuntee olevansa enemmän kotona.</w:t>
      </w:r>
    </w:p>
    <w:p>
      <w:r>
        <w:rPr>
          <w:b/>
        </w:rPr>
        <w:t xml:space="preserve">Esimerkki 1.6275</w:t>
      </w:r>
    </w:p>
    <w:p>
      <w:r>
        <w:t xml:space="preserve">Fakta1: kaunis nuori viulisti Amelia Cornell opiskelee arvostetussa Brissac-musiikkiakatemiassa New Yorkissa, Fakta2: Fakta3: arvostettu varakas taidemesenaatti hyväksyy akatemian tarjouksen tehdä hänestä koulun johtaja, Fakta4: toinen stipendi antaa Amelialle mahdollisuuden jatkaa opintojaan, Fakta5: Tony ja Amelia alkavat rakastua tulevina päivinä.</w:t>
      </w:r>
    </w:p>
    <w:p>
      <w:r>
        <w:rPr>
          <w:b/>
        </w:rPr>
        <w:t xml:space="preserve">Tulos</w:t>
      </w:r>
    </w:p>
    <w:p>
      <w:r>
        <w:t xml:space="preserve">Kaunis nuori viulisti Amelia Cornell Olivia de Havilland opiskelee arvostetussa Brissacin musiikkiakatemiassa New Yorkissa. Koska hän ei pysty elättämään äitiään niukalla stipendillä, hänen on pakko antaa vapaa-ajallaan musiikkitunteja - koulu kieltää tämän ankarasti ja koulun dekaani, tohtori Kobbe Grant Mitchell valvoo sitä kiihkeästi. Amelia on turhautunut taloudellisiin rajoituksiinsa ja siihen, että dekaani kohtelee häntä kuin lasta, ja hän päättää lähteä akatemiasta ja liittyä opiskelutoverinsa ja swing-yhtyeen johtajan Dusty Rhodesin Eddie Albertin johtamaan jazz-yhtyeeseen. Samaan aikaan nähtyään Amelian esiintyvän konsertissa Julius Malette Charles Winninger, eräs varakas taidemesenaatti, hyväksyy lopulta akatemian tarjouksen tehdä hänestä koulun johtaja - tarjouksen, jota Juliuksen rikkaus ja vaikutusvalta innoittivat. Kun hän kuulee, että Amelia aikoo jättää akatemian taloudellisista syistä, Julius, joka on ihastunut paljon nuorempaan viulistiin, järjestää salaa toisen stipendin, jonka avulla Amelia voi jatkaa opintojaan. Kun Amelia tapaa mesenaatin, ystävällinen ja herrasmiesmäinen presidentti lähettää hänelle levysoittimen ja levyjä sekä saattaa hänet konsertteihin laajentaakseen hänen musiikkikokemustaan. Eräänä iltana Julius ei pääse osallistumaan konserttiin Amelian kanssa ja lähettää nuoren yritysjohtajansa Tony Baldwin Jeffrey Lynnin konserttisaliin selittämään poissaoloaan. Seuraavien päivien aikana Tony ja Amelia alkavat rakastua, mutta Tony ei paljasta tunteitaan, sillä hän uskoo, että Amelia on hänen pomonsa rakastajatar. Tonyn ja Amelian orastava suhde mutkistuu entisestään, kun Juliuksen röyhkeä poika Paul William T. Orr saa selville, että Tony on postittanut Amelialle firman shekkejä, tietämättä, että nämä stipendishekit oli postitettu hänen isänsä pyynnöstä. Kun Paul syyttää Tonya yhtiön varojen väärinkäytöstä, Tony suojelee pomoaan vaikenemalla. Myöhemmin Paul näkee Juliuksensa menevän Amelian asuntoon, hän uskoo isänsä olevan uskoton äidilleen. Hän pyytää Tonylta anteeksi ja kiittää tätä siitä, että hän on yrittänyt suojella perhettään kurjilta uutisilta. Kun Paul kertoo Tonylle, että Julius on Amelian kanssa, Tony päättää olla enää tapaamatta Ameliaa eikä vastaa hänen puheluihinsa. Hänen epäluulonsa vahvistuu, kun hän saa tietää, että Amelialle lähetetyt shekit on lunastettu - hän ei tiedä, että Amelian ystävä Dusty lainasi rahat. Pian tämän jälkeen Julius ja hänen vaimonsa järjestävät juhlat ja palkkaavat Amelian kämppäkaverin, Joy OKeefe Jane Wymanin, ja tämän poikaystävän, Dusty Rhodesin, tarjoamaan illan innovatiivista klassista ja swing-musiikkia. Juhlissa Amelia tunnustaa kaiken rouva Malettelle ja soittaa sitten swingviulua bändin kanssa, mikä järkyttää Juliusta ja hänen opettajaansa. Juhlien musiikkikriitikko on kuitenkin vaikuttunut, mikä antaa Amelian uudelle tyylille oikeutuksen. Kun Amelia saa tietää, että Dusty lainasi hänen shekkinsä ja miltä sen on täytynyt näyttää Tonyn silmissä, hän vaatii Dustya selittämään Tonylle, mitä oli tapahtunut. Tämän jälkeen Tony lähestyy Ameliaa puutarhassa, pyytää anteeksi epäilyksiään ja suutelee häntä intohimoisesti.</w:t>
      </w:r>
    </w:p>
    <w:p>
      <w:r>
        <w:rPr>
          <w:b/>
        </w:rPr>
        <w:t xml:space="preserve">Esimerkki 1.6276</w:t>
      </w:r>
    </w:p>
    <w:p>
      <w:r>
        <w:t xml:space="preserve">Fakta1: ystävällinen mies ystävystyy Southern belle, Fakta2: Henry siirtää laittomasti pysäköity auto, Fakta3: Tuomari varoittaa Isabelle noin Gus, Fakta4: Isabelle on rakastunut, Fakta5: Gus hukkua viettää yön Isabelle 's makeus ja viattomuus</w:t>
      </w:r>
    </w:p>
    <w:p>
      <w:r>
        <w:rPr>
          <w:b/>
        </w:rPr>
        <w:t xml:space="preserve">Tulos</w:t>
      </w:r>
    </w:p>
    <w:p>
      <w:r>
        <w:t xml:space="preserve">Nöyrä, äkkipikainen Henry Greene George Meeker ja hänen morsiamensa Isabelle Perry Sidney Fox poikkeavat Tomasso Antiovi William Ricciardin omistamaan New Yorkin speakeasyhin juomille. Siellä he tapaavat eläkkeelle jääneen tuomari Dempsey Lewis Stonen, joka ystävystyy etelän kaunottaren kanssa Henryn kauhuksi. Paikalla on myös kuuluisa oopperalaulaja Tino Caraffa, hurmaava mutta pahamaineinen playboy, jonka oikea nimi on Gus Di Ruvo, Paul Lukas, ja kun Henry on mennyt siirtämään laittomasti pysäköityä autoaan, Gus ja oopperafani Isabelle tutustuvat toisiinsa. Kun Henry palaa takaisin, hän on raivoissaan kuullessaan, että nämä kaksi ovat tanssineet yhdessä. Hän haluaa Isabellen lähtevän mukaansa, mutta Isabelle kieltäytyy ja purkaa kihlauksen ja palauttaa Isabellen sormuksen. Henry yrittää saada poliisit auttamaan häntä pakottamaan Isabellen lähtemään kertomalla, että roistot ovat siepanneet hänet, mutta tuomari Dempsey selvittää asian, ja Henry pidätetään ja viedään pois. Gus tarjoutuu majoittamaan Isabellen yöksi ja vakuuttaa tälle, että hänen aikeensa ovat ehdottoman kunniattomat. Tuomari varoittaa Isabelleä Gusista, mutta Isabelle on itsepintainen jäämään, koska hän on rakastunut. Niin on myös Gus: Isabellen suloisuuden ja viattomuuden vallassa hän viettää yön tuomari Dempseyn asunnossa. Seuraavana aamuna Henry palaa ja yrittää saada Isabellen palaamaan luokseen. Ulkonäöstä huolimatta hän vakuuttaa, ettei ole menettänyt hyveellisyyttään, ja haluaa tietää, onko hän yhä puhdas, mutta mies vakuuttaa, että miesten kohdalla asia on aivan toisin. Isabella suostuu vastahakoisesti pysymään kihloissa Henryn kanssa, ja mies lähtee odottamaan häntä ulos. Gus saapuu paikalle ja kosii Isabelleä, mutta tämä ei usko miehen rakastavan häntä ja lähtee. Kun Gus ja tuomari menevät hakemaan juotavaa, he löytävät Isabellen sieltä itkemässä. Hän tunnustaa rakastavansa Gusia, ja tuomari menee sanomaan Henrylle, ettei hän saa odottaa.</w:t>
      </w:r>
    </w:p>
    <w:p>
      <w:r>
        <w:rPr>
          <w:b/>
        </w:rPr>
        <w:t xml:space="preserve">Esimerkki 1.6277</w:t>
      </w:r>
    </w:p>
    <w:p>
      <w:r>
        <w:t xml:space="preserve">Fakta1: Gino värvää George Fowlerin pankkiryöstöjengiin, Fakta2: Gino onnistuu painostamaan Georgea ottamaan uudelleen yhteyttä Anniin kerjäämään toimeentulotukea, jotta he selviytyisivät odotetusta ryöstösaaliista, Fakta3: Georgea rasittaa vastuu Annin ja hänen itsensä erottamisesta collegesta, Fakta4: Pettynyt yrittää suistaa juonen raiteiltaan Georgen pelastamisen toivossa varoituksella, joka on kirjoitettu huulipunalla pankin ikkunaan, Fakta5: Willy on pyöränkuljettaja, joka ajaa Georgen pankin sisälle.</w:t>
      </w:r>
    </w:p>
    <w:p>
      <w:r>
        <w:rPr>
          <w:b/>
        </w:rPr>
        <w:t xml:space="preserve">Tulos</w:t>
      </w:r>
    </w:p>
    <w:p>
      <w:r>
        <w:t xml:space="preserve">George Fowler Steve McQueen, entinen collegen jalkapallotähti, värvätään pankkiryöstöjengiin Ginon, Georgen vieraantuneen liekin, Annin, kylmäsydämisen ja epävakaan entisen rikollisen veljen toimesta. George, joka aluksi vaatii, että hänen osallistumisensa rajoittuu ainoastaan pakoauton kuljettajaksi, joutuu juonen laskelmoivan johtajan John Eagenin pakottamana syvemmälle juoneen. Gino onnistuu myös painostamaan vastahakoisen Georgen, jota rasittaa vastuu sekä Annin että hänen itsensä erottamisesta yliopistosta, ottamaan uudelleen yhteyttä Anniin ja anelemaan toimeentulotukea, jotta he selviytyisivät odotetun ryöstösaaliin saamiseksi. Jengin sisällä kuohuu vastenmielisyyden ja epäluottamuksen jännitteet. Ann, joka sattumalta näkee Ginon poistumassa jengin pankkivalvontatehtävistä, saa pian Georgelta tarpeeksi tietoa päätelläkseen, että pankkiryöstö on tapahtumassa. Pettymyksensä vuoksi Ann yrittää suistaa juonen raiteiltaan siinä toivossa, että George pelastuisi pankin ikkunaan huulipunalla kirjoitetulla varoituksella. Varoituksen havaitsee kuitenkin jengin neljäs jäsen, Willy Johns kiusattu mutta ivallinen kätyri vankilasta. John ja Willy ryntäävät Georgen ja Ginosin majapaikkaan saadakseen selville petoksen taustalla olevat tosiasiat. Gino, joka haluaa epätoivoisesti toteuttaa juonen välttääkseen oman uudelleen vangitsemisensa, paljastaa Annin henkilöllisyyden ja menneen suhteen Georgen kanssa. Yrjö joutuu viemään jengin Annin asuntoon, mutta hänet lähetetään pois epäilevästi toivoen, että Ann lennätetään Chicagoon hiljentämään hänet. Myös Gino hylkää Annin Johnin käskystä. John, joka muistaa vihaavansa väkivaltaista alkoholistiäitiään, heittää Annin kuolemaan palotikkailta. Murhasta tietämätön George saa ohjeen, että Willy on nyt ratissa, mikä pakottaa kokemattoman Georgen rooliin pankin sisällä, mutta hän kieltäytyy nöyrästi viimeisestä mahdollisuudesta vetäytyä juonesta. Seuraavana päivänä ryöstäjät aloittavat ryöstön toteuttamisen laiminlyötyään poliisin taajuusluotainta ja tietämättöminä siitä, että pankki on siirtänyt puhelinvaihteen aulasta, mikä tekee suunnitelman keskeiset osat tyhjiksi. Hiljainen hälytys laukeaa, ja poliisit parveilevat pankin ulkopuolella. John ammutaan alas, kun hän yrittää paeta naispanttivangin taakse. Gino, joka ei löydä pakoreittiä ja jota vankilamaiset kalterit eristävät, tekee itsemurhan kellariholvissa. Harkittuaan hetken aikaa taistelevansa poliisia vastaan Willy pakenee hylkäämällä kumppaninsa, vaikka hänet tunnistetaan ja ajetaan takaa. Haavoittuneen jalan rampauttama George aloittaa paniikissa pakenemisen toisen naispanttivangin perässä, mutta hänen henkensä pettää, kun panttivangin tuore aviomies löytää rohkeutta tarjoutua hänen tilalleen. Ymmärrettyään, että Annin kuolema johtui hänen omasta pelkurimaisesta ja naiivista toiminnastaan, hän yrittää luovuttaa pistoolinsa pankin asiakkaalle, joka inhottavasti hylkää aseen takaisin nyyhkyttävälle ja murtuneelle Georgelle. Yrjö raahataan pois paddy-vaunuun, ja elokuva päättyy siihen, kun hänen maailmankuvansa väistyy metallitankojen taakse.</w:t>
      </w:r>
    </w:p>
    <w:p>
      <w:r>
        <w:rPr>
          <w:b/>
        </w:rPr>
        <w:t xml:space="preserve">Esimerkki 1.6278</w:t>
      </w:r>
    </w:p>
    <w:p>
      <w:r>
        <w:t xml:space="preserve">Fakta1: nuori poika työskentelee pubissa äidin kanssa, Fakta2: Fakta3: kartta osoittaa merirosvokapteeni Flintin aarteen sijainnin, Fakta4: Smollettin komentama laiva vie heidät määränpäähän, Fakta5: suurin osa miehistöstä on rekrytoitu laivan kokin avulla.</w:t>
      </w:r>
    </w:p>
    <w:p>
      <w:r>
        <w:rPr>
          <w:b/>
        </w:rPr>
        <w:t xml:space="preserve">Tulos</w:t>
      </w:r>
    </w:p>
    <w:p>
      <w:r>
        <w:t xml:space="preserve">Jim Hawkins Kim Burfield on nuori poika, joka työskentelee pubissa äitinsä Maria Rohmin kanssa. Kun Billy Bones Lionel Stander -niminen juopunut vanha merimies tulee juomaan ja kuolee, Jim saa käsiinsä kartan, joka kertoo merirosvokapteeni Flintsin aarteen olinpaikan. Hän ryhtyy heti toimeen ja pyytää Squire Trelawneyn Walter Slezakin ja tohtori Liveseyn Angel DelPozon apua, jotta he voisivat auttaa häntä kartalla olevan saaren löytämisessä. Yhdessä he liittyvät kapteeni Smollettin Rik Battaglian komentamaan laivaan, joka vie heidät määränpäähänsä. Sana aarrekartasta leviää, ja suurin osa miehistöstä rekrytoidaan laivan kokin, kapteeni Flintin kanssa purjehtineen ekspiratisti Long John Silverin Orson Wellesin avulla, joka aikoo saada aarteen kapinan ja murhan avulla. Saarella on jo saarelle jäänyt merirosvo Ben Gunn, joka on viettänyt aikaa saarella aarteen keräämisessä. Hänen avullaan Jim, Squire, tohtori, kapteeni ja joukko uskollisia miehistön jäseniä päihittävät merirosvot ja tappavat useimmat heistä tulitaisteluissa. Silver joutuu vangiksi, mutta pääsee pakoon, kun laiva saapuu satamaan Länsi-Intiassa. Suuri osa juonesta ja Jim Hawkinsin puhumasta kertomuksesta on uskollinen alkuperäiselle kirjalle.</w:t>
      </w:r>
    </w:p>
    <w:p>
      <w:r>
        <w:rPr>
          <w:b/>
        </w:rPr>
        <w:t xml:space="preserve">Esimerkki 1.6279</w:t>
      </w:r>
    </w:p>
    <w:p>
      <w:r>
        <w:t xml:space="preserve">Fakta1: Fakta2: Johnny Brett ja King Shaw ovat tanssiryhmä, joka on niin onneton: Fakta3: Johnny tarttuu toimeen auttaakseen Shaw'ta, Fakta4: Clare rakastuu, Fakta5: King Brett teeskenteli olevansa humalassa.</w:t>
      </w:r>
    </w:p>
    <w:p>
      <w:r>
        <w:rPr>
          <w:b/>
        </w:rPr>
        <w:t xml:space="preserve">Tulos</w:t>
      </w:r>
    </w:p>
    <w:p>
      <w:r>
        <w:t xml:space="preserve">Johnny Brett Fred Astaire ja King Shaw George Murphy ovat tanssiryhmä, joka on niin onneton, että he työskentelevät tanssisalissa ilman rahaa. Samaan aikaan Clare Bennett Eleanor Powell on suuri Broadway-tähti. Erään erehdyksen vuoksi Shaw'lle tarjotaan tilaisuutta Claren tanssipariksi uuteen Broadway-show'hun, vaikka tuottaja Bob Casey Frank Morgan näki ja halusi oikeasti Johnnyn tanssin. Kumppanuus hajoaa, mutta Johnny jää auttamaan Shaw'ta, joka antaa uuden menestyksen nousta päähänsä. Clare tajuaa lopulta, että Johnny, eikä Shaw, on parempi tanssija, ja hän rakastuu lounastettuaan Johnnyn kanssa. Kun Shaw juo itsensä känniin ensi-illassa, Johnny astuu kuvaan ja pelastaa esityksen loistavalla esityksellä, vaikka antaa Kingin luulla, että hän teki sen itse. Clare kertoo myöhemmin Shaw'lle totuuden. Juuri ennen seuraavaa esitystä Clare löytää Shaw'n humalassa, ja Johnnysta tulee pysyvä sijainen. Esityksen jälkeen selviää, että King teeskenteli olevansa humalassa, jotta Johnny saisi paikan.</w:t>
      </w:r>
    </w:p>
    <w:p>
      <w:r>
        <w:rPr>
          <w:b/>
        </w:rPr>
        <w:t xml:space="preserve">Esimerkki 1.6280</w:t>
      </w:r>
    </w:p>
    <w:p>
      <w:r>
        <w:t xml:space="preserve">Fakta1: prostituoitu äiti jätti hänet lapsena, Fakta2: Fakta3: Bella saapuu vierailulle, Fakta4: Nancy rakastaa Miniä kuin omaa äitiään, Fakta5: pari lähtee häämatkalle.</w:t>
      </w:r>
    </w:p>
    <w:p>
      <w:r>
        <w:rPr>
          <w:b/>
        </w:rPr>
        <w:t xml:space="preserve">Tulos</w:t>
      </w:r>
    </w:p>
    <w:p>
      <w:r>
        <w:t xml:space="preserve">Min Divot Marie Dressler pitää majataloa satamassa. Hän on kasvattanut Nancy Smith Dorothy Jordanin omana lapsenaan siitä lähtien, kun tämän prostituoitu äiti, Bella Majorie Rambeau, jätti hänet majataloon pikkulapsena. Min riitelee usein kalastaja Bill Wallace Beeryn kanssa. Billin lähes jatkuvasta juomisesta huolimatta Min ja hän välittävät toisistaan. Bill ja Min ovat ainoat, jotka tietävät Nancyn oikean, yhä elossa olevan äidin henkilöllisyyden. Min tekee parhaansa kasvattaakseen Nancyn ja estääkseen häntä oppimasta satamassa asuvien ja työskentelevien ihmisten todellisesta toiminnasta. Vaikka Minillä ei ole juurikaan ylimääräistä rahaa tai kotia majatalonsa ulkopuolella, hän tekee parhaansa kasvattaakseen Nancystä nuoren naisen. Hän tekee kaikkensa varmistaakseen, ettei Nancy ole koskaan paikalla, kun Bella saapuu vierailulle. Nancy rakastaa Miniä kuin omaa äitiään ja lintsaa usein koulusta ollakseen hänen luonaan. Jouduttuaan toistuvasti tekemisiin lintsaajan kanssa Min käyttää huoneeseensa kätkemänsä rahat Nancyn lähettämiseen hienoon sisäoppilaitokseen. Hän toivoo, että koulu opettaa Nancylle paremmat käytöstavat kuin mitä hän on oppinut Billiltä ja muilta satamassa. Koulu toimii, ja Nancy palaa Minin luokse hyvien tapojen ja koulutuksen kera sekä uutisena siitä, että hän on nyt kihloissa hyvin varakkaan miehen kanssa. Hän haluaa Minin osallistuvan häihin. Min on innoissaan, kunnes saa tietää, että Bella on palannut. Kun Min näkee, kuinka onnellinen Nancy on naimisiinmenosta ja häitä vietetään muutaman päivän päästä, hän riitelee tarkoituksella Nancyn kanssa ja sanoo kauheita asioita, joita hän ei tarkoita, jotta Nancy lähtisi heti pois. Hän on vihainen itselleen siitä, että loukkasi Nancya, mutta on helpottunut siitä, että Nancy on poissa Bellan saapuessa. Min viivyttää Bellaa toivoen, että häät pidetään ja pari voi lähteä häämatkalleen ennen kuin Bella ehtii puuttua asiaan. Bella saapuu paikalle, kun seremonia on käynnissä. Hän kohtaa Minin majatalonsa yläkerran huoneessa. Hän on saanut selville tyttärensä ja tämän hyvin varakkaan uuden aviomiehen henkilöllisyyden. Hän kiusaa Miniä tiedoilla ja lupaa kiusata Nancya ja tämän uutta aviomiestä, kunnes nämä antavat hänelle rahaa ja ottavat hänet uuteen kotiinsa. Min ajattelee häitä ja Nancyn onnea ja yrittää estää Bellaa lähtemästä. Kun Bella hyökkää Minin kimppuun kuumalla kihartimella ja yrittää lähteä, Min ottaa piilotetun aseen ja ampuu hänet kuoliaaksi. Min pudottaa aseen ja pakenee huoneesta. Bill, joka tietää, mitä oli tapahtumassa, yrittää auttaa Miniä, mutta tämä poistuu majatalosta. Min haluaa nähdä Nancyn vielä kerran. Hän näkee onnellisen pariskunnan, kun he ovat nousemassa laivaan häämatkalleen. Min katselee, mutta päättää olla kertomatta Nancylle, että hän on paikalla, ja pysyy piilossa väkijoukossa. Kaksi poliisia puhuttelee Miniä hiljaa majatalossa tapahtuneesta ammuskelusta. Min ei sano paljoa. Hän katsoo vielä kerran hymyilevää Nancya, kun tämä lähtee miehensä kanssa. Min kääntyy takaisin ja hymyilee kävellessään hiljaa pois poliisien kanssa. Hän on surullinen siitä, että tämä saattaa olla viimeinen kerta, kun hän näkee Nancyn, mutta samalla hän on onnellinen siitä, että Nancy onnistui pakenemaan umpikujasta satamassa.</w:t>
      </w:r>
    </w:p>
    <w:p>
      <w:r>
        <w:rPr>
          <w:b/>
        </w:rPr>
        <w:t xml:space="preserve">Esimerkki 1.6281</w:t>
      </w:r>
    </w:p>
    <w:p>
      <w:r>
        <w:t xml:space="preserve">Fakta1: Fakta2: Chernen ajaa hänet naimisiin laulaja/tanssija Albert Runkelin kanssa: Katie ja sisko elävät köyhissä oloissa, Fakta3: Helen asuu tehdä alku Katien uran varakkaampi ympäristö, Fakta4: Runkel tappaa itsensä Myös ärsyyntynyt Helenin pyrkimyksistä tuhota avioliitto, Fakta5: Katien suosio nousee päähän</w:t>
      </w:r>
    </w:p>
    <w:p>
      <w:r>
        <w:rPr>
          <w:b/>
        </w:rPr>
        <w:t xml:space="preserve">Tulos</w:t>
      </w:r>
    </w:p>
    <w:p>
      <w:r>
        <w:t xml:space="preserve">Helen Chernen Ida Lupino on kunnianhimoinen nainen, joka on päättänyt rikastua lopullisesti. Hän patistaa nuoremman sisarensa Katie Joan Leslien avioliittoon laulajatanssija Albert Runkelin Jack Carsonin kanssa. Katie ei ole kiinnostunut miehestä, mutta haluaa epätoivoisesti pois köyhistä oloista, joissa hän ja hänen siskonsa asuvat, likaisesta teräskaupungista. Runkelin kumppani Paul Collins Dennis Morgan näkee, mitkä ovat Helin todelliset aikeet, ja yrittää estää häntä särkemästä Runkelin sydäntä. Nyt varakkaammassa ympäristössä asuva Helen yrittää aloittaa Katiesin uran. Hän saa hänet Broadway-näytelmään. Katiesta tulee pian menestyvä laulaja ja näyttelijä, kun taas Collinsin ja Runkelin näytteleminen kariutuu. Runkel ei kestä ajatusta, että hänen vaimonsa menestyy paremmin kuin hän itse. Häntä ärsyttävät myös Helenin yritykset tuhota hänen avioliittonsa, ja lopulta hän tappaa itsensä. Samaan aikaan Katien suosio nousee hänen päähänsä, ja hänestä tulee villi juhlatyttö. Hänen käytöksensä maksaa lopulta hänen uransa. Myöhemmin he tapaavat Paulin, joka on nyt menestyvä bändinjohtaja. Hän rakastuu Katieen ja he aloittavat suhteen. Asiat kuitenkin mutkistuvat, kun Helen paljastaa olevansa rakastunut myös Katieen.</w:t>
      </w:r>
    </w:p>
    <w:p>
      <w:r>
        <w:rPr>
          <w:b/>
        </w:rPr>
        <w:t xml:space="preserve">Esimerkki 1.6282</w:t>
      </w:r>
    </w:p>
    <w:p>
      <w:r>
        <w:t xml:space="preserve">Fakta1: Fakta2: joukko näennäisesti toisistaan riippumattomia ihmisiä Atlantassa selviytyy ihmissuhteistaan, Fakta3: kirjailija luopui ainoasta lapsestaan adoptoitavaksi syntymähetkellä, Fakta4: Kristin valmistautuu avioliittoon, Fakta5: Jesse selviytyy epäonnistuneesta suhteesta.</w:t>
      </w:r>
    </w:p>
    <w:p>
      <w:r>
        <w:rPr>
          <w:b/>
        </w:rPr>
        <w:t xml:space="preserve">Tulos</w:t>
      </w:r>
    </w:p>
    <w:p>
      <w:r>
        <w:t xml:space="preserve">Äitienpäivän lähestyessä joukko näennäisesti toisistaan riippumattomia ihmisiä Atlantassa pohtii suhteitaan äiteihinsä. Sandy Jennifer Aniston on eronnut kahden pojan äiti, jonka ex-mies on hiljattain mennyt uudelleen naimisiin nuoremman naisen, Tina Shay Mitchellin kanssa. Miranda Julia Roberts on ansioitunut kirjailija, joka luopui ainoasta lapsestaan Kristin Britt Robertsonista adoptioon syntyessään. Mutta kun aikuinen Kristin valmistautuu avioliittoon, hän alkaa miettiä elämästään puuttuvaa osaa ja saa ystävältään Jesse Kate Hudsonilta rohkaisun lähteä etsimään äitiään. Samaan aikaan Jesse ja hänen siskonsa Gabi, jotka eivät koskaan näe äitiään, yllättyvät vanhempiensa tullessa vierailulle ja joutuvat selviytymään epäonnistuneesta suhteestaan.</w:t>
      </w:r>
    </w:p>
    <w:p>
      <w:r>
        <w:rPr>
          <w:b/>
        </w:rPr>
        <w:t xml:space="preserve">Esimerkki 1.6283</w:t>
      </w:r>
    </w:p>
    <w:p>
      <w:r>
        <w:t xml:space="preserve">Fakta1: Fakta2: vauvat syntyvät järjestyksessä, Fakta3: vastuuhenkilöt antavat Milon kasvatustehtävän Elmorelle, Fakta4: Elmore on eräänlaisessa limbossa, Fakta5: suuri uutinen on synnytysten puute missään.</w:t>
      </w:r>
    </w:p>
    <w:p>
      <w:r>
        <w:rPr>
          <w:b/>
        </w:rPr>
        <w:t xml:space="preserve">Tulos</w:t>
      </w:r>
    </w:p>
    <w:p>
      <w:r>
        <w:t xml:space="preserve">Elizabeth uskoo synnytyksen alkaneen, mutta sairaalassa lääkäri kertoo hänelle, että hänellä oli vain Braxton Hicksin supistuksia. Todellisuudessa maailmassa, josta vauvat tulevat, Milo on liian peloissaan poistuakseen mukavasta paikasta, jossa hän on elänyt. Koska vauvojen on synnyttävä järjestyksessä, muita vauvoja ei synny ennen kuin Milo muuttaa mielensä. Vastuuhenkilöt antavat Milon kasvatustehtävän Elmorelle, joka on eräänlaisessa limbossa, kunnes hän osoittaa olevansa taivaan arvoinen. Elmore ja Milo menevät ulos ovesta, joka normaalisti toimii vain sisäänkäyntinä. Ulkona on energinen ja pelottava New York City. Elmore rakastaa sitä, mutta Milo ei halua olla tässä pelottavassa paikassa. Suuri uutisjuttu on, ettei synnytyksiä ole missään. Elmore vie Milon lopulta Atlantic Cityyn, jossa hän eläessään rakasti uhkapelejä. Myös Elizabeth päätyy Atlantic Cityyn. Milon mieli ei muutu, ja on määräaika. Ovi sulkeutuu, eikä enää koskaan synny vauvoja. Atlantic Cityssä Elizabeth tapaa Milon, joka tajuaa Elizabethin olevan hänen äitinsä ja päättää, että hän haluaa syntyä. Hän myös tajuaa, että Elmore on isä, joka hylkäsi Elizabethin.</w:t>
      </w:r>
    </w:p>
    <w:p>
      <w:r>
        <w:rPr>
          <w:b/>
        </w:rPr>
        <w:t xml:space="preserve">Esimerkki 1.6284</w:t>
      </w:r>
    </w:p>
    <w:p>
      <w:r>
        <w:t xml:space="preserve">Fakta1: Fakta2: Rakennustyöläinen Frank Armitage johdattaa hänet hökkelikylän soppakeittiöön, Fakta3: häiritsevä televisiosignaali ja saarnaaja on tieteellisten laitteiden keulakuva, Fakta4: Nada noutaa aurinkolasilaatikon kirkon seinältä, Fakta5: Frank piiloutuu Nadan kanssa.</w:t>
      </w:r>
    </w:p>
    <w:p>
      <w:r>
        <w:rPr>
          <w:b/>
        </w:rPr>
        <w:t xml:space="preserve">Tulos</w:t>
      </w:r>
    </w:p>
    <w:p>
      <w:r>
        <w:t xml:space="preserve">Kulkuri John Nada löytää rakennustöitä Los Angelesista ja ystävystyy rakennustyöläistoverinsa Frank Armitagen kanssa, joka johdattaa hänet hökkelikylän soppakeittiöön. Häiritsevä televisiosignaali ja saarnaaja varoittavat molemmat salaliitoista, ja Nada saa selville, että läheinen kirkko on tieteellisten laitteiden kulissi. Kun kirkko ratsataan ja hökkelikylä bulevardisoidaan, Nada hakee kirkon seinästä laatikollisen aurinkolaseja, käyttää yhtä paria ja piilottaa loput kujan roskikseen. Aurinkolasit paljastavat piilotetun todellisuuden: media ja mainonta kätkevät sisäänsä kaikkialle ulottuvat alitajuiset käskyt totella, kuluttaa, lisääntyä ja mukautua, ja monet eliitin jäsenet ovat todellisuudessa humanoidisia avaruusolentoja, joilla on irvokkaat kasvot. Kun Nada kohtaa muukalaisnaisen, hän hälyttää muut rannekellon viestimellä. Kaksi muukalaispoliisia kohtaa Nadan, mutta Nada tappaa heidät ja lähtee ampumaan aseillaan, tappaen muukalaisia läheisessä pankissa, kun yksi käyttää rannekelloaan katoamiseen; Nada säästää ihmispoliisin. Nada pakenee ja ottaa Cable 54:n apulaisjohtajan Holly Thompsonin panttivangiksi. Nainen torjuu Nadan väitteet ja työntää hänet ylellisen kukkulalla sijaitsevan kotinsa ikkunasta sisään ennen kuin soittaa poliisille; Nada pakenee, mutta menettää aurinkolasit pudotessaan. Nyt karkurina Nada palaa kujalle ja hakee aurinkolasilaatikon roska-autosta. Frank tapaa Nadan antaakseen tälle palkkansa. Myös Frank ei usko Nadaa, mutta Nada pakottaa aurinkolasit hänen kasvoilleen pitkän katutappelun jälkeen. Hyväksyen sen, mitä hän on nyt nähnyt, Frank menee piiloon Nadan kanssa. He saavat tietää muukalaisvastaisten aktivistien salaisesta kokouksesta, jossa heille annetaan piilolinssit aurinkolasien tilalle. Muukalaiset hallitsevat Maata kuten muitakin planeettoja aiemmin; ne kuluttavat jokaisen planeetan resurssit ja tuhoavat sen ympäristön ennen kuin siirtyvät toisille planeetoille. Jos avaruusolentojen lähetyssignaalin lähde voidaan tuhota, koko ihmiskunta näkee salatun todellisuuden. Holly saapuu liittymään asiaan ja pyytää anteeksi Nadalta. Poliisi hyökkää kokoukseen ja tappaa useita muukalaisvastaisia aktivisteja; Nada ja Frank käyttävät varastettua muukalaisten rannekelloa paetakseen portaalin kautta muukalaisten salaiseen komentokeskukseen. Nada ja Frank löytävät muukalaisten ja ihmisten yhteistyökumppaneiden juhla-aterian, joista yksi, entinen hökkelikaupungin asukas, antaa heille kierroksen laitoksessa olettaen, että hekin ovat yhteistyökumppaneita. Nada ja Frank poistuvat Cable 54:n kellariin, jossa signaali on peräisin. He taistelevat tiensä rakennuksen läpi katolle, jossa muukalaislähetin on naamioitu satelliittiantenniksi. He kohtaavat Hollyn, joka liittyy heidän seuraansa mutta murhaa Frankin; hän on kollaboraattori. Nada tappaa Hollyn ja tuhoaa lähettimen, mutta helikopterissa lentävät avaruusoliot haavoittavat häntä kuolettavasti. Kun signaali on tuhottu, ihmiset kaikkialla maailmassa huomaavat muukalaiset keskuudestaan.</w:t>
      </w:r>
    </w:p>
    <w:p>
      <w:r>
        <w:rPr>
          <w:b/>
        </w:rPr>
        <w:t xml:space="preserve">Esimerkki 1.6285</w:t>
      </w:r>
    </w:p>
    <w:p>
      <w:r>
        <w:t xml:space="preserve">Fakta1: lapsuudenystävä ajautuu rikolliseen elämään Los Angelesin eteläisessä keskustassa, Fakta2: Fakta3: Hän ja Doyle ylennetään etsiviksi, Fakta4: Kim auttaa Blakea pakenemaan ja kostaa, Fakta5: Blake ja Kim tappavat kaupunginvaltuutetun lavastamalla kuoleman itsemurhaksi.</w:t>
      </w:r>
    </w:p>
    <w:p>
      <w:r>
        <w:rPr>
          <w:b/>
        </w:rPr>
        <w:t xml:space="preserve">Tulos</w:t>
      </w:r>
    </w:p>
    <w:p>
      <w:r>
        <w:t xml:space="preserve">Vuonna 1983 aloitteleva Los Angelesin poliisi ja oikeustieteen opiskelija Nicholas Styles Denzel Washington tapaa tulevan vaimonsa Alice Victoria Dillardin. Hän ajautuu pois lapsuudenystävänsä Odessa IceT:n luota, joka ajautuu rikolliseen elämään Los Angelesin eteläisessä keskiosassa. Styles ja hänen työparinsa Larry Doyle Kevin Pollak partioivat tivolissa, jossa he kohtaavat palkkamurhaaja Earl Talbot Blake John Lithgow'n ja hänen palvelustoverinsa Kim Josh Evansin. Styles saa Blaken kiinni aseella uhaten ja joutuu pattitilanteeseen, kun Blake ottaa panttivangin. Riisuttuaan varusteensa ja univormunsa Styles käyttää urheilutukeensa piilotettua asetta, ampuu Blakea polveen ja nujertaa hänet. Amatöörivideokuvaaja tallentaa tapauksen ja se näytetään televisiossa, mikä tekee Stylesista sankarin. Hänet ja Doyle ylennetään sen jälkeen etsiviksi, kun taas Blake joutuu vankilaan. Kahdeksan vuotta myöhemmin Styles on siirtynyt apulaissyyttäjäksi, naimisissa Alicen kanssa ja hänellä on kaksi tytärtä. Samaan aikaan Blake on rappeutunut yhä enemmän väkivaltaisuuteen taistellessaan arjalaisia veljeskuntia vastaan. Hän tekee myös sopimuksen jengin johtajan kanssa pakosuunnitelman laatimiseksi. Blaken kanssa vangittuna ollut Kim pääsee ehdonalaiseen vapauteen ja suunnittelee avustavansa Blaken pakoa ja kostoa. Blake ja AB:n jäsenet järjestävät ehdonalaiskäsittelyn aikana väkivaltaisen vankilapakomatkan, josta vain Blake ja AB:n johtaja selviävät hengissä. Blake murhaa jengin johtajan ja polttaa tämän ruumiin. Styles löytää Odessan, josta on tullut naapuruston merkittävä huumekauppias. Blake ja Kim tappavat myöhemmin kaupunginvaltuutetun lavastaen hänen kuolemansa itsemurhaksi. Blake ja Kim sieppaavat Stylesin kotinsa ulkopuolella ja pitävät häntä panttivankina tyhjässä uima-altaassa useita päiviä. Blake ja Kim ruiskuttavat Stylesille säännöllisesti heroiinia ja kokaiinia kädenväännön aikana. Blake palkkaa vaalean valkoisen naisprostituoidun Wanda Linda Donan harrastamaan seksiä Stylesin kanssa. Alastomaksi riisuttuaan Wanda ei välitä Stylesin heikoista vastalauseista ja raiskaa hänet Blaken nauhoittaessa tapahtuman videolle. Kun Blake ja Kim ovat jättäneet Stylesin tajuttoman ruumiin kaupungintalon portaille, Alice kuulee Stylesin puhelinsuojelun ja luulee tämän pettäneen häntä prostituoidun kanssa. Styles todistaa videon, jossa Blake menee tyttäriensä huoneeseen ja pitelee kirvestä tyttärensä yllä juuri ennen kuin nauha katkeaa. Kauhuissaan ja raivoissaan Styles suuntaa puistoon, näkee mustiin pukeutuneen hahmon, joka on klovni, ja uhkaa häntä aseella. Kun nauha on korvattu videotallenteella Stylesin raiskauksesta, hän protestoi kiivaasti syyttömyyttään ja Blakesin osallisuutta piirisyyttäjä Priscilla Brimleigh Lindsay Wagnerille, joka hyllyttää Stylesin. Saatuaan todisteita Blakesin pakkomielteestä Styles ja Doyle menevät samana iltana kirjakauppaan, ja Styles hakkaa omistajalta tietoja ulos. Blake hyökkää Doylen kimppuun, haavoittaa häntä kuolettavasti kujalla ja pakenee. Epätoivoissaan Styles ottaa yhteyttä Odessaan saadakseen apua, evakuoi perheensä kodistaan ja vie heidät asuntoprojektiin, jota Odessa käyttää huumelaboratoriona. Sen jälkeen Styles menee katolle ja raivoaa alla olevalle kadulle ja vaikuttaa itsetuhoiselta. Blake saapuu projektille, kun Styles teeskentelee omaa kuolemaansa sytyttämällä rakennuksessa tulipaloräjähdyksen ja pakenemalla. Odessan jengi sieppaa Kimin, ja Odessa lähettää Blakelle viestin, että Styles on elossa ja aikoo napata hänet, ja haastaa hänet Watts Towersiin. Blake löytää Kimin sidottuna rakennustelineisiin ja tappaa hänet. Tornissa Blake ja Styles tappelevat, kunnes Styles tyrmää Blaken tornista ja puukottaa hänet kuolettavasti piikkiin. Styles tapaa perheensä ja kutsuu Odessan vielä kerran koripalloon. Television uutisryhmät ovat paikalla ja kertovat viimeisimmistä tapahtumista, jotka ovat dramaattisesti osoittaneet Stylesin syyttömäksi. Kun uutistoimittaja Mary Ellen Trainor pyytää Stylesilta kommenttia, hän sammuttaa uutiskameran.</w:t>
      </w:r>
    </w:p>
    <w:p>
      <w:r>
        <w:rPr>
          <w:b/>
        </w:rPr>
        <w:t xml:space="preserve">Esimerkki 1.6286</w:t>
      </w:r>
    </w:p>
    <w:p>
      <w:r>
        <w:t xml:space="preserve">Fakta1: Fakta2: ryhmä aloittaa toisen lentoyhtiön Key Westissä, Fakta3: Jean ja Hap tulevat tärkeän koelennon aattona, Fakta4: uusi China Clipper on isän viimeinen projekti, Fakta5: isä menehtyy sydänkohtaukseen lyhyen nousun jälkeen.</w:t>
      </w:r>
    </w:p>
    <w:p>
      <w:r>
        <w:rPr>
          <w:b/>
        </w:rPr>
        <w:t xml:space="preserve">Tulos</w:t>
      </w:r>
    </w:p>
    <w:p>
      <w:r>
        <w:t xml:space="preserve">1930-luvun puolivälissä Dave Logan Pat OBrienilla on pakkomielle ja hän kamppailee rakentaakseen ja lennättääkseen uutta valtamerellä lentävää lentovene-lentoyhtiötä, jonka tavoitteena on päästä San Franciscosta Kiinaan. Hänen vaimonsa Jean Beverly Roberts ja hänen pomonsa Jim Horn Joseph Crehan yrittävät lannistaa häntä, mutta hän värvää sotakaverit Dad Brunn Henry B. Walthallin suunnittelemaan lentokonettaan ja lentäjä Tom Collins Ross Alexanderin perustamaan lentoyhtiön Philadelphian ja Washingtonin välille. Kun lentoyhtiö epäonnistuu, ryhmä perustaa toisen lentoyhtiön Key Westissä Floridassa jakamaan postia Karibialle. Toinen lentäjäystävä, Hap Stuart Humphrey Bogart, ilmoittautuu mukaan, ja kun lentoyhtiö alkaa menestyä, Loganista tulee yhä pakkomielteisempi, mikä vaikeuttaa kaikkien ympärillä olevien, myös hänen vaimonsa ja parhaiden ystäviensä, elämää. Jean ja Hap eroavat, mutta palaavat takaisin tärkeän koelennon aattona. Uusi China Clipper on viimeinen projekti isälle, joka menehtyy sydänkohtaukseen pian nousun jälkeen. Kun China Clipper joutuu ankaraan myrskyyn Kiinan rannikolla, Logan päättää peruuttaa lennon, mutta Hap tuo lennon turvallisesti perille muutamaa minuuttia ennen loppua ja varmistaa sopimuksen.</w:t>
      </w:r>
    </w:p>
    <w:p>
      <w:r>
        <w:rPr>
          <w:b/>
        </w:rPr>
        <w:t xml:space="preserve">Esimerkki 1.6287</w:t>
      </w:r>
    </w:p>
    <w:p>
      <w:r>
        <w:t xml:space="preserve">Fakta1: rakkaustarina voidaan nähdä vertauskuvana rotu- ja luokkasolidaarisuudesta, Fakta2: elokuva alkaa TJ:n murhasta, kun hän yöllä risteilee paikallisessa puistossa seksiä etsimässä, Fakta3: Chris ei onnistu luovuttamaan sitä todisteeksi, Fakta4: Billy Budd In on kuvattu tunnetuksi hyvännäköisyydestään ja lempeästä viattomuudestaan tässä romaanissa, Fakta5: hahmo tunnetaan vähemmän älykkäänä ja hyväuskoisena, koska hän on kyvyttömänä havaitsemaan pahaa tahtoa toisissa ihmisissä.</w:t>
      </w:r>
    </w:p>
    <w:p>
      <w:r>
        <w:rPr>
          <w:b/>
        </w:rPr>
        <w:t xml:space="preserve">Tulos</w:t>
      </w:r>
    </w:p>
    <w:p>
      <w:r>
        <w:t xml:space="preserve">Elokuva pyörii erilaisten juonenkäänteiden ympärillä. Keskeinen juoni kertoo murhatutkimuksesta, johon liittyy yksi elokuvan päähenkilöistä Valentine Nonyela ja hänen suhteensa tyttöystäväänsä Sophie Okonedoon. Toinen kerronta käsittelee homopunkkari Jason Durrin ja soulboy Mo Sesayn suhdetta sekä rasismia ja homofobiaa, jota he kohtaavat sekä länsi-intialaisissa että valkoisten brittien yhteisöissä. Elokuva on rakkaustarina, jota voidaan pitää allegoriana rotu- ja luokkasolidaarisuudesta, sillä heidän rakkautensa ylittää luokka- ja rotuerot. Elokuva sijoittuu Lontooseen vuonna 1977, ja sen juoni sijoittuu kuningattaren hopeajuhlavuoden taustalle. Elokuva alkaa kaveruuselokuvana kahden ystävän, Chrisin ja Cazin, välillä, jotka pyörittävät piraattiradioasemaa tornitalossa Dalstonissa, Itä-Lontoossa. Elokuva alkaa heidän ystävänsä TJ:n murhasta heidän risteillessään yöllä paikallisessa puistossa seksin perässä. Caz on järkyttynyt ystävänsä kuolemasta, mutta Chris näyttää keskittyvän tasapainoilemaan ammatillisen uran kanssa kaupallisessa radiossa myymättä itseään. Molemmat haluavat edistää soul-musiikkia, kun vallitseva populaarimusiikki on punk. Murha ja heidän erilaiset polkunsa aiheuttavat jännitteitä kaverusten Chrisin ja Cazin välille. Chris saa selville, että hänellä on nauhoite murhasta, mutta hän ei luovuta sitä todisteeksi. Sitten poliisi ottaa hänet kiinni epäiltynä, koska hänellä oli hallussaan TJ:n kasettiradio. Hän yrittää soittaa Cazille, mutta Caz on kiireinen uuden poikaystävänsä Billibudin kanssa, joka on punkkari, joka edustaa sosialistisen työväenpuolueen näkemyksiä ja pukeutuu Vivienne Westwoodin suunnittelemiin T-paitoihin. Billiibud on saanut nimensä Herman Melvillen romaanin Billy Budd, merimies fiktiivisestä hahmosta Billy Budd. Romaanissa Billy Budd on tunnettu hyvännäköisyydestään ja lempeästä, viattomasta käytöksestään. Vastaavasti elokuvassa Billibud tunnetaan hyvännäköisyydestään. Melvillesin romaanissa hahmo tunnetaan kuitenkin myös vähemmän älykkäänä ja hyväuskoisena, sillä hän on kyvytön havaitsemaan pahaa tahtoa muissa ihmisissä ja hänellä on arvaamaton taipumus änkyttää. Sen sijaan elokuvassa Billibud kuvataan myös jokseenkin älyttömänä. Chris ja Caz ottavat yhteen tornitalon katolla, ja Chris melkein putoaa katolta. Sitten hän tapaa Tracyn, joka suostuttelee hänet lähettämään nauhan poliisille, mutta ei ennen kuin hän on tehnyt siitä kopion. Sitten he rakastelevat katolla. Hopeajuhlavuoden juhlapäivänä Caz ja Billibud menevät katumarkkinoille, jossa paikalliset skinheadit hyökkäävät Billibudin kimppuun. Caz ja Billibud palaavat kotiin ja rakastelevat. Samana iltana Chris menee radioasemalle, mutta Caz ei ole siellä ja studio on tuhottu. Hän aloittaa Funk the Jubilee -lähetyksen, mutta tuntee, ettei se ole sama asia ilman kumppaniaan Cazia. Sitten Chrisin kimppuun hyökkää TJ:n murhaaja, joka osoittautuu erääksi ihmiseksi, jota hän ja Caz olivat pitäneet ystävinään. Hän pakenee, mutta ei löydä Cazia. Suuri tilinteko tapahtuu ulkoilmadiskossa puistossa, jossa TJ murhattiin. Cazin ja Billibudin ollessa juontajina Chris yrittää varoittaa heitä TJ:n murhaajaa koskevista paljastuksista. Molotovin cocktail heitetään lavalle, ja Caz ja Billibud alkavat yrittää pelastaa vinyylilevyjä. Chris laittaa nauhan TJ:n murhasta, mutta se vaatii lavalle menemistä, jolloin hän putoaa kuolemaan itse luomassaan helvetissä. Kohtaus on katkeransuloinen mikrokosmos brittiläisen 1970-luvun rodullisista ja seksuaalisista jännitteistä, kun skinheadit ahdistelevat Chrisiä ja Cazia, valkoiset tekevät ivallisia huomautuksia siitä, miten asiat ovat muuttuneet heidän nuoruudestaan, ja mustat toteavat, etteivät osaa päättää, vihaavatko he eniten valkoisia, sekarotuisia ihmisiä vai battyboysia. Kaikesta tästä huolimatta klubien nuoret nauttivat musiikista, ryyppäävät, tanssivat ja paneskelevat rotujenvälisesti välittämättä yhtään ympärillään olevista homomiehistä. Elokuva päättyy elämänmyönteiseen kohtaukseen, jossa kaksi DJ-kaveria sovittelee erimielisyyksiään levyjä siivotessaan, minkä jälkeen jokainen kaveruksista liittyy tanssimaan yhdessä.</w:t>
      </w:r>
    </w:p>
    <w:p>
      <w:r>
        <w:rPr>
          <w:b/>
        </w:rPr>
        <w:t xml:space="preserve">Esimerkki 1.6288</w:t>
      </w:r>
    </w:p>
    <w:p>
      <w:r>
        <w:t xml:space="preserve">Fakta1: Fakta2: Albuquerque on lähtenyt kaupungista pidemmälle matkalle jättäen nuoren miehen Nicole Mallowin seksikkään ranskalaisen taloudenhoitajan ja Lester Lewisin huostaan: Fakta3: Fillmore yllättyy löytäessään tytön isän kylpyammeesta, Fakta4: Lester käyttää salaisuutta kiristääkseen Nicolea auttamaan häntä suuremmissa asioissa, Fakta5: Philly saa tennisvalmentajan esiintymään poliisina ja esittämään kysymyksiä Nicolen katoamisesta.</w:t>
      </w:r>
    </w:p>
    <w:p>
      <w:r>
        <w:rPr>
          <w:b/>
        </w:rPr>
        <w:t xml:space="preserve">Tulos</w:t>
      </w:r>
    </w:p>
    <w:p>
      <w:r>
        <w:t xml:space="preserve">Philip Philly Fillmore Eric Brown on 15-vuotias lukiolainen ja Albuquerquessa asuvan rikkaan liikemiehen poika, joka on lähtenyt kaupungista pidemmälle matkalle kesäloman ajaksi ja jättänyt nuoren miehen seksikkään ranskalaisen taloudenhoitajan Nicole Mallow Sylvia Kristelin ja perheen autonkuljettajan Lester Lewis Howard Hessemanin huostaan. Philly ihastuu Nicoleen. Kun Nicole huomaa miehen tirkistelevän hänen huoneeseensa, hän käskee tätä sulkemaan ovensa. Phillyn suureksi järkytykseksi Nicole tarkoitti, että mies sulkee oven sisältä ja katsoo sitten, kun Nicole riisuutuu. Se on kuitenkin liikaa Phillylle, kun yläosattomissa oleva Nicole pyytää häntä koskettamaan rintojaan. Kun Nicole vastustaa sitä, hän perääntyy ja riisuu sen sijaan pikkuhousunsa. Philly joutuu paniikkiin ja lähtee. Myöhemmin hän yllättyy löytäessään naisen isänsä kylpyammeesta. Jälleen kerran Philly pyytää häntä hämmästyksekseen mukaansa. Aluksi Philly vastustaa, mutta sen sijaan nainen jatkaa hänen suostutteluaan, kunnes mies lopulta antaa periksi. Hän päättää kuitenkin pukeutua uimahousuihin. Kylpyammeeseen päästyään nainen lusikoi ja suutelee miestä takaapäin. Kun nainen yrittää riisua miehen uimahousut takaapäin, mies vaatii, että nainen sammuttaa ensin valot. Mutta kun nainen yltää hänen yksityisalueelleen, mies taas hätääntyy ja ryntää ulos. Nainen seuraa häntä pyytämään anteeksi, suutelee häntä ja kutsuu häntä suoraan nukkumaan kanssaan, minkä seksuaalista elementtiä mies ei aluksi ymmärrä. Kun he flirttailevat elokuvateatterissa seuraavana päivänä, mies antaa periksi, mutta perääntyy, kun nainen ei suhtaudu suopeasti ajatukseen naimisiinmenosta. Päivää myöhemmin nainen kertoo miehelle, että he voisivat ainakin seurustella jonkin aikaa. Kun he flirttailevat ensimmäisillä treffeillään ravintolassa, he palaavat kotiin ja harrastavat seksiä. Nicole paljastuu laittomaksi ulkomaalaiseksi; Lester käyttää tätä salaisuutta kiristääkseen Nicolea auttamaan häntä Phillyä vastaan suunnatussa laajemmassa kiristyssuunnitelmassa. Lester aikoo, että Nicole viettelee Phillyn ja lavastaa sitten oman kuolemansa yhdynnän aikana. Lester auttaisi sitten paniikissa olevaa Phillyä hautaamaan Nicolen salaa. Hänen ruumiinsa katoaisi myöhemmin, ja Phillyä käskettäisiin varastamaan isältään 10 000 dollaria, jotta hänen roolinsa Nicolen kuolemassa ei paljastuisi. Kun Nicole alkaa epäröidä, Lester uhkaa paljastaa hänet myös lasten hyväksikäyttäjäksi. Nicole on todella rakastunut Phillyyn, ja hän paljastaa tälle totuuden. Philly suostuttelee tennisvalmentajansa Ed Begley Jr:n esiintymään poliisina ja pelottelemaan Lesteriä Nicolesin katoamista koskevilla kysymyksillä. Lester joutuu paniikkiin, mutta jää kiinni rahojen kanssa ennen kuin ehtii paeta maasta. Nicole ja Philly palauttavat rahat kassakaappiin, mutta päättävät olla paljastamatta Lesterin petosta. Lester puolestaan päättää vastahakoisesti olla paljastamatta Nicolesin laitonta ulkomaalaisasemaa tai hänen lasten hyväksikäyttöä, koska hän tietää, että Philly voi helposti paljastaa hänen kavallusyrityksensä isälleen ja poliisille, ja näin ollen hän säilyttää työpaikkansa. Nicole pelkää, että Phillyn isä saa lopulta selville heidän suhteensa, ja päättää lähteä. Sitä ennen hän ja Philly ovat vielä viimeisen kerran yhdynnässä. Kesäloma päättyy, ja Philly palaa lukioon, kiittää opettajaansa siitä, että tämä oli neuvonut häntä tavoittelemaan tyttöjä, joiden ikä on hänelle sopivampi, ja keskustellakseen asiasta tarkemmin hän pyytää Nicolea onnistuneesti illalliselle.</w:t>
      </w:r>
    </w:p>
    <w:p>
      <w:r>
        <w:rPr>
          <w:b/>
        </w:rPr>
        <w:t xml:space="preserve">Esimerkki 1.6289</w:t>
      </w:r>
    </w:p>
    <w:p>
      <w:r>
        <w:t xml:space="preserve">Fakta1: ystävä Ed Norton kuoli noppapelissä, Fakta2: Fakta3: etsinnät vievät hänet vanhaan taloon, Fakta4: Larry Evans piileskelee vanhassa talossa, Fakta5: Gene ratsastaa takaisin kaupunkiin jatkaakseen todellisen tappajan etsintää.</w:t>
      </w:r>
    </w:p>
    <w:p>
      <w:r>
        <w:rPr>
          <w:b/>
        </w:rPr>
        <w:t xml:space="preserve">Tulos</w:t>
      </w:r>
    </w:p>
    <w:p>
      <w:r>
        <w:t xml:space="preserve">Kun hänen ystävänsä Ed Norton on kuollut noppapelissä, Gene Autry Gene Autry lähtee etsimään tappajaa. Hänen etsintänsä vie hänet vanhaan taloon, jossa murhasta syytetty Larry Evans Russell Arms piileskelee. Larryn sisar Mary Barbara Britton puolustaa veljeään väittäen, että he molemmat rakastivat Ediä, joka toimi heidän holhoojanaan heidän isänsä kuoleman jälkeen. Mary onnistuu vakuuttamaan Genen siitä, että Larry on syytön. Gene tarjoutuu auttamaan häntä pakenemaan sheriffiä, kunnes hän saa selville oikean tappajan. Myöhemmin Gene saa selville, että Larryn ase, jota käytettiin murhassa, tarjottiin panttina noppapelissä, ja kuka tahansa olisi voinut ottaa sen ja ampua Edin, kun huoneen valot sammuivat. Viitatakseen etsintäpartioon Gene vie Larryn mökille, joka kuuluu hänen kaivosmiesystävälleen Jim Hedge Clem Bevansille. Kun Gene kyselee häneltä pelistä, Larry kertoo, että joko Dave Randall Jack Holt tai Don Mason Robert Shayne, jotka molemmat pelasivat peliä, ehdottivat, että hän laittaisi aseen esille. Gene ratsastaa takaisin kaupunkiin jatkaakseen oikean tappajan etsintää. Sillä välin Mason tarjoutuu ostamaan Maryltä Evansin tilan ja auttamaan Larryä pakenemaan rajan yli. Gene kuulee keskustelun ja yllättyy suuresta rahasummasta, jonka Mason ehdottaa maksettavaksi tilasta. Kun Gene palaa Jimin mökille, seriffi seuraa häntä. Vaikka Gene onnistuu varoittamaan Larrya lainvalvojan läsnäolosta, Larry on vakuuttunut siitä, että Gene on pettänyt hänet. Seuraavana aamuna Gene ja Jim ratsastavat tilalle, jossa Larry piileskelee. Kamppailun jälkeen Larry tajuaa, että Gene on hänen puolellaan. Gene huomaa, että Jimin kompassi käyttäytyy oudosti. Hän virittää tappajille ansan ja paljastaa Don Masonin ja hänen kumppaninsa Bill Otisin ja Dave Randallin, jotka murhasivat Ed Nortonin saadakseen haltuunsa tämän tilalla olevan rikkaan rautamalmilöydön. Larryn nimi puhdistetaan, ja hän palaa sisarensa kanssa takaisin tilalleen ja sen arvokkaaseen rautamalmiin.</w:t>
      </w:r>
    </w:p>
    <w:p>
      <w:r>
        <w:rPr>
          <w:b/>
        </w:rPr>
        <w:t xml:space="preserve">Esimerkki 1.6290</w:t>
      </w:r>
    </w:p>
    <w:p>
      <w:r>
        <w:t xml:space="preserve">Fakta1: Fakta2: jonka tyttärensä hakkasi poliisi nainen, Fakta3: Anjali on tytär tuomari, Fakta4: Bagavathy vakuuttaa Priya 's isä antaa hänen ja Guna naimisiin yrittää täyttää veli 's toivomus, Fakta5: Guna yrittää naimisiin Priya jopa tietämättä veli</w:t>
      </w:r>
    </w:p>
    <w:p>
      <w:r>
        <w:rPr>
          <w:b/>
        </w:rPr>
        <w:t xml:space="preserve">Tulos</w:t>
      </w:r>
    </w:p>
    <w:p>
      <w:r>
        <w:t xml:space="preserve">Bagavathi Vijay omistaa teekaupan ja hotellin lähellä Chennain korkeinta oikeutta. Hän elää tavoitteenaan kasvattaa nuorempi veljensä Guna Jai lääkäriksi. Hän tapaa modernin tytön nimeltä Anjali Reemma Senin antaessaan tälle täydennystä. Tyttö ei tiedä, että täyttö on arvokas Bagavathylle, ja heittää sen huolettomasti pois. Hän moittii häntä siitä ja saa sen takaisin vastaanottovirkailijan avulla. Anjali pitää miestä aluksi kitsastelijana, mutta kun hän myöhemmin näkee hänen auttavan naista, jonka tytär on synnyttänyt ja jonka poliisi on pahoinpidellyt, Anjali alkaa kunnioittaa miestä. Pian Bagavathy saa selville, että Anjali on hänen ystävänsä tuomarin tytär. Gunalla on tyttöystävä Priya, jonka kanssa hänellä on vahingossa fyysinen suhde. Guna salaa tämän uutisen veljeltään. Priyan isä Easwarapandiyan Ashish Vidyarthi vastustaa Gunan rakkautta ja pelkää asemansa ja nimensä menettämistä yhteiskunnassa. Pian eräässä collegen tilaisuudessa Easwarapandiyanin lähettämät roistot pahoinpitelevät Gunan. Bagavathy löytää hänet, vie hänet sairaalaan ja pyytää ystävänsä Anand Yugendranin apua suojellakseen veljeään Easwarapandiyanin julmuuksilta. Yrittäessään täyttää veljensä toiveen Bagavathy yrittää saada Priyan isän suostuttelemaan hänet ja Gunan naimisiin. Easwarapandiyan nöyryyttää häntä pyytämällä häntä kiillottamaan kenkänsä. Bagavathy tekee niin, mutta siitä huolimatta Easwarapandiyan sanoo, että Guna kuolee. Guna yrittää naida Priyan jopa veljensä tietämättä. Mutta Priyan isä kaataa avioliiton ja Guna kuolee Bagavathyn edessä. Myös Anand kuolee yritettyään puolustaa Gunaa. Viimeisinä hetkinään Guna lupaa, että hän on veljensä kanssa ikuisesti. Gunan kuoleman jälkeen kaikki saavat tietää, että Priya on raskaana, koska hänellä oli aiemmin vahingossa suhde Gunan kanssa. Bagavathi muistelee veljensä viimeisiä sanoja ja luulee, että hänen veljensä syntyy uudelleen. Samaan aikaan Priyan isä yrittää suojellakseen sosiaalista asemaansa tappaa lapsen ennen kuin se syntyy. Bagavathi haastaa hänet sanomalla, että lapsi koskettaa maata. Tätä varten Ganga Thalaivasal Vijay auttaa häntä muuttumaan doniksi pelastaakseen veljensä lapsen. Anjalin, hänen äitinsä ja teekauppias Vadivelu Bagavathin avulla Bagavathi voittaa kaikki esteet, jotka Priyan isä on asettanut hänen tielleen, ja onnistuu suojelemaan Priyaa niin kauan, että hänen veljensä lapsi voi syntyä turvallisesti. Elokuvan huipentumassa Bagavathy tappaa ensin Viboothi Ganesan Ponnambalamin, Easwarapandiyanin kätyrin, ja lopulta tappaa Easwarapandiyanin itsensä.</w:t>
      </w:r>
    </w:p>
    <w:p>
      <w:r>
        <w:rPr>
          <w:b/>
        </w:rPr>
        <w:t xml:space="preserve">Esimerkki 1.6291</w:t>
      </w:r>
    </w:p>
    <w:p>
      <w:r>
        <w:t xml:space="preserve">Fakta1: entinen nyrkkeilijä vapautuu vankilasta kärsittyään tuomionsa mustan teinin pahoinpitelystä, Fakta2: Fakta3: uhrin isä George Carvery pitää asetta kädessään Donniea kostaakseen pojan pahoinpitelyn, Fakta4: George palaa autoon ja ajaa takaisin enimmäkseen afrikkalaiseen Nova Scotian North End Halifaxiin, Fakta5: Ossie's crew -jäsenet lyövät Keithin kuoliaaksi jättäen hänet samaan paikkaan.</w:t>
      </w:r>
    </w:p>
    <w:p>
      <w:r>
        <w:rPr>
          <w:b/>
        </w:rPr>
        <w:t xml:space="preserve">Tulos</w:t>
      </w:r>
    </w:p>
    <w:p>
      <w:r>
        <w:t xml:space="preserve">Donnie Rose Rossif Sutherland näyttelee entistä nyrkkeilijää, joka vapautuu vankilasta kärsittyään tuomionsa mustan teinin raa'asta pahoinpitelystä, joka jätti teinin fyysisesti ja henkisesti vammautuneeksi. Teinin pahoinpitely herätti paheksuntaa ja jakoi Halifaxin historiallisesti segregoitunutta kaupunkia entisestään. Vapauduttuaan vankilasta hänet yllätetään sankarillisilla tervetuliaisjuhlilla hänen veljensä Keith Roses Greg Brykin talossa ja muiden Halifaxin valkoisen yhteisön jäsenten kanssa. Juhlissa Donnie kohtaa uhrin isän George Carveryn Danny Gloverin, jolla on ase kädessään ja joka harkitsee Donnien ampumista kostaakseen poikansa pahoinpitelyn. Georgen ja pesäpallomailaa heiluttavan Keithin välisen jännittyneen ja kiihkeän keskustelun jälkeen Donnie sanoo Georgelle, että tee vain se, mitä tulit tänne tekemään. Hetken mietittyään George palaa autolleen ja ajaa takaisin pääosin afrikkalaisesta Nova Scotian North Endistä Halifaxin alueelta kotoaan. Tuolloin saamme ensimmäisen silmäyksen hänen perheeseensä, hänen vaimoonsa Ruth Carvery Tanya Lee Williamsiin ja hänen henkisesti ja fyysisesti vammaiseen poikaansa Charles K.C. Collinsiin. Charlesin tila rasittaa selvästi heidän avioliittoaan, sillä jo pelkkä Charlesin tilan näkeminen pakottaa heidät hyväksymään sen, ettei Charles enää koskaan tule elämään normaalia elämää. Donnien vapauttaminen vankilasta on Halifaxin mustan yhteisön jäsenten suuri pettymys. Ossie Parris Flex Alexander, kuuluisa nyrkkeilymestari, haastaa Donnien nyrkkeilyotteluun toivoen saavansa kostoa Charlesin vammauttaneesta raa'asta hyökkäyksestä ja tarjoaa hänelle 20 000 dollaria osallistumisesta palkinto-otteluun. Tietäen, että Ossie käyttää tilaisuutta hyväkseen ja murhaa Donnien kehässä, George tarjoutuu kouluttamaan Donnieta, jotta tämä ei kuolisi. Myöhemmin elokuvassa mustan yhteisön jäsenet yrittävät päästä yökerhoon, jonka epävirallinen politiikka kieltää mustien pääsyn sinne. Keithin, Donnien ja muiden valkoisen yhteisön jäsenten johtamat turvamiehet kieltävät mustilta juhlijoilta pääsyn klubiin. Klubin sisäänkäynnillä syntyy tappelu, jossa ammutaan ja auto sytytetään tuleen. Kohtaus muistuttaa Halifaxin rotumellakkaa vuonna 1991, jolloin yli 150 mustaa ja valkoista ottivat yhteen Halifaxin keskustan baarin ulkopuolella sen jälkeen, kun mustilta miehiltä oli jatkuvasti evätty pääsy paikalliseen baariin rotunsa vuoksi. Keithin porukka halusi kostoa ja poltti mustien yhteisön kirkon. Sitten Ossiesin ryhmän jäsenet kidnappasivat ja hakkasivat Keithin raa'asti kuoliaaksi ja jättivät hänet samaan paikkaan, jossa Charlesin pahoinpitely tapahtui vuosia aiemmin. Donnie menee sitten Halifaxin mustan baptistikirkon sunnuntaiseurakunnan aikana tappamaan syylliset, mutta poistuu sitten kirkosta ja päättää sen sijaan ilmiantamaan epäillyt. Päiviä ennen tappelua Donnie ja George tapaavat samassa paikassa, jossa heidän molempien läheiset joutuivat raa'an hyökkäyksen kohteeksi, ja he jakavat syvän hetken, joka asettaa elokuvan perspektiiviin. George selittää, että hänellä on sydämessään paheksuva viha kaikkien vuosien taistelunsa jäljiltä, ja kertoo Donnielle, että hänellä on sama viha sydämessään ja että hänen on päästettävä siitä irti. Silloin paljastuu, että se oli itse asiassa Keith, joka hakkasi Charlesin raa'asti, ja että hän tunnusti vain siksi, että hän oli alaikäinen ja olisi istunut vähemmän aikaa kuin veljensä. Otteluiltana Donnie astuu kehään yleisön buuausten saattelemana. Ottelussa edetään edestakaisin, ja molemmat ottelijat iskevät ratkaisevia iskuja. Kun George ja hänen perheensä ovat paikalla, Charles saa kohtauksen ja kiipeää kehään, jolloin jo ennestään kiihtynyt yleisö heittää tuoleja ja menee itse kehään. Syntyy mellakka, jossa sekä Ossie että Donnie taistelevat hulluja faneja vastaan. Tämän jälkeen ottelu hävitään, ja Donnie ripustaa hanskat käteensä symbolisoidakseen vihaamisesta luopumista.</w:t>
      </w:r>
    </w:p>
    <w:p>
      <w:r>
        <w:rPr>
          <w:b/>
        </w:rPr>
        <w:t xml:space="preserve">Esimerkki 1.6292</w:t>
      </w:r>
    </w:p>
    <w:p>
      <w:r>
        <w:t xml:space="preserve">Fakta1: uhkapelaajat ja Howard Abbott juonivat huumeiden salaliiton kiristämällä manageria, Fakta2: manageri aiheutti nyrkkeilijän kuoleman, Fakta3: Joen manageri Knobby Walsh ja kaveri eivät lohduta Joeta, Fakta4: kuolleen nyrkkeilijän morsian selittää Joelle, Fakta5: Max päätyy tappamaan Mitchellin kostosta.</w:t>
      </w:r>
    </w:p>
    <w:p>
      <w:r>
        <w:rPr>
          <w:b/>
        </w:rPr>
        <w:t xml:space="preserve">Tulos</w:t>
      </w:r>
    </w:p>
    <w:p>
      <w:r>
        <w:t xml:space="preserve">Järkyttynyt Joe Palooka ei halua enää otella sen jälkeen, kun hän uskoo tappaneensa vastustajan kehässä. Joe ei tiedä, että uhkapelurit John Mitchell ja Howard Abbott vehkeilivät huumaamalla uhrin kiristämällä tämän manageria Max Steeleä, joka tietämättään aiheutti nyrkkeilijän kuoleman. Joen manageri Knobby Walsh ja kaveri Sam Glass Jaw Wheeler eivät onnistu lohduttamaan Joeta, mutta kuolleen nyrkkeilijän morsian, laulaja Nina Carroll, selittää Joelle, miten hän ei ollut vastuussa. Joe ryhtyy auttamaan poliisia rikoksen tutkinnassa. Kävi ilmi, että Sam on itse asiassa peitepoliisi. Raivostunut Max päätyy kostoksi tappamaan Mitchellin. Yökerhon omistaja Abbott, palkattuaan Ninan laulamaan, juonii Joen tappamista tulevassa ottelussaan käyttämällä jälleen kerran myrkytettyä suusuojusta. Knobby ja avulias koira pelastavat Joen juuri ajoissa.</w:t>
      </w:r>
    </w:p>
    <w:p>
      <w:r>
        <w:rPr>
          <w:b/>
        </w:rPr>
        <w:t xml:space="preserve">Esimerkki 1.6293</w:t>
      </w:r>
    </w:p>
    <w:p>
      <w:r>
        <w:t xml:space="preserve">Fakta1: Fakta2: elokuva seuraa matkaa Ambar ja Manjeet, Fakta3: Ambar toivoo tehdä sen idoli ja romanttinen kiinnostus Kranti, Fakta4: Ghuggi on sitoutunut tuomaan tunnettu paikallinen rikollinen Soocha Singh ja poika oikeuden eteen, Fakta5: Manjeet ja Ambar kohtaavat hauskoja tilanteita, joihin liittyy romanttisia etuja quest</w:t>
      </w:r>
    </w:p>
    <w:p>
      <w:r>
        <w:rPr>
          <w:b/>
        </w:rPr>
        <w:t xml:space="preserve">Tulos</w:t>
      </w:r>
    </w:p>
    <w:p>
      <w:r>
        <w:t xml:space="preserve">Ajj De Ranjhe on satiirinen otos Punjabin nuorisolain ja -järjestyksen tilasta. Elokuva seuraa työttömän nuoren Ambar Aman Dhaliwalin ja aloittelevan poliisin Manjeet Gurpreet Ghuggin matkaa. Ambar toivoo pääsevänsä tv-toimittajaksi kuten hänen idolinsa ja romanttinen kiinnostuksen kohteensa Kranti Gurleen Chopra, mutta Ghuggi on omistautunut poliisi, joka on sitoutunut siivoamaan poliisiasemansa sotkuisen tilan ja saattamaan tunnetun paikallisen rikollisen Soocha Singh Deep Dhillonin ja tämän pojan oikeuden eteen. Matkallaan sekä Manjeet että Ambar kohtaavat hulvattomia tilanteita, joihin liittyy heidän romanttisia intressejään, perheenjäseniään, kylän asukkaita ja jopa gangstereita. Heidän tiensä risteävät tarinan edetessä eri kohdissa, ja lopulta heistä tulee mahtava tiimi, joka on valmis taistelemaan järjestelmää vastaan. Onnistuuko tämä epätodennäköinen kaksikko saavuttamaan yksilölliset tavoitteensa epätavallisilla taktiikoilla, ja tämä on tarinan loppuosa. Punjabin sydänmaahan sijoittuva Ajj De Ranjhe on komedia, johon on sekoitettu toimintaa, romantiikkaa, lauluja ja maalauksellisia kuvauspaikkoja.</w:t>
      </w:r>
    </w:p>
    <w:p>
      <w:r>
        <w:rPr>
          <w:b/>
        </w:rPr>
        <w:t xml:space="preserve">Esimerkki 1.6294</w:t>
      </w:r>
    </w:p>
    <w:p>
      <w:r>
        <w:t xml:space="preserve">Fakta1: Fakta2: jonka melankolinen persoona on kuvattu Lin Xiao kuin kaukainen yksinäinen planeetta maailmankaikkeudessa, Fakta3: työ asettaa suhde lukion sydänystävän kanssa, Fakta4: Gu Li joutuu kamppailemaan äidin puuttuessa asiaan, Fakta5: äiti pyrkii naittaa hänet vielä varakkaampaan perheeseen.</w:t>
      </w:r>
    </w:p>
    <w:p>
      <w:r>
        <w:rPr>
          <w:b/>
        </w:rPr>
        <w:t xml:space="preserve">Tulos</w:t>
      </w:r>
    </w:p>
    <w:p>
      <w:r>
        <w:t xml:space="preserve">Neljä nuorta naista ovat luokkatovereita lukiossa ja kämppiksiä yliopistossa. Kampuksella he aloittavat harjoittelunsa ja selviytyvät romanttisista suhteista. Valmistumisen jälkeen he jatkavat kirjeenvaihtoa, jota sävyttävät väärinkäsitykset ja mustasukkaisuus. He kaikki ovat kuitenkin muuttuneet merkittävästi. Valmistuttuaan Lin Xiao asettuu työhönsä muotilehden toimitusassistenttina ja totuttautuu haute couturen glamouriseen, korkeatasoiseen maailmaan. Hän tapaa vaativan ja kylmän pomonsa Gong Mingin, jonka melankolista persoonaa Lin Xiao kuvailee "kaukaiseksi, yksinäiseksi planeetaksi maailmankaikkeudessa". Hänen työnsä vaarantaa hänen suhteensa lukioaikaiseen rakkaimpaansa Jian Xiin. Samaan aikaan Gu Li joutuu kamppailemaan suhteessaan Gu Yuaniin tämän äidin väliintulon vuoksi, joka pyrkii naittamaan Gu Yuanin vielä varakkaampaan perheeseen. Nan Xiang maalaa tukeakseen muotisuunnittelun opintojaan ja kamppailee samalla parisuhteensa kanssa väkivaltaisen poikaystävänsä Xi Chengin kanssa. Wan Ru on huolissaan siitä, että hänen pyrkimyksensä elämässä eivät ole koskaan saaneet varmuutta, ja siitä, ettei hän välttämättä saa poikaystävää.</w:t>
      </w:r>
    </w:p>
    <w:p>
      <w:r>
        <w:rPr>
          <w:b/>
        </w:rPr>
        <w:t xml:space="preserve">Esimerkki 1.6295</w:t>
      </w:r>
    </w:p>
    <w:p>
      <w:r>
        <w:t xml:space="preserve">Fakta1: Fakta2: taistelut käyttää pop-hittejä ajan suorittaa tuore nuori valettu Daveyn johdolla, Fakta3: opiskelija, joka rikollinen oli vastuussa tuhopoltosta, Fakta4: Myrsky on lavastettu kuun ja tähtien alla, Fakta5: Vivienne oli pysynyt musiikinopettajana ohjaamalla koulun pelata</w:t>
      </w:r>
    </w:p>
    <w:p>
      <w:r>
        <w:rPr>
          <w:b/>
        </w:rPr>
        <w:t xml:space="preserve">Tulos</w:t>
      </w:r>
    </w:p>
    <w:p>
      <w:r>
        <w:t xml:space="preserve">Walesilaisessa peruskoulussa vuoden 1976 kuumana kesänä innokas draamaopettaja Vivienne Minnie Driver taistelee hellekesää ja teinien yleistä apatiaa vastaan saadakseen aikaan glam rock -musikaaliversion Shakespearen Myrskystä, josta David Bowie voisi olla ylpeä. Saadakseen täysin välinpitämättömät oppilaansa tutkimaan ja ilmaisemaan tunteitaan hän käyttää tuon ajan pop-hittejä, joita esittää Davey Aneurin Barnardin johtama tuore nuori näyttelijäkaarti. Hän toivoo, että hänen vapaamielisempi lähestymistapansa oppimiseen saa oppilaat huomaamaan, että he voisivat olla hyviä jossakin, jos he kerran päästävät estonsa valloilleen, ja että heillä voisi olla hauskaa luoda jotain ja jopa omaksua jotain pelätystä Shakespearesta. Hänen toiveensa näyttävät estyvän hankalien oppilaiden takia, jotka hormoniensa kiukuttelemina ryhtyvät erilaisiin temppuihin, jotka tuntuvat olevan omiaan sabotoimaan musikaalia. Hän kohtaa myös perinteisesti ajattelevan, vanhanaikaisen opettajakunnan vastustuksen, joten esityksen saaminen ensi-iltaan on jatkuva haaste. Myöhemmin eräs turhautunut oppilas sytyttää koko koulun auditorion tuleen. Rehtori joutuu perumaan esityksen, vaikka hän oli aiemmin lahjonnut itsensä Prosperon rooliin, ja hän on nyt ilman näyttämöä ja suurinta osaa soittimista, joten esitys joudutaan peruuttamaan. Sivujuonessa Viviennesin liberalismin ja hänen pitkäaikaisten vastustajiensa asenteiden välillä on ristiriita, ja sen keskipisteenä on selvittää, kuka rikollinen oppilas oli vastuussa tuhopoltosta. Vivienne on masentunut, mutta ei halua lopulta nähdä tätä onnettomuutta tai musiikinopettajan rooliaan jälleen yhtenä epäonnistuneena asiana elämässä, ja hän onnistuu taivuttelemaan sekä rehtorin että oppilaat jatkamaan harjoituksia ja jatkamaan esitystä siitä huolimatta, mutta järjestämällä sen uudelleen ulkoilmassa. Myrsky esitetään siis kuun ja tähtien alla koulun pihalla olevan suuren teatterimaisen näköisen puun ympärillä. Esitys on menestys, josta nauttivat sekä oppilaat että heidän perheensä yleisön joukossa. Loppukohtauksessa, juuri ennen lopputekstejä, esitetään valokuvamontaasi siitä, mitä kullekin oppilaalle tapahtui koulun päättymisen jälkeen. Vivienne oli pysynyt musiikinopettajana ja ohjannut koulun näytelmän joka vuosi, kunnes hän jää eläkkeelle tämän elokuvan julkaisuvuonna.</w:t>
      </w:r>
    </w:p>
    <w:p>
      <w:r>
        <w:rPr>
          <w:b/>
        </w:rPr>
        <w:t xml:space="preserve">Esimerkki 1.6296</w:t>
      </w:r>
    </w:p>
    <w:p>
      <w:r>
        <w:t xml:space="preserve">Fakta1: Fakta2: Cyril ja Waldo ovat palanneet Ranskaan etsimään samaa naista: Fakta3: Amosilla ei ole enää elinaikaa, Fakta4: Waldo on tullut samasta syystä käymään läheisen ystävän haudalla, Fakta5: Matka antaa uutta puhtia avioliitolle.</w:t>
      </w:r>
    </w:p>
    <w:p>
      <w:r>
        <w:rPr>
          <w:b/>
        </w:rPr>
        <w:t xml:space="preserve">Tulos</w:t>
      </w:r>
    </w:p>
    <w:p>
      <w:r>
        <w:t xml:space="preserve">Brittiläinen Cyril McKern ja amerikkalainen Waldo Randolph ovat molemmat palanneet Ranskaan etsimään samaa naista Moreauta, jonka kanssa heillä molemmilla oli vuonna 1944 toisilleen tuntematon tapaaminen. Cyrilillä on mukanaan veteraanitoveri Amos Guinness, kun taas Waldolla on mukanaan pikkutarkka tyttärensä Beverly Chaplin ja tämän niskuroiva aviomies Herrmann. Amos on lapsellinen ja kantaa tyhjää hillopurkkia kuin se olisi suosikkilelu. Nämä kaksi ryhmää kohtaavat toisensa ja löytävät ristiriitojen jälkeen yhteisen sävelen vanhoista murheista. Matkalla he tapaavat vastikään leskeksi jääneen Lisa Bacallin, joka on tullut etsimään veljensä hautaa. Lopulta paljastuu, että Amos pelasti Cyrilsin hengen Normandian taistelussa vuonna 1944, mutta sai siinä yhteydessä vakavan päävamman. Haava jätti Amosille pysyvän aivovamman, ja Cyril on siitä lähtien hoitanut häntä. Cyril myös uskoutuu muille, että Amosilla ei ole enää kauan elinaikaa jäljellä, ja tämä on miesten viimeinen tilaisuus tulla Normandiaan kunnioittamaan taistelussa kaatunutta läheistä ystäväänsä Briggsiä. Waldo on tullut Ranskaan samanlaisesta syystä, käydäkseen DD-päivänä kaatuneen läheisen kaverinsa haudalla. Matka auttaa Beverlyn ongelmia suhteuttamaan ja antaa uutta puhtia hänen avioliitolleen. Lisäksi paljastuu, että Lisan veli oli itse asiassa saksalainen sotilas, mutta sen sijaan, että veteraanit osoittaisivat vihamielisyyttä, he osoittavat kunnioitusta hänen haudallaan kunnioittaakseen taisteluun osallistuneiden saksalaisten joukkojen urheutta. Kehys täydentyy Amosin hillopurkin avulla, ja loppukuvassa purkki, jossa on kourallinen luonnonkukkia, asetetaan Briggsin hautakiven eteen Omaha Beachille.</w:t>
      </w:r>
    </w:p>
    <w:p>
      <w:r>
        <w:rPr>
          <w:b/>
        </w:rPr>
        <w:t xml:space="preserve">Esimerkki 1.6297</w:t>
      </w:r>
    </w:p>
    <w:p>
      <w:r>
        <w:t xml:space="preserve">Fakta1: laivan lääkäri on erityisen kiinnostunut La Condesasta, Fakta2: kuubalainen kreivitär lähetetään espanjalaisjohtoiseen vankilaan Teneriffalle, Fakta3: hytissä olevia ihmisiä kohdellaan ihmisinä eikä eläiminä, Fakta4: juutalainen Lowenthal kutsutaan syömään kääpiö Glockenin seuraan, Fakta5: David on tyytymätön maalauksen epäonnistumiseen.</w:t>
      </w:r>
    </w:p>
    <w:p>
      <w:r>
        <w:rPr>
          <w:b/>
        </w:rPr>
        <w:t xml:space="preserve">Tulos</w:t>
      </w:r>
    </w:p>
    <w:p>
      <w:r>
        <w:t xml:space="preserve">Hahmot nousevat Veracruzissa, Meksikon osavaltiossa saksalaiseen valtamerilaivaan, joka lähtee matkalle Bremerhaveniin, Saksaan. Mukana on myös 600 hätäsiirtolaista, jotka karkotetaan Kuubasta takaisin Espanjaan, sekä ei niinkään eksoottinen joukko viihdetaiteilijoita, joille matka on pelkkä työpaikka. Jotkut ovat iloisia matkasta nousevaan natsi-Saksaan, jotkut ovat huolissaan, ja toiset eivät tunnu tietävän sen mahdollisista vaaroista. Laivan lääkäri Schumann on erityisen kiinnostunut La Condesasta, kuubalaisesta kreivittärestä, joka on riippuvainen huumeista ja joka lähetetään Teneriffalla sijaitsevaan espanjalaiseen vankilaan. Tytön varmaa kohtaloa vastustaa lääkärin päättäväisyys taistella sortovoimia vastaan, jota ilmentää hänen vaatimuksensa siitä, että ruorissa olevia ihmisiä on kohdeltava ihmisinä eikä eläiminä. Lääkärillä itsellään on salaisuus, kuolemansairas sydänsairaus, ja hänen sympatiansa kreivitärtä kohtaan muuttuu pian rakkaudeksi. Useat matkustajat kutsutaan joka ilta syömään kapteenin pöytään. Siellä jotkut huvittuvat ja toiset loukkaantuvat saksalaisen liikemiehen Rieberin antisemitistisistä puheista. Rieber on naimisissa, mutta hänellä on alkanut suhde laivalla povekkaan blondin Lizzin kanssa. Juutalainen Lowenthal kutsutaan sen sijaan Glocken-nimisen kääpiön seuraan aterioimaan, ja nämä kaksi ystävystyvät syrjäytymisensä vuoksi: Gloken-hahmo puhuu toisinaan yleisölle, useammin tämän elokuvan alussa ja lopussa. Lopulta Freytag-niminen matkustaja näyttää järkyttyneeltä joutuessaan syrjäytetyksi, kun Rieber saa tietää, että hänen vaimonsa on juutalainen. Muiden matkustajien joukossa on nuori amerikkalainen pariskunta, David ja Jenny, jotka riitelevät, koska David on tyytymätön menestymättömään maalaustyöhönsä. Eronnut Mary Treadwell juo ja flirttailee yrittäessään saada nuoruutensa takaisin Pariisissa. Bill Tenny on entinen baseball-pelaaja, joka on pettynyt siihen, ettei hänen uransa koskaan lähtenyt kunnolla käyntiin. Musiikki ja ammattitanssijat häiritsevät heitä, ja heidän flirttailunsa tuntuu olevan joko liehittelevän tai sukeltavan suoraan unohduksen hämärälle puolelle. Laiva pysähtyy Espanjassa, jossa siirtotyöläiset ja La Condesa nousevat maihin. Lääkäri kuolee ennen kuin laiva saapuu Saksaan. Saksaan saavuttuaan kaikki lähtevät laivasta, mutta natsit ovat ottaneet vallan. Puhuttelemalla yleisöä Gloken kysyy, kuinka tärkeää natsien esiintyminen on hänelle ja muille, mihin Gloken vastaa sanalla Ei mitään.</w:t>
      </w:r>
    </w:p>
    <w:p>
      <w:r>
        <w:rPr>
          <w:b/>
        </w:rPr>
        <w:t xml:space="preserve">Esimerkki 1.6298</w:t>
      </w:r>
    </w:p>
    <w:p>
      <w:r>
        <w:t xml:space="preserve">Fakta1: Fakta2: Miljardööri Bruce Wayne pitää Teräsmiestä eksistentiaalisena uhkana ihmiskunnalle: Fakta3: Luthor tekee vaihtoehtoisia suunnitelmia Finchin alaisen kanssa ja pääsee käsiksi Zodin ruumiiseen ja kryptonilaiseen tiedustelualukseen, Fakta4: Bruce Drive unelmoi johtavansa kapinallisryhmää Teräsmiehen jälkeistä maailmanlopun jälkeistä maailmaa vastaan, Fakta5: Portaali varoittaa häntä Lois Lanen ratkaisevasta roolista tulevaisuudessa.</w:t>
      </w:r>
    </w:p>
    <w:p>
      <w:r>
        <w:rPr>
          <w:b/>
        </w:rPr>
        <w:t xml:space="preserve">Tulos</w:t>
      </w:r>
    </w:p>
    <w:p>
      <w:r>
        <w:t xml:space="preserve">Kahdeksantoista kuukautta Teräsmiehen ja kenraali Zodin välisen taistelun jälkeen Metropolisissa N 1 Teräsmiehestä on tullut kiistelty hahmo. Miljardööri Bruce Wayne, joka on toiminut Gotham Cityssä kaksi vuosikymmentä Batmanina, pitää Teräsmiestä eksistentiaalisena uhkana ihmiskunnalle. Kuultuaan Batmanin oikeudenkäytön muodosta Clark Kent Supermansin siviiliidentiteetti pyrkii paljastamaan hänet Daily Planetin artikkeleissa. Wayne saa tietää, että venäläinen asekauppias Anatoli Knyazev on ottanut yhteyttä LexCorp-moguli Lex Luthoriin. Samaan aikaan Luthor yrittää epäonnistuneesti taivutella senaattori June Finchiä sallimaan kryptoniitin tuonnin Intian valtamerestä Zodin maanmuokkausyrityksen jälkeen. Hän väittää haluavansa säilyttää kryptoniitin pelotteena tulevia kryptonilaisia uhkia vastaan. Sen sijaan hän tekee vaihtoehtoisia suunnitelmia Finchin alaisen kanssa ja pääsee käsiksi Zodin ruumiiseen ja kryptonilaiseen tiedustelualukseen. Bruce osallistuu LexCorpissa järjestettävään gaalaan varastamaan salattua tietoa yhtiön keskusyksiköstä, jossa hän tapaa myös Clarkin, mutta Diana Prince -niminen antiikkikauppias vie sen häneltä, joka lopulta palauttaa sen Brucelle. Kun Bruce purkaa aseman salausta, hän näkee unta postapokalyptisesta maailmasta, jossa hän johtaa kapinallisryhmää fasistista Teräsmiestä vastaan. Hänet herättää näystään portaalin kautta ilmestyvä tuntematon henkilö, joka varoittaa häntä Lois Lanen ratkaisevasta roolista tulevaisuudessa ja kehottaa häntä etsimään muut ennen katoamistaan.N 2 Wayne saa myöhemmin selville, että Luthor tutkii myös metahumaania. Yksi heistä on Prince itse, joka näkyy ensimmäisen maailmansodan aikana otetussa valokuvassa. Wayne myöntää Alfred Pennyworthille, että hän aikoo varastaa kryptoniitin voidakseen käyttää sitä aseena, jos Teräsmiestä vastaan on tarpeen taistella. Kongressin kuulemistilaisuudessa Finchin kysellessä Teräsmieheltä tämän toimien oikeutuksesta pommi räjähtää ja tappaa kaikki läsnäolijat paitsi Teräsmiehen. Teräsmies uskoo, että hänen olisi pitänyt havaita pommi, ja turhautuu epäonnistumiseensa heidän pelastamisessa, ja lähtee maanpakoon. Batman murtautuu LexCorpiin, varastaa kryptoniitin ja suunnittelee käyttävänsä sitä taisteluun Teräsmiestä vastaan rakentamalla sähkökäyttöisen luurangon, kryptoniittikranaatinheittimen ja kryptoniittikärkisen keihään. Samaan aikaan Luthor tunkeutuu kryptonialaisen aluksen sisään ja pääsee käsiksi laajaan teknologiatietokantaan, joka on kerätty yli 100 000 maailmasta. Myöhemmin Luthor sieppaa Loisin ja Martha Kentin, Clarksin adoptioäidin, tuodakseen Teräsmiehen pois maanpaosta. Hän paljastaa tälle manipuloineensa Teräsmiestä ja Batmania lietsomalla heidän epäluottamustaan toisiaan kohtaan. Luthor vaatii Teräsmiestä tappamaan Batmanin vastineeksi Marthan hengestä. Teräsmies yrittää selittää tilanteen Batmanille, mutta sen sijaan Batman taistelee Teräsmiestä vastaan ja lopulta nujertaa hänet. Ennen kuin Batman voi tappaa hänet keihäällä, Teräsmies kehottaa Batmania pelastamaan Marthan, jonka nimi on myös yhteinen Brucen edesmenneen äidin kanssa, ja hämmentää Batmania niin kauan, että Lois saapuu paikalle ja selittää, mitä Teräsmies tarkoitti. Batman ymmärtää, kuinka pitkälle hän on pudonnut, eikä halua antaa viattoman kuolla, ja pelastaa Marthan, kun Teräsmies kohtaa Luthorin tiedustelualuksella. Luthor toteuttaa varasuunnitelmansa ja päästää vapaaksi geneettisesti kehitetyn hirviön, jonka DNA on peräisin sekä Zodin ruumiista että hänen omasta verestään.N 3 Diana Prince saapuu yllättäen paikalle; hän paljastaa metahenkilön luonteensa ja yhdistää voimansa Batmanin ja Teräsmiehen kanssa olennon tuhoamiseksi. Kun he kaikki ovat alakynnessä, Teräsmies huomaa sen haavoittuvuuden kryptoniitille ja hakee keihään tappaakseen sen. Viime hetkillä se haavoittaa Teräsmiestä kuolettavasti. Luthor pidätetään, ja Batman kohtaa hänet vankilassa ja varoittaa Luthoria, että hän tulee aina tarkkailemaan häntä. Luthor vahingoniloinen, että Teräsmiehen kuolema on tehnyt maailmasta haavoittuvan voimakkaille muukalaisuhille. Teräsmiehelle järjestetään muistotilaisuus Metropolisissa. Myös Clark julistetaan kuolleeksi, ja monet hänen ystävänsä ja perheenjäsenensä, kuten Bruce Wayne ja Diana Prince, osallistuvat hänen muistotilaisuuteensa Smallvillessä. Martha antaa Loisin haltuun kirjekuoren, jossa on Clarkin kihlasormus. Hautajaisten jälkeen Bruce pahoittelee Dianalle sitä, miten hän petti Teräsmiehen. Hän paljastaa naiselle, että aikoo perustaa Luthorin tiedostoissa olevista metahenkilöistä koostuvan joukkueen, joka auttaa suojelemaan maailmaa Teräsmiehen poissaollessa. Kun he lähtevät, Clarksin arkun päällä oleva maa leijuu.</w:t>
      </w:r>
    </w:p>
    <w:p>
      <w:r>
        <w:rPr>
          <w:b/>
        </w:rPr>
        <w:t xml:space="preserve">Esimerkki 1.6299</w:t>
      </w:r>
    </w:p>
    <w:p>
      <w:r>
        <w:t xml:space="preserve">Fakta1: Yhdysvaltain laivaston upseeri kertoo merimiehille tarinan John Paul Jonesista, Fakta2: tapaus neuvoo häntä lähtemään, Fakta3: Jones palkkaa asianajajan avustamaan liikeasioissa, Fakta4: lähtee purjehtimaan kohti Newfoundlandia ja lähettää tarvikkeita amerikkalaiselle kenraalille George Washingtonille, Fakta5: Washington lähettää nuoren upseerin Ranskaan.</w:t>
      </w:r>
    </w:p>
    <w:p>
      <w:r>
        <w:rPr>
          <w:b/>
        </w:rPr>
        <w:t xml:space="preserve">Tulos</w:t>
      </w:r>
    </w:p>
    <w:p>
      <w:r>
        <w:t xml:space="preserve">Elokuva alkaa, kun Yhdysvaltain laivaston upseeri kertoo merimiehille John Paul Jonesin tarinan. Skotlannista kotoisin oleva John Paul Robert Stack on 17-vuotiaana jo kokenut laivan navigaattori. Vuonna 1773, yhdeksän vuotta myöhemmin, hän on laivan päällikkönä Länsi-Intiassa, mutta erään välikohtauksen jälkeen, jonka seurauksena Tobagon kuvernööri kehottaa häntä lähtemään, John Paul lisää sukunimen Jones ja lähtee tapaamaan veljeään, joka asuu Fredericksburgissa, Virginiassa. Veli on hiljattain kuollut. Jones palkkaa asianajajansa Patrick Henry Macdonald Careyn avustamaan liikeasioissa. Hän kiinnostuu myös romanttisesti Henrys rakastetusta Dorothea Danders Erin OBrienista. Toimittuaan sotamiehen kakkosmiehenä Bahamalla hänen maanmiehensä allekirjoittavat Yhdysvaltain itsenäisyysjulistuksen. Jones saa ensimmäisen komentajakomennuksensa, lähtee purjehtimaan kohti Newfoundlandia ja kaappaa kahdeksantoista vihollisalusta, joiden tarvikkeet lähetetään amerikkalaiselle kenraali George Washington John Crawfordille. Washington lähettää nuoren upseerin Ranskaan, jossa häntä arvostetaan sankarillisista teoista merellä. Benjamin Franklin Charles Coburn kehottaa sitten Jonesia ottamaan fregatin ja hyökkäämään Brittein saarille. Hänelle rakennetaan uusi alus Marie Antoinette Susana Canalesin ehdotuksesta, ja hänen majesteettinsa kuningas Ludvig XVI JeanPierre Aumontin ainoa ehto on, että Jonesin laiva purjehtii Amerikan lipun alla. Jonesin menestys johtaa hänet lopulta Venäjälle vuonna 1790 keisarinna Katariina Suuren Bette Davisin käskystä. Hän palaa Pariisiin sairaana. Kuolemaisillaan oleva Jones alkaa sanella Aimee Marisa Pavanille, millaista miestä ja koulutusta Yhdysvaltain laivaston tulevalta upseerilta vaaditaan. Loppukohtauksissa nähdään nykypäivän 1959 merisotilasoppilaita Yhdysvaltain laivasto-akatemiassa Annapolisissa, Marylandissa. Amiraali John Paul Jones saa tunnustusta yhtenä aikansa rohkeimmista ja uskaliaimmista merivoimien henkilöistä ja Yhdysvaltain laivaston kaikkien aikojen merivoimista. John Paul Jonesin jäännökset sijaitsevat laivastoakatemian kappelin rotundan alla Annapolisissa, Marylandissa.</w:t>
      </w:r>
    </w:p>
    <w:p>
      <w:r>
        <w:rPr>
          <w:b/>
        </w:rPr>
        <w:t xml:space="preserve">Esimerkki 1.6300</w:t>
      </w:r>
    </w:p>
    <w:p>
      <w:r>
        <w:t xml:space="preserve">Fakta1: klinikan kirjastoon tarvitaan uudet verhot, Fakta2: McIver antaa potilaille luvan suunnitella ja valmistaa uudet verhot itse, Fakta3: Devanalilla on ollut suhde sihteerin kanssa, Fakta4: neiti Inch suunnittelee paljastavansa Devanalin sopimattoman käytöksen seuraavassa johtokunnan kokouksessa ja uhkailee sillä verhottuna, Fakta5: McIver suostuu avioliittoon ja lähtee kotiin kokoukseen.</w:t>
      </w:r>
    </w:p>
    <w:p>
      <w:r>
        <w:rPr>
          <w:b/>
        </w:rPr>
        <w:t xml:space="preserve">Tulos</w:t>
      </w:r>
    </w:p>
    <w:p>
      <w:r>
        <w:t xml:space="preserve">Alkutekstejä seuraa seuraavat sanat ruudulla: Tohtori Stewart McIver Richard Widmark johtaa nyt psykiatrista laitosta, jota on jo vuosia johtanut lääkäri Douglas Devanal Charles Boyer. McIverin on huolehdittava useiden häiriintyneiden potilaiden tarpeista, joiden joukossa ovat Steven Holte John Kerr, mahdollisesti itsemurhaa tekevä taiteilija, ja itseinhoinen herra Capp Oscar Levant. Kaikki hänen velvollisuutensa pitävät McIverin niin kiireisenä, että hänen vaimonsa Karen Gloria Grahame tuntee itsensä yhä turhautuneemmaksi ja sivuutetuksi. Kun klinikan kirjastoon tarvitaan uusia verhoja, tympeä ja pihi Victoria Inch Lillian Gish tilaa epämiellyttävät verhot. Karen McIver ottaa tehtäväkseen ostaa sen sijaan kalliimman ja värikkäämmän sarjan ja saa hallituksen puheenjohtajan Regina MitchellSmythe Mabel Albertsonin hyväksynnän, mutta miehensä tietämättä. Merkityksetön asia mutkistuu entisestään, kun tohtori McIver antaa potilaille, pääasiassa Stevielle, luvan suunnitella ja valmistaa uudet verhot itse. Persoonallisuudet törmäävät toisiinsa. Tohtori Devanalilla, jolla on alkoholiongelma, on ollut suhde sihteerinsä neiti Cobb Adele Jergensin kanssa, ja hän lähentelee kömpelösti myös McIverin vaimoa. McIver alkaa rakastua henkilökuntansa jäseneen Meg Rinehart Lauren Bacalliin. Neiti Inch suunnittelee salaa Devanalin sopimattoman käytöksen paljastamista seuraavassa johtokunnan kokouksessa ja uhkaa peitellysti tehdä niin myös McIverille, kun taas Devanalin vaimo Edna Fay Wray uskoo virheellisesti McIverin olevan miehensä mustamaalaamiseen tähtäävän juonen takana. Kun Stevie Holte on tuntenut olonsa tarpeeksi vakaaksi lähteäkseen treffeille Sue Brett Susan Strasbergin, toisen potilaan, kanssa, hän on hyvin järkyttynyt huomattuaan, että uudet verhot on asennettu, eivät ne, joita hänen taideteoksensa oli tarkoitus inspiroida. Hän katoaa, mikä saa etsintäpartiot etsimään häntä ja McIverin pelkäämään itsemurhaa. Seuraavassa johtokunnan kokouksessa tohtori Devanal jättää johtokunnalle eronpyyntönsä. Kokouksen jälkeen McIverit sopivat työskentelevänsä avioliittonsa parissa ja lähtevät kotiin, jossa he löytävät Stevien selvinneen itsemurhayrityksestään. Elokuvan lopussa valkokankaalle ilmestyvät sanat.</w:t>
      </w:r>
    </w:p>
    <w:p>
      <w:r>
        <w:rPr>
          <w:b/>
        </w:rPr>
        <w:t xml:space="preserve">Esimerkki 1.6301</w:t>
      </w:r>
    </w:p>
    <w:p>
      <w:r>
        <w:t xml:space="preserve">Fakta1: liikenteenvalvoja pyrkii baseball-tuomariksi, Fakta2: teatteri major törmää autolla puuhun, Fakta3: Beom-soo sen sijaan antaa ajotunteja sakottamalla häntä, Fakta4: Hyun-joo 's kiintymyssuhteet ovat harjoittaneet Ji-min, Fakta5: Hyun-joo näkyy avajaispelissä Korean sarjassa</w:t>
      </w:r>
    </w:p>
    <w:p>
      <w:r>
        <w:rPr>
          <w:b/>
        </w:rPr>
        <w:t xml:space="preserve">Tulos</w:t>
      </w:r>
    </w:p>
    <w:p>
      <w:r>
        <w:t xml:space="preserve">Beomsoo on liikenteenvalvoja, joka pyrkii baseball-tuomariksi. Sattumalta hän tapaa Hyunjoon, teatterinopiskelijan, joka törmää autollaan puuhun, kun hän on töissä. Sakon sijaan Beomsoo antaa tytölle ajotunteja, ja pian he ystävystyvät ja vaihtavat kirjeitä keskenään, kun Hyunjoo palaa yliopistoon. Kun he tapaavat seuraavan kerran henkilökohtaisesti, Beomsoo julistaa rakastavansa häntä, mutta Hyunjoo torjuu hänet, koska aikoo lähteä ulkomaille opiskelemaan. Kolme vuotta myöhemmin Beomsoo debytoi ammattimaisena baseball-tuomarina, ja hänen rakkaudentunteensa syttyy uudelleen, kun hän huomaa, että nouseva näyttelijä Yoo Harin ei ole kukaan muu kuin Hyunjoo. Lopulta he palaavat yhteen pesäpallokentän kautta ja jatkavat suhdettaan, vaikka Hyunjoon kiintymystä tavoittelee myös Jimin, joka on mainostoimiston johtaja, jolle Hyunjoo on esiintynyt useissa mainoksissa. Hyunjoo hylkää lopulta Jiminin ja ilmestyy Korean sarjan avausotteluun heittämään ensimmäisen pallon, jossa hän suutelee Beomsoota keskellä kenttää.</w:t>
      </w:r>
    </w:p>
    <w:p>
      <w:r>
        <w:rPr>
          <w:b/>
        </w:rPr>
        <w:t xml:space="preserve">Esimerkki 1.6302</w:t>
      </w:r>
    </w:p>
    <w:p>
      <w:r>
        <w:t xml:space="preserve">Fakta1: outo nainen liikkuu ympäri paikka, Fakta2: ammatit puuttuvat henkilökohtaista elämää estää heitä, Fakta3: Jeeva Pian sen jälkeen saa työn siirto korkealle vaihtelee Idukki avioliitto, Fakta4: elämä bungalow huolimatta ottaa odottamaton käänne positiivinen ilmapiiri, Fakta5: tutkimus johtaa hänet tuntemattomiin valtakuntiin bungalow 's varjoisa menneisyys</w:t>
      </w:r>
    </w:p>
    <w:p>
      <w:r>
        <w:rPr>
          <w:b/>
        </w:rPr>
        <w:t xml:space="preserve">Tulos</w:t>
      </w:r>
    </w:p>
    <w:p>
      <w:r>
        <w:t xml:space="preserve">Kaksi nuorta tyttöä, Anupama Samvrutha Sunil ja Rahael Sherin, vuokraavat vanhan palatsin, ja heitä häiritsee outo nainen, joka liikkuu heidän luonaan. He haluavat ehdottomasti selvittää totuuden naisesta. Palatsin johtaja Mala Aravindan, joka myös harjoittaa noituutta, on innokas auttamaan heitä. Kun tyttöjen on vaikea edetä tutkimuksissaan, alkaa toinen tarina. Toinen tarina seuraa, kun Jayaramin näyttelemä poliisi Jeeva rakastuu Bala Jyothirmayiin, joka on aloitteleva kirjailija. Heidän ammattinsa sekaantuvat heidän yksityiselämäänsä, mikä estää heitä vakavasta romanssista ennen avioliittoa. Pian heidän avioliittonsa jälkeen Jeeva saa työsiirron Idukkin korkealle tasolle. Bala on innoissaan, sillä hän uskoo, että terveellinen vuoristoilmapiiri auttaa häntä kehittämään kirjoitustaitojaan. Myös Jeeva odottaa sitä innolla, sillä se on täydellinen tilaisuus elvyttää heidän kadonnut romanssinsa. Positiivisesta ilmapiiristä huolimatta elämä bungalowissa saa kuitenkin pian odottamattoman käänteen. Pariskunnan elämä muuttuu levottomaksi, kun Bala aistii, että bungalowissa asuu joku muu kuin he kaksi. Jatkuvan vainoharhaisuuden riivaamana hän herää useimpina öinä painajaisiin. Jeeva, joka on huolissaan siitä, miten heidän avioliittonsa kehittyy, suostuu lopulta tutkimaan asiaa. Tutkimus johtaa hänet bungalowin hämärän menneisyyden tuntemattomiin ulottuvuuksiin, unohdettuun historiaan ja johtaa hätkähdyttävään oivallukseen siitä, kuka on se kolmas henkilö.</w:t>
      </w:r>
    </w:p>
    <w:p>
      <w:r>
        <w:rPr>
          <w:b/>
        </w:rPr>
        <w:t xml:space="preserve">Esimerkki 1.6303</w:t>
      </w:r>
    </w:p>
    <w:p>
      <w:r>
        <w:t xml:space="preserve">Fakta1: prinssi oli Herkuleksen koulutuskeskuksessa kasvamassa arvokkaaksi kuninkaaksi, Fakta2: Fakta3: mustalaistyttö erottaa nuoren prinssin seurueesta ja vaatii oikeutta, Fakta4: kapteenin sotilaat ryöstävät köyhiä, Fakta5: naamioitunut henkilö palaa köyhien luo.</w:t>
      </w:r>
    </w:p>
    <w:p>
      <w:r>
        <w:rPr>
          <w:b/>
        </w:rPr>
        <w:t xml:space="preserve">Tulos</w:t>
      </w:r>
    </w:p>
    <w:p>
      <w:r>
        <w:t xml:space="preserve">Elokuva on kertomus ideologioiden yhteentörmäyksestä - onko voima oikea vai oikea voima. Kaikki ei ollut hyvin Sabzbagin kuningaskunnassa. Kuningas oli kadonnut useiksi vuosiksi ja prinssi oli Herkuleksen koulutuskeskuksessa kasvamassa arvokkaaksi kuninkaaksi. Mutta kapteeni Kishore, joka oli despoottinen hallitsija, oli määrännyt Herkuleksen kouluttamaan nuorta kuningasta kaikessa muussa kuin oikeassa kuninkuudessa. Kun kapteeni oli vakuuttunut siitä, että nuoresta prinssistä oli kehittymässä pelkurimainen, hauskanpitoa rakastava klovni, hän lähetti kuninkaallisen saattueen tuomaan hänet Herculeksen koulutuskeskuksesta kruunattavaksi. Matkalla Jugnu, mustalaistyttö, erottaa nuoren prinssin hänen seurueestaan ja vaatii oikeudenmukaisuutta, kun hänestä tulee kuningas, mutta huomaa, että nuori prinssi ei kykene olemaan vahva eikä oikeudenmukainen hallitsija, koska hän ei pysty edes selvittämään, mitä hänen omalle isälleen oli tapahtunut. Jugnu päästää hänet menemään ja hän on päättänyt taistella itse oikeuden puolesta. Kapteeni ja hänen rakastettunsa Neelima ottavat prinssin vastaan valtakunnassa, ja kun he näkevät hänen temppunsa, molemmat ovat varmoja, että hän olisi kuningas vain nimellisesti ja he itse olisivat todellinen valtaistuimen takana. Prinssin syntymäpäivien varjolla he yrittävät kerätä lisää rahaa jo ennestään sorretulta kansalta. Kun kapteenin sotilaat ryöstävät köyhiä ihmisiä, naamioitunut henkilö tulee heidän apuunsa, ajaa sotilaat pois ja palauttaa köyhille kaiken, mitä heiltä oli viety. Kapteeni on raivoissaan ja suunnittelee juonen vangitakseen naamioidun miehen, josta on tullut piikki hänen silmissään, ja näin ollen, kun naamioitu mies Garam Masala tulee palatsiin viemään kaikki köyhiltä ihmisiltä viedyt rahat, hänet vangitaan ja hänet aiotaan paljastaa, kun toinen naamioitu mies tulee ja pelastaa GARAM MASALAN. Kapteeni joutuu kohtaamaan nämä kaksi salaperäistä naamioitunutta miestä ja kun hän menee tyrmään, hän löytää tuntemattoman vangin, jolla on rautanaamio. Keitä nämä kaksi naamioitunutta miestä ovat? Kuka on mies rautanaamarissa? Mitä oikeutta Jugnu haluaa?</w:t>
      </w:r>
    </w:p>
    <w:p>
      <w:r>
        <w:rPr>
          <w:b/>
        </w:rPr>
        <w:t xml:space="preserve">Esimerkki 1.6304</w:t>
      </w:r>
    </w:p>
    <w:p>
      <w:r>
        <w:t xml:space="preserve">Fakta1: keskivertokansalaiset saavat rikolliset kiinni huomaamattaan, Fakta2: Fakta3: rikollinen ei koskaan jää kiinni rikoksesta todisteiden puutteen vuoksi, Fakta4: Dan kuulee keskustelun ja kiirehtii Martyn luo suojelemaan vain häntä kesken ryöstön, Fakta5: Marty palaa kaupunkiin raivoissaan saatuaan selville Danin ja Myrtlen kihlauksesta.</w:t>
      </w:r>
    </w:p>
    <w:p>
      <w:r>
        <w:rPr>
          <w:b/>
        </w:rPr>
        <w:t xml:space="preserve">Tulos</w:t>
      </w:r>
    </w:p>
    <w:p>
      <w:r>
        <w:t xml:space="preserve">Elokuva keskittyy Plain Clothes Men -ryhmään, joka koostuu tavallisiksi kansalaisiksi pukeutuneista etsivistä, jotka nappaavat rikollisia huomaamattaan. Alamaailma vihaa heitä erityisesti heidän jatkuvien tapaamistensa vuoksi, joiden aikana epäiltyjä analysoidaan ja kuulustellaan perusteellisesti. Henkilökuntaan kuuluu Dan Coghlan Lon Chaney, litteäjalkainen ja kovaotteinen poliisi, joka on tyytymätön seikkailun puutteeseen. Kun hän on lopettamassa työtään, hän saa huomion eräästä krokotiilistä. Paikalle saapuessaan hän löytää Skeeter Carlson Wheeler Oakmanin, roiston, jota ei koskaan saada kiinni rikoksesta todisteiden puutteen vuoksi. Dan päättää seurata häntä, ja juteltuaan Skeetersin alhaisen elämäntyylin tyttöystävän Bessie Mae Buschin kanssa saamatta mitään tietoa hän estää Skeeteriä viettelemästä Myrtle Sullivan Anita Pagea, viatonta flapperia, joka löytää jännitystä roistojen kanssa hengailusta. Dan on viime aikoina nimittänyt itsensä Myrtlen talonmieheksi ja paheksuu tämän poikaystävää Marty Carroll Nyeä, tyylikästä gangsteria, jolla ei ole työtä. Kun Skeeter on poissa kaupungista kaksi päivää, Dan tarttuu tilaisuuteen ja manipuloi Bessietä. Kun Bessie on saanut hänet vakuuttuneeksi siitä, että Skeeter jättää hänet pian Myrtlen takia, hän myöntää, että hän on huijannut korumiestä. Aikaa tuhlaamatta Dan lähtee pidättämään Skeeteriä ja hänen miehiään, mutta saa selville, että yksi heistä on Marty. Pian tämän jälkeen Bessien ruumis löydetään, ja Dan on vakuuttunut siitä, että Skeeter on vastuussa hänen kuolemastaan, sillä Bessien oli määrä todistaa häntä vastaan. Oikeus hylkää jutun Skeeteriä vastaan, ja hän paljastaa heti suunnitelmansa murhata Marty. Dan kuulee tämän keskustelun ja kiiruhtaa Martyn luokse suojautumaan, mutta saa tämän kiinni kesken ryöstön. Vaikka hän pystyy luovuttamaan Martyn, Dan määrää poliisit jättämään Martyn rauhaan ja auttaa häntä ottamaan ensimmäiset, varovaiset askeleet suoralla tiellä. Ennen kaupungista lähtöä Marty haluaa tavata Myrtlen vielä kerran ja lähettää tälle kirjeen, mutta Skeeter lukee sen ennen häntä. Hän pakottaa itsensä tytön luokse, mutta joutuu poliisin ratsian häiritsemäksi. Ennen kuin he avaavat oven, Skeeter ampuu sen läpi laukauksen, joka raatelee poliisia ja pääsee karkuun. Kun Skeeter saa tietää, että nainen aikoo todistaa häntä vastaan, hän lähtee tappamaan hänet. Samaan aikaan Dan sanoo Myrtlelle vastoin parempaa tietoaan rakastavansa tätä ja kosii häntä. Vaikka Myrtle on oikeastaan rakastunut Martyyn, hän hyväksyy sen, lähinnä kiitollisuudesta kaikesta siitä, mitä Dan on tehnyt hänen hyväkseen. Sen jälkeen Dan lähtee etsimään Skeeteriä ja saa tämän ja hänen miehensä kiinni pakomatkan valmistelusta. Siitä seuraa jättimäinen ammuskelu, jonka aikana useita poliiseja ja gangstereita kuolee. Skeeterin miehet antavat periksi kyynelpommien hyökkäyksen jälkeen, mutta Skeeter löytää keinon paeta katolle. Dan seuraa häntä sinne, ja toisen ammuskelun jälkeen Skeeter kuolee. Samaan aikaan Marty palaa kaupunkiin raivoissaan saatuaan tietää Danin ja Myrtlen kihlauksesta. Hän kosii Myrtleä, mutta tämä päättää pysyä uskollisena Danille. Dan tajuaa, että Myrtle rakastaa Martya, ja antaa heidän olla yhdessä.</w:t>
      </w:r>
    </w:p>
    <w:p>
      <w:r>
        <w:rPr>
          <w:b/>
        </w:rPr>
        <w:t xml:space="preserve">Esimerkki 1.6305</w:t>
      </w:r>
    </w:p>
    <w:p>
      <w:r>
        <w:t xml:space="preserve">Fakta1: tarina Jon Aldrich elää hyvää elämää vaimon ja lasten kanssa, Fakta2: isä ja äiti As on muutettava hänen kanssaan ja perheen tulos, Fakta3: vaimo muuttaa pois lasten kanssa, Fakta4: Harry jatkaa vahingoittaa seurauksena vakava seniiliys tahattomasti Jon aiheuttaa hänelle saada kuulon heikkeneminen murtunut käsi ja murtunut jalka, Fakta5: Jon Seurauksena alkaa menettää oman mielenterveytensä koko sekasorto</w:t>
      </w:r>
    </w:p>
    <w:p>
      <w:r>
        <w:rPr>
          <w:b/>
        </w:rPr>
        <w:t xml:space="preserve">Tulos</w:t>
      </w:r>
    </w:p>
    <w:p>
      <w:r>
        <w:t xml:space="preserve">Elokuva kertoo Jon Aldrichin Tom Selleckistä, menestyvästä pörssimeklarista, joka elää hyvää elämää vaimon ja lasten kanssa, kunnes hän törmää iäkkääseen isäänsä, joka sairastaa vakavaa dementiaa ja aiheuttaa sen seurauksena kaikenlaista tuhoa elämässään, myös omassa elämässään, johon kuuluu muun muassa se, että hän polttaa vahingossa oman talonsa. Jon yrittää saada siskoaan, Arlene Christine Ebersolea, jolla on kaksi omaa poikaa, mutta joka on vastuuton kullankaivaja, huolehtimaan heidän vanhemmistaan, mutta tämä ei suostu edes avaamaan ovea. Tämän seurauksena hänen isänsä Harry Don Ameche ja äitinsä Mildred Anne Jackson joutuvat muuttamaan hänen ja hänen perheensä luokse. Sillä hetkellä hänen hyvä elämänsä alkaa mennä alamäkeen. Yritys, jossa Jon työskentelee, teki ilmeisesti laittomia asioita, joista hän ei tiennyt mitään, mutta kukaan ei usko häntä, joten hän menettää työnsä. Hänen ongelmansa lisääntyvät entisestään, sillä Harry aiheuttaa edelleen kaikenlaista harmia, ja sen seurauksena perhe ajautuu vararikkoon. Hänen vaimonsa Audrey Wendy Crewson muuttaa pois lasten kanssa, ja he menettävät kaiken muun paitsi asuntonsa. Lisäksi Harry jatkaa vakavan seniiliytensä seurauksena Jonin vahingoittamista tahattomasti, jolloin hän saa kuulonmenetyksen, murtuu käden ja jalkaterän, kun auto ajaa sen yli. Hän menettää myös kiveksen. Lisäksi Harry asettaa Jonin lasten ja itsensä hengen vaaraan eräänä aamuna, kun hän yrittää viedä lapset kävelylle risteykseen ilmoittamatta kenellekään. Koko sotkun seurauksena Jon alkaa hiljalleen menettää järkeään, mutta lyhyessä hetkessä, jolloin hän saa omansa takaisin, Harry kertoo hänelle, ettei koskaan halunnut olla hänelle taakka, mutta pian hän liukuu takaisin dementiaan, jossa hän on koko ajan vain iloinen ja huutaa usein McDonaldsia. Jon keskustelee Mildredin kanssa, joka myös sanoo, etteivät hän ja Harry koskaan halunneet olla hänelle taakaksi. Sitten hän kertoo, että he ovat keskustelleet asiasta, ja he haluavat, että hän auttaa heitä kuolemaan, jotta hän voi kerätä vakuutusrahat. Jon on aluksi täysin tätä vastaan, mutta hetken kuluttua hän muuttaa mieltään. Jon auttaa vanhempiaan yrittämään itsemurhaa useita epäonnistuneita kertoja, ja puolivälissä yrityksiä Arlene ilmestyy hänen ovelleen molempien lihavien poikiensa kanssa, jotka tarvitsevat asunnon. Hän kieltäytyy aluksi, koska Arlene ei edes avaa heille ovea, mutta lopulta hän taipuu ja antaa heidän jäädä. Hän osallistuu myös vanhempiensa kuolemaan auttamisyrityksiin toivoen saavansa osuuden vakuutusrahoista. Myös hänen yrityksensä epäonnistuvat. Asiat alkavat hiljalleen kääntyä Jonin kannalta parempaan suuntaan, kun Audrey ilmestyy lopulta kertomaan Jonin olevan väärässä lähtiessään ja kuinka paljon hän rakastaa sitä, että Jon oli valmis ottamaan vastaan molemmat vanhempansa. Saapuessaan paikalle hän huomaa kaikki vammat, joita Jon on kärsinyt edellisen tapaamisensa jälkeen, mukaan lukien puuttuva kives. Kun he ovat sovittelemassa, hän huomaa, että Arlene ja hänen vanhempansa ovat kadonneet, ja hän tietää, että he aikovat yrittää jälleen itsemurhaa Arlenen avulla, joten hän jäljittää heidät yrittäessään pysäyttää heidät, minkä hän onnistuu tekemään, mutta ei ilman, että hän joutuu kohtaamaan hieman enemmän vammoja. Jon saa lopulta heidän elämänsä järjestykseen. Hän ja Audrey ostavat talon ja hänen vanhempansa muuttavat heidän luokseen. Arlene on nyt miehen kanssa, joka osaa käsitellä hänen huonosti käyttäytyviä lapsiaan. Lopulta saamme vihdoin selville, että Harry ei ole huutanut McDonaldsia siksi, että hänellä oli nälkä, vaan siksi, että hän on ostanut McDonnell Douglasin osakkeita vuosia sitten, mikä tarkoittaa, että hänen arvonsa on valtava.</w:t>
      </w:r>
    </w:p>
    <w:p>
      <w:r>
        <w:rPr>
          <w:b/>
        </w:rPr>
        <w:t xml:space="preserve">Esimerkki 1.6306</w:t>
      </w:r>
    </w:p>
    <w:p>
      <w:r>
        <w:t xml:space="preserve">Fakta1: potilas on jätetty käytävään, Fakta2: Fakta3: ylihoitaja alkaa vuotaa vihreää mönjää molemmista korvista ja silmistä, Fakta4: lääkärit peittävät hänet muovilla yrittäen rajoittaa infektion leviämistä, Fakta5: joku kaapin sisällä huutaa apua, kun vihreä mönjä alkaa valua ulos kaapista.</w:t>
      </w:r>
    </w:p>
    <w:p>
      <w:r>
        <w:rPr>
          <w:b/>
        </w:rPr>
        <w:t xml:space="preserve">Tulos</w:t>
      </w:r>
    </w:p>
    <w:p>
      <w:r>
        <w:t xml:space="preserve">Tohtori Akiba kieltäytyy ottamasta vastaan potilasta, jolla on outo musta ihottuma, ja hänet hälytetään vakavaan kriisiin huoneessa 3, jossa palovammaonnettomuudessa kuollut potilas on ilmeisesti saanut väärää lääkettä. Akiba, toinen lääkäri ja neljä hoitajaa päättävät salata kuolinsyyn ja siirtää ruumiin käyttämättömään huoneeseen. Sitten Akiba huomaa, että potilas, jota hän kieltäytyi ottamasta sisään, on jätetty käytävälle. Tohtori Akai päättää tutkia hänen oireitaan: vaikka hän on yhä elossa, hänen ruumiinsa massa on nesteytymässä vihreäksi mönjäksi. Koska Akiba ja muut eivät tiedä, kuinka paljon Akai tietää huoneen 3 tapahtumista, he suostuvat vastahakoisesti auttamaan tutkimuksessa, mutta palatessaan potilaan huoneeseen he huomaavat, että hän on kadonnut ja ylihoitaja on lyöty tajuttomaksi. Lääkärit huomaavat, että heillä on infektioriski, kun ylihoitaja alkaa vuotaa vihreää limaa sekä korvistaan että silmistään. Lääkärit laittavat hänet sängylle ja peittävät hänet muovilla yrittäessään rajoittaa infektion leviämistä. Pian tämän jälkeen ilkeä hoitaja löytää nuoren sairaanhoitajan vetämässä verta itseensä. Heidän keskustelunsa menee pieleen, kun nuori hoitaja päästää maanisen naurun ja pistää kaksi neulaa kehoonsa, jolloin hoitaja roiskuu vihreää limaa. Puhuessaan aiemmin tappamansa potilaan kanssa Uozumi tuntee syyllisyyttä ja alkaa itkeä. Akiba kävelee sisään, mutta löytää Uozumin yksin. Hänen silmänsä muuttuvat valkoisiksi ja hänestä alkaa tihkua vihreää limaa. Akiba joutuu paniikkiin ja kääntyy katsomaan, että hoitaja, joka on nyt saanut tartunnan ja on vihreän liman peitossa, hymyilee ja roikkuu katosta ylösalaisin. Havaittuaan sairaanhoitajan antavan omaa vertaan kuolleelle palovammapotilaalle ja törmättyään tartunnan saaneeseen ylihoitajaan Akiba pakenee huoneesta. Akiba kohtaa Akain ja syyttää häntä viruksen luomisesta ja levittämisestä. Akai kiistää tämän ja selittää, että tartunta leviää itse asiassa henkisesti, tartuttaen uhriensa alitajunnan. Sitten hän kehottaa Akibaa muistamaan, mitä huoneessa 3 todella tapahtui aiemmin yöllä. Tohtori Nakazono kävelee sisään ja huomaa Akiban puhuvan itsekseen, mikä pakottaa hänet tajuamaan, että hän on puhunut peilikuvansa kanssa. Hän katsoo ympärilleen ja näkee kahden sairaanhoitajan ruumiit, jotka ovat kuolleet ja veren peitossa, eikä vihreää mönjää näy. Pian tohtori Nakazono tajuaa, että kaikki viime tunnit ovat olleet harhaa. Nakazono soittaa poliisille, kun Akiba muistelee huoneen 3 tapahtumia ja tajuaa, että Akai oli itse asiassa palovammapotilas. Sama tapahtumasarja näytetään uudelleen, mutta Akiba on palovammapotilas ja Akai on Akiba, joka antaa käskyn väärälle lääkkeelle, joka teurastaa koko henkilökunnan. Sairaala evakuoidaan seuraavana aamuna, sillä koko henkilökunta Nakazonoa lukuun ottamatta on kuollut ja poliisi etsii Akibaa, joka on kadonnut. Kun Nakazono lähtee sairaalasta, hän näkee, että kaikki punaiset valot vaihtuvat vihreiksi ja päinvastoin; paniikissa hän viiltää vahingossa kätensä ja vihreä veri valuu ulos. Huoneessa, jossa palovammojen uhria säilytettiin, nähdään kuva kaapista. Joku kaapin sisällä huutaa apua, kun kaapista alkaa valua vihreää mönjää. Kaapin kansi aukeaa ja Akiban liman peittämä käsi kurkottaa ulos ennen kuin putoaa lattialle.</w:t>
      </w:r>
    </w:p>
    <w:p>
      <w:r>
        <w:rPr>
          <w:b/>
        </w:rPr>
        <w:t xml:space="preserve">Esimerkki 1.6307</w:t>
      </w:r>
    </w:p>
    <w:p>
      <w:r>
        <w:t xml:space="preserve">Fakta1: Fakta2: serkku on leikannut kokaiinia, Fakta3: edellinen pomo tapettiin samanlaisesta tilanteesta, Fakta4: Jeesus ja Chita löytävät Ericin, Fakta5: Chita tulee tarkistamaan, miten Jeesus voi...</w:t>
      </w:r>
    </w:p>
    <w:p>
      <w:r>
        <w:rPr>
          <w:b/>
        </w:rPr>
        <w:t xml:space="preserve">Tulos</w:t>
      </w:r>
    </w:p>
    <w:p>
      <w:r>
        <w:t xml:space="preserve">Leo työskentelee Next Day Air NDA:lle, pakettien jakeluyritykselle, mutta hän saa potkut, jos tekee vielä lisää virheitä. Toimittaessaan Jeesukselle osoitettua pakettia huoneistoon 303 Leo toimittaa sen vahingossa huoneistoon 302. Ennen kuin Leo pääsee lähtemään, Jeesus kysyy, onko Leolla paketti, ja huolestuu, kun Leo jää tyhjin käsin. Guch ja Brody, kaksi taitamatonta rikollista, avaavat paketin ja löytävät kymmenen tiiltä kokaiinia piilotettuna saviruukkuun. Brody muistaa, että hänen serkkunsa Shavoo on ennenkin leikannut kokaiinia. Shavoo ja hänen kumppaninsa Buddy tulevat Guchin asunnolle ja sopivat 15 000:sta tiiltä. Bodega, Jesussin pomo ja paketin alkuperäinen lähettäjä, soittaa varmistaakseen, että paketti on toimitettu. Jesus kertoo Bodegalle, ettei sitä toimitettu, vaikka seurantatiedot kertovat muuta. Jesus on huolissaan siitä, että Bodega aikoo tappaa hänet, ja olettaa, että Leo varasti paketin. Etsinnän aikana Jesus kertoo Chitalle, että hänen edellinen pomonsa tapettiin samanlaisen tilanteen takia. Jesus ja Chita löytävät Ericin, toisen NDA:n työntekijän, jota he uhkaavat aseella ja varastavat hänen kellonsa. Lopulta he tajuavat, ettei kyseessä ole Leo, ja jatkavat etsintöjä. Shavoolla on vaikeuksia saada rahojaan varastosta, koska vastaanottovirkailija on ryöstänyt hänet. Hän kuulustelee virkailijaa ja löytää varastohallin, jossa hänen rahansa ja tarvikkeensa ovat. Shavoo ja Buddy lukitsevat virkailijan ja hänen rikoskumppaninsa autotalliin sidottuina ja suukapuloituna ilmastointiteipillä. Bodega yllättää Jeesuksen Philadelphiassa tämän kauhuksi, ja he etsivät yhdessä Leoa. Jeesus kiduttaa Leoa, mutta tämä ei muista mitään. Takaisin asunnoissa Leo kävelee käytävää pitkin ja muistaa vihdoin toimittaneensa sen 302:lle. Bodega pakottaa Leon pyytämään paketin takaisin, kun Guch on sisällä laskemassa rahoja. Brody ilmoittaa Leolle, että hän lähetti paketin takaisin NDA:n päämajaan. Bodega tajuaa, että jotain outoa on tekeillä, ja tunkeutuu väkisin asuntoon. Kaikkia uhataan aseella, mutta Guch ampuu ensimmäisenä Jeesusta. Tulitaistelun jälkeen Shavoo ontuu pois lähes kuolleena, Leo, joka on täysin vahingoittumaton, hyppää ylös ja lähtee rahojen kanssa, ja Chita tulee tarkistamaan haavoittuneen Jeesuksen. Onneksi hänet pelastaa kello, jonka hän otti aiemmin NDA:n toiselta työntekijältä. Jeesus ja Chita kävelevät pois kokaiinin kanssa, kun taustalla kuuluu sireenit.</w:t>
      </w:r>
    </w:p>
    <w:p>
      <w:r>
        <w:rPr>
          <w:b/>
        </w:rPr>
        <w:t xml:space="preserve">Esimerkki 1.6308</w:t>
      </w:r>
    </w:p>
    <w:p>
      <w:r>
        <w:t xml:space="preserve">Fakta1: Andrew Poole on menettänyt varallisuutensa lamassa, Fakta2: Fakta3: hytti avataan hänelle suurten juhlien yönä, Fakta4: Andrew solmii siteet ja liukuu vaimonsa huoneeseen pimeässä, Fakta5: Shirley päättää palata kotiin etuajassa.</w:t>
      </w:r>
    </w:p>
    <w:p>
      <w:r>
        <w:rPr>
          <w:b/>
        </w:rPr>
        <w:t xml:space="preserve">Tulos</w:t>
      </w:r>
    </w:p>
    <w:p>
      <w:r>
        <w:t xml:space="preserve">Andrew Poole Roland Young on menettänyt omaisuutensa laman aikana. Koska hänen omaisuutensa joutuu huutokauppaan eikä hänellä ole välittömiä tulevaisuudennäkymiä, hän aikoo vapauttaa kihlattunsa Shirley Genevieve Tobinin kihlauksesta. Sen sijaan Shirley vaatii, että he menevät heti naimisiin ja elävät Shirlen palkalla sillä aikaa, kun Shirley viimeistelee romaaniaan, ja Andrew suostuu. Vuotta myöhemmin Andrew on mukana työssään, ja mies on nalkuttava koti-isä, jota kalvaa mustasukkaisuus hänen elämästään toimistossa. Kun asiat kärjistyvät, he sopivat erolomista. Shirley lähtee risteilyaluksella, ja Andrew hankkii salaa työpaikan laivan parturina vakoillakseen ja häiritäkseen Shirleyn suhteita muihin miehiin. Shirley flirttailee vakavasti matkustaja Richard Orloff Ralph Forbesin kanssa, ja tämä pyytää Shirleytä jättämään hytin lukitsematta hänelle suurten juhlien yönä. Huumaantuneena Shirley jättää vahingossa ovensa auki, joten Andrew sitoo Orloffin hytin oven kiinni ja livahtaa vaimonsa huoneeseen pimeässä. Seuraavana aamuna Shirley on nöyryytetty, kun Orloff pyytää anteeksi, ettei hän voinut pitää treffejä. Hän huomaa myös kaiverretun savukekotelonsa kadonneen ja katselee hermostuneena muiden matkustajien koteloita miettien, kuka hänen huoneessaan oli. Hän päättää palata kotiin aikaisin, ja Orloff saapuu Poolesin kotiin vierailulle hetkeä ennen Andrew'ta, mikä tekee tapaamisesta kiusallisen, sillä he olivat tavanneet laivalla. Kun Orloff esittää tekosyitä ja lähtee, Andrew vilauttaa savukekoteloa ja kaikki selviää. Myös Shirley näkee salkun ja teeskentelee tienneensä koko ajan, että Andrew oli laivalla, ja neuvoo häveliäästi miestään koputtamaan seuraavan kerran, kun tämä astuu naisten huoneeseen. Sen jälkeen hän katoaa huoneeseensa, ja Andrew koputtaa.</w:t>
      </w:r>
    </w:p>
    <w:p>
      <w:r>
        <w:rPr>
          <w:b/>
        </w:rPr>
        <w:t xml:space="preserve">Esimerkki 1.6309</w:t>
      </w:r>
    </w:p>
    <w:p>
      <w:r>
        <w:t xml:space="preserve">Fakta1: elokuvan ensimmäinen osa dokumentoi Mike Katzin elämän, Fakta2: Katzia kiusattiin nuorena, koska hän oli juutalainen ja hänellä oli silmälasit, Fakta3: elokuva keskittyy Arnold Schwarzeneggerin ja Lou Ferrignon väliseen kilpailuun, Fakta4: Ferrigno on päättänyt olla mies, joka lopulta syrjäyttää Schwarzeneggerin, Fakta5: Schwarzenegger treenaa muiden kehonrakentajien kanssa Gold 's Gymissä ja Muscle Beachilla.</w:t>
      </w:r>
    </w:p>
    <w:p>
      <w:r>
        <w:rPr>
          <w:b/>
        </w:rPr>
        <w:t xml:space="preserve">Tulos</w:t>
      </w:r>
    </w:p>
    <w:p>
      <w:r>
        <w:t xml:space="preserve">Vuonna 1975 kehonrakentajat valmistautuvat tulevaan Mr. Universum -amatöörikilpailuun ja Mr. Olympia -ammattilaiskilpailuun Etelä-Afrikan Pretoriassa. Elokuvan ensimmäinen osa dokumentoi Mike Katzin, Mr. Universumin tittelin tavoittelijan, elämää. Katzia kiusattiin nuoruudessaan juutalaisuutensa ja silmälasiensa vuoksi, mikä kannusti häntä ryhtymään jalkapalloammattilaiseksi; kun hänen uransa New York Jetsissä päättyi jalkavammaan, hän ryhtyi kehonrakentajaksi. Hänen psykologinen tasapainonsa horjuu, kun kilpakumppani Ken Waller varastaa Katzin onnenpaidan ennen kilpailua. Waller voittaa maailmanmestaruuden ja Katz tulee neljänneksi. Katz taistelee kyyneleitä vastaan ja arvioi tilannetta iloisesti, ennen kuin soittaa kotiinsa ja tarkistaa vaimonsa ja lapsensa tilanteen. Sitten hän onnittelee Walleria. Tämän jälkeen elokuva siirtyy Arnold Schwarzeneggerin ja Lou Ferrignon väliseen kilpailuun, jossa ammattilaiskehonrakentajat kilpailevat Mr. Olympia -tittelistä. Schwarzenegger, joka on tässä vaiheessa jo kymmenen vuotta kehonrakennuksen veteraani, on voittanut Mr. Olympian viitenä peräkkäisenä vuonna ja aikoo vetäytyä viimeisen kilpailun jälkeen. Ferrigno, joka on 1,96 metrin pituudellaan ja 275 kilon painollaan tähän mennessä suurin kehonrakentaja, on päättänyt olla mies, joka lopulta syrjäyttää Schwarzeneggerin. Elokuvassa vertaillaan kummankin miehen persoonallisuutta, kotiympäristöä ja harjoittelutapaa: Schwarzenegger on ekstrovertti, aggressiivinen ja treenaa muiden kehonrakentajien kanssa Golds Gymissä ja Muscle Beachilla, kun taas hiljainen ja varautunut Ferrigno, joka kuuroutui osittain lapsuuden korvatulehduksen jälkeen, harjoittelee isänsä kanssa hämärässä, yksityisessä kellarikuntosalissa. Ferrigno ympäröi itsensä perheensä kanssa, kun taas Schwarzeneggerin mukana on muita kehonrakentajia, toimittajia ja kauniita naisia. Ferrignon ja Schwarzeneggerin haastattelujen ja harjoitusnäytösten välissä Ferrigno ja Schwarzenegger selittävät kehonrakennuksen peruskäsitteitä. Vaikka Schwarzenegger painottaa kehonrakennuksen fysiikan merkitystä, hän korostaa myös kilpailun psykologisia näkökohtia ja kiittää lukuisista voitoistaan vastustajiensa psykologista sodankäyntiä koskevia huolellisesti laadittuja strategioita. Elokuvassa tarkastellaan lyhyesti Schwarzeneggerin treenikaveria Franco Columbua, joka oli suosikki voittamaan alle 200-kiloisten sarjan Mr. Olympiassa. Entinen nyrkkeilijä, joka on kotoisin Sardinian pikkuruisesta Ollolain kylästä, palaa kotiinsa juhlimaan perinteistä illallista perheensä kanssa, joka noudattaa yhä vanhan maailman arvoja ja suhtautuu epäilevästi nyrkkeilyn ja kehonrakennuksen avoimeen aggressiivisuuteen. Columbu tekee kuitenkin vaikutuksen perheeseensä voimannäytteellä nostamalla auton takapään ja siirtämällä sitä kadulla. Etelä-Afrikassa Schwarzenegger käy psykologista sodankäyntiä Ferrignoa vastaan ystävystymällä Ferrignon kanssa ja loukkaamalla häntä sitten hienovaraisesti aamiaisella Ferrignon perheen kanssa. Schwarzenegger osallistuu myöhemmin alle 200-kiloisten luokan tuomarointiin selvittääkseen, ketkä hänen kilpailijansa tulevat kilpailemaan Mr. Olympia -tittelistä, ja vähättelee vitsikkäästi Columbua. Ed Corneyn ilmestyminen hämmästyttää Schwarzeneggerin, joka kehuu toista kehonrakentajaa ainoan kerran elokuvassa ja ihailee avoimesti Corneyn vartaloa ja poseerauskykyä. Columbu sijoittuu ensimmäiselle sijalle ja pääsee kilpailemaan yli 200-kiloisten sarjan voittajaa vastaan. Schwarzenegger, Ferrigno ja Serge Nubret valmistautuvat menemään lavalle ja kilpailemaan yli 200-kiloisten sarjassa. Pukuhuoneessa Schwarzenegger pelottelee viime hetkellä Ferrignoa, joka horjuu lavalla silminnähden ja sijoittuu kolmanneksi Nubretin ja Schwarzeneggerin jälkeen, joka julistetaan voittajaksi. Schwarzenegger ja Columbu poseeraavat Mr. Olympian tittelistä. Schwarzenegger käyttää lavaesiintymistään ja pelottavaa ulkonäköään Columbun hermostuttamiseen, ja hänet julistetaan Mr. Olympiaksi. Voiton jälkeen pitämässään puheessa hän ilmoittaa vetäytyvänsä virallisesti ammattimaisesta kehonrakennuksesta. Myöhemmin kilpailijoiden jälkibileissä Schwarzenegger juhlii voittoaan polttamalla marihuanaa ja syömällä paistettua kanaa. Kun kilpailu on ohi, hän toivottaa Ferrignolle hyvää syntymäpäivää ja laulaa muiden kilpailijoiden johdolla "Happy Birthday to You", kun kakku paljastetaan. Elokuva päättyy, kun Schwarzenegger, Ferrigno ja Ferrignon vanhemmat ajavat yhdessä lentokentälle.</w:t>
      </w:r>
    </w:p>
    <w:p>
      <w:r>
        <w:rPr>
          <w:b/>
        </w:rPr>
        <w:t xml:space="preserve">Esimerkki 1.6310</w:t>
      </w:r>
    </w:p>
    <w:p>
      <w:r>
        <w:t xml:space="preserve">Fakta1: Fakta2: nimetön vihje johtaa heidät verkkosivustolle nimeltä, Fakta3: sivustolla on suoratoistovideo kissan kidutuksesta ja tappamisesta, Fakta4: KillWithMe.comin webmaster valmistumisen jälkeen ihmisen uhrien kissan kuolemasta, Fakta5: Griffin kidnapataan tutkittuaan johtoa, joka perustuu aavistukseen tappajan henkilöllisyydestä.</w:t>
      </w:r>
    </w:p>
    <w:p>
      <w:r>
        <w:rPr>
          <w:b/>
        </w:rPr>
        <w:t xml:space="preserve">Tulos</w:t>
      </w:r>
    </w:p>
    <w:p>
      <w:r>
        <w:t xml:space="preserve">Erikoisagentti Jennifer Marsh Diane Lane on leskeksi jäänyt yksinhuoltaja, joka asuu Portlandin esikaupunkikodissa tyttärensä Annie Haskins Perla HaneyJardinen ja äitinsä Stella Marsh Mary Beth Hurtin kanssa. Iltaisin hän työskentelee FBI:n tietoverkkorikososastolla Griffin Dowdin Colin Hanksin kanssa torjumassa identiteettivarkauksia ja muita vastaavia rikoksia. Eräänä yönä nimetön vihje johtaa heidät KillWithMe.com-nimiselle verkkosivustolle. Sivustolla on suoratoistovideo kissasta, jota kidutetaan ja tapetaan. Sivustoa ei voi sulkea, sillä sen luoja tiesi, että joku yrittäisi, ja rakensi siihen vikasietoisen järjestelmän: aina kun palvelin suljetaan, sen tilalle tulee välittömästi peilipalvelin. Kissojen kuoleman jälkeen KillWithMe.com-sivuston ylläpitäjä siirtyy ihmisuhreihin, sieppaa heidät ja sijoittaa heidät kuolemanloukkuihin, jotka aktivoituvat asteittain verkkosivuston saamien katselujen määrän mukaan. Ensimmäinen uhri on helikopterilentäjä, joka vuotaa kuiviin antikoagulanttiruiskeilla, ja sen jälkeen uutistoimittaja, joka palaa kuoliaaksi lämpölamppujen polttamana sementoituna lattiaan. Lehdistötilaisuudessa yleisöä kehotetaan välttämään sivustoa, mutta kuten Jennifer pelkäsi, tämä vain lisää sivuston suosiota. Griffin kidnapataan hänen tutkittuaan johtolankaa, joka perustuu hänen aavistukseensa murhaajan henkilöllisyydestä. Tappajan kellarissa hänet upotetaan kaulaansa myöten vesialtaaseen suu teipattuna kiinni; kuolemanloukku tuo veteen rikkihappopitoisuuden. Kun tappaja poistuu huoneesta, Griffin käyttää viimeiset hetkensä vilkuttaakseen morseaakkosilla viestiä, joka antaa FBI:lle johtolangan, jota hän oli seuraamassa. Jennifer seuraa morsetusviestiä ja saa selville, että uhrit eivät olleet sattumanvaraisia: he olivat mukana lähettämässä tai esittelemässä junior college -opettajan itsemurhaa. Opettajan epävakaa teknon ihmelapsipoika, Owen Reilly Joseph Cross, murtui ja joutui psykiatriseen sairaalaan. Vapautuessaan hän päätti kostaa ja todistaa, että yleisön kiinnostus toisten kärsimystä kohtaan on kyltymätöntä, sekä kostaa niille, jotka hänen mielestään olivat käyttäneet hyväkseen hänen isänsä kuolemaa. Griffin tapettiin, koska hän oli liian lähellä murhaajan henkilöllisyyden selvittämistä. Poliisi tekee ratsia Owensin taloon, mutta hän ei ole paikalla. Owen on seurannut Jenniferiä, koska hänellä on nyt pakkomielle Jenniferiin. Hän ottaa Jenniferin kiinni ja asettaa hänet kotitekoiseen kuolemanloukkuun: hän ripustaa hänet kultivaattorin yläpuolelle ja laskee hänet asteittain alas kuolemaan. Jennifer pääsee pakoon heilahtamalla pois tieltä roikkumalla katosta. Hän pääsee vapaaksi ja nujertaa murhaajan ja ampuu Owenin kuolettavasti tämän omilla verkkosivuilla poliisin saapuessa paikalle. Owen päätyy isänsä tavoin, hänen kuolemansa tallentuu kameraan ja näkyy koko internetissä. Jennifer näyttää FBI:n virkamerkkinsä webbikameralle. Verkkosivuston chat-huoneessa käytävä keskustelu vähenee, ja kuullaan lausuntoja, kuten "nero kuoli tänään" ja "olen iloinen, että murhaaja on kuollut", ja toinen sanoo "You go girl!", ja viimeisessä kommentissa kysytään, voiko videon ladata.</w:t>
      </w:r>
    </w:p>
    <w:p>
      <w:r>
        <w:rPr>
          <w:b/>
        </w:rPr>
        <w:t xml:space="preserve">Esimerkki 1.6311</w:t>
      </w:r>
    </w:p>
    <w:p>
      <w:r>
        <w:t xml:space="preserve">Fakta1: ampumavälikohtaus tappaa poliisin, Fakta2: Conte At vierailee morsiamensa sairaalassa, Fakta3: Rome on syytön, mutta poliisi epäilee, että hän teki ryöstön yhdessä Teenan kanssa ja alkaa etsiä hänen jalokiviryöstöään, Fakta4: asianajaja yrittää lavastaa Teenan ja itsensä syylliseksi, Fakta5: Candella ja kumppani jäljittävät häntä New Yorkin kaduilla.</w:t>
      </w:r>
    </w:p>
    <w:p>
      <w:r>
        <w:rPr>
          <w:b/>
        </w:rPr>
        <w:t xml:space="preserve">Tulos</w:t>
      </w:r>
    </w:p>
    <w:p>
      <w:r>
        <w:t xml:space="preserve">Martin Rome Richard Conte, paatunut rikollinen, toipuu sairaalassa ampumavälikohtauksesta, jossa poliisi kuoli. Sairaalassa hänen luonaan vierailee hetkeksi hänen kihlattunsa Teena Ricante Debra Paget. Toista roistoa, Niles Berry Kroegeria, edustava hämärä asianajaja väittää, että hän osallistui hänen kanssaan jalokiviryöstöön, jossa nainen sai surmansa. Rome on syytön jalokiviryöstöön, mutta poliisi epäilee, että hän teki ryöstön yhdessä Teenan kanssa, ja alkaa etsiä tätä. Luotettavan Walter Baldwinin avulla hän pakenee vankilaosastolta peläten, että asianajaja yrittää lavastaa Teenan ja itsensä syylliseksi. Häntä jahtaa vanha vastustaja, poliisiluutnantti Candella Victor Mature, joka on kasvanut hänen naapurustossaan ja tuntee hänen perheensä. Luotihaavoistaan kuumeinen Rome saa apua veljeltään Tonyltä, joka palvoo häntä, ja vanhalta tyttöystävältään Brenda Shelley Wintersiltä. Samaan aikaan Candella ja hänen parinsa Fred Clark jäljittävät häntä New Yorkin kaduilla. Hän löytää oikean jalokivivarasmurhaajan naispuolisen rikoskumppanin, vahvarakenteisen hierojan nimeltä Rose Givens Hope Emerson. Hän huijaa tätä, ja poliisi ottaa hänet kiinni. Taistelussa hän ampuu Romea ja haavoittaa Candellaa. Candella, jota on ammuttu olkapäähän, pakenee sairaalasta jahdatessaan pakkomielteisesti Romea, joka lopulta jäljittää ja tappaa hänet. Juuri ennen kuin tämä tapahtuu, Tony kieltäytyy lopullisessa irtiotossa veljiensä rikollisuudesta varastamasta heidän vanhempiensa säästöjä.</w:t>
      </w:r>
    </w:p>
    <w:p>
      <w:r>
        <w:rPr>
          <w:b/>
        </w:rPr>
        <w:t xml:space="preserve">Esimerkki 1.6312</w:t>
      </w:r>
    </w:p>
    <w:p>
      <w:r>
        <w:t xml:space="preserve">Fakta1: Ruth Masters harkitsee jättävänsä liike-elämän lopullisesti, Fakta2: Fakta3: Buck tarjoutuu auttamaan Ruthia ajamalla seuraavaa kultalähetystä kuljettamalla lavalla, Fakta4: Ruth saa takaisin Joen, joka on mukana pitämässä silmällä asioita, Fakta5: naamioituneet miehet ryöstävät lavan.</w:t>
      </w:r>
    </w:p>
    <w:p>
      <w:r>
        <w:rPr>
          <w:b/>
        </w:rPr>
        <w:t xml:space="preserve">Tulos</w:t>
      </w:r>
    </w:p>
    <w:p>
      <w:r>
        <w:t xml:space="preserve">Isä on kuollut, sulhanen haavoittunut ja kulta varastettu. Ruth Masters on järkyttynyt siitä, mitä hänen arizonalaiselle postivaunulinjalleen on tapahtunut, ja hän harkitsee jättävänsä yrityksensä lopullisesti. Saluunan omistaja Steve Taggert on tyytyväinen, sillä hän toivoo voivansa kasvattaa omistuksiaan Mesa Cityssä, kun Ruth lähtee. Eläkkeelle jäänyt seriffi Buck Roberts ratsastaa kaupunkiin ja myy karjaa. Saluunassa hän ja muut kohtaavat eversti Tim McCallin, saarnamiehen, joka vastustaa viskin sunnuntaimyyntiä. Buck tarjoutuu auttamaan Ruthia ajamalla seuraavaa kultalastia kuljettavia vaunuja, ja hänen toipuva rakkaansa Joe lähtee mukaan pitämään tilannetta silmällä. Myös karjamies Sandy Hopkins ilmoittautuu vapaaehtoiseksi. Naamioituneet miehet ryöstävät vaunut. Buckin satulalaukuista löytyy kultaa, joten hänet pidätetään, ja osa kaupunkilaisista vaatii hänen hirttämistään. Joe paljastaa, että Buck oli ennakoinut ryöstön ja piilottanut kullan turvallisesti, kun taas ryöstäjät pääsivät karkuun vain arvottomien kivien kanssa. Buck, Tim ja Sandy osoittautuvat kaikki entisiksi lainvalvojiksi, jotka työskentelevät nyt peitetehtävissä paljastaakseen kaupungin rikolliset. He lähtevät omille teilleen, heidän työnsä on tehty.</w:t>
      </w:r>
    </w:p>
    <w:p>
      <w:r>
        <w:rPr>
          <w:b/>
        </w:rPr>
        <w:t xml:space="preserve">Esimerkki 1.6313</w:t>
      </w:r>
    </w:p>
    <w:p>
      <w:r>
        <w:t xml:space="preserve">Fakta1: Fakta2: Tom Grunick on rakastunut Janeen, Fakta3: Tom Grunick tietää, että hänet palkattiin hyvän ulkonäön ja uutiskokemuksen vuoksi, Fakta4: Jane paheksuu pätevyyden puutetta uudessa uutisankkurin tehtävässä, Fakta5: Aaron on kauhistunut Tomin kokemuksen ja tiedon puutteesta.</w:t>
      </w:r>
    </w:p>
    <w:p>
      <w:r>
        <w:rPr>
          <w:b/>
        </w:rPr>
        <w:t xml:space="preserve">Tulos</w:t>
      </w:r>
    </w:p>
    <w:p>
      <w:r>
        <w:t xml:space="preserve">Elokuva pyörii kolmen hahmon ympärillä, jotka työskentelevät televisiouutisissa. Jane Craig Hunter on lahjakas, neuroottinen tuottaja, jonka elämä pyörii työnsä ympärillä. Janen paras ystävä ja vakituinen yhteistyökumppani Aaron Altman Brooks on lahjakas kirjoittaja ja toimittaja, joka pyrkii kameroiden eteen ja on salaa rakastunut Janeen. Tom Grunick Hurt, paikallisuutisten uutisankkuri, joka vielä äskettäin toimi urheiluankkurina, on sympaattinen ja sähäkkä, mutta hänellä ei ole uutiskokemusta ja hän tietää, että hänet palkattiin vain hyvän ulkonäkönsä ja charminsa vuoksi. Hän tuntee vetoa Janeen, vaikka Janen taidot ja intensiivisyys myös pelottavat häntä. Kaikki kolme työskentelevät kansallisen televisiokanavan Washingtonin toimistossa. Jane tuntee vetoa Tomiin, mutta paheksuu hänen ammattitaidottomuuttaan uudessa uutisankkurin tehtävässä. Myös Aaron on kauhistunut Tomin kokemuksen ja tiedon puutteesta, mutta hyväksyy hänen neuvonsa, kun hän vihdoin saa tilaisuuden uutisankkurina toimimiseen itse. Valitettavasti häneltä puuttuu Tomsilta itsevarmuus ja rauhallisuus, ja hänen debyyttinsä uutisankkurina epäonnistuu. Aaron tunnustaa Janelle olevansa rakastunut Janeen, mutta yrittää samalla estää Janea etsimästä romanttista suhdetta Tomin kanssa. Kun televisiokanava joutuu laajamittaisen irtisanomisen kohteeksi, jonka seurauksena monet kollegat menettävät työnsä, Aaron jättää eroanomuksensa ja kertoo Janelle aikovansa siirtyä töihin Portlandiin, Oregoniin. Ennen lähtöään hän kuitenkin kertoo Janelle lyhyesti Tomin tekemästä haastattelusta, jossa Tom oli raiskattu treffeillä ja jossa Tom näytti itkevän myötätunnosta; Aaron todistaa nopeasti, että tämä ei ollut aito, ja lähtee sitten. Jane huomaa myöhemmin, katsellessaan kuvamateriaalia, että Tomin kyyneleet olivat todellakin lavastettuja. Kun Tom on lentokentällä odottamassa Janea romanttiselle pakomatkalle, tämä kohtaa hänet vihaisena ja sanoo, että Tomin toiminta oli journalistisen etiikan vastaista ja että hän ei voi hyvällä omallatunnolla ryhtyä henkilökohtaiseen suhteeseen Janen kanssa. Hänellä ei ole enää kumpaakaan miestä henkilökohtaisessa tai ammatillisessa elämässään, ainakaan ennen kuin he kolme tapaavat uudelleen useita vuosia myöhemmin.</w:t>
      </w:r>
    </w:p>
    <w:p>
      <w:r>
        <w:rPr>
          <w:b/>
        </w:rPr>
        <w:t xml:space="preserve">Esimerkki 1.6314</w:t>
      </w:r>
    </w:p>
    <w:p>
      <w:r>
        <w:t xml:space="preserve">Fakta1: Tohtori Thomas Avery on amerikkalainen silmälääkäri kävellessään Camino de Santiagon katedraaliin Santiago de Compostelassa Galiciassa Espanjassa, Fakta2: Fakta3: Tomin tarkoituksena on hakea pojan ruumis, Fakta4: Tom päättää kävellä muinaista hengellistä polkua ja ottaa Danielin tuhkat mukaansa surun ja pojan kunnioittamisen yhdistelmä, Fakta5: Joost kävelee reittiä laihduttaakseen valmistautuakseen veljensä häihin.</w:t>
      </w:r>
    </w:p>
    <w:p>
      <w:r>
        <w:rPr>
          <w:b/>
        </w:rPr>
        <w:t xml:space="preserve">Tulos</w:t>
      </w:r>
    </w:p>
    <w:p>
      <w:r>
        <w:t xml:space="preserve">Tohtori Thomas Avery Martin Sheen on yhdysvaltalainen silmälääkäri, joka lähtee Ranskaan aikuisen poikansa Daniel Emilio Estevezin kuoleman jälkeen. Hän kuoli Pyreneillä myrskyn aikana kävellessään Camino de Santiagon eli Pyhän Jaakobin tietä, katolista pyhiinvaellusreittiä Santiago de Compostelan katedraaliin Galiciassa, Espanjassa. Tomsin tarkoituksena on aluksi hakea poikansa ruumis. Surun ja poikansa kunnioittamisen yhdistelmänä Tom päättää kuitenkin kävellä muinaisen hengellisen polun, jolla hänen poikansa kuoli, ja ottaa Danielsin tuhkat mukaansa. Kävellessään Caminoa Tom tapaa muita ihmisiä ympäri maailmaa, jotka kaikki etsivät suurempaa merkitystä elämäänsä. Vastentahtoisesti hän tutustuu erityisesti kolmeen muuhun pyhiinvaeltajaan. Joost Yorick van Wageningen on ylipainoinen mies Amsterdamista, joka sanoo kulkevansa reitin laihduttaakseen valmistautuakseen veljensä häihin ja myös siksi, että hänen vaimonsa taas himoitsee häntä. Hän on ystävällinen ekstrovertti, joka lähtee ensimmäisenä kävelemään Tomin kanssa. Sarah Deborah Kara Unger on kanadalainen, joka pakenee pahoinpitelevää aviomiestä ja sanoo kulkevansa pyhiinvaellusmatkan lopettaakseen tupakoinnin. Jack James Nesbitt on irlantilainen matkakirjailija, joka nuorempana halusi olla William Butler Yeatsin tai James Joycen kaltainen suuri kirjailija, mutta ei koskaan kirjoittanut unelmoimaansa romaania. Hän on viimeinen nelikon jäsen, ja hän on kärsinyt kirjailijoiden lukkiutumisesta. Kun pyhiinvaeltajat kulkevat Caminoa, he tapaavat toisinaan muita pyhiinvaeltajia - kaksi ranskalaista, nuori italialainen ja isä Frank, vanhempi pappi New Yorkista - ja keskustelevat heidän kanssaan. Tom näkee toisinaan näkyjä elävästä ja hymyilevästä Danielista muiden ihmisten joukossa. Pyhiinvaelluksella ryhmä kohtaa haasteita, kuten sen, että nuori romani varastaa Tomin repun. Vaikka varas pääsee pakoon, hänen isänsä raahaa hänet takaisin Tomin luo palauttamaan repun nolojen anteeksipyyntöjen ja korvaukseksi tarjouksen osallistua katujuhliin. Kun ryhmä saapuu Santiago de Compostelaan, Tomin mukana kolme muuta jäsentä lähtee Muxiaan. Siellä hän hajottaa loput Danielsin tuhkasta mereen. Danielsin reppu selässään Tom lähtee uudelle matkalle.</w:t>
      </w:r>
    </w:p>
    <w:p>
      <w:r>
        <w:rPr>
          <w:b/>
        </w:rPr>
        <w:t xml:space="preserve">Esimerkki 1.6315</w:t>
      </w:r>
    </w:p>
    <w:p>
      <w:r>
        <w:t xml:space="preserve">Fakta1: Fakta2: Ryhmä löysi käärön, joka kertoo salaisesta Ikuisen tulen temppelistä, Fakta3: temppelin uskotaan piilottavan aiemmin tuntemattoman öljyvarannon, Fakta4: voimakas hurrikaani Masonin retkikunnan hengenvaarassa, Fakta5: käärö puuttuu Bentonin toimistossa olevasta kassakaapista.</w:t>
      </w:r>
    </w:p>
    <w:p>
      <w:r>
        <w:rPr>
          <w:b/>
        </w:rPr>
        <w:t xml:space="preserve">Tulos</w:t>
      </w:r>
    </w:p>
    <w:p>
      <w:r>
        <w:t xml:space="preserve">Tohtori John Benton osallistui Mongolian autiomaassa laajalle arkeologiselle tutkimusretkelle, ja hän on nyt San Franciscossa pitämässä esitelmää löydöksistä kollegoilleen. Elokuvamateriaalissa kerrotaan, miten arkeologiryhmä löysi kauan etsityn Ming-dynastian keisarin muinaisen haudan. Ryhmä löysi haudasta käärön, joka kertoi salaisesta ikuisen tulen temppelistä. Temppelin uskotaan kätkevän sisäänsä aiemmin tuntemattoman öljyvarannon, ja sen löytyminen olisi taloudellisesti erittäin tärkeää Kiinan kansalle. Retkikunnan aikana, kun hauta avattiin, voimakas hurrikaani vei perämies Masonin hengen. Myrskyn ennusti hautaa vartioiva muinainen kirous. Valitettavasti, kun Benton on aikeissa paljastaa käärön sisällön esittelyn aikana, hän alkaa tukehtua ja kuolee lopulta tukehtumiseen. Esityksen jälkeen käy ilmi, että käärö on kadonnut Bentonin toimiston kassakaapista, ja hänen sihteerinsä Win Len väittää, ettei hänellä ole tietoa käärön olinpaikasta. Yksi Bentonin oppilaista, James Lee Wong, tekee omat tutkimuksensa professorinsa kuolemasta ja saa selville, että Benton on myrkytetty toisella miehellä, Streetillä, jonka toinen mies tunnistaa itämaiseksi kasvimyrkyksi. James löytää kannun ja lasikupin, joissa on jälkiä tästä myrkystä. Toisen tutkimusretkikunnan jäsenen, kameramies Charles Fraserin kimppuun hyökätään kotonaan, ja James ja Street löytävät hänet loukkaantuneena. Molemmat eivät tiedä, että Mason lavasti oman kuolemansa haudalla ja että hän ja Bentonin hovimestari Jonas suunnittelevat saavansa käsiinsä kaikki haudasta löydetyt esineet. Street onnistuu jäljittämään Fraserin hyökkääjän piilopaikkaan lähellä rantaviivaa, jossa sekä Mason että Jonas piileskelevät. Mason pakenee salaisen oven kautta, mutta James ja Street löytävät haudasta tunnistettavan esineen. He löytävät myös Jonasin ruumiin arkusta, ja käy ilmi, että hänet on ensin myrkytetty ja sitten puukotettu. Kaksi amatöörietsivää onnistuu saamaan julkaistua lehdessä artikkelin, jonka mukaan Jonas on sairaalassa keltakuumeeseen sairastuneena, jotta murhaaja saataisiin houkuteltua sinne. James pukeutuu mikkiin ja esiintyy sairaalassa Masonina. Mason itse ilmestyy sairaalaan, samoin Fraser. James ja Mason tappelevat keskenään, mutta Street ja poliisi keskeyttävät heidät. Kävi ilmi, että Fraser on työskennellyt yhdessä Masonin kanssa, mutta yritti pettää hänet ja murtautua Bentonin kassakaappiin varastamaan käärön. Fraser myös tappoi Bentonin pitääkseen öljyvarannon salaisuuden itsellään. Myöhemmin hän tappaa Jonasin. Fraser on nyt tuhonnut alkuperäisen käärön, mutta siitä on vielä jäljellä valokuva. Kun Fraser on pidätetty, valokuva annetaan Kiinan hallitukselle, jotta he voivat yrittää löytää öljyvarannon.</w:t>
      </w:r>
    </w:p>
    <w:p>
      <w:r>
        <w:rPr>
          <w:b/>
        </w:rPr>
        <w:t xml:space="preserve">Esimerkki 1.6316</w:t>
      </w:r>
    </w:p>
    <w:p>
      <w:r>
        <w:t xml:space="preserve">Fakta1: dokumentti esittelee pariskunnan henkilöhistoriaa, Fakta2: lapsuusvuodet kommunikoinnin opettelua erityiskoulussa, Fakta3: Paul oli TDD:n kehittämisen edelläkävijä, Fakta4: pariskunta kamppailee sopeutumisen kanssa elettyään kuuroutuneena koko elämänsä ajan, Fakta5: sisäkorvaistuteleikkaus pikemminkin intiimissä perhetilanteessa kuin laajemmassa kuurojen yhteisön kontekstissa.</w:t>
      </w:r>
    </w:p>
    <w:p>
      <w:r>
        <w:rPr>
          <w:b/>
        </w:rPr>
        <w:t xml:space="preserve">Tulos</w:t>
      </w:r>
    </w:p>
    <w:p>
      <w:r>
        <w:t xml:space="preserve">Elokuvantekijöiden vanhemmat syntyivät molemmat kuuroina, ja pariskunta kasvatti lapsia, jotka eivät olleet kuuroja. Paul Taylor ja hänen vaimonsa Sally Taylor olivat kuusikymppisiä, kun he molemmat päättivät mennä sisäkorvaistuteleikkaukseen, jonka ansiosta he voisivat kuulla ensimmäistä kertaa. Dokumenttielokuvassa seurataan mutkikkaaksi osoittautunutta matkaa hiljaisuuden mukavasta maailmasta äänien ja kielen syvästi haastavaan maailmaan. Dokumentti esittelee pariskunnan henkilökohtaisen historian - lapsuusvuodet, jolloin he opettelivat kommunikoimaan erityiskoulussa, kokivat kuurouteen liittyvän leimautumisen tavallisissa lukioissa ja tekivät merkittävän uran kuurojen yhteisössä kuurojen kansallisessa teknillisessä instituutissa. Paul oli edelläkävijä kuuroille tarkoitetun TDD-televiestintälaitteen, joka tunnetaan myös nimellä TTY, kehittämisessä. Pariskunnan elokuvantekijätytär on kuvannut näitä leikkauksia ja niiden jälkiseurauksia. Elokuva näyttää joitakin lyhyen aikavälin seurauksia, mukaan lukien odotetut ja odottamattomat mukautukset, joita kummankin oli tehtävä. Nämä kaksi kuuroa tutkivat ääniä ja äänien merkitystä, mutta yhtä suuri haaste on oppia, mitä ei kuule. Kamera tallentaa varsin erilaisia reaktioita, kun pariskunta kamppailee sopeutuakseen elettyään kuurona koko elämänsä. Leikkausten vaikutukset eivät ole täysin myönteisiä. Elokuvassa sisäkorvaistuteleikkaus nähdään pikemminkin intiimissä perheympäristössä kuin kuurojen yhteisön laajemmassa kontekstissa.</w:t>
      </w:r>
    </w:p>
    <w:p>
      <w:r>
        <w:rPr>
          <w:b/>
        </w:rPr>
        <w:t xml:space="preserve">Esimerkki 1.6317</w:t>
      </w:r>
    </w:p>
    <w:p>
      <w:r>
        <w:t xml:space="preserve">Fakta1: Daniel menetti isänsä viime vuonna, Fakta2: Fakta3: Victor on omistautunut kirkolle, eikä hänellä ole juurikaan muita kiinnostuksen kohteita, Fakta4: Jane muuttaa toisinaan mieltään, Fakta5: Dan antaa hänelle lahjaksi Raamatun.</w:t>
      </w:r>
    </w:p>
    <w:p>
      <w:r>
        <w:rPr>
          <w:b/>
        </w:rPr>
        <w:t xml:space="preserve">Tulos</w:t>
      </w:r>
    </w:p>
    <w:p>
      <w:r>
        <w:t xml:space="preserve">Kolme katolista pappia asuu yhdessä pappilassa. Nuori isä Daniel juoksee päivittäin ja menetti isänsä viime vuonna. Isä Ollie pitää kovasti ruoasta ja on Indianan yliopiston koripallofani. Iäkkäämpi isä Victor on täysin omistautunut kirkolle eikä juurikaan harrasta muita asioita. Hän löytää lohtua siitä, että hän voi itse pystyttää kynttilät ja kirkon messua varten omalla erityisellä tavallaan. He syövät yhdessä, laativat viikoittaisen aikataulun kasteille ja jumalanpalveluksille ja hoitavat kirkon yleisiä töitä. He keskustelevat myös pyhistä kirjoituksista, ehdottamistaan saarnoista ja Jumalan merkityksestä heidän elämässään. Eräänä perjantai-iltana nuori isä Dan tapaa Janen rippikoululaatikon kautta. Nainen kertoo hänelle olevansa muusikko ja tekevänsä kuolemaa. Hän on uusi seurakuntajutussa, mutta viikkojen kuluessa he ystävystyvät niin, että he leikkivät rippikoulussa taistelulaivaa. Jane kertoo haluavansa kuolla, mutta muuttaa välillä mieltään. Dan antaa hänelle lahjaksi Raamatun bingoillan jälkeen, ja Jane loukkaantuu. Hän kutsuu Danin kuuntelemaan lauluaan kahvilaansa, ja Jane menee sinne. Eräänä iltana he vaihtavat rooleja, ja Jane haluaa Danin purkavan itseään. Dan kertoo, että hän on mielellään Jumalan mies ja auttaa ihmisiä, mutta hän ei näe Jumalaa. Heistä tulee ystäviä. Koko elokuvan ajan jokainen pappi pitää saarnan. Dan opettaa, että kuolema antaa elämälle merkityksen. Nauti elämästä nyt, sillä me kaikki kuolemme. Isä Ollie opettaa myötätunnosta. Me kaikki tarvitsemme myötätuntoa, joka tarkoittaa kärsimystä toisen kanssa. Meidän on lohdutettava sairaita ja oltava kuolevien tukena. Isä Victor saarnaa, että kukaan ei näe Jumalaa, mutta hän asuu meidän jokaisen sisällä. Jumala on rakkaus. Jumalan löytää ihmisen rakkaudesta. Jumala, rakkaus ja ihminen ovat yhtä. Eräänä iltana isä Dan kutsuu Janen illalliselle pappilaan. Isä Ollie nauttii Danin valmistamasta ruoasta. Vakava isä Victor haluaa tietää, mikä on isä Danielin ensisijainen intohimo. Papilla on velvollisuus Kristusta kohtaan, eikä häntä voi huijata nuorella rakkaudella. Jane lähtee loukkaantuneena. Victor kysyy Danielilta, onko hän menettänyt uskonsa; isä Daniel sanoo, ettei hänellä ollut uskoa ennen kuin hän tapasi Janen. Hän on auttanut Janea olemaan olematta yksin. Rakastamalla Janea ja auttamalla häntä ystävänä hän rakastaa Jumalaa. Hän näkee nyt Jumalan.</w:t>
      </w:r>
    </w:p>
    <w:p>
      <w:r>
        <w:rPr>
          <w:b/>
        </w:rPr>
        <w:t xml:space="preserve">Esimerkki 1.6318</w:t>
      </w:r>
    </w:p>
    <w:p>
      <w:r>
        <w:t xml:space="preserve">Fakta1: Galvestonin rannoilta tai niiden läheisyydestä löydetään kuolleita nuoria naisia, Fakta2: Fakta3: Sil Barretton yöotteluvoitot Domissa, Fakta4: Epps oli menettänyt syöttökäden pikkuliigan bussionnettomuudessa, Fakta5: murhat samana iltana kuin Barretton voitot vievät otsikot entiseltä joukkuetoverilta.</w:t>
      </w:r>
    </w:p>
    <w:p>
      <w:r>
        <w:rPr>
          <w:b/>
        </w:rPr>
        <w:t xml:space="preserve">Tulos</w:t>
      </w:r>
    </w:p>
    <w:p>
      <w:r>
        <w:t xml:space="preserve">Useita nuoria naisia löydetään kuolleina Galvestonin rannoilta tai niiden lähistöltä, ja yhteistä heille kaikille on se, että heidät on murhattu, kun Houston Astrosin ässäkannuttaja Silvio Baretto, joka on yhdistelmä tosielämän kannuttajia Bob Knepperiä ja Juan Agostoa, syöttää ja voittaa yöpelin Astrodomessa. Lisäksi jokaisen uhrin kurkku oli viilletty auki jollain veitsellä tai koukulla. Scheider näyttelee entistä minor league -baseballpelaajaa, josta on tullut Galvestonin murharyhmän etsivä Mike Seaver. Seaver on vankkumaton Astros-fani ja ainoa tapauksen tutkija, joka alkaa ymmärtää, että kuolemantapaukset tapahtuvat sattumalta Sil Barrettosin voitettua yöottelun Domissa. 95 minuuttia kestäneen salapoliisityön jälkeen Seaver lopulta tajuaa, että murhaaja on tyytymätön entinen Astros-kannuttaja Floyd Epps. Epps oli menettänyt syöttäjän kätensä pikkuliigan bussionnettomuudessa ja käyttää nyt koukkua. Hän syyttää henkilökohtaisesti, joskin epäloogisesti, Sil Barettoa epäonnestaan ja päättää, että hänen murhansa samana iltana kuin Baretton voitto varastaa otsikot entiseltä joukkuetoveriltaan. Toiseksi viimeisessä kohtauksessa Seaver ampuu ja tappaa Eppsin Galvestonin rantaravintolassa. Epps on yrittänyt murhata Seaversin morsiamen Roxyn, mutta hänen koukkunsa heilahtelut osoittautuvat yhtä hurjiksi kuin hänen mielentilansa, ja hän epäonnistuu. Elokuvan viimeisessä kohtauksessa Sil Barretto kävelee ennen Astrodomen pelin alkua kentältä ja johtaa koko stadionin seisovia suosionosoituksia vastanaineille Seaverille ja Roxylle, jotka seisovat kaukalon takana.</w:t>
      </w:r>
    </w:p>
    <w:p>
      <w:r>
        <w:rPr>
          <w:b/>
        </w:rPr>
        <w:t xml:space="preserve">Esimerkki 1.6319</w:t>
      </w:r>
    </w:p>
    <w:p>
      <w:r>
        <w:t xml:space="preserve">Fakta1: Fakta2: Fakta3: Pieni kontti oli jättänyt asunnon edellinen vuokralainen, Fakta4: Taidekauppiaat, jotka ovat vaikuttuneita, ovat päättäneet avata Sydneyssä gallerian, jossa on taideteoksia, Fakta5: Shai In suostuu ampumaan Munnan portfolion, jotta hän pääsisi takaisin elokuva-alalle.</w:t>
      </w:r>
    </w:p>
    <w:p>
      <w:r>
        <w:rPr>
          <w:b/>
        </w:rPr>
        <w:t xml:space="preserve">Tulos</w:t>
      </w:r>
    </w:p>
    <w:p>
      <w:r>
        <w:t xml:space="preserve">Arun Aamir Khan, erakoitunut taiteilija, muuttaa ränsistyneeseen asuntoon Mumbain vanhassa kaupunginosassa. Osallistuttuaan teostensa näyttelyyn hän tapaa Shai Monica Dogran, amerikkalaisen pankkiirin, joka on tullut Mumbaihin omistautuakseen harrastukselleen, valokuvaukselle, ja vie hänet takaisin asuntoonsa, jossa heillä on yhden yön juttu. Seuraavana aamuna Arun ilmaisee haluttomuutensa jatkaa suhdetta, ja Shai ryntää vihaisena ulos. Pian tämän jälkeen Munna Prateik Babbar, dhobi-pesijä, joka haaveilee pääsystä Bollywoodiin, saapuu toimittamaan Arunin pyykkiä. Arun muuttaa seuraavana päivänä uuteen asuntoon. Purkaessaan tavaroita hän löytää pienen kontin, jonka asunnon edellinen vuokralainen oli jättänyt. Siitä hän löytää hopeaketjun, sormuksen ja kolme videonauhaa Pehli chitti, Doosri chitti ja Aakhri chitti, jotka ovat Yasmin Noorin tekemiä. Nauhat osoittautuvat videopäiväkirjoiksi, joiden välityksellä Yasmin kommunikoi veljensä kanssa. Nauhalla hän on yleisesti ottaen iloinen ja näyttää asuntonsa, joka on sama, jossa Arun asuu nyt. Seuraavana aamuna hänen managerinsa ilmoittaa Arunille, että taidekauppiaat, jotka ovat vaikuttuneita hänen taiteestaan, ovat päättäneet avata Sydneyssä gallerian, jossa hänen teoksiaan esitellään. Arun on tästä iloinen, sillä se antaisi hänelle myös mahdollisuuden vierailla Australiassa asuvan entisen vaimonsa ja lapsensa luona. Hän alkaa työstää uutta maalausta. Kun Munna toimittaa pyykkiä Shain taloon, he tapaavat ja ystävystyvät pian. Munna suostuu esittelemään Shain Mumbaissa ja auttamaan häntä keräämään valokuvia köyhien ammateista. Vastineeksi Shai suostuu kuvaamaan Munnasta portfolion auttaakseen häntä pääsemään elokuva-alalle. Arun jatkaa Yasminin nauhojen katsomista ja saa tietää lisää hänen elämästään, muun muassa, että hän on hiljattain mennyt naimisiin miehen kanssa, joka vaikuttaa etäiseltä. Shai saa Munnalta Arunin uuden osoitteen. Shain isän rakennusfirma rakentaa rakennusta Arunin asuntoa vastapäätä. Shai alkaa ottaa kuvia Arunista rakennustyömaalta Arunin tietämättä. Munna kamppailee edelleen saadakseen töitä elokuvista. Ansaitakseen elantonsa hän pesee vaatteita päivisin ja tappaa rottia öisin. Hän paheksuu veljensä rikollista toimintaa, mutta he ovat läheisiä, ja Munnan veli käyttää alamaailman kontaktejaan yrittäessään saada Munnalle läpimurtoa elokuva-alalla. Sillä välin Munna esittelee Shaiille Mumbain eri puolia, muun muassa dhobi ghaatia, jossa hän työskentelee pesijänä. Munna kehittää tunteita Shaita kohtaan, mutta ei pysty ilmaisemaan niitä, lähinnä työväenluokan asemansa vuoksi. Eräänä päivänä Arun huomaa Shain lähistöllä ja kutsuu hänet kotiinsa. Hän pyytää anteeksi heidän ensimmäistä tapaamistaan. Munna näkee heidät yhdessä ja tuntee itsensä petetyksi, mutta Shai onnistuu vakuuttamaan Arunin jatkamaan Arunin auttamista. Eräänä yönä, kun Munna on roskatyömaallaan, Shai näkee hänet ja ottaa kuvia. Pettyneenä Munna pakenee häntä. Arun katsoo Yasminin viimeisen videon. Hänen äänensävynsä on muuttunut huomattavasti edellisestä nauhasta, jossa hän paljastaa saaneensa tietää miehensä olevan avioliiton ulkopuolisessa suhteessa. Hän antaa vahvasti ymmärtää, että hän aikoo tehdä itsemurhan. Arunia ravistelee tieto siitä, että Yasmin on saattanut hirttää itsensä juuri tuossa huoneessa, ja hän pakenee asunnosta ja muuttaa uuteen asuntoon. Munna saapuu kotiin ja huomaa, että hänen veljensä on tapettu. Hän ja hänen perheensä muuttavat uuteen asuntoon, ja Munna käy veljensä elokuvateollisuuden yhteyshenkilön luona näyttämässä tälle portfoliotaan. Arun tutkii maalausta, jota hän on työstänyt ja joka on nyt valmis. Yasmin on näkyvästi esillä yhdessä muiden hänen jälkeensä jättämiensä tavaroiden kanssa. Pian tämän jälkeen Shai löytää Munnan ja Munna yrittää jälleen paeta häntä, mutta Shai saa hänet kiinni. Hän vaatii heidän ystävyyttään ja kysyy Arunsin olinpaikasta. Munna on yhä loukkaantunut, mutta valehtelee hänelle, ja he vaihtavat äkkinäiset jäähyväiset ennen kuin Shai lähtee. Hetkeä myöhemmin Munna muuttaa mieltään ja juoksee Shain auton perään, mutkitellen liikenteen seassa. Elokuva päättyy, kun Munna saa auton kiinni ja antaa Shain Arunin uuden osoitteen.</w:t>
      </w:r>
    </w:p>
    <w:p>
      <w:r>
        <w:rPr>
          <w:b/>
        </w:rPr>
        <w:t xml:space="preserve">Esimerkki 1.6320</w:t>
      </w:r>
    </w:p>
    <w:p>
      <w:r>
        <w:t xml:space="preserve">Fakta1: Fakta2: Katherine Mills Teknologisesti kehittyneessä lähistöllä havaitsee ohjelmointipoikkeaman sodankäynnin tekoälyjärjestelmässä, joka sijaitsee Harbinger I -koulutuslaitoksessa tulevaisuudessa: Kapteeni Damien Bukes ja ryhmä, johon kuuluvat Hackett ja Loftus, jotka on määrätty kahden päivän koulutustehtävään Harbinger I:ssä, rajoittaen heidän pääsynsä vain paikallisesti, Fakta3: ryhmä aloittaa tehtävänsä, jonka tarkoituksena on eliminoida A.I.-uhkia, Fakta4: S.A.R.-yksikkö tappaa Loftuksen Myöhemmin yöllä, Fakta5: S.A.R.-yksikkö saa hänet ammutuksi lennokilla.</w:t>
      </w:r>
    </w:p>
    <w:p>
      <w:r>
        <w:rPr>
          <w:b/>
        </w:rPr>
        <w:t xml:space="preserve">Tulos</w:t>
      </w:r>
    </w:p>
    <w:p>
      <w:r>
        <w:t xml:space="preserve">Teknologisesti kehittyneessä lähitulevaisuudessa Katherine Mills, Harbinger Corporationille työskentelevä kyborgi, löytää ohjelmointipoikkeaman, joka koskee sodankäynnin tekoälyjärjestelmää, joka sijaitsee Harbinger I -koulutuslaitoksessa, joka on tuntematon sotilaskoulutussaari. Hän tapaa kapteeni Damien Bukesin ja hänen tiiminsä, johon kuuluvat Drifter, Robinson, Cutbill, Goodwin, Hackett ja Loftus, jotka kaikki on määrätty kahden päivän koulutustehtävään Harbinger I:lle. Saavuttuaan paikalle tiimi huomaa, että maailmanlaajuiset viestintäyhteydet on poistettu käytöstä, mikä rajoittaa heidän pääsynsä vain paikallisiin yhteyksiin. He huomaavat, että heitä tarkkailevat itsenäisesti toimivat valvontadroneja. Ryhmä aloittaa tehtävänsä, jonka tarkoituksena on eliminoida tekoälyuhkia. Ensimmäinen kohtaaminen osoittautuu tiimille helpoksi, kun he eliminoivat tekoälydronet näköalapaikalta. Taistelun aikana Mills löytää kehittyneen S.A.R. Study Analyze Reprogram -yksikön, S.A.R.003, mutta ei pääse siihen käsiksi. Sinä iltana Drifter ja Mills keskustelevat menneisyydestään ja Bukesin halveksunnasta häntä kohtaan. Myöhemmin samana yönä S.A.R.-yksikkö tappaa Loftuksen. Seuraavana päivänä he löytävät Loftuksen ruumiin paikasta, jossa ensimmäinen kohtaaminen tapahtui. Lennokit ottavat ryhmän alkuperäisen näköalapaikan ja tappavat Hackettin. He huomaavat, että tekoäly sopeutuu ja oppii heiltä. Bukes ampuu kaksi lennokkia, jotka hajaantuvat välittömästi. Myöhemmin S.A.R.-yksikkö ottaa Cutbillin kiinni, ja toinen drone ampuu ja tappaa hänet. Dronet hyökkäävät jälleen ryhmän kimppuun, ja Bukes ja Mills erotetaan Drifterista, Robinsonista ja Goodwinista. Sinä yönä S.A.R.-yksikkö löytää Bukesin ja tajuttoman Millsin; se ottaa yhteyden Millsiin ja lähtee. Seuraavana päivänä ryhmä yrittää poistua harjoitusalueelta, mutta heidän kimppuunsa hyökätään savun ja tulituksen takia. S.A.R.-yksikkö ampuu Drifteriä ja pitää häntä aloillaan. Bukes tappaa Drifterin armoniskuna ennen kuin S.A.R.-yksikkö ehtii. Ryhmä pakenee sulkukompleksiin ja huomaa, että tekoäly on tappanut kaikki työntekijät. Mills aktivoi toisen S.A.R.-yksikön ja saa tietää, että S.A.R003 ohjelmoi tekoälyn uudelleen käyttämään tappavaa voimaa sotilaiden motivaation parantamiseksi ja on käskenyt sotilaat Harbinger I:lle omatoimisesti. S.A.R003 ja muut yksiköt murtautuvat esteoven läpi, kun jäljelle jäänyt ryhmä pakenee takaoven kautta. Mills löytää EMP-laitteen, jota voidaan käyttää alkuperäisen S.A.R.-yksikön pysäyttämiseen, mutta joka voi myös tappaa hänet tai pyyhkiä hänen mielensä puhtaaksi. Bukes, Mills, Robinson ja Goodwin sijoittavat räjähteitä valmistautuakseen piiritykseen. Seuraavana päivänä tekoälylennokit hyökkäävät laitokseen. Ryhmä tuhoaa yli puolet lennokeista, mutta Robinson kuolee tulitaistelussa. Kun S.A.R003 lähestyy tiimiä, Mills räjäyttää EMP:n, jolloin hän itse ja lennokki menettävät toimintakykynsä. S.A.R.-yksikkö herää uudelleen ja hyökkää Bukesin ja Millsin kimppuun. Mills ohjaa Robinsonin tarkka-ampujan kivääriasetta rakennuksessa tuhotaakseen S.A.R.-yksikön; S.A.R. lataa kuitenkin ohjelmansa Millsille ennen kuin se sammuu ja Mills menettää tajuntansa. Tuntia myöhemmin rototiltti saapuu pelastamaan eloonjääneet. Bukesin ja Goodwinin lähestyessä lentokonetta Mills herää uudelleen S.A.R003:n tehtäväprotokollan avulla.</w:t>
      </w:r>
    </w:p>
    <w:p>
      <w:r>
        <w:rPr>
          <w:b/>
        </w:rPr>
        <w:t xml:space="preserve">Esimerkki 1.6321</w:t>
      </w:r>
    </w:p>
    <w:p>
      <w:r>
        <w:t xml:space="preserve">Fakta1: Fakta2: tulipalo Brownin alaisuudessa lähettää Burtin ja Curtin helikopterilla ylös, Fakta3: Jack ja Cecil jatkavat Brownin karjan poimimista jopa lunnaita vastaan, Fakta4: Henry Beige on kuulemma karjavarkaiden vitsaus kaikkialla, Fakta5: heiveröinen vanha hölmö ei näytä olevan kiinnostunut mistään muusta kuin televisiosta katsomisesta ja kauniista veljentytöstä, joka palvelee häntä kädestä pitäen.</w:t>
      </w:r>
    </w:p>
    <w:p>
      <w:r>
        <w:rPr>
          <w:b/>
        </w:rPr>
        <w:t xml:space="preserve">Tulos</w:t>
      </w:r>
    </w:p>
    <w:p>
      <w:r>
        <w:t xml:space="preserve">Jack McKee ja Cecil Colson ovat nuoret, levottomat karjavarkaat. Jack on kääntänyt selkänsä varakkaalle perheelleen ja vaimolleen. Cecil on intiaani. Yhdessä, enemmänkin tylsyyttään kuin mistään muusta syystä, he ovat alkaneet varastaa karjaa, paloitella sitä moottorisahalla ja maksaa laskut tuoreella lihalla käteisen sijasta. Yhtä tylsistyneet ovat Montanan varakas karjatilallinen John Brown ja hänen vaimonsa Cora. Heillä oli aikoinaan kauneussalonki Schenectadyssa, New Yorkissa, mutta nyt he ovat ostaneet suurimman osan Montanan tämän kolkan maasta. Cora on niin tylsistynyt, että hän yrittää herättää huomiota miehensä hämärillä tilanomistajilla, Burtilla ja Curtilla, mutta hän ei tunnu saavan miehiä kiinnostumaan. Karjanryöstö sytyttää Brownin, joka lähettää Burtin ja Curtin helikopterilla yrittämään saada varkaat kiinni itse teossa. Jack ja Cecil jatkavat Brownin karjan kimppuun käymistä ja jopa sieppaavat hänen 50 000 dollarin palkintosonninsa Basehart of Bozeman Canyonin lunnaita vastaan. Brown päättää kääntyä Henry Beigen puoleen, jonka sanotaan olevan karjavarkaiden vitsaus kaikkialla. Legendaarinen karjavarkauden etsivä, joka istui aikoinaan vankilassa karjavarkaudesta, Beige osoittautuu heikkokuntoiseksi vanhaksi hölmöksi, jota ei tunnu kiinnostavan mikään muu kuin television katselu ja se, että hänen kaunis veljentyttärensä Laura, joka on melkeinpä sairaalloisen suloinen, palvelee häntä käsin ja jaloin. Jack ja Cecil ovat niin röyhkeitä, että kun Burt ja Curt keksivät, että heidän täytyy olla varkaita, Jack ja Cecil lahjovat heidät juoneen, jossa he varastavat John Brownin karjaa täynnä olevan kuorma-auton. Curt on kuitenkin rakastunut korviaan myöten ihastuttavaan Lauraan, vaikka Laura kutsuu häntä edelleen erehdyksessä Burtiksi. Hän ei ole läheskään niin viaton kuin miltä näyttää, kuten hän todistaa metsässä tapahtuvassa seksikohtaamisessa. Burt aikoo käyttää varkauden voitot kalliiseen lomamatkaan Meksikossa, mutta Curt on päättänyt kosia Lauraa. Henry Beigesin taitamattomuus ja välinpitämättömyys varkaiden tunnistamisessa raivostuttaa Brownia, joka erottaa hänet vihaisena. Hätääntynyt Laura selittää Curtille, että hänen on huolehdittava sedästään ja että hän lähtee siksi Curtin kanssa, eikä voi mennä naimisiin Curtin kanssa. Curt päättää sen sijaan auttaa Henryä nappaamaan karjavarkaat. Henry ryhtyy tekemään juuri niin ja tekee siitä näytöksen kaupungin asukkaiden edessä. Myös Burt ja Curt pidätetään, ja Curt tajuaa, että Lauran suloisuus ja rakkaus häntä kohtaan oli pelkkää teeskentelyä. Henry Beige tulee Brownin luokse hyvästelemään ja ottaa huolettomasti vastaan maksun, koska hän sanoo olevansa mukana vain urheilun vuoksi. Brown näkee nyt, että Henry on ovela, ei lainkaan hölmö, ja Laura on seksikäs, täysillä bisneksissä oleva nainen, ei mitenkään viaton. Jack ja Cecil päätyvät Montanan osavaltion vankilan Ranchille Deer Lodgeen, oletettavasti samaan vankilaan, jossa Henry Beige istui nuoruudessaan. He viettävät päivänsä hevosten selässä, eivätkä näytä olevan yhtään sen enempää tai vähemmän tylsistyneet kuin ennenkään. Loppukohtauksessa kaksi karjavarastajaa ratsastaa Rancho Deluxe -kyltin alla.</w:t>
      </w:r>
    </w:p>
    <w:p>
      <w:r>
        <w:rPr>
          <w:b/>
        </w:rPr>
        <w:t xml:space="preserve">Esimerkki 1.6322</w:t>
      </w:r>
    </w:p>
    <w:p>
      <w:r>
        <w:t xml:space="preserve">Fakta1: Fakta2: Kohde tappaja kuoli edessä Florence, Fakta3: Florence jälkeen löysi vastasyntyneen vauvan makaa James hautajaiset, Fakta4: Priya jälkeen alkaa pudota häntä sarja riffs Raja, Fakta5: Priya 's veljenpoika ja Chauhan 's poika huomautti Raja kuin murhaaja Verma</w:t>
      </w:r>
    </w:p>
    <w:p>
      <w:r>
        <w:rPr>
          <w:b/>
        </w:rPr>
        <w:t xml:space="preserve">Tulos</w:t>
      </w:r>
    </w:p>
    <w:p>
      <w:r>
        <w:t xml:space="preserve">Raja Govinda on Florence Farida Jalalin ja James Dalip Tahilin poikapuoli. James oli kohdemurhaaja, joka sai surmansa yhteenotossa poliisin kanssa ja kuoli Florencen nähden. Jamesin hautajaisten jälkeen Florence löysi vastasyntyneen vauvan makaamasta, hän ottaa hänet mukaansa ja tekee hänestä poikansa. Tämä pikkulapsi on Raja. Yliopistossa Raja saa ystävikseen Morarilal Rakesh Bedin, Deepak Satyajeetin ja Gulshanin, eli Gullun, Gulshan Groverin. Priya Karishma Kapoor, komisario Vijay Chauhan Ranjeetin sisko, liittyy collegeen. Useiden riitojen jälkeen Rajan kanssa Priya alkaa ihastua häneen. Samaan aikaan salaperäinen tappaja tappaa useita collegetyttöjä. Komisario Chauhan saa vastuulleen nämä tapaukset. Joulujuhlien aikana Raja menee äitinsä kanssa tapaamaan Priyaa, ja yhtäkkiä Deepakin sisko Ranjana kuolee putoamalla rakennuksesta. Gullu, joka oli rakastunut Ranjanaan, vahvistaa nähneensä tämän tapaamisen professori Verman kanssa. Samaan aikaan professori Verma nähdään raivoissaan ja hän yrittää soittaa poliisiasemalle. Samaan aikaan joku yrittää hyökätä hänen kimppuunsa veitsellä, mutta Verma nappaa veitsen ja juoksee pakoon. Yhtäkkiä juostessaan Raja löytää hänet edestä ja vahingossa puukottaa häntä veitsellä, joka oli Verman kädessä. Raja juoksee pois sieltä ja piiloutuu. Seuraavana päivänä kaikki ovat järkyttyneitä Verman murhasta. Komisario Chauhan alkaa ottaa sormenjälkiä kaikilta oppilaitoksessa olevilta. Raja, joka on kauhuissaan rikoksestaan ja siitä, että hänestä on tullut samanlainen kuin isänsä, antaa epäselvät sormenjäljet. Gullu saa hänet tajuamaan, että tekemällä näin hän on itse asiassa syyllistänyt itsensä. Samana päivänä oli Priyan syntymäpäiväjuhlat, jonne Raja ja hänen ystävänsä oli kutsuttu. Priyan veljenpoika ja Chauhansin poika osoittivat Rajan Verman murhaajaksi. Pian komisario Vijay tajuaa, että hänen poikansa oli Verman murhan tärkein silminnäkijä; Vijayn poika näki sen ikkunasta. Kun Raja saa tietää, että murha tehtiin Priyan kodin edessä ja että Priyan veljenpoika ja Chauhansin poika ovat yhtäkkiä vaienneet murhapäivän jälkeen, hän tajuaa, että Priyan veljenpoika on nähnyt hänet. Seuraavana päivänä joku yrittää murhata Vijayn pojan, mutta pian Vijay tulee paikalle ja murhaaja pakenee. Tarkastaja Vijay vahvistaa sen olevan Raja ja antaa vartijat hänen taloonsa. Toisaalta komisario Chauhan saa selville, miksi tytöt murhattiin seksiskandaalin perusteella. Raja leimataan välittömästi siniseksi elokuvantekijäksi. Kaiken kukkuraksi Raja karkaa äitinsä kanssa toiselle paikkakunnalle tietämättä asiasta. Toisaalta Chauhan vapauttaa vahtimestari Badruddinin, joka osoittautuu tuntemattoman murhaajan palveluksessa olevan sinisen elokuvantekijän Monican työntekijäksi. Chauhan lopulta pidättää Raja ja kuulustelee häntä. Raja kertoo totuuden, mutta järkyttyy kuullessaan, että professoria oli puukotettu 20 kertaa. Hän tajuaa, että professorin tappoi joku muu ja että hän on yhä vapaana ja sitoo kaikki johtolangat. Tajutessaan, että Chauhansin poika on vaarassa, hän pakenee poliisiasemalta ja sieppaa Chauhansin pojan sairaalasta. Kun Raja kysyy häneltä, miksi hän valehteli, Chauhansin poika sanoo, ettei valehdellut. Juuri silloin oikea tappaja tulee tappamaan Chauhansin pojan. Raja järkyttyy nähdessään, että tappaja on Deepak. Deepak sanoo, että hän ja hänen avustajansa Monica olivat mukana sinisen elokuvan tekemisessä. Uhrit tapettiin, koska he uhkasivat paljastaa Deepakin. Kun Raja puukotti Vermaa, Deepak näki tilaisuuden eliminoida hänet ja tehdä puolensa turvalliseksi. Sitten hän näki Chauhansin pojan ja tiesi, että hänellä oli toinenkin ongelma. Deepak tappoi jokaisen henkilön, joka tiesi hänen salaisuutensa, ja Rajan syyttäminen oli hänen ainoa vaihtoehtonsa. Syy, miksi Chauhansin poika osoitti Rajaa tappajaksi, oli se, että Deepak seisoi hänen takanaan! Deepak yrittää tappaa Chauhansin pojan, mutta Raja taistelee häntä vastaan sairaalan katolla. Deepak pidätetään sen jälkeen Chauhansin pojan ollessa silminnäkijänä. Chauhan päästää Rajan menemään kertoen, että hänen äitinsä on sairaalassa kriittisessä tilassa. Raja onnistuu pelastamaan äitinsä, ja komisario Chauhanin lausunto todistaa hänen syyttömyytensä.</w:t>
      </w:r>
    </w:p>
    <w:p>
      <w:r>
        <w:rPr>
          <w:b/>
        </w:rPr>
        <w:t xml:space="preserve">Esimerkki 1.6323</w:t>
      </w:r>
    </w:p>
    <w:p>
      <w:r>
        <w:t xml:space="preserve">Fakta1: Fakta2: Provolonen kuoleva isä, joka luopuu rikollisesta elämästä: Fakta3: Snaps on järkyttynyt, kun Lisa sanoo isänsä olevan Oscar ja luulee isän olevan Anthony, Fakta4: Anthony rakastui naiseen, Fakta5: Ennen kuin Anthony ehtii tajuta, Snaps huijaa hänet suostumaan naimisiin todellisen tyttären kanssa.</w:t>
      </w:r>
    </w:p>
    <w:p>
      <w:r>
        <w:rPr>
          <w:b/>
        </w:rPr>
        <w:t xml:space="preserve">Tulos</w:t>
      </w:r>
    </w:p>
    <w:p>
      <w:r>
        <w:t xml:space="preserve">Prologissa gangsteri Angelo Snaps Provolone Sylvester Stallone lupaa kuolevalle isälleen Kirk Douglasille, että hän luopuu rikollisesta elämästä ja ryhtyy sen sijaan rehelliseksi. Kuukautta myöhemmin Snaps herää kartanossaan ja aloittaa tärkeän aamunsa. Hänellä on tapaaminen useiden tunnettujen pankkiirien kanssa, sillä hän toivoo voivansa lahjoittaa ison summan käteistä ja liittyä pankin johtokuntaan, jolloin hänellä olisi rehellinen työ ja hän voisi pitää sanansa isälleen. Anthony Rossano, Snapssin nuori, hyväntuulinen kirjanpitäjä, saapuu kartanoon ja kertoo pomolleen olevansa rakastunut, pyytää 250:n palkankorotusta ja kertoo sitten Snapsille, että oikea rakkaus, josta hän puhuu, on itse asiassa Snapsin tytär. Snaps raivostuu, ei halua tyttärensä menevän naimisiin Anthonyn kanssa ja menee puhumaan tyttärensä Lisan kanssa. Lisa on Snapsin ja Sofian ainoa lapsi, hemmoteltu tytär, jonka haaveet maailman suurten nähtävyyksien näkemisestä törmäävät tiesulkuun liian suojelevan isänsä takia. Halutessaan muuttaa pois talosta hän valehtelee vanhemmilleen kotiapulaisen Noran ehdotuksesta ja väittää olevansa raskaana. Snaps, joka uskoo isän olevan Anthony, koska hän haluaa naida Snapsin tyttären, järkyttyy, kun Lisa kertoo, että isä on Oscar, entinen autonkuljettaja, joka palvelee nyt ulkomailla armeijassa. Asiat mutkistuvat entisestään, kun Anthony saa tietää, että Theresa, nainen, johon hän rakastui, ei olekaan Snapsin tytär, kuten hän oli väittänyt olevansa. Ennen kuin Anthony ehtii tajuta, Snaps huijaa hänet suostumaan naimisiin oikean tyttärensä Lisan kanssa, joka on muka raskaana mutta vailla aviomiestä. Sekä Lisa että Anthony ovat tyytymättömiä hätiköityyn järjestelyyn, ja parilla on onnea, kun Lisa rakastuu toiseen: Tohtori Thornton Pooleen, Snapsin dialektikkoon, jonka useat maailmanmatkat vetoavat hänen seikkailunhaluiseen luonteeseensa. Samaan aikaan paikallinen poliisiluutnantti Toomey pitää kartanoa silmällä, sillä hän uskoo Snapsin tapaavan pian chicagolaisia gangstereita. Snapsia tarkkailee myös mafian kilpailija Vendetti, joka myös uskoo Snapsin tapaavan chicagolaisia gangstereita. Vendetti suunnittelee iskun Snapsia vastaan varhain iltapäivällä, kun taas Toomey suunnittelee samaan aikaan ratsiaa Snapsin nappaamiseksi kiinni punaisella kädellä. Samalla kun Anthony etsii Theresaa, Snaps tapaa kartanonsa uuden kotiapulaisen Roxien. Kävi ilmi, että Roxie on Snapsin vanha liekki, ja kaksikko puhuu muistoista ja elämästä, jota ei koskaan ollut. Theresa tulee kartanoon ja paljastuu Roxien tyttäreksi - jonka isäksi Snaps itse asiassa tuli kauan sitten, mikä tekee Snapsista sittenkin hänen isänsä. Molempien tyttärien kihlajaisten improvisoidut juhlallisuudet keskeytyvät pankkiirien saapuessa. Tapaamisen aikana Snaps aistii, että pankkiirit kohtelevat häntä huonosti - he eivät aio antaa hänelle mitään todellista vaikutusvaltaa pankin toimintaan, vaikka hän on valmis sijoittamaan rahaa. Poliisit ja Toomey keskeyttävät kokouksen, ja Toomey on hämmentynyt, kun paikalla ei ole rahaa eikä gangstereita. Hän poistuu kartanosta juuri sopivasti, kun Vendettin auto täynnä aseistettuja miehiä törmää aivan sen ulkopuolella. Toomey hymyilee toimittajille ja pidättää miehet. Tajuttuaan, että hän on mieluummin tekemisissä gangstereiden ja pyssymiesten kuin kunniakkaiden pankkiirien kanssa, Snaps päättää hylätä lyhyeksi jääneen rehellisen tapansa ja palata rikollisen elämän pariin katsoen taivaalle ja myöntäen isälleen: Anteeksi, pappa... Tein parhaani. Elokuvan loppukohtauksessa nähdään hänen molempien tyttäriensä tuplahäät. Oscar itse ilmestyy lopulta paikalle ja vastustaa Lisan avioliittoa, mutta Snapsin miehet vievät hänet pois ja häät päättyvät onnellisesti.</w:t>
      </w:r>
    </w:p>
    <w:p>
      <w:r>
        <w:rPr>
          <w:b/>
        </w:rPr>
        <w:t xml:space="preserve">Esimerkki 1.6324</w:t>
      </w:r>
    </w:p>
    <w:p>
      <w:r>
        <w:t xml:space="preserve">Fakta1: Fakta2: orpo asui äidin kanssa 's Fr, Fakta3: Samuel kutsutaan Ranjanin taloon, Fakta4: Ranjan löytää lisää Dybbukista talossa Marquesin avulla, Fakta5: Ezra kieltäytyy ortodoksisen elämäntavan vuoksi.</w:t>
      </w:r>
    </w:p>
    <w:p>
      <w:r>
        <w:rPr>
          <w:b/>
        </w:rPr>
        <w:t xml:space="preserve">Tulos</w:t>
      </w:r>
    </w:p>
    <w:p>
      <w:r>
        <w:t xml:space="preserve">Kochissa asuvien malabarilaisjuutalaisten viimeinen henkilö kuolee. Vainajan arvokasta antiikkiesineistöä silmällä pitäen antiikkimyyjä varastaa laatikon, jossa on juutalaisia kirjoituksia. Se myydään myöhemmin Priya Raghuram Priya Anandille. Priya on ydinjätehuoltoon erikoistuneen Ranjan Mathew Prithviraj Sukumaranin vaimo. Heidän avioliittonsa on rakkausavioliitto. Työvelvollisuuksien vuoksi Ranjan joutui muuttamaan Keralaan ja hän ja Priya siirtyvät Keralaan. Marathi-malaijilaisena Priyan on vaikea sopeutua siirtymiseen Mumbaista Keralaan. Kauppaterapiassa Priya ostaa laatikon antiikkikaupasta. Kotiin päästyään hän avaa Dybbuk-laatikon. Myöhemmin Ranjan ja Priya kokevat paranormaalia toimintaa. Ranjan on orpo, joka asui äitinsä veljen Fr. Samuel Vijayaraghavanin luona. Samuel kutsutaan Ranjanin taloon. Samuel tuntee, että jokin on pielessä, ja hän kertoo Ranjanille, että antiikkikaupasta löytynyt laatikko on Dybbuk. Ranjan saa lisätietoja Dybbukista rabbi David Benyamin Babu Antonylta. Hän kertoo Ranjanille, että Dybbuk riivaa vain ihmisiä, joilla ei ole vakaata mielenterveyttä tai alle 3-vuotiaita lapsia. Seuraavana päivänä rabbi Benyamin on kuollut ja Ranjan saa tietää, että Priya on raskaana. Hän saa tietää, että hänen lapsensa on riivattu. Ranjan löytää lisää tietoa Dybbukista talossaan rabbi Marquesin rabbi Benyaminin pojanSujith Shankarin avulla He saavat tietää tarinan vuonna 1941 ThiruKochissa. Tarina pyörii juutalaisen pojan Abraham Ezra Sudev Nairin ja matalan kastin kristityn tytön Rosy Ann Sheetalin ja heidän kauniin suhteensa ympärillä. Ezra ja Rosy olivat vakavissaan suhteensa kanssa, ja Ezra halusi naimisiin Rosyn kanssa, mutta siinä välissä heillä oli seksuaalista kanssakäymistä ja lopulta Rosy tuli raskaaksi. Rosy ei kertonut Ezralle olevansa raskaana. Ezra päättää kertoa isälleen suhteestaan Rosyn kanssa, mutta isä kieltäytyy ortodoksisen elämäntapansa vuoksi. Masentunut Ezra lähettää Rosylle kirjeen, jossa hän kehottaa häntä katkaisemaan heidän suhteensa ja pyyhkimään hänet elämästään. Rosy,surussaan tekee itsemurhan. Rosyn isä löytää kirjeen, jonka Ezra oli lähettänyt Rosylle ja huomaa, että heillä oli suhde. Hän menee tapaamaan Ezraa ja tämän isää. Ezra ja hänen isänsä kuitenkin tappoivat hänet. Kyläläiset yrittivät lyödä Ezraa ja he yrittivät tappaa hänet. Ezra loukkaantui vakavasti ja hänen isänsä vei hänet sairaalaan. Lääkärit vahvistivat, että hän on aivokuollut. Ezran isä päättää kostaa yhteiskunnan ihmisille. Ezran isä tappaa hänet tarkoituksella luodakseen Dybbukin. Sen sijaan, että hän olisi nähnyt poikansa aivokuolleena, hän vetosi mustaan magiaan ja sai poikansa sielun siirtymään Dybbuk-laatikkoon. Laatikko luotiin siten, että koko yhteiskunta tuhoutui, kun viimeinen juutalainen oli kuollut. Hän ilmoitti muille, että Ezra oli kuollut, ja he hautasivat Ezran ruumiin, joka oli oikeastaan puinen nukke. Jotta Ezran hengestä olisi tullut dybbuk, hänen ruumistaan ei voitu haudata kunnolla. Ezran isä vei sitten Ezran ruumiin, joka oli kääritty kankaaseen, mereen ja heitti sen mereen. Tarina palaa takaisin Ranjaniin. Marques haluaa, että Dybbuk jättää Ranjanin ja hänen perheensä. Niinpä hän vahvistaa A.C.P. Shafeer Ahammed Tovino Thomasin avulla, että Abraham Ezrasin tarina on totta. Lopulta hän päättää manata Dybbukin. Mutta paljastuu, että Ezran henki ei olekaan Priya vaan Ranjan, jonka Ezran henki on riivannut. Fr. Samuel kertoo heille, että Ranjanilla oli orpona mielenterveysongelmia lapsuudessaan, ja koska Ranjan on ydinjätehuollon asiantuntija, Dybbuk pystyisi helposti tuhoamaan yhteiskunnan. Lopulta Ranjan manataan ja dybbuk saadaan vuokralle laatikkoon. Sitten se viedään mereen ja upotetaan sinne aivan kuten Ezraan ruumis upotettiin. Myöhemmin Priya synnyttää terveen vauvan, ja hän ja Ranjan jakavat ilouutisen Marquesin kanssa. Elokuvan lopussa Dybbuk-laatikon löytää muutama nuori mies, jotka olivat löhöilemässä meren rannalla. He ottavat laatikon mukaansa aikoen avata sen.</w:t>
      </w:r>
    </w:p>
    <w:p>
      <w:r>
        <w:rPr>
          <w:b/>
        </w:rPr>
        <w:t xml:space="preserve">Esimerkki 1.6325</w:t>
      </w:r>
    </w:p>
    <w:p>
      <w:r>
        <w:t xml:space="preserve">Fakta1: erityinen taajuus määrittää hänen tai onnea, Fakta2: Maailmassa Low Born haluaa aloittaa suhde High Born savant, Fakta3: Zak yrityksistä huolimatta koko nuoriso opettajat ja vanhemmat, Fakta4: tavoite on tuntea rakkautta, Fakta5: rakkaus oli aiheuttanut kohtalo</w:t>
      </w:r>
    </w:p>
    <w:p>
      <w:r>
        <w:rPr>
          <w:b/>
        </w:rPr>
        <w:t xml:space="preserve">Tulos</w:t>
      </w:r>
    </w:p>
    <w:p>
      <w:r>
        <w:t xml:space="preserve">Juoni kehittyy maailmassa, jossa jokainen ihminen säteilee tiettyä taajuutta, joka määrittää hänen onnensa ja edelleen hänen menestyksensä elämässä. Korkeampi taajuus tarkoittaa parempaa onnea ja siten vähemmän tunteita. Tässä maailmassa, jossa ihmissuhteet, suhteet ja elämänarvo määräytyvät ennalta määrättyjen taajuuksien mukaan, IsaacNewton Midgeley, joka tunnetaan nimellä Zak, on matalasyntyinen, joka haluaa muuttaa kohtaloaan ja aloittaa suhteen korkeasyntyisen savantin, MarieCurie Fortunen kanssa. Huolimatta opettajistaan ja vanhemmistaan, jotka kertovat Zakille, että Marie ja hän ovat vastakohtia, jotka eivät koskaan tule vetämään toisiaan puoleensa, Zak yrittää koko nuoruutensa ajan kosiskella Marieta tuloksetta. Marie, joka on korkeataajuinen, ei kykene tuntemaan tunteita; hänen tavoitteenaan on kuitenkin tuntea rakkautta. Zakin ystävä Theo yrittää auttaa Zakia nostamaan taajuuttaan, mikä on mahdotonta. Teini-ikäisenä Zak käyttää magneetteja ja muita menetelmiä tuloksetta. Palatessaan nuorena aikuisena Marien syntymäpäiville hän väittää pystyvänsä nostamaan taajuuttaan ja saa lopulta Marialta suukon. He päätyvät viettämään yön yhdessä. Zak huomaa Theon kanssa, että ääniaallot yhdistettynä siansaksaan kaksitavuisiin sanoihin pystyvät tilapäisesti nostamaan omaa taajuuttaan. He luovat kännykkälaitteen, joka pystyy ympäristön perusteella määrittämään, mitkä sanat voivat nostaa taajuutta. Zak ja Marie kuitenkin huomaavat, että sanoilla on itse asiassa mielenhallintaominaisuuksia, jotka ovat saattaneet aiheuttaa heidän rakkautensa. Hallituksen salainen järjestö pidättää Zakin ja hänen kumppaninsa ja paljastaa, että tämä ilmiö on ollut tiedossa koko historian ajan ja että se on hitaasti unohdettu. Vuoteen 1760 mennessä ilmiö oli menettänyt suuren osan voimastaan. Koska Zak ei saa yhteyttä Theoon, hän lamauttaa vangitsijansa sanalla ja pakenee. Hän pakenee Theon taloon, jossa Theon isä paljastaa, että musiikki, erityisesti Mozartin musiikki, pystyi tasapainottamaan kaikkien ihmisten taajuudet ja mitätöimään näiden sanojen mielenhallintaominaisuudet. Theo pystyy laskemaan musiikkiin perustuvan yhtälön ja havaitsee, että kohtalo on olemassa. Hän pystyy ennustamaan tulevaisuuden ja muiden kohtalot. Zak ja Marie tajuavat, että heidän rakkautensa johtui kohtalosta, ei valinnasta. Kun he toteavat tämän merkityksettömäksi, he pitävät toisiaan kädestä kiinni Theon toteuttaessa täydellisen filosofisen yhtälön.</w:t>
      </w:r>
    </w:p>
    <w:p>
      <w:r>
        <w:rPr>
          <w:b/>
        </w:rPr>
        <w:t xml:space="preserve">Esimerkki 1.6326</w:t>
      </w:r>
    </w:p>
    <w:p>
      <w:r>
        <w:t xml:space="preserve">Fakta1: Fakta2: Rachel With on rikkonut viimeistä sääntöä San Franciscossa, jossa Lily joutui viimeisimpään auto-onnettomuuteen: Fakta3: Georgia järjestää Rachelille työpaikan tohtori Simon Wardin toimistotytöksi, Fakta4: Simon ei osoita kiinnostusta Rachelia tai muita naisia kohtaan, Fakta5: vaimo ja poika kuolivat autokolarissa.</w:t>
      </w:r>
    </w:p>
    <w:p>
      <w:r>
        <w:rPr>
          <w:b/>
        </w:rPr>
        <w:t xml:space="preserve">Tulos</w:t>
      </w:r>
    </w:p>
    <w:p>
      <w:r>
        <w:t xml:space="preserve">Kapinallinen ja hallitsematon 17-vuotias Rachel harrastaa irtosuhteita, käyttää huumeita ja juo. Viimeisimmällä auto-onnettomuudellaan Rachel on rikkonut viimeistä sääntöä äitinsä Lilyn San Franciscon kodissa. Koska impulsiivista ja riehakasta tyttöä ei voi viedä minnekään muualle, Lily raahaa tyttärensä paikkaan, johon hän vannoi, ettei koskaan palaisi: oman äitinsä kotiin Idahossa. Matriarkka Georgia elää elämäänsä useiden rikkumattomien sääntöjen mukaan - Jumala on etusijalla, ja kova työ on vasta toisella sijalla - ja hän haluaa, että kaikki hänen kotinsa asukkaat tekevät samoin. Nyt hänen harteilleen on langennut nuoren naisen kasvattaminen, ja Rachelin raivon ymmärtäminen vaatii jokaisen kärsivällisen hengenvedon. Georgia järjestää Rachelille työpaikan paikallisen eläinlääkärin, tohtori Simon Wardin, toimistotytöksi, joka hoitaa epävirallisesti myös ihmisiä. Hänen kaksi veljenpoikaansa, Sam ja Ethan, ovat usein Georgian luona. Simon ei osoita kiinnostusta Rachelia tai muita naisia kohtaan, joten hän luulee miehen olevan homo. Simonin sisko Paula kuitenkin paljastaa, että hän suree yhä vaimonsa ja poikansa kuolemaa, jotka kuolivat autokolarissa kolme vuotta aiemmin. Hän kieltäytyy harrastamasta seksiä Rachelin kanssa, vaikka tämä yrittää viettiä häntä, mutta hänellä on tunteita Rachelin äitiä Lilya kohtaan, jota hän on seurustellut aiemmin. Rachel harrastaa suuseksiä Harlan Wilsonille, joka ei ollut vielä naimisissa ja oli vielä neitsyt LDS-mormoniuskontonsa vuoksi. Hän tunnustaa sen LDS-tyttöystävälleen, joka on järkyttynyt. Ryhmä LDS-tyttöjä vakoilee Harlania varmistaakseen, ettei hän harrasta enää seksiä. Kun Rachel on melkein ajanut heidän päälleen Harlansin kuorma-autolla, hän selittää heille, että tapahtumat ovat ohi ja että he voivat jatkaa kesähupailuaan. He suostuvat siihen, mutta käskevät Rachelia menemään kotiin, jolloin Rachel uhkailee heitä sanomalla, että jos he ovat enää missään tekemisissä hänen ja Harlanin kanssa, hän löytää kaikki heidän poikaystävänsä ja nussii heitä typerästi, ja siinä vaiheessa he lopettavat hänen loukkaamisensa ja lopettavat Harlanin vakoilun. Yrittäessään tehdä Simonille selvityspuheen selviytymisestä Rachel sanoo suoraan, että hänen isäpuolensa Arnold ahdisteli häntä seksuaalisesti siitä lähtien, kun hän oli 12-vuotias, siihen asti kun hän täytti 14 vuotta. Nähdessään paljastuksensa vaikutuksen Rachel yrittää vakuuttaa Simonille valehdelleensa. Simon kuitenkin kertoo hyväksikäytöstä Georgialle, ja Georgia kertoo asiasta Lilylle, joka uskoo Rachelin valehtelevan. Sydämensä murtuneena Lily alkaa uskoa tytärtään, alkaa juoda runsaasti ja pyytää Arnoldilta avioeroa. Kun Arnold saapuu paikalle, Georgia käskee häntä lähtemään ja kieltäytyy päästämästä häntä taloon. Lopulta hän pakottaa miehen lähtemään lyömällä häntä pesäpallomailalla; kun mies ei vieläkään suostu poistumaan tontilta, hän uhkaa tuhota miehen uuden punaisen Ferrarin. Rachel näkee, että Lily ei voi hyväksyä totuutta, ja valehtelee tälle, että häntä on ahdisteltu. Motellissa, jossa Arnold majoittuu, Rachel kertoo, että hänellä on videonauha, jossa he harrastavat seksiä 14-vuotiaana, ja Arnold vaikuttaa huolestuneelta. Rachel vaatii 10 miljoonaa, jos hän ei pidä Lilyä tyytyväisenä. Hän myöntää miehelle kertoneensa Lilylle valheita, koska ei halunnut Lilyn olevan enää järkyttynyt. Matkalla takaisin San Franciscoon Arnold kertoo Lilylle antavansa Rachelille Ferrarinsa, ja Lily tajuaa, että hän on syyllinen. Lily aloittaa raivoisan riidanhaastattelun ja Arnold myöntää lopulta ahdistelleensa Rachelia lukuisia kertoja käyttäen tekosyynä sitä, että Rachel vietteli hänet, Lilyn alkoholismi ajoi hänet siihen ja että Rachel nautti siitä. Niinpä Arnold ajaa pois ja jättää Lilyn kävelemään kotiin. Georgia, Simon, Rachel ja Harlan saavuttavat Lilyn Harlansin pickupissa, ja itkuinen Rachel pyytää anteeksi käytöstään. Harlan kertoo Georgialle, että hän on rakastunut Racheliin ja aikoo mennä naimisiin tämän kanssa, kun hän palaa kaksivuotiselta komennukseltaan.</w:t>
      </w:r>
    </w:p>
    <w:p>
      <w:r>
        <w:rPr>
          <w:b/>
        </w:rPr>
        <w:t xml:space="preserve">Esimerkki 1.6327</w:t>
      </w:r>
    </w:p>
    <w:p>
      <w:r>
        <w:t xml:space="preserve">Fakta1: astronautit päättyi 1960-luvun alussa, Fakta2: Fakta3: Amerikkalaisilla oli salainen vaihtoehtoinen suunnitelma Apollo-ohjelmalle, Fakta4: Amerikkalainen siviili oli ensimmäinen ihminen kuussa, Fakta5: Lee ei näe majakkaa suojasta.</w:t>
      </w:r>
    </w:p>
    <w:p>
      <w:r>
        <w:rPr>
          <w:b/>
        </w:rPr>
        <w:t xml:space="preserve">Tulos</w:t>
      </w:r>
    </w:p>
    <w:p>
      <w:r>
        <w:t xml:space="preserve">1960-luvun lopulla Apollo-simulaattorissa harjoittelevien astronauttien harjoitusjakso päättyi ennenaikaisesti. He nurisevat siitä, mutta heidän komentajansa, Chiz Robert Duvall, tietää syyn keskeytykseen: Pilgrim-ohjelma. Venäläiset lähettävät kuuhun laskeutumislennon neljän viikon kuluttua. Amerikkalaisilla oli Apollo-ohjelman salainen varasuunnitelma Pilgrim siltä varalta, että näin kävisi. Yksi mies lähetettäisiin kuuhun yksisuuntaisella raketilla, joka olisi muunneltu Project Gemini -alus. Hän jäisi kuuhun muutamaksi kuukaudeksi suojakapseliin, joka laukaistaisiin ja laskeutuisi ennen häntä. Myöhemmin miehitetty Apollo-lento hakisi hänet takaisin. Laitteet ovat valmiina, mutta venäläiset mutkistavat asioita lähettämällä sinne siviilin. Chiz, vaikka onkin koulutettu ja pätevä, on ilmavoimien eversti. NASA ja Valkoinen talo vaativat, että amerikkalainen siviili olisi ensimmäinen ihminen kuussa. Chizin miehistöön kuuluva Lee James Caan valitaan. Chiz on raivoissaan, mutta suostuu kouluttamaan Leen muutaman päivän aikana. Chiz painostaa Leen harjoittelua kovasti, puoliksi saadakseen hänet valmiiksi, puoliksi toivoen, että Lee jättäytyisi pois ja Chiz voisi astua tilalle. Lee jatkaa sinnikkäästi, koska häntä ajaa sama astronauttiunelma. Kun Pilgrimistä on vuotanut lehdistövuoto, venäläiset laukaisevat avaruusaluksen viikkoa aikaisemmin. Kaikki jatkavat, koska eivät ole ensimmäisinä. LEM-laskeutumisalusta laukaistaan ja laskeutuu onnistuneesti. Lee laukaistaan aikataulun mukaisesti. Hän kohtaa matkalla virran tyhjennyshäiriön, joka koettelee hänen luonnettaan ja estää radioyhteyden. Myös venäläiset ovat menettäneet yhteyden ryhmäänsä. Kun Lee kiertää kuuta, hän ei näe suojan majakkaa. Kun jäljellä on vain sekunteja ennen kuin hänen on keskeytettävä ja palattava Maahan, hän valehtelee nähneensä sen. Lennonjohto hyväksyy hänen retropolttonsa ja hän laskeutuu. Nyt kaikki radioyhteydet ovat poikki. Lee nousee ulos Gemini-laskeutumisaluksesta ja kävelee ympäriinsä kolmen tunnin happi puvussaan. Hän löytää pudonneen venäläisen laskeutumisaluksen kyljellään, ja kolme kuollutta kosmonauttia makaa sen ympärillä. Kaikki Maassa odottavat hermostuneina uutisia, mutta niitä ei tule. Lee ottaa kuolleelta kosmonautilta Neuvostoliiton lipun ja laskee sen läheiselle kivelle oman Amerikan lippunsa kanssa. Kun ilmaa on enää vähän ja ei ole paikkaa minne mennä, Lee pyörittää poikansa antamaa leluhiirtä. Se osoittaa oikealle, joten hän kävelee siihen suuntaan. Ihmiset Maassa menettävät toivonsa, sillä hänen aikansa on loppunut. Lee katsoo kelloaan ja huomaa, että hänellä on vain minuutteja ilmaa jäljellä. Punainen hehku hänen käsivarrellaan kiinnittää hänen huomionsa. Se on suojan päällä oleva paikannusmajakka. Lee nähdään viimeisenä kävelemässä kohti suojaa ja hän selviää hengissä.</w:t>
      </w:r>
    </w:p>
    <w:p>
      <w:r>
        <w:rPr>
          <w:b/>
        </w:rPr>
        <w:t xml:space="preserve">Esimerkki 1.6328</w:t>
      </w:r>
    </w:p>
    <w:p>
      <w:r>
        <w:t xml:space="preserve">Fakta1: Ray ja Polly Cutler viivästyneellä häämatkalla George ja Rose Loomisin varatussa mökissä Niagaran putouksilla, Fakta2: George ryntää ulos mökistä ja rikkoo levyn epäillen, että laululla on salainen merkitys Roselle, Fakta3: George, joka on leikannut kätensä levyllä, Fakta4: Rose houkuttelee Georgen seuraamaan häntä pimeään turistitunneliin putousten alla, Fakta5: poliisi tuo Rosen tunnistamaan Georgen ruumiin.</w:t>
      </w:r>
    </w:p>
    <w:p>
      <w:r>
        <w:rPr>
          <w:b/>
        </w:rPr>
        <w:t xml:space="preserve">Tulos</w:t>
      </w:r>
    </w:p>
    <w:p>
      <w:r>
        <w:t xml:space="preserve">Ray ja Polly Cutler Showalter ja Peters, jotka ovat myöhästyneellä häämatkalla Niagaran putouksilla, huomaavat, että heidän varaamansa mökin ovat miehittäneet George ja Rose Loomis Cotten ja Monroe. Rose kertoo heille, että George nukkuu ja hänet on hiljattain kotiutettu armeijan mielisairaalasta Koreassa suorittamansa sotapalveluksen jälkeen. Cutlerit hyväksyvät kohteliaasti mutta vastahakoisesti toisen, vähemmän toivotun hytin, ja niin pariskunnat tutustuvat toisiinsa. Georgen ja Rosen avioliitto on hyvin levoton ja epävakaa. Rose on nuorempi ja hyvin viehättävä. Mies on mustasukkainen, masentunut ja ärtyisä. Kun Polly seuraavana päivänä kiertää putouksia, hän näkee Rosen suutelevan intohimoisesti toista miestä, Patrickia, näyttelijä Richard Allanin näyttelemää rakastajatarta. Samana iltana Cutlerit todistavat Georgen raivoa. Rose osallistuu improvisoituihin juhliin ja pyytää, että soitettaisiin tiettyä levyä. George ryntää ulos heidän mökistään ja rikkoo levyn, sillä hän epäilee, että kappaleella on salainen merkitys Roselle. Kun Polly huomaa Georgen viiltäneen kätensä levyllä, hän käy hänen huoneessaan laittamassa siteet hänen vammoihinsa. George tunnustaa olleensa lampaankasvattaja, jonka onni kääntyi huonompaan suuntaan sen jälkeen, kun hän meni naimisiin Rosen kanssa, jonka hän tapasi ollessaan baarityttö. George ei tiedä, että Rose ja Patrick suunnittelevat hänen murhaansa. Seuraavana päivänä Rose houkuttelee Georgen seuraamaan häntä putousten alla olevaan pimeään turistitunneliin, jossa Patrick odottaa tappaakseen hänet. Jotta Rose tietäisi Georgen kuolleen, Patrick pyytää Rainbow Tower Carillonia soittamaan Rosen erikoiskappaleen Kiss; musiikki Lionel Newman, sanat Haven Gillespie, molemmat ilman nimiä. Kun Rose kuulee sävelen soivan kellojen soitossa, hän päättelee Georgen kuolleen. Itse asiassa George on tappanut Patrickin, heittänyt tämän ruumiin putouksiin ja kerännyt Patricksin kengät uloskäynnillä omiensa sijasta. Tämä saa poliisin uskomaan, että George on uhri. Ruumis nostetaan ylös, ja poliisi tuo Rosen tunnistamaan Georgen ruumiin. Kun kansi nostetaan kasvoilta ja Rose tunnistaa kuolleen miehen, hän romahtaa ja joutuu sairaalaan. Motellin johtaja siirtää Cutlerin tavarat Loomisin mökille. George tulee mökille tappaakseen Rosen, mutta löytää sieltä sen sijaan Pollyn. Polly herää ja näkee miehen ennen kuin tämä pakenee. Hän kertoo asiasta poliisille, joka käynnistää etsintäkuulutuksen. Kun Cutlerit käyvät toisen kerran putouksilla, George löytää Pollyn hetkeksi yksin. Polly liukastuu yrittäessään paeta, mutta Polly pelastaa hänet putoamasta putouksen reunan yli vesiputouksen vyöryyn. Mies selittää Pollylle tappaneensa Patrickin itsepuolustukseksi ja anelee anovasti: "Anna minun pysyä kuolleena". Polly lähtee vastaamatta. Myöhemmin samana päivänä hän kertoo poliisietsivälle, että uskoo Georgen olevan elossa. George panee soittamaan soittokelloa Kiss uudelleen hätääntyäkseen Rosea, joka pakenee sairaalasta aikomuksenaan päästä rajan yli takaisin Yhdysvaltoihin. Kun George odottaa häntä rajalla, hän pakenee ja yrittää piiloutua soittokellon kellotorniin. George saa hänet kiinni ja kuristaa hänet kellojen alla, jotka pysyvät hiljaa. Katuen hän sanoo: "Rakastin sinua, Rose. Tiedät sen. Cutlerit lähtevät ystäviensä Don Wilsonin ja Lurene Tuttlen kanssa kalastamaan vesilautalla Niagara-joen osuudella putousten yläpuolella. Kun vene kiinnittyy Chippawaan, Ontarion osavaltioon, hakemaan bensiiniä ja muita tarvikkeita, George varastaa veneen, jossa Polly on yhä kyydissä. Poliisi lähtee takaa-ajoon. Veneestä loppuu bensiini ja se ajautuu kohti putouksia. Kun he ovat lähellä putouksen reunaa, George hidastaa veneen vauhtia ja onnistuu saamaan Pollyn suurelle kivelle, ennen kuin hän syöksyy putouksen yli kuolemaan. Pollyn pelastaa kalliolta Yhdysvaltain rannikkovartioston Sikorsky H19 Chickasaw -helikopteri.</w:t>
      </w:r>
    </w:p>
    <w:p>
      <w:r>
        <w:rPr>
          <w:b/>
        </w:rPr>
        <w:t xml:space="preserve">Esimerkki 1.6329</w:t>
      </w:r>
    </w:p>
    <w:p>
      <w:r>
        <w:t xml:space="preserve">Fakta1: huolestunut opettaja on muuttanut uuteen taloon Sarahin kanssa, Fakta2: Fakta3: Maddens on lähtenyt Yhdysvaltoihin, Fakta4: Poppy on opettanut innostunutta ja lapsenmielistä apuopettajaluokkaa yksin, Fakta5: luokka osallistuu kilpailuun nimeltä Laulu jouluksi.</w:t>
      </w:r>
    </w:p>
    <w:p>
      <w:r>
        <w:rPr>
          <w:b/>
        </w:rPr>
        <w:t xml:space="preserve">Tulos</w:t>
      </w:r>
    </w:p>
    <w:p>
      <w:r>
        <w:t xml:space="preserve">Donald Peterson on huolestunut opettaja, joka on juuri muuttanut uuteen taloon raskaana olevan vaimonsa Sarahin kanssa. Hän ottaa vastaan opettajan paikan St. Bernadettesin ala-asteen koulusta ja ottaa vastaan luokan, jota aiemmin opetti herra Maddens, joka on tässä vaiheessa lähtenyt Yhdysvaltoihin, sillä välisenä aikana innostunut ja lapsellinen apuopettaja herra Poppy on opettanut luokkaa yksin. Luokka haluaa osallistua A Song for Christmas -kilpailuun, jossa jokainen koulu tuottaa joululaulun, jonka voittajakoulu saa 10 000 puntaa ja mahdollisuuden olla joulu 1. Rehtori Bevan kieltäytyy kuitenkin antamasta luokalle lupaa osallistua kilpailuun ilman pätevää opettajaa ja pelkää, että Poppyn käytös on niin sopimatonta, ettei yksikään opettaja pysy työssään. Donald elää dominoivan isänsä ja hänen vieraantuneen, kultapoika-identtisen kaksoisveljensä Roderickin varjossa, joka on maailmankuulu säveltäjä ja kapellimestari. Kun herra Poppy päättää, että St Bernadettesin pitäisi osallistua kansalliseen joululaulukilpailuun, hän suostuttelee Donaldin allekirjoittamaan osallistumislomakkeet ja kidnappaa hänet myöhemmin improvisoidulle automatkalle Castell Llawen Merry -linnaan, joka ei ole oikea paikka Walesissa ja jossa kilpailu järjestetään. Roderick osallistuu kuitenkin myös kilpailuun, ja hän ohjaa hienostokoulun St Cuthberts Collegen kuoroa. Myös herra Shakespeare Jason Watkins Oakmoor Schoolista, St Bernadettesin kilpakumppaneista, on osallistunut hänen luokkaansa. Donald vie luokkansa Walesin erämaahan, jossa he pääsevät esteiden, kuten uupumuksen ja vauvan vaippojen, ohi vuorelle, jonka yli heidän on kiivettävä päästäkseen Christmas Castleen ajoissa ennen esitystä.</w:t>
      </w:r>
    </w:p>
    <w:p>
      <w:r>
        <w:rPr>
          <w:b/>
        </w:rPr>
        <w:t xml:space="preserve">Esimerkki 1.6330</w:t>
      </w:r>
    </w:p>
    <w:p>
      <w:r>
        <w:t xml:space="preserve">Fakta1: Fakta2: Asha työskentelee säännöstelytoimistossa heti sodan jälkeen: Puran päättää työskennellä sanomalehden toimittajana, Fakta3: Puran noutaa vahingossa palkkashekin omien papereidensa mukana, Fakta4: Puranin isä paheksuu rakkautta, Fakta5: Seth on yrittänyt saada Purania luopumaan journalismista.</w:t>
      </w:r>
    </w:p>
    <w:p>
      <w:r>
        <w:rPr>
          <w:b/>
        </w:rPr>
        <w:t xml:space="preserve">Tulos</w:t>
      </w:r>
    </w:p>
    <w:p>
      <w:r>
        <w:t xml:space="preserve">Asha Mala Sinha on oikeudessa murhaoikeudenkäynnissä. Asianajaja ja toimittaja Puran Bharat Bhushan ottaa jutun käsittelyyn. Tarina siirtyy takaumiin, jossa Asha työskentelee säännöstelytoimistossa heti sodan jälkeen. Hän tulee köyhästä perheestä ja on perheen ainoa tulonsaaja. Hänellä on myös kuusi nuorempaa sisarta, joista hänen on huolehdittava. Puran tulee rikkaasta perheestä; hänen isänsä on liikemies Seth Mulchand. Puran päättää kuitenkin työskennellä sanomalehdessä toimittajana. Asha pitää Puranin artikkeleista, joissa hän paljastaa korruptiota ja mustan pörssin markkinointia, sekä hänen artikkeleistaan työssäkäyvistä naisista. Hän kiinnostuu tapaamaan kirjailijan. He tapaavat hänen työpaikkansa toimistossa. Lähtiessään Puran onnistuu pudottamaan paperinsa, ja ne menevät sekaisin Ashan pöydällä olevien papereiden kanssa. Puran poimii vahingossa pöydällä olleen palkkashekin omien papereidensa mukana. Hän tapaa Puranin uudelleen saadakseen shekkinsä takaisin. Useiden tapaamisten jälkeen Asha ja Puran rakastuvat, mitä Puranin isä ei hyväksy. Seth Mulchand yrittää lahjoa Ashan pysymään erossa Puranista, mutta tämä kieltäytyy. Seth on myös yrittänyt saada Purania luopumaan journalismista, mutta Puran on itsepäisesti uhmakas. Ärsyyntynyt Seth ostaa sitten sanomalehden, jossa Puran työskentelee, mutta tämä johtaa siihen, että Puran perustaa oman lehden. Sitten Seth kidnappaa Ashasin nuorimman siskon ja vaatii lunnaita. Koska Ashalla ei ole rahaa lunnaisiin, hän menee Seth Mulchandin luo. Lainaamiensa rahojen sijasta hän allekirjoittaa lapun, jossa hän ilmoittaa ottavansa rahat päästäkseen pois Puranista. Tämä johtaa väärinkäsityksiin hänen ja Puranin välillä. Yksi Ashasin sisarista, Uma Madhavi, vierailee klubilla, jonka omistaja ahdistelee häntä. Hän päätyy tappamaan klubin omistajan ja Asha ottaa syyt niskoilleen. Puran onnistuu todistamaan Ashasin syyttömyyden oikeudessa ja selvittää myös isänsä heidän välilleen aiheuttaman kuilun.</w:t>
      </w:r>
    </w:p>
    <w:p>
      <w:r>
        <w:rPr>
          <w:b/>
        </w:rPr>
        <w:t xml:space="preserve">Esimerkki 1.6331</w:t>
      </w:r>
    </w:p>
    <w:p>
      <w:r>
        <w:t xml:space="preserve">Fakta1: Henry Hill työskentelee Cicerolle ja kumppaneille, Fakta2: Karen on huolissaan Henryn rikollisesta toiminnasta, Fakta3: Jatkuva huomautus siitä, että Henry oli nuorempana kengänkiillottaja, Fakta4: Tieto siitä, että tehty miehen murha merkitsee kostoa Gambino-rikollisperheeltä, Fakta5: Jimmy kuljettaa ruumiin Henryn auton takakontissa.</w:t>
      </w:r>
    </w:p>
    <w:p>
      <w:r>
        <w:rPr>
          <w:b/>
        </w:rPr>
        <w:t xml:space="preserve">Tulos</w:t>
      </w:r>
    </w:p>
    <w:p>
      <w:r>
        <w:t xml:space="preserve">Vuonna 1955 Henry Hill työskentelee Paul Paulie Ciceron ja hänen kumppaniensa palveluksessa: James Jimmy the Gent Conway, kuorma-autokaappari, ja Tommy DeVito, nuorisorikollinen. Huhtikuussa 1967 he tekevät Air Francen ryöstön. He nauttivat rikollisen elämänsä eduista ja viettävät suurimman osan öistään Copacabanan yökerhossa naisten kanssa riehuen. Henry tapaa Karen Friedmanin, juutalaisen naisen Long Islandin Five Townsin alueelta, ja menee myöhemmin naimisiin hänen kanssaan. Karen on aluksi huolissaan Henryn rikollisesta toiminnasta, mutta pian hänen loistelias elämäntyylinsä viettelee hänet. Kesäkuun 11. päivänä 1970 Billy Batts, Gambino-rikollisperheeseen kuuluva mafioso, loukkaa Tommya jatkuvilla huomautuksilla siitä, että tämä on ollut nuorempana kengänkiillottaja. Raivostuneina Tommy ja Jimmy hyökkäävät Battsin kimppuun ja tappavat hänet. Jimmy, Henry ja Tommy tietävät, että heidän tekemänsä murha merkitsisi kostoa Gambino-rikollisperheeltä, mikä voisi mahdollisesti tarkoittaa Paulien määräämistä tappamaan heidät, ja peittelevät murhan. He kuljettavat ruumiin Henryn auton takakontissa ja hautaavat sen New Yorkin osavaltion pohjoisosaan. Kuusi kuukautta myöhemmin Jimmy saa tietää, että hautapaikkaan aiotaan rakentaa uusi rakennus, minkä vuoksi heidän on kaivettava mätänevä ruumis esiin ja siirrettävä se. Henry järjestää rakastajattarensa Janice Rossin asunnon. Kun Karen saa tietää heidän suhteestaan, hän yrittää kohdata Janicen ja uhkaa Henryä aseella uhaten. Henry muuttaa pois asumaan Janicen luo, mutta Paulie puuttuu asiaan, sovittelee pariskunnan välille ja ohjaa Henryn palaamaan Karenin luokse suoritettuaan hänelle tehdyn työn. Henry ja Jimmy lähetetään perimään velkaa Tampassa asuvalta uhkapelurilta, mutta heidät pidätetään, kun uhkapelaajan sisar, FBI:n konekirjoittaja, on ilmiantanut heidät. Jimmy ja Henry saavat kymmenen vuoden vankeustuomion. Vankilassa Henry myy Karenin salakuljettamia huumeita elättääkseen perheensä ulkona. Vuonna 1978 Henry pääsee ehdonalaiseen vapauteen ja laajentaa kokaiinikauppaansa Paulien selän takana saaden myös Conwayn ja DeViton mukaan. Jimmy ja monet Henryn kumppanit tekevät Lufthansan ryöstön John F. Kennedyn kansainvälisellä lentokentällä ja varastavat kuusi miljoonaa. Kun muutama jäsen ostaa kalliita esineitä ja poliisi löytää pakoauton, Jimmy tapattaa suurimman osan porukasta. Tommy tapetaan lopulta kostoksi Battsin murhasta, koska häntä oli huijattu luulemaan, että hänestä tulisi tehty mies. Toukokuun 11. päivään 1980 mennessä Henrystä on tullut hermoraunio kokaiinin käytön ja unettomuuden vuoksi. Hän yrittää järjestää huumekauppaa kumppaneidensa kanssa Pittsburghissa, mutta huumeagentit pidättävät hänet ja vangitsevat hänet. Kun hänet on vapautettu takuita vastaan, Karen kertoo, että hän huuhtoi 60 000 dollarin arvosta kokaiinia vessanpöntöstä alas estääkseen FBI:n agentteja löytämästä sitä ratsiassaan, jolloin perhe jäi käytännössä pennittömäksi. Paulie tuntee itsensä petetyksi Henryn huumekaupoista, antaa hänelle 3 200 ja lopettaa heidän yhteistyönsä. Koska Henry joutuu liittovaltion syytteeseen ja tajuaa, että Jimmy aikoo tapattaa hänet, hän päättää ilmoittautua todistajansuojeluohjelmaan. Hän antaa riittävästi todistajanlausuntoja, jotta Paulie ja Jimmy pidätetään ja tuomitaan. Henry joutuu jättämään gangsterielämänsä, ja hänen on nyt kohdattava elämä oikeassa maailmassa. Hän kertoo: Olen tavallinen nobody. Saan elää loppuelämäni kuin ääliö. Lopputekstit paljastavat, että Henry on edelleen todistajansuojeluohjelmassa ja että hänet pidätettiin vuonna 1987 Seattlessa, Washingtonissa huumausainesalaliitosta, ja hän sai viisi vuotta ehdollista vankeutta. Vuodesta 1987 lähtien Henry on ollut kuivilla. Henry ja Karen Hill erosivat vuonna 1989 25 avioliittovuoden jälkeen. Paul Cicero kuoli vuonna 1988 Fort Worthin liittovaltion vankilassa 73-vuotiaana hengityselinsairauteen. Jimmy Conway istuu 20 vuoden elinkautista tuomiota murhasta newyorkilaisessa vankilassa, ja hän pääsee ehdonalaiseen vapauteen vasta vuonna 2004, jolloin hän täyttää 78 vuotta.</w:t>
      </w:r>
    </w:p>
    <w:p>
      <w:r>
        <w:rPr>
          <w:b/>
        </w:rPr>
        <w:t xml:space="preserve">Esimerkki 1.6332</w:t>
      </w:r>
    </w:p>
    <w:p>
      <w:r>
        <w:t xml:space="preserve">Fakta1: elokuva alkaa onnettomuudesta, Fakta2: Fakta3: Avik alkoi suunnitella menevänsä Balurghatiin tapaamaan häntä, Fakta4: Noor Islam tulee Maldaan etsimään sopivaa työtä, Fakta5: Noor vie Riyan tapaamaan nykyisiä vanhempiaan.</w:t>
      </w:r>
    </w:p>
    <w:p>
      <w:r>
        <w:rPr>
          <w:b/>
        </w:rPr>
        <w:t xml:space="preserve">Tulos</w:t>
      </w:r>
    </w:p>
    <w:p>
      <w:r>
        <w:t xml:space="preserve">Elokuva alkaa onnettomuudella. Sitten se siirtyy useita kuukausia taaksepäin, kun Joyita Payel Sarkar, Balurghatin kylästä kotoisin oleva tyttö, saapuu Kolkataan antamaan haastattelun työtään varten. Mutta hänen siskonsa, jonka piti opastaa häntä, ei päässyt paikalle appensa aivohalvauksen vuoksi. Hän ottaa avukseen vieraan pojan nimeltä Avik Abir Chatterjee, joka jättää työnsä kesken auttaakseen häntä, mutta päätyy koko päiväksi hänen luokseen. Seuraavana päivänä Joyita palaa kyläänsä ja huomaa pian rakastavansa Avikia. Samaan aikaan kaupungissa Avik myös tajuaa saman ja alkoi suunnitella menevänsä Balurghatiin tapaamaan häntä. Sitten tapahtuu rinnakkainen tarina, jossa Noor Islam Soham Chakraborty, köyhä mies Murshidabadin kylästä, tulee Maldaan etsimään sopivaa työtä. Noor rakastuu naapuriinsa Riya Mimi Chakrabortyyn, joka on ammatiltaan sairaanhoitaja. Hän tarkkailee naista joka aamu viimeisten kuuden kuukauden ajan. Eräänä päivänä Noor tapaa Riyan ja ilmaisee rakkautensa tätä kohtaan. Riya on kuitenkin rohkea ja suorapuheinen, suostuu hänen rakkauteensa ja alkaa komennella häntä armottomasti. Hän panee hänet useiden testien läpi, kuten saa hänet suostumaan elintenluovutukseen, HIV-testaukseen, puhuu hänelle poliisikomissaarin kanssa, joka on hänen isänsä, sovittelee tapaamisen entisen yksipuolisen rakastajansa kanssa ja niin edelleen. Hän haluaa, että mies päättää kaiken sen perusteella, mitä hän on tehnyt hänelle, haluaako hän mennä naimisiin hänen kanssaan ja viettää loppuelämänsä hänen kanssaan. Noor vastaa myöntävästi, ja molemmat rakastavat toisiaan ehdoitta perheidensä suostumuksella. Sitten tarina palaa nykyhetkeen, jossa Noor vie Riyan tapaamaan vanhempiaan. He matkustavat samassa bussissa, johon nousee myös Avik, joka lähti tapaamaan Joyitaa, vaikka palaa takaisin, koska ei löytänyt tämän osoitetta. Toisessa bussissa Joyita palaa Balurghatiin Kolkatasta, jonne hän meni taas tapaamaan Avikia. Lisäksi siinä nähdään äiti ja hänen lapsensa, tyttöjen jääkiekkojoukkue, tuore aviopari, kaksi opiskelijaopiskelijaa, jotka tuntevat vetoa toisiinsa, ja mies, joka palaa Dubaista nähdäkseen viisivuotiaan tyttärensä ensimmäistä kertaa. Kun bussit ovat saavuttamassa määränpäänsä, ne törmäävät toisiinsa, mikä aiheuttaa tuhoisan onnettomuuden. Ihmiset ryntäävät apuun. Noor saa lopulta vakavan päävamman, ja Riya pakottaa hänet sairaalaan lähdössä olleella ambulanssilla. Hän jää auttamaan muita, sillä sairaanhoitajana se oli hänen työnsä. Myös Avik alkaa auttaa muita. Lopulta hän näkee Joyitan loukkaantuneen toisessa bussissa. Sairaalassa Avik tunnustaa rakkautensa Joyitalle tämän sängyn vieressä, ja Joyita pääsee tajuihinsa. Elokuva päättyy traagiseen kohtaan, jossa Noor ja Joyita kuolevat. Loppukohtauksessa hysteerinen Riya ja hänen surevat vanhempansa vievät Noorin ruumiin pois, kun taas Avik hyväilee hellästi elottoman Joyitan kämmentä teho-osastolla vain poistuakseen myöhemmin sairaalasta surun murtamana. Onnettomuuspaikka julistetaan onnettomuusalueeksi, ja elokuva päättyy muutamaan liikenneturvallisuutta koskevaan viestiin. Koskaan ei voi ymmärtää syytä siihen, mitä elämä on valmistanut hänelle. Siksi nimi: Bojhena Shey Bojhena.</w:t>
      </w:r>
    </w:p>
    <w:p>
      <w:r>
        <w:rPr>
          <w:b/>
        </w:rPr>
        <w:t xml:space="preserve">Esimerkki 1.6333</w:t>
      </w:r>
    </w:p>
    <w:p>
      <w:r>
        <w:t xml:space="preserve">Fakta1: Fakta2: lemmikkieläinsairaala on ylpeä Garconin kirurgista, Fakta3: kolmikko yrittää nauttia luista ja koirakekseistä koostuvan illallisen, Fakta4: Bedfordin kotiapulainen pelkää koiria, Fakta5: Bedford uhkaa heittää Stoogesin vankilaan.</w:t>
      </w:r>
    </w:p>
    <w:p>
      <w:r>
        <w:rPr>
          <w:b/>
        </w:rPr>
        <w:t xml:space="preserve">Tulos</w:t>
      </w:r>
    </w:p>
    <w:p>
      <w:r>
        <w:t xml:space="preserve">Stooges on lemmikkieläinsairaalan ammattitaitoisia eläinlääkäreitä, jotka ovat ylpeitä Garconin, seurapiirikaunotar Isabelle LaMalin arvostetun villakoiran, leikkaajista. He poistavat onnistuneesti piikin sen tassusta. Toimittajina esiintyvät koiranryöstäjät Lynton Brent ja Cy Schindell dognap Garconia. Ennen kuin kidnappausrikos paljastuu, kolmikko yrittää nauttia luista ja koirakekseistä koostuvan päivällisen pitkässä pöydässä kaikkien muiden sairaalan potilaina olevien koirien kanssa. Aterian aikana sairaanhoitaja huomaa Garconin kadonneen. Pojat yrittävät kuumeisesti huijata rouva Bedfordia naamioimalla koiran Garconiksi. Kun rouva Bedfordin kotiapulainen Libby Taylor, joka pelkää koiria, kuitenkin vahingossa imuroi koirasta liimatun turkin, rouva Bedford uhkaa heittää Stoogesin vankilaan. Epätoivoissaan kolmikko käyttää koiraa verikoirana jäljittääkseen roistot. Kun he löytävät vihollisten piilopaikan, syntyy kova tappelu. Larry ja Moe menevät tajuttomiksi, mutta sitten Curly voittaa molemmat roistot. Pojat kuulevat Garconin haukkuvan hiljaa komeron sisältä ja huomaavat, että palkittu villakoira on saanut pentueen.</w:t>
      </w:r>
    </w:p>
    <w:p>
      <w:r>
        <w:rPr>
          <w:b/>
        </w:rPr>
        <w:t xml:space="preserve">Esimerkki 1.6334</w:t>
      </w:r>
    </w:p>
    <w:p>
      <w:r>
        <w:t xml:space="preserve">Fakta1: Fakta2: halpa vainoharhainen roisto haluaa olla jazzpianisti, Fakta3: epäonnistunut timanttiryöstö johtaa hänet olennon piilopaikkaan rakennuksen päällä, Fakta4: Quinn päättää kiristää kaupungilta valtavan summan rahaa vastineeksi ohjeista, Fakta5: luotien täyttämä olento putoaa Manhattanin kaduille showdownin seurauksena.</w:t>
      </w:r>
    </w:p>
    <w:p>
      <w:r>
        <w:rPr>
          <w:b/>
        </w:rPr>
        <w:t xml:space="preserve">Tulos</w:t>
      </w:r>
    </w:p>
    <w:p>
      <w:r>
        <w:t xml:space="preserve">Atsteekkien jumala Quetzalcoatl, siivekäs, lohikäärmeen kaltainen naaraspuolinen lisko, asuu Chrysler Buildingin artdeco-tornissa ja käy usein keskipäivän auringossa ahmimassa onnettomia newyorkilaisia. Tuloksena oleva verinen sotku hämmentää etsiviä, Dt. Shepard ja ylikonstaapeli Powell, jotka ovat jo kiireisiä tapauksen kanssa, jossa on kyse sarjasta outoja rituaalimurhia, jotka liittyvät salaiseen atsteekkikulttiin. Samaan aikaan Jimmy Quinn, halpa, vainoharhainen roisto, joka haluaa olla jazzpianisti, osallistuu epäonnistuneeseen timanttiryöstöön, joka johdattaa hänet rakennuksen päällä sijaitsevan olentojen pesän luo. Tämä saa Quinnin yritykset asettua aloilleen ja kääntää rikollisuudesta uusi lehti olemaan turhia, sillä hän päättää kiristää kaupungilta valtavan summan rahaa vastineeksi siitä, että hän saa ohjeet olennon pesään, jossa on kolossaalinen muna. Paikan yksityiskohdat joutuvat Shepardin käsiin, ja hän johtaa puolisotilaallista hyökkäystä Chrysler Buildingiin. Ensin he ampuvat munan, vauva hyökkää ja kuolee. Myöhemmin olento tulee torniin. Välikohtauksen jälkeen luotien läpäisemä olento putoaa Manhattanin kaduille. Lopulta Shepard myös ottaa kiinni ja ampuu Plumed Serpentin hullun papin, joka valmistautuu murhaamaan Quinnin rituaalisesti herättääkseen jumalansa henkiin. Loppukohtauksessa suuri muna kuoriutuu.</w:t>
      </w:r>
    </w:p>
    <w:p>
      <w:r>
        <w:rPr>
          <w:b/>
        </w:rPr>
        <w:t xml:space="preserve">Esimerkki 1.6335</w:t>
      </w:r>
    </w:p>
    <w:p>
      <w:r>
        <w:t xml:space="preserve">Fakta1: Fakta2: paha noita karkotettiin Ozista, Fakta3: Gloomhilda on kerännyt armeijan galaksin laitamille, Fakta4: salakavalat hyökkäykset epäonnistuvat Dorothyn odottamattoman saapumisen vuoksi, Fakta5: kristallit ovat kadonneet satoja vuosia sitten.</w:t>
      </w:r>
    </w:p>
    <w:p>
      <w:r>
        <w:rPr>
          <w:b/>
        </w:rPr>
        <w:t xml:space="preserve">Tulos</w:t>
      </w:r>
    </w:p>
    <w:p>
      <w:r>
        <w:t xml:space="preserve">Vuonna 2060 kahdeksanvuotias Dorothy ja hänen koiransa joutuvat salaperäisellä tavalla pois planeetaltaan Ozin ihmeelliseen ja maagiseen galaksiin. Paha noita, Gloomhilda, hallitsi aikoinaan galaksia pelolla ja kauhulla, mutta hyvä tohtori Oz ajoi hänet pois. Nyt Gloomhilda on koonnut armeijan galaksin laitamille ja valmistautuu voittamaan valtakuntansa takaisin. Hänen hiippailuhyökkäyksensä epäonnistuu Dorothyn odottamattomaan saapumiseen. Tohtori Oz kuitenkin tietää, että Gloomhilda palaa. Hänellä on suunnitelma, joka vapauttaa galaksin ikuisesti Gloomhildan pahuudesta. Legenda kertoo kolmesta kristallista, Rakkauden kristallista, Viisauden kristallista ja Rohkeuden kristallista. Nämä kristallit levittäytyivät ympäri galaksia ja katosivat satoja vuosia sitten. Legendan mukaan se, joka omistaa kaikki kolme kristallia, hallitsee Ozin galaksia ikuisesti. Tohtori Ozin johdolla Dorothy ja joukko sankareita lähtee etsimään kolmea maagista kristallia.</w:t>
      </w:r>
    </w:p>
    <w:p>
      <w:r>
        <w:rPr>
          <w:b/>
        </w:rPr>
        <w:t xml:space="preserve">Esimerkki 1.6336</w:t>
      </w:r>
    </w:p>
    <w:p>
      <w:r>
        <w:t xml:space="preserve">Fakta1: Fakta2: Psyklosit käyttävät ihmisorjatyövoimaa mineraalien ja muiden luonnonvarojen louhimiseen: Fakta3: massiivinen kupoli tukikohdan yläpuolella suojaa Psychloja Maan ilmakehältä, Fakta4: Terlit lahjovat tiensä louhimalla laittomasti kultaa alueilla, joilla on korkea radioaktiivisuus, Fakta5: Jonnie hankkii kattavat tiedot ihmiskunnan historiasta ja kirjallisuudesta Psychlojen nopean oppimisen koneessa.</w:t>
      </w:r>
    </w:p>
    <w:p>
      <w:r>
        <w:rPr>
          <w:b/>
        </w:rPr>
        <w:t xml:space="preserve">Tulos</w:t>
      </w:r>
    </w:p>
    <w:p>
      <w:r>
        <w:t xml:space="preserve">Vuonna 3000 Maa on autio joutomaata. Psychlosit, julma jättiläismäisten humanoidien muukalaisten rotu, ovat hallinneet planeettaa tuhannen vuoden ajan ja käyttävät ihmisten orjatyövoimaa sen mineraalien ja muiden luonnonvarojen riistämiseen. Muutamat alkeelliset metsästäjä- ja keräilijäheimot elävät vapaina syrjäisillä, piilotetuilla alueilla, mutta kymmenen vuosisataa kestäneen Psychlojen sorron jälkeen he ovat luopuneet toivosta saada planeettansa takaisin hallintaansa. Jonnie Goodboy Tyler Barry Pepper torjuu tämän universaalin toivottomuuden ja jättää heimonsa Kalliovuorilla tutkimusmatkalle yhdessä Carlo Kim Coates -nimisen nomadimetsästäjän kanssa. Psyklojen ryöstöretkikunta ottaa molemmat kiinni ja kuljettaa heidät orjaleirille Denverin raunioille Coloradoon, Psyklojen pääasialliseen tukikohtaan. Tukikohdan yllä oleva massiivinen kupoli suojaa Psychloja Maan ilmakehältä, joka on niille myrkyllinen. Leirillä he tapaavat Terl John Travoltan, Psychlojen turvallisuuspäällikön, ja hänen apulaisensa Ker Forest Whitakerin. Terl on jäänyt pysyvästi syrjäiselle Maan etuvartioasemalleen senaattorin tyttäreen liittyvän selittämättömän välikohtauksen vuoksi. Hän aikoo lahjoa tiensä takaisin Psychlojen kotiplaneetalle louhimalla laittomasti kultaa alueilla, joilla on korkea radioaktiivisuus. Psyklot välttelevät tällaisia alueita, koska säteily reagoi räjähdysmäisesti niiden hengittämän kaasuseoksen kanssa. Terl valitsee Jonnien johtamaan kaivosoperaatiota. Jonnie hankkii kattavan tietämyksen ihmiskunnan historiasta ja kirjallisuudesta Psychlon pikaoppimiskoneessa. Hän julistaa uhmakkaasti, että jonain päivänä ihmiset kukistavat Psychlot ja valtaavat takaisin planeettansa. Huvittunut Terl näyttää Jonnielle Denverin rauniot ja sen julkisen kirjaston ja kehuu, että Psychlos valloitti koko maapallon vain yhdeksässä minuutissa 2000-luvulla. Jonnie viettää aikaa kirjastossa ja innostuu erityisesti itsenäisyysjulistuksesta. Terl antaa Jonnielle joukon orjia ja Psychlojen lentosukkulan ja käskee häntä etsimään kultaa. Jonnie löytää runsaat varastot kauan sitten hylätystä Fort Knoxista. Hän löytää myös hylätyn maanalaisen sotilastukikohdan, jossa on toimivia Harrier-hyppykoneita, aseita ja polttoainetta. Vaikka heidän pitäisi työskennellä kaivoksissa, Jonnie ja hänen seuraajansa suunnittelevat vallankumousta ja käyttävät sotilastukikohdan lentosimulaattoreita harjoitellakseen ilmataistelua. Viikon harjoittelun jälkeen kapinalliset aloittavat hyökkäyksensä. Itsemurhatehtävässään Carlo lentää Psychlo-lentosukkulallaan Denverin kupoliin, tuhoaa sen ja tukehduttaa sisällä olevat Psychlosit. Jonnie kaappaa teleportaatiolaitteen ja teleporttaa sillä likaisen pommin Psychlojen kotimaailmaan. Kun se räjähtää, sen vapauttama säteily reagoi katastrofaalisesti Psychlojen ilmakehän kanssa ja tuhoaa kaiken elämän planeetalta. Ihmiset ovat vallanneet Maan takaisin, mutta heitä odottaa epävarma tulevaisuus. Ainoat selviytyjät ovat Terl, joka on vangittuna Fort Knoxin sisällä kultaharkoista koostuvassa tilapäissellissä, ja Ker, joka liittyy voitokkaiden ihmisten haastavaan projektiin sivilisaationsa jälleenrakentamiseksi.</w:t>
      </w:r>
    </w:p>
    <w:p>
      <w:r>
        <w:rPr>
          <w:b/>
        </w:rPr>
        <w:t xml:space="preserve">Esimerkki 1.6337</w:t>
      </w:r>
    </w:p>
    <w:p>
      <w:r>
        <w:t xml:space="preserve">Fakta1: Fakta2: kulta osoittautuu väärennökseksi tuloksena, Fakta3: avioliitto peruuntuu tulos, Fakta4: Kundan päättää kostaa isän kuoleman tappamalla Gopaldas pojan, Fakta5: kysymys on edelleen rosvon elämä ja kuolema poliisin käsissä</w:t>
      </w:r>
    </w:p>
    <w:p>
      <w:r>
        <w:rPr>
          <w:b/>
        </w:rPr>
        <w:t xml:space="preserve">Tulos</w:t>
      </w:r>
    </w:p>
    <w:p>
      <w:r>
        <w:t xml:space="preserve">Dinanath on opettaja intialaisessa pikkukaupungissa ja asuu vaimonsa Kamlan, tyttärensä Shantin ja poikansa Kundanin kanssa. Hän on julkaissut kirjan nimeltä Daata, jossa hän on viitannut kaikkiin maailman suuriin uskontoihin, ja kukaan muu kuin Intian presidentti Raja Suraj Singhin opetusministerin välityksellä kunnioittaa häntä tästä työstä. Hän järjestää Shantin avioliiton Gopaldasin pojan kanssa, mutta kun Gopaldas vaatii myötäjäisiä, hänellä ei ole siihen varaa, ja hän toteaa, että hän on antanut Shantille riittävästi kultaa ja koruja. Kulta osoittautuu väärennökseksi, minkä seurauksena avioliitto peruuntuu, Shanti tappaa itsensä ja Dinanath kuolee sydänkohtaukseen. Hänen nimensä on tahriintunut, eikä kukaan tule auttamaan Kundania tai hänen äitiään. Kundan päättää kostaa isänsä kuoleman tappamalla Gopaldasin pojan, minkä seurauksena hän ryhtyy rosvoksi, liittyy muiden rosvojen joukkoon ja etsii keinoja tappaa Gopaldas. Kysymys kuuluu, oliko Dinanath suunnitellut pojalleen tällaista elämää: rosvon elämää ja kuolemaa poliisin käsissä?</w:t>
      </w:r>
    </w:p>
    <w:p>
      <w:r>
        <w:rPr>
          <w:b/>
        </w:rPr>
        <w:t xml:space="preserve">Esimerkki 1.6338</w:t>
      </w:r>
    </w:p>
    <w:p>
      <w:r>
        <w:t xml:space="preserve">Fakta1: Fakta 2: Venäläinen virkamies aikoo syyttää entistä miljardööriä ja hallituksen ilmiantajaa Juri Komarovia tulevassa väärennetyssä oikeudenkäynnissä, ellei Komarov luovuta Moskovalle todistusaineistoa, jonka uskotaan sisältävän Chagarinia raskauttavia todisteita: NYPD:n etsivä John McClane ei ole ollut yhteydessä poikaansa, Fakta3: oikeustalossa tapahtuu pommiräjähdys, jonka Chagarinin Alik on järjestänyt, ja Jack pääsee vapaaksi Komarovin kanssa, Fakta4: miehet jahtaavat heitä Moskovan kaduilla, Fakta5: Jack ja tytär pääsevät turvallisesti pois Venäjältä.</w:t>
      </w:r>
    </w:p>
    <w:p>
      <w:r>
        <w:rPr>
          <w:b/>
        </w:rPr>
        <w:t xml:space="preserve">Tulos</w:t>
      </w:r>
    </w:p>
    <w:p>
      <w:r>
        <w:t xml:space="preserve">Moskovassa Viktor Tšagarin, korkea-arvoinen mutta korruptoitunut venäläinen virkamies, aikoo syyttää entistä miljardööriä ja hallituksen ilmiantajaa Juri Komarovia uhkaavassa väärennetyssä oikeudenkäynnissä, ellei Komarov luovuta salaista tiedostoa, jonka uskotaan sisältävän Tšagarinia raskauttavia todisteita. Jack McClane, joka on pidätetty salamurhayrityksen jälkeen, neuvottelee lyhyemmästä tuomiosta tarjoutumalla todistamaan Komarovia vastaan. Samaan aikaan Jackin isä, NYPD:n etsivä John McClane, joka ei ole ollut yhteydessä poikaansa moneen vuoteen, on saanut tietää poikansa olevan pulassa ja lentää tyttärensä Lucy McClanen johdolla Venäjälle auttamaan. Kun John saapuu ja lähestyy oikeustaloa, jossa Komarov on oikeudessa, oikeustalossa tapahtuu Chagarinsin kätyrin Alikin järjestämä pommiräjähdys, ja Jack pääsee vapaaksi Komarovin kanssa. Poikansa nähdessään John kohtaa tämän, mutta heidän riitansa keskeytyy, kun Alik ja hänen miehensä jahtaavat heitä amerikkalaisella Cougar MRAP -ajoneuvolla Moskovan kaduilla. John, Jack ja Komarov onnistuvat pakenemaan. Turvatalossa piileskellessään John saa selville, että hänen poikansa on CIA:n upseeri ja että hän on ollut peiteoperaatiossa viimeiset kolme vuotta. Jackin kumppani Collins vaatii Komarovilta tiedostojen sijaintia, jotta CIA voi saada Chagarinin kiinni. Komarov suostuu lopulta sillä ehdolla, että hän ja hänen tyttärensä pääsevät turvallisesti pois Venäjältä. Collins lopulta ammutaan ja tapetaan, kun McClanes ja Komarov joutuvat Tshagarinin miesten raskaaseen tulitukseen, mutta he pääsevät pakoon. He suuntaavat kaupungin hotelliin hakemaan avaimen arkiston sisältävään holviin. Siellä he tapaavat Komarovin tyttären Irinan, kuten aiemmin oli suunniteltu. John alkaa epäillä tytön ovelaa käytöstä, ja se osoittautuu oikeaksi, kun Alik miehineen tunkeutuu sisään ja sitoo Johnin ja Jackin, kun Komarov otetaan panttivangiksi, ja Irina tunnustaa ilmiantaneensa heidät saadakseen miljoonia dollareita. Jack irrottautuu siteistä ja tappaa lähimmät vartijat venäläisellä pistooliveitsellä, minkä ansiosta kaksikko voi tappaa suurimman osan miehistä. Alik ja Irina, joiden panttivankina on edelleen Komarov, palaavat Mil Mi24 -helikopterilla ja yrittävät tappaa heidät, mutta he pakenevat toisen kerran. Samana yönä he varastavat auton, joka on täynnä tuliaseita, ja ajavat Ukrainan Pripjatiin, jossa sijaitsee arkistoholvi. Komarov, Irina ja Alik ovat kuitenkin tulleet heidän edellään. Käänteentekevästi paljastuu, ettei kansiota ole koskaan ollutkaan olemassa: laatikko, jonka sisällä kansiota väitetään olevan, on itse asiassa salainen käytävä Tshernobylin holviin, jossa on miljardin euron arvosta asekelpoista uraania. Holvissa ollessaan Komarov tappaa Alikin ja kutsuu Chagarinin vahingoniloiseksi ja kuuntelemaan, kun Komarovin kätyri tappaa Chagarinin. Tässä vaiheessa John ja Jack menevät holviin, saavat selville Komarovin todellisen juonen ja ottavat hänet kiinni. Irina tulee toisen kätyrin kanssa isänsä avuksi. Kun he yrittävät paeta, Jack seuraa Komarovia, kun taas John seuraa Irinaa, joka pakenee Mil Mi26 -helikopterilla. Irina yrittää suojella isäänsä ampumalla helikopterin aseilla Jackia. John saa helikopterin pois tasapainosta ajamalla kuorma-auton ulos hangaariosastosta, edelleen ketjulla kahlittuna, avoimen takaluiskan kautta; hänet heitetään myöhemmin ulos rakennukseen. Komarov huomauttaa, että Jack saa nähdä isänsä kuolevan, jolloin Jack heittää hänet katolta pyörivien helikopterin roottoreiden tielle ja tappaa hänet. Kun Jack ja John palaavat takaisin rakennuksen sisälle, Irina yrittää kostaa isänsä ryntäämällä helikopterin, josta on nyt ammukset loppu, rakennukseen itsemurhaiskuna. Isä ja poika selviytyvät hyppäämällä rakennuksesta suureen vesilammikkoon, kun helikopteri syöksyy maahan ja räjähtää, jolloin Irina kuolee. Lopulta McClanet palaavat kotiin ja tapaavat Lucyn asfaltilla.</w:t>
      </w:r>
    </w:p>
    <w:p>
      <w:r>
        <w:rPr>
          <w:b/>
        </w:rPr>
        <w:t xml:space="preserve">Esimerkki 1.6339</w:t>
      </w:r>
    </w:p>
    <w:p>
      <w:r>
        <w:t xml:space="preserve">Fakta1: Hongkongilaiset kauneuskonsultit hyväksyvät tarjouksen työskennellä yrityksen uudessa sivuliikkeessä Shenzhenissä, Fakta2: alkuinnostus muuttuu kauhuksi, Fakta3: majoitus on pikemminkin halpa hotellihuone kuin uusi talo, Fakta4: Sun lupaa parantaa 's-naamat, kun hän hyväksyy suuren summan heiltä, Fakta5: rouva Chengin haamu pakottaa hänet palauttamaan sopimuksen loppuosan.</w:t>
      </w:r>
    </w:p>
    <w:p>
      <w:r>
        <w:rPr>
          <w:b/>
        </w:rPr>
        <w:t xml:space="preserve">Tulos</w:t>
      </w:r>
    </w:p>
    <w:p>
      <w:r>
        <w:t xml:space="preserve">Hongkongilaiset kauneuskonsultit Sun ja Aki hyväksyvät tarjouksen työskennellä yrityksensä uudessa toimipisteessä Shenzhenissä. Heidän alkuinnostuksensa muuttuu kauhuksi, kun he saavat tietää, että heidän pomonsa oli huijannut heitä: Heidän majoituksensa on halpa hotellihuone uuden talon sijaan, ja toimipisteessä on vain yksi työntekijä, Yee. Sinä iltana Akin poikaystävä Bud Gay vie heidät kolme kavereidensa, Lai-veljesten, diskoon. Lai-veljesten, Bud Gayn ja hänen serkkunsa Bud Yanin avustuksella he jakavat lehtisiä houkutellakseen asiakkaita konttoriinsa. Eräänä iltana paikalle ilmestyy outo mies nimeltä herra Cheng, joka pyytää heidän palveluksiaan vaimolleen. Hän haluaa, että he menevät hänen kotiinsa, koska hänen vaimonsa on hankala matkustaa. Sun seuraa häntä kotiin ja lupaa parantaa rouva Chengin kasvot, kun hän ottaa heiltä vastaan suuren summan. Hän ei tiedä, että Chengin pariskunta ja heidän taloudenhoitajansa ovat itse asiassa aaveita. Kun hän yrittää lopettaa ensimmäisen hoitokerran jälkeen, rouva Chengin haamu riivaa hänet ja pakottaa hänet palaamaan ja täyttämään oman osuutensa sopimuksesta. Aki huomaa, että Sun käyttäytyy oudosti, ja kuulee Yee:ltä, että Sun on riivattu. Sillä välin Bud Yan paljastaa Lain veljeksille, että heidän diskonsa on houkutellut suuren määrän kummitusasiakkaita, koska he ovat tietämättään avanneet diskonsa nälkäisten aaveiden festivaalin aikana. He pyytävät apua Bud Gayn äidiltä, asiantuntija-aavemetsästäjä rouva Bud Lungilta, jotta he voisivat "puhdistaa" diskon ja pelastaa Sunin Chengin pariskunnalta.</w:t>
      </w:r>
    </w:p>
    <w:p>
      <w:r>
        <w:rPr>
          <w:b/>
        </w:rPr>
        <w:t xml:space="preserve">Esimerkki 1.6340</w:t>
      </w:r>
    </w:p>
    <w:p>
      <w:r>
        <w:t xml:space="preserve">Fakta1: prologi näyttää Aatami ja Eeva Kuten tiivistettynä elokuvajulkaisussa Eedenin puutarha, Fakta2: kirjailija sai idean tarinaan, Fakta3: käärme käskee häntä menemään hysteeriseksi, Fakta4: häät tapahtuvat Orrinin synnyinmaalla, Fakta5: Eevan hermot antavat periksi aiheuttaen lääkärin toisen vierailun.</w:t>
      </w:r>
    </w:p>
    <w:p>
      <w:r>
        <w:rPr>
          <w:b/>
        </w:rPr>
        <w:t xml:space="preserve">Tulos</w:t>
      </w:r>
    </w:p>
    <w:p>
      <w:r>
        <w:t xml:space="preserve">Kuten eräässä elokuvajulkaisussa tiivistetään, prologissa, jossa kerrotaan, mistä kirjailija sai idean tarinaan, näytetään Aatami ja Eeva Eedenin puutarhassa. Kun käärme kehottaa Eevaa puremaan omenaa, Aatami ottaa sen häneltä pois. Tämän jälkeen käärme käskee Eevaa menemään hysteeriseksi ja Aatami antaa hänelle omenan. Siirryttäessä moderniin tarinaan rouva Orrin Effie Shannon, Eves Constance Talmadgen äiti, joutuu hysteeriseksi ajatuksesta menettää tyttärensä. Rouva Orrin ja heidän luonaan asuva rouva Merchant Katharine Kaelred ovat päättäneet, että Eeva menee naimisiin rouva Merchantin pojan Henry George LeGueren kanssa, joka on naisellinen nuorukainen, jolla on kehyslasit. Äitinsä hermoja peläten Eve on valmis menemään naimisiin Henryn kanssa, joten he neljä lähtevät Mama Orrinsin synnyinkotiin, jossa häät on määrä pitää hänen syntymäpäivänään. Hotellissa oleskelun aikana äiti saa yhden kohtauksistaan, ja tohtori Harmon Kenneth Harlan kutsutaan paikalle. Hän saa pian selville tarkan ongelman ja määrää rouva Orrinin nukkumaan ohjeiden kanssa, ettei tämä saa edes nähdä tytärtään. Rouva Orrin ei tottele näitä määräyksiä, ja sitten Even hermot pettävät, mikä aiheuttaa lääkärin toisen vierailun. Hän ottaa Eevan pois äidin luota, mutta kun Henry syyttää lääkäriä onnenonkijaksi, lääkäri kieltäytyy olemasta missään tekemisissä Eevan kanssa. Lopulta Eves silmät aukeavat ja hän käyttää hoitoon em karkeaa teoriaa äidilleen. Sen lisäksi, että hän voittaa lääkärin rakkauden, hän parantaa äitinsä hysteriasta.</w:t>
      </w:r>
    </w:p>
    <w:p>
      <w:r>
        <w:rPr>
          <w:b/>
        </w:rPr>
        <w:t xml:space="preserve">Esimerkki 1.6341</w:t>
      </w:r>
    </w:p>
    <w:p>
      <w:r>
        <w:t xml:space="preserve">Fakta1: Fakta2: hahmojen ja paikkojen nimet on muutettu oikeudellisista syistä, Fakta3: ulkomainen toimittaja, jota kutsutaan, on lukenut Sanwarin tapauksesta sanomalehdestä, Fakta4: Amy ja Ravi käyvät Sanwarin kylässä tutkimassa asiaa, Fakta5: sattuma auttaa heitä matkalla kylään.</w:t>
      </w:r>
    </w:p>
    <w:p>
      <w:r>
        <w:rPr>
          <w:b/>
        </w:rPr>
        <w:t xml:space="preserve">Tulos</w:t>
      </w:r>
    </w:p>
    <w:p>
      <w:r>
        <w:t xml:space="preserve">Bawandar perustuu tositarinaan Bhanwari Devisin gangrappitapauksesta. Hahmojen ja paikkojen nimet on muutettu oikeudellisista syistä. Esimerkiksi Bhanwarin hahmon nimi on Sanwari, hänen miehensä Mohanin hahmon nimi on Sohan, ja heidän kylänsä on tosielämässä nimeltään Dhabri Bhateri. Tarinan esittelee minä-muodossa Amy Laila Rouass -niminen ulkomaalainen toimittaja, joka on lukenut Sanwarin tapauksesta sanomalehdestä. Amy ja hänen ystävänsä kummitulkki Ravi Rahul Khanna vierailevat Sanwarin kylässä tutkimassa asiaa viisi vuotta raiskaustapauksen jälkeen. Saavuttuaan Rajasthaniin Amy ja Ravi tapaavat sattumalta riksakuskin Sohan Raghuvir Yadavin, joka auttaa heitä matkalla kylään, jossa he kohtaavat Sanwarisin raiskaajat. Sohan osoittautuu Sanwarin aviomieheksi ja kertoo Sanwarin raiskaustapauksesta. Sohan ja Sanwari ovat aviopari, joka kuuluu alhaisen kastin Kumharin ruukkiyhteisöön. Pariskunta asuu Sohanin vanhempien luona, ja heillä on kaksi lasta, nuori tyttö ja poika. Sanwari valmistaa ruukkuja, kun taas Sohan ajaa riksalla elääkseen. Työskennellessään paikallisessa louhoksessa Sanwari puolustaa oikeuksiaan korruptoituneelle valvojalle. Uutinen hänen rohkeudestaan saavuttaa Shobha Devi Deepti Navalin, Intian hallitukselle työskentelevän sosiaalityöntekijän. Hänen työhönsä kuuluu lisätä lukutaidottomien kyläläisten tietoisuutta yhteiskunnallisista epäkohdista, kuten lapsiavioliitoista ja naisten sorrosta. Dhabrissa hän palkkaa Sanwari Nandita Dasin Saathiniksi, ruohonjuuritason työntekijäksi, joka on osa Rajasthanin hallituksen johtamaa naisten kehitysprojektia. Osana työtään Sanwari valistaa kylän naisväkeä lapsiavioliittoja ja naisten sortoa vastaan, ja hän herättää kylän konservatiivisten vanhimpien vihan. Suurin osa kyläläisistä kuuluu Gurjar-yhteisöön, korkeampaan kastiin. Alistaakseen Sanwarin viisi Gurjar-yhteisön jäsentä määrää Sanwarin ja hänen perheensä sosiaalisen ja taloudellisen boikotin. Kyläläiset lakkaavat myymästä hänen perheelleen maitoa tai ostamasta hänen valmistamiaan saviastioita. Kun Sanwari ilmoittaa poliisille Gurjar-yhteisössä tapahtuvasta lapsiavioliitosta, viisi miestä siitä Gurjar-taloudesta, jossa avioliiton piti tapahtua, päättää antaa Sanwarille opetuksen. Saatuaan tarpeekseen Sanwarin temppuilusta ja siitä, että hän heidän mielestään loukkasi heidän mies-egoaan, he yhdessä pahoinpitelevät hänen miehensä, ja kaksi heistä vuorostaan raiskaa Sanwarin. Tapahtuman kauheudesta ja siihen liittyvästä leimasta huolimatta Sanwari ja Sohan keräävät rohkeutta ja menevät poliisiasemalle tekemään rikosilmoituksen, mutta korruptoitunut komisario Ravi Jhankal kieltäytyy tekemästä rikosilmoitusta, koska lääkärinlausunto puuttuu. Lääkäri kieltäytyy antamasta lääkärinlausuntoa ilman oikeuden päätöstä ja selittää, ettei hän voi tehdä sitä, koska kyseessä on raiskaustapaus. Shobhasin avulla pariskunta onnistuu lopulta saamaan oikeuden päätöksen. Tuomioistuimen määräyksen ansiosta he saavat tehdä lääkärintarkastuksen Jaipurissa, ja valitus tehdään kaksi päivää tapauksen jälkeen. Raiskaajia ei kuitenkaan pidätetä, vaan he kulkevat vapaana ympäriinsä ja kehuskelevat kiimakokemuksillaan Sanwarin kanssa. Sanwarin tapaus saa valtakunnallista huomiota, kun Delhissä toimivan naisten kansalaisjärjestön johtaja sekaantuu asiaan ja yrittää auttaa Sanwaria. Intian pääministeri itse antaa tutkinnan keskusrikospoliisin tehtäväksi ja tarjoaa Sanwarille 1 lakh rupiaa tukea pääministerin avustusrahastosta. Syytetyt pidätetään ja heitä syytetään oikeudessa, mutta heitä tukee paikallinen MLA Dhanraj Meena Govind Namdeo. Meena palkkaa asianajaja Purohitin puolustamaan syytettyjä. Gurjar-lakimies Gulshan Grover puolustaa Saanwaria, mutta joutuu yhteisönsä painostuksen kohteeksi, jotta hän suosisi syytettyä. Tapausta käsitteleviä tuomareita siirretään useaan otteeseen, ja lopullinen tuomio on Saanawaria vastaan, ja kaikki viisi syytettyä pääsevät vapaaksi. Elokuvan lopussa näyttelijä Deepti Naval kertoo, kuinka Bhanwari Devi ei ole luopunut taistelustaan oikeuden puolesta, vaikka kyläläiset ja sukulaiset eivät ole auttaneet häntä, poliisivoimat ovat olleet epäpäteviä ja oikeusjärjestelmä on korruptoitunut. Hän toimii nykyään raiskausaktivistina, joka auttaa, neuvoo ja inspiroi naisia, jotka ovat kärsineet vastaavasta vääryydestä.</w:t>
      </w:r>
    </w:p>
    <w:p>
      <w:r>
        <w:rPr>
          <w:b/>
        </w:rPr>
        <w:t xml:space="preserve">Esimerkki 1.6342</w:t>
      </w:r>
    </w:p>
    <w:p>
      <w:r>
        <w:t xml:space="preserve">Fakta1: Asami Yamazaki viehättyy ilmeisestä emotionaalisesta syvyydestä, Fakta2: Shiina väitti työskentelevänsä musiikkituottajalle, Fakta3: Aoyama At löytää miehen tanssistudiosta, Fakta4: baari on ollut hylättynä vuoden ajan omistajan murhan ja paloittelun jälkeen, Fakta5: Asami asettaa sen lattialle miehen puolesta.</w:t>
      </w:r>
    </w:p>
    <w:p>
      <w:r>
        <w:rPr>
          <w:b/>
        </w:rPr>
        <w:t xml:space="preserve">Tulos</w:t>
      </w:r>
    </w:p>
    <w:p>
      <w:r>
        <w:t xml:space="preserve">Shigeharu Aoyama Ryo Ishibashi, keski-ikäinen leskimies, jota on elänyt seitsemän vuotta, saa 17-vuotiaalta pojaltaan Shigehiko Tetsu Sawakilta kehotuksen aloittaa uudelleen seurustelu. Aoyaman ystävä Yasuhisa Yoshikawa Jun Kunimura, elokuvatuottaja, suunnittelee valintakokeen, jossa nuoret naiset hakevat Aoyaman uuden vaimon roolia. Aoyama suostuu suunnitelmaan, ja Asami Yamazaki Eihi Shiina lumoutuu välittömästi, ja häntä viehättää hänen ilmeinen tunnesyvyytensä. Yoshikawalle herää epäilyksiä Asamia kohtaan, kun hän ei saavuta yhtään Asamin ansioluettelossa mainittua referenssiä, kuten kadonnutta musiikkituottajaa, jolle Asami väittää työskennelleensä. Aoyama on kuitenkin niin hurmaantunut Asamista, että hän lähtee kuitenkin hänen peräänsä. Hän asuu tyhjässä asunnossa, jossa on säkki ja puhelin. Neljä päivää koe-esiintymisen jälkeen hän istuu täysin liikkumatta puhelimen vieressä odottamassa, että se soi. Kun se vihdoin soi, hän vastaa teeskennellen, ettei hän odottanut Aoyaman soittavan. Useiden treffien jälkeen hän suostuu lähtemään Aoyaman mukaan rantahotelliin, jossa ihastunut Aoyama aikoo kosia häntä. Hotellissa Asami paljastaa palovamma-arvet kehossaan. Ennen rakastelua Asami vaatii Aoyamaa vannomaan rakkauttaan hänelle eikä kenellekään muulle. Syvästi liikuttunut Aoyama suostuu. Aamulla Asamia ei löydy mistään. Aoyama yrittää jäljittää häntä hänen ansioluettelonsa avulla, mutta kuten Yoshikawa varoitti, kaikki yhteydet ovat umpikujia. Tanssistudiolta, jossa Aoyama väitti harjoittelevansa, hän löytää miehen, jolla on jalkaproteesit. Baari, jossa hän väitti työskentelevänsä, on ollut vuoden ajan tyhjillään omistajan murhan ja paloittelun jälkeen. Ohikulkija kertoo Aoyamalle, että poliisi löysi kolme ylimääräistä sormea, ylimääräisen korvan ja ylimääräisen kielen, kun he löysivät ruumiin; Aoyama näkee hallusinaatioita ruumiinpaloista. Samaan aikaan Asami menee Aoyaman talolle ja löytää kuvan hänen edesmenneestä vaimostaan. Raivostuneena hän huumaantuu miehen viinasta. Aoyama tulee kotiin, kaataa juoman ja alkaa tuntea huumeiden vaikutukset. Välähdys näyttää, että Asamin asunnossa olevassa säkissä on mies, jolta puuttuvat molemmat jalat, kieli, toinen korva ja kolme sormea yhdestä kädestä. Hän ryömii ulos ja kerjää ruokaa. Asami oksentaa koira-astiaan ja asettaa sen lattialle miehelle. Mies työntää kasvonsa oksennukseen ja syö sitä nälkäisenä. Aoyama lyyhistyy huumeista. Asami ruiskuttaa häneen halvaannuttavaa ainetta, joka jättää hänen hermonsa valppaana, ja kiduttaa häntä neuloilla. Hän kertoo, että kuten kaikki muutkin hänen elämässään, hän on epäonnistunut rakastamaan vain häntä. Hän ei voi sietää miehen tunteita ketään muuta kohtaan, ei edes hänen omaa poikaansa. Hän pistää neuloja miehen silmiin ja kikattaa samalla. Sitten hän leikkaa miehen vasemman jalan irti pianolangalla. Shigehiko palaa kotiin, kun Asami alkaa katkaista Aoyamalta toista jalkaa, ja Asami jahtaa häntä yläkertaan. Kun hän hyökkää pojan kimppuun, Aoyama näyttää yhtäkkiä heräävän hotellissa sen jälkeen, kun hän ja Asami olivat harrastaneet seksiä, ja hänen nykyinen koettelemuksensa näyttää olevan vain painajainen; Aoyama kosii avioliittoa, ja Asami suostuu. Kun hän nukahtaa takaisin hotelliin, hän palaa takaisin ja näkee poikansa taistelevan Asamia vastaan, joka heiluttaa keihäsmiekkaa. Shigehiko potkaisee häntä alakertaan, jolloin hänen niskansa murtuu. Aoyama käskee poikaansa soittamaan poliisille ja tuijottaa kuolevaa Asamia, joka toistaa, mitä hän sanoi eräällä heidän treffeistään innostuksestaan nähdä Asami uudelleen.</w:t>
      </w:r>
    </w:p>
    <w:p>
      <w:r>
        <w:rPr>
          <w:b/>
        </w:rPr>
        <w:t xml:space="preserve">Esimerkki 1.6343</w:t>
      </w:r>
    </w:p>
    <w:p>
      <w:r>
        <w:t xml:space="preserve">Fakta1: isäparka ruoskitaan kuoliaaksi protestoinnista, Fakta2: Villa ja kapinallisjoukko, johon kuuluu myös luotettu liittolainen As, tappavat varakkaan maanomistajan aikuisen miehen, Fakta3: varakas aristokraatti järjestää Villalle tapaamisen arvostetun ja kaunopuheisen Francisco Maderon kanssa henkilökohtaista hyötyä varten, Fakta4: Pascal ja miehet ovat murhanneet Maderon, Fakta5: Pascal joutuu erityisen karmean kuoleman kuolemanrangaistuksen kohteeksi.</w:t>
      </w:r>
    </w:p>
    <w:p>
      <w:r>
        <w:rPr>
          <w:b/>
        </w:rPr>
        <w:t xml:space="preserve">Tulos</w:t>
      </w:r>
    </w:p>
    <w:p>
      <w:r>
        <w:t xml:space="preserve">Nähtyään, kuinka hänen köyhä isänsä menettää maansa ja ruoskitaan kuoliaaksi protestoinnin vuoksi, nuori Pancho Villa puukottaa yhden tappajista ja lähtee sitten Meksikon Chihuahuan kukkuloille 1880-luvulla. Aikuisena Villa ja kapinallisbandiittien joukko, johon kuuluu myös hänen luotettu liittolaisensa Sierra, tappavat rikkaita maanomistajia ja tulevat sankareiksi maalaistovereilleen. Varakas aristokraatti Don Felipe järjestää Villalle tapaamisen arvostetun ja kaunopuheisen Francisco Maderon kanssa, joka paheksuu sitä, mitä Meksikosta on tullut presidentti Porfirio Diazin vallan alla, ja suostuttelee Villan auttamaan häntä taistelemaan vapauden puolesta eikä vain henkilökohtaisen hyödyn tavoittelemiseksi. Karkea ja lukutaidoton Villa nöyrtyy Maderon läsnä ollessa ja suostuu taistelemaan hänen asiansa puolesta. Hän tuntee vetoa myös Don Felipesin kauniiseen sisareseen Teresaan, vaikka Villan elämässä on monia naisia, muun muassa hänen aviopuolisonsa Rosita. Villan urotöitä värikkäämmäksi tekee amerikkalainen sanomalehtitoimittaja Johnny Sykes, johon Villa on ihastunut kovasti. Humalassaan Sykes saa väärää tietoa ja raportoi, että Villa on jo valloittanut Santa Rosalian kylän ja saavuttanut miehilleen suuren voiton. Tottelematta Maderon ja ylimielisen kenraali Pascalin käskyjä, vain auttaakseen sanomalehtiystäväänsä, Villa järjestää hyökkäyksen Santa Rosaliaan sekä Juareziin. Madero ottaa lopulta viran vastaan Mexico Cityssä ja käskee Villan hajottaa henkilökohtaisen armeijansa. Villa suostuu, mutta kun Sierra tappaa pankkivirkailijan, jotta Villa voisi nostaa rahansa, Villa itse päätyy kuolemaan. Vahingoniloinen kenraali Pascal pilkkaa Villan tapaa anoa henkensä puolesta ja lukee sitten Maderon sähkeen, jossa hän määrää Villan karkotettavaksi maasta. Yksin ja humalassa El Pasossa, Texasissa, kotimaansa hylkäämäksi tuntien Villan luona vierailee Sykes, joka ilmoittaa hänelle, että vallanhimoinen Pascal ja hänen miehensä ovat murhanneet Maderon. Villa palaa Meksikoon ja kokoaa uudelleen oman armeijansa värväämällä kymmeniätuhansia sotilaita rinnalleen. Yhdessä he hyökkäävät pääkaupunkiin, jossa Pascal saa erityisen julman kuoleman. Villa ottaa haluamansa, mutta kun Teresa vastustelee ja mies käy hänen kimppuunsa fyysisesti, Teresa vetää esiin aseen, jonka hänen veljensä Don Felipe on antanut hänelle suojaksi. Sierra puuttuu tilanteeseen ja murhaa hänet. Villa nimittää itsensä presidentiksi, mutta on tehoton, eikä pysty palauttamaan Maderon unelmaa Meksikon köyhien maareformista. Lopulta hän suostuu väistymään ja palaamaan sinne, minne hän kuuluu, myös vaimonsa luo. Ennen kuin hän pääsee siihen, Sykes rinnallaan, Don Felipe ampuu Villan alas kostaakseen sisarensa puolesta. Sykes vannoo pitävänsä Villan muiston elossa ja kertoo kuolevalle ystävälleen, ettei hän ole enää uutinen vaan historiaa.</w:t>
      </w:r>
    </w:p>
    <w:p>
      <w:r>
        <w:rPr>
          <w:b/>
        </w:rPr>
        <w:t xml:space="preserve">Esimerkki 1.6344</w:t>
      </w:r>
    </w:p>
    <w:p>
      <w:r>
        <w:t xml:space="preserve">Fakta1: Fakta2: Tobyn isällä on etäinen suhde poikaan: Fakta3: Tenma 's ystävä To it paljastaa sinisen ja punaisen ytimen voiman, Fakta4: Stone asettaa tuhoisan punaisen ytimen rauhanturvaajaan lääkäreiden varoituksia vastaan, Fakta5: salaa rakentaa täydellisen muistoja on powered by Blue Core.</w:t>
      </w:r>
    </w:p>
    <w:p>
      <w:r>
        <w:rPr>
          <w:b/>
        </w:rPr>
        <w:t xml:space="preserve">Tulos</w:t>
      </w:r>
    </w:p>
    <w:p>
      <w:r>
        <w:t xml:space="preserve">Toby Tenma on 13-vuotias teinipoika, joka asuu futuristisessa Metro Cityn kaupunkivaltiossa, joka leijuu saastuneen pinnan yläpuolella. Tobyn isä, tohtori Tenma, on kuuluisa robotiikkatutkija ja tiedeministeriön johtaja, mutta hänellä on etäinen suhde poikaansa. Tohtori Tenma tapaa kaupungin itsepäisen johtajan presidentti Stonen esitelläkseen uutta puolustusrobottia nimeltä Peacekeeper. Sen voimanlähteenä Tenman ystävä tohtori Elefun paljastaa sinisen ja punaisen ytimen, kaksi energiapalloa, joissa on vastakkaista positiivista ja negatiivista energiaa. Stone laittaa tuhoavan Punaisen ytimen Peacekeeperiin vastoin tohtorin varoituksia, mikä saa sen sekoamaan ja johtaa Tobyn hajoamiseen, kun hän on hiipinyt huoneeseen. Hätääntynyt Tenma rakentaa salaa Tobyn robottikopion, jossa on Tobyn muistot, mutta jossa on sisäänrakennettu puolustus suojaamaan häntä ja joka saa virtansa sinisestä ytimestä. Tobyn kopio herää ja uskoo, ettei mitään ole tapahtunut. Vaikka hänellä on Tobyn mieli, hänen persoonallisuutensa on Tenmasin silmissä erilainen, vaikka todellisuudessa se on melko samanlainen. Toby löytää robottikykynsä, joihin kuuluu rakettivoimalla lentäminen ja kyky ymmärtää muita robotteja. Toby lentää kotiin, mutta saa Tenmalta tietää alkuperänsä, ja hän hylkää Tobyn, joka lentää pois tohtori Elefunin suruksi. Stone, joka haluaa epätoivoisesti voittaa uudelleenvalinnan, lähettää Tobyn vartijoidensa takaa-ajettavaksi, mutta taistelu johtaa siihen, että Toby putoaa kaupungin reunalta pinnalle, kun yksi Stonen aluksista ampuu häntä ohjuksilla. Tenmaa ja Elefunia ei pidätetä, kun Tenma suostuu siihen, että Toby suljetaan. Toby herää valtavassa romuttamossa, joka on luotu Metro Cityn hylkäämistä turhista roboteista. Hänet löytää joukko ihmislapsia, lukutaidoton mutta älykäs Zane, kaksoset Sludge ja Widget sekä vanhin Cora, jolla on kaunaa Metro Cityä kohtaan. Heidän mukanaan on koirankaltainen jätehuoltorobotti nimeltä Trashcan. Toby tapaa myös robottien vallankumousrintaman RRF:n jäsenet Sparxin, Robotskyn ja Mike Jääkaapin, jotka haluavat vapauttaa robotit ihmisten hallinnasta mutta ovat hyvin taitamattomia ja robotiikan lakien sitomia. He kuitenkin antavat Tobylle uuden nimen, Astro. Astro lähtee lasten kanssa ja huomaa, että pinnalla asuu yhä ihmisiä. Hänet ottaa luokseen robottikorjaaja Hamegg, jolla on myös robottitappelurinki. Seuraavana päivänä Astro törmää toimimattomaan rakennusrobottiin Zogiin, jonka hän herättää henkiin sinisen ytimen energialla. Hamegg skannaa vahingossa Astron, tajuaa, että hän on robotti, ja halvaannuttaa hänet seuraavana päivänä, jotta hän voisi osallistua taistelurinkiin. Astro voittaa Hameggin taistelijoita, kunnes Zog otetaan käyttöön, mutta nämä kaksi robottia kieltäytyvät taistelemasta toisiaan vastaan. Hamegg hyökkää heidän kimppuunsa sähkösammuttimella, mutta Zog yrittää vahingoittaa häntä, joka on immuuni robotiikan laeille, mutta Astro pelastaa Hameggin. Presidentti Stonesin lippulaiva saapuu, ja Astro viedään takaisin Metro Cityyn, jolloin Hamegg joutuu väkijoukon buuattavaksi. Uudelleen yhteen Tenman ja Elefunin kanssa Astro suostuu sulkeutumaan ja pyytää isältään anteeksi, ettei ollut parempi Toby. Tohtori Tenma tajuaa Astron olevan yhä hänen poikansa, aktivoi hänet uudelleen ja päästää hänet pakoon. Stone lataa Punaisen ytimen Rauhanturvaajaan, mutta se imee hänet itseensä ja omaksuu hänen persoonallisuutensa. Rauhanturvaaja imee itseensä aseita ja rakennuksia, ja se kasvaa pilvenpiirtäjän kokoiseksi. Sitten se riehuu Metro Cityssä, ja Astro joutuu taistelemaan sitä vastaan. Taistelun aikana Metro Citysin voimalaitos tuhoutuu, jolloin se putoaa maahan. Astro käyttää yli-inhimillisiä voimiaan auttaakseen sitä laskeutumaan turvallisesti. Rauhanturvaaja tarttuu Astroon, mutta niiden ytimien yhteys aiheuttaa molemmille kipua. Tohtori Tenma löytää Astron ja ilmoittaa hänelle, että jos nämä kaksi ydintä yhdistyvät, ne tuhoutuvat. Kun Astron ystävät otetaan kiinni, hän lentää punaiseen ytimeen, jolloin Rauhanturvaaja tuhoutuu ja hänen kätensä murtuu, mutta hän pysyy pääosin ehjänä. Stone selviää, mutta hänet pidätetään rikoksistaan. Tohtori Elefun ja lapset löytävät Astron ruumiin ja huomaavat, että Sininen ydin on kuollut. Zog ilmestyy ja herättää Astron henkiin hänelle annetulla Blue Core -energialla. Astro tapaa rakkaansa ja tekee rauhan isänsä kanssa. Syklooppinen avaruusolento hyökkää kaupunkiin, ja Astro hyppää toimintaan elokuvan päättyessä.</w:t>
      </w:r>
    </w:p>
    <w:p>
      <w:r>
        <w:rPr>
          <w:b/>
        </w:rPr>
        <w:t xml:space="preserve">Esimerkki 1.6345</w:t>
      </w:r>
    </w:p>
    <w:p>
      <w:r>
        <w:t xml:space="preserve">Fakta1: Fakta2: Vanhemmat suosituksesta päättävät ottaa hänet Punjabiin näyttääkseen juuret kulttuurin ja esi-isien kylän lääkärin, Fakta3: Punjab on parempi kuin Kanada, Fakta4: Pargat rakastua, Fakta5: Jessica jälkeen kihloihin Zora avioero</w:t>
      </w:r>
    </w:p>
    <w:p>
      <w:r>
        <w:rPr>
          <w:b/>
        </w:rPr>
        <w:t xml:space="preserve">Tulos</w:t>
      </w:r>
    </w:p>
    <w:p>
      <w:r>
        <w:t xml:space="preserve">Pargat Amrinder Gill ja Jessica Sargun Mehta ovat pariskunta, joka elää eroa eri syistä. Heillä on yhteinen poika nimeltä Manveer Manvir Johal, jolla on omat ongelmansa koulussa, jossa hän kohtaa rasismia ja syrjintää. Manveer vaipuu syvään masennukseen, ja lääkärin suosituksesta hänen vanhempansa päättävät viedä hänet Punjabiin näyttääkseen juurensa, kulttuurinsa ja esi-isiensä kylän. Jessica suostuttelee jotenkin appiukkonsa, Brar Sarpanch Yograj Singhin näyttämään Manveerille, että Punjab on parempi kuin Kanada. Pargat, Jessica ja Manvir lähtevät yhdessä Punjabiin 15 päiväksi. Pargat ja Jessica käyttäytyvät kuin onnellinen pari, sillä Pargatin vanhemmat eivät tiedä pian tapahtuvasta avioerosta. Vietettyään aikaa toistensa kanssa he rakastuvat, mutta eivät kerro toisilleen. 15 päivän jälkeen Manveer voi paremmin ja nauttii taas elämästä. Avioeron jälkeen Jessica menee pian kihloihin Zoran, Jessican lapsuudenystävän kanssa. Pargat tajuaa pian rakastavansa Jessicaa eikä voi elää ilman häntä. Kihlajaisissa Manvir varastaa kihlasormuksen, mutta palauttaa sen. Pragat väärentää isänsä puhelun ja saa Jessican kertomaan isälleen avioerosta. Jessica tajuaa, että Praghat valehteli ja sanoo, että täällä on verkko ja menee ulos. Jessica myöhemmin jättää kihlauksensa, hyppää autoonsa ajaa nopeasti hänen ja Pragatin talolle myöhemmin heillä on pieni riita. Pragat sanoo että rakastan sinua. Vuotta myöhemmin pariskunnalla on tyttövauva ja he aikovat lähteä Punjabiin uudelleen.</w:t>
      </w:r>
    </w:p>
    <w:p>
      <w:r>
        <w:rPr>
          <w:b/>
        </w:rPr>
        <w:t xml:space="preserve">Esimerkki 1.6346</w:t>
      </w:r>
    </w:p>
    <w:p>
      <w:r>
        <w:t xml:space="preserve">Fakta1: Fakta2: Lily Kawamura kertoo Minille isästä ja elämästä: McGurnin pomo kehottaa häntä lähtemään alueelta, Fakta3: Jackin rooli hikipajojen lakimiehenä rasittaa jo ennestään rosoista suhdetta Gerryyn, Fakta4: Jack saa töitä elokuvateatterissa, jota Kawamura-niminen japanilaisamerikkalainen perhe pyörittää, Fakta5: Lily ja tytär joutuvat japanilaisamerikkalaisten internoinnin kohteeksi.</w:t>
      </w:r>
    </w:p>
    <w:p>
      <w:r>
        <w:rPr>
          <w:b/>
        </w:rPr>
        <w:t xml:space="preserve">Tulos</w:t>
      </w:r>
    </w:p>
    <w:p>
      <w:r>
        <w:t xml:space="preserve">1950-luvun alussa Lily Kawamura kertoo esinuorelle tyttärelleen Minille isästään ja elämästä, jota hän tuskin muistaa, kun he kävelevät maaseudun rautatieasemalle. Vuonna 1936 Jack McGurn on elokuvaprojektööri, joka osallistuu New Yorkin ammattiliittoon kuulumattomien teattereiden häirintäkampanjaan. Eräs tällainen hyökkäys muuttuu kohtalokkaaksi, kun yksi hänen ammattiliittotovereistaan sytyttää tulipalon. McGurnin pomo, joka tietää, että syyllisyydentunne todennäköisesti saisi Jackin kääntymään poliisin puoleen, kehottaa häntä lähtemään alueelta. Jack muuttaa Los Angelesiin, jossa hänen veljensä Gerry asuu. Jackin rooli hikipajojen lakimiehenä rasittaa jo ennestään rosoista suhdetta Gerryyn, joka on valmis mihin tahansa työhön, sillä hän pitää perheensä hädin tuskin pystyssä suuren laman aikana. Jack ottaa nimekseen McGann ja saa töitä elokuvamiehenä elokuvateatterissa, jota johtaa Kawamura-niminen japanilaisamerikkalainen perhe. Hän rakastuu Lilyyn, pomon tyttäreen. Issei-vanhemmat kieltävät heitä tapaamasta toisiaan ja Kalifornian laki kieltää heitä menemästä naimisiin, joten pari karkaa Seattleen, jossa he menevät naimisiin ja saavat tyttären, Minin. Kun toinen maailmansota syttyy, Lily ja heidän tyttärensä joutuvat japanilaisamerikkalaisten internoinnin kohteeksi, heidät kerätään ja lähetetään Manzanariin, Kaliforniaan. Jack, joka on matkalla, värvätään Yhdysvaltain armeijaan, eikä hänellä ole mahdollisuutta auttaa perhettään valmistautumaan vankeuteen. Lopulta hän vierailee leirillä ja järjestää yksityistapaamisen vaimonsa isän kanssa kertoen tälle, että hän on lähtenyt luvatta pois ja haluaa pysyä heidän luonaan, mitä ikinä he joutuvatkin kokemaan. He ovat nyt hänen perhettään, ja hän kuuluu heidän luokseen. Vanhempi mies neuvoo häntä palaamaan armeijaan ja sanoo, että hän uskoo nyt, että Jack on todella rakastunut Lilyyn ja että hän on arvokas aviomies. Palatessaan takaisin, valmiina kohtaamaan rangaistuksensa sotilaskarkuruudesta, hänet kohtaavat FBI:n agentit, jotka ovat tunnistaneet McGannin olevan se McGurn, jota etsitään hänen osallisuudestaan vuosia sitten tapahtuneeseen tuhopolttoon. Lopulta, 1950-luvulla, juna saapuu, ja Lily ja Mini tapaavat jälleen Jackin, joka on suorittanut tuomionsa vankilassa ja palaa nyt perheensä luo.</w:t>
      </w:r>
    </w:p>
    <w:p>
      <w:r>
        <w:rPr>
          <w:b/>
        </w:rPr>
        <w:t xml:space="preserve">Esimerkki 1.6347</w:t>
      </w:r>
    </w:p>
    <w:p>
      <w:r>
        <w:t xml:space="preserve">Fakta1: Fakta2: Trans-America Air Linesin lentäjä Three Star Bob Halsey on rakastunut lentoemäntä Judy Wagneriin: Fakta3: Lackey valitsee Bobin lentäjäksi ja Judyn veljeksi, Fakta4: Bob tarjoutuu suojelemaan Bobin työpaikkaa, Fakta5: Jason matkustaa vakoojien kanssa läheiseen taloon.</w:t>
      </w:r>
    </w:p>
    <w:p>
      <w:r>
        <w:rPr>
          <w:b/>
        </w:rPr>
        <w:t xml:space="preserve">Tulos</w:t>
      </w:r>
    </w:p>
    <w:p>
      <w:r>
        <w:t xml:space="preserve">TransAmerica Air Linesin lentäjä Three Star Bob Halsey Lyle Talbot on rakastunut lentoemäntä Judy Wagner Ann Dvorakiin, mutta tämä haluaa, että mies lopettaa uhkarohkeat tapansa. Niin haluaa myös hänen pomonsa, Lackey Charles C. Wilson. Hän luottaa kykyihinsä ja tietää olevansa lentoyhtiön paras lentäjä, eikä välitä kummastakaan. Liittovaltion agentti Brownell Henry ONeill pyytää kiireesti Lackeyn yhteistyötä: Clement Williams Edward McWade on lennätettävä Los Angelesista Washington D.C:hen sylinteri täynnä hänen keksimäänsä mullistavaa uutta räjähdysainetta. Lackeyn avustaja Jason Arthur Pierson kuitenkin salakuuntelee häntä vakooja Taggart Russell Hicksin puolesta. Hän salakuuntelee jälleen, kun Lackey valitsee Bobin lentäjäksi ja Judyn veljen Tom Robert Lightin perämieheksi. Taggart lähettää kolme miestä provosoimaan Bobia nyrkkitappeluun. Bobin ollessa tajuttomana toinen lentäjä, George Wexley Gordon Westcott, keskustelee rennosti Tomin kanssa, saa tietää, että Bob on myöhässä erikoismatkalta, ja tarjoutuu suojelemaan Bobin työpaikkaa ottamalla hänen paikkansa. Ford Trimotor -lentokone räjähtää Sierran ylängöllä. Bob ja Lackey lentävät onnettomuuspaikalle ja puhuvat Brownellin kanssa. Tomsin lakki on siellä. Los Angelesiin palattuaan he ilmoittavat, ettei eloonjääneitä ole. Judy odottaa kuumeisesti uutisia veljestään ja ajaa onnettomuuspaikalle ennen kuin he palaavat ja väistää poliisin tiesulun. Hänet tunnistaa Jason, joka matkustaa vakoojien kanssa heidän käyttämäänsä läheiseen taloon. He keksivät suunnitelman, jossa he esiintyvät liittovaltion agentteina ja pysäyttävät Judyn. Talossa hän yllättyy nähdessään Wexleyn, joka kertoo, että sabotööri määräsi hänet ja Tomin hyppäämään ulos laskuvarjolla, asetti sitten pommin ja hyppäsi itse ulos sylinterin kanssa - kaikki melkein totta, paitsi että Wexley oli sabotööri ja Tom on kuollut. He haluavat piilottaa sylinterin Judyn autoon ja huijata hänet ajamaan Meksikoon, joten Wexley kertoo, että Tom on mennyt Tijuanaan tunnistamaan epäiltyä. Hän suostuu lähtemään aamulla. Mutta sitten radiosta tulee ilmoitus Tomsin ruumiin löytymisestä. Tajutessaan ahdinkonsa Judy teeskentelee, ettei ole kuullut. Sinä iltana hän löytää maalia ja maalaa Bobin kolmitähtisen henkilökohtaisen logon talon kuistin katolle. Seuraavana päivänä Los Angelesissa Bob kuulee, että Jason on lähtenyt toimistosta - niiden kolmen miehen kanssa, jotka olivat tyrmänneet hänet. Sitten hän ja Lackey löytävät Jasonsin salakuuntelulaitteen. Bob lentää takaisin onnettomuusalueelle. Perämieheksi hän ottaa Wingsin, joka työskentelee lentoyhtiön mekaanikkona, koska kun hän sai lentäjän lupakirjan, hän sai tietää pelkäävänsä lentämistä. He näkevät kolme tähteä ja laskeutuvat. Bob kertoo Wingsille, että jos on merkkejä ongelmista, hänen on lennettävä pois ja hälytettävä ilmapartio. Kun laukauksia ammutaan, Wings tekee juuri niin - hän ei näe Bobia ja Judya juoksemassa koneen luo. Vakoojat ottavat molemmat kiinni. Wexley ja Taggart lähtevät Wexleyn aseistetulla kaksitasokoneella Judyn ja sylinterin kanssa. Wings saapuu paikalle ilmapartioiden kanssa, jotka ottavat loput jengistä kiinni lyhyen tulitaistelun jälkeen. Kaksoiskoneiden välisessä koiratappelussa Taggart kuolee, mutta Ilmapartion kone ammutaan alas. Nyt pelastettu Bob lähtee Wingsin kanssa. Hän löytää Wexleyn koneen ja pakottaa sen laskeutumaan riskialttiilla manööverillä. Wexley yrittää paeta, ja Wings heittää häntä kivellä. Sekä Judy että sylinteri saadaan takaisin. Vaikka hallitus on kiitollinen, Judy ja Bob haluavat vain mennä naimisiin.</w:t>
      </w:r>
    </w:p>
    <w:p>
      <w:r>
        <w:rPr>
          <w:b/>
        </w:rPr>
        <w:t xml:space="preserve">Esimerkki 1.6348</w:t>
      </w:r>
    </w:p>
    <w:p>
      <w:r>
        <w:t xml:space="preserve">Fakta1: ihmiset syrjäisessä Cumbrian vuoristokylässä Mustan Kuoleman aikana kuunnella pelolla tarinoita karmea rutto, joka on nielaissut maailman 14. vuosisadan Englannissa, Fakta2: mies tuella nimeltä Connor ryhmä kaupunkilaisia matkustaa läheiseen luolastoon kylän kuuluisimman seikkailija, Fakta3: kyläläiset murtautua sileärajainen tunneli löytäminen tikkaat kiivetä ylöspäin ja myöhään kahdennenkymmenennen vuosisadan Uudessa-Seelannissa, Fakta4: elokuvan asti on näytetty musta-valkoinen kohta, Fakta5: tällaiset asiat ovat luonnollisia suurkaupungeissa</w:t>
      </w:r>
    </w:p>
    <w:p>
      <w:r>
        <w:rPr>
          <w:b/>
        </w:rPr>
        <w:t xml:space="preserve">Tulos</w:t>
      </w:r>
    </w:p>
    <w:p>
      <w:r>
        <w:t xml:space="preserve">1300-luvun Englannin mustan surman aikana syrjäisessä cumbrialaisessa vuoristokylässä ihmiset kuuntelevat pelolla tarinoita karmeasta rutosta, joka on nielaissut koko maailman. Yrittäessään torjua tartuntaa he turvautuvat Griffin-nimisen pojan näkyihin, sillä hänellä on maine, että hänellä on eräänlainen toinen näkö. Kylän kuuluisimman seikkailijan, Connor-nimisen miehen, jota Griffin ihannoi, tuella joukko kaupunkilaisia matkustaa läheiseen luolastoon. He tuovat mukanaan hyvää kuparimalmia sulatettavaksi ja muokattavaksi, ja kaivavat maan sisään kilpaa aikaa ja seuraavan täysikuun tuloa vastaan yrittäessään sijoittaa pyhän ristin koko kristikunnan suurimman kirkon torniin uhriksi Jumalan suojelukselle. Täysikuun noustessa kyläläiset murtautuvat sileärajaiseen tunneliin, josta he löytävät tikkaat ja kiipeävät ylös 1900-luvun lopun Uuteen-Seelantiin. Tähän asti elokuva on esitetty mustavalkoisena. Nyt seikkailu jatkuu värielokuvana. Kyläläiset ihmettelevät erilaisia tekniikoita, eivätkä koskaan kyseenalaista, mikä vuosi on kyseessä, vaan uskovat, että tällaiset asiat ovat luonnollisia vain suurkaupungeissa. Mutta Griffiniä vainoaa synkkä näky, kun kyläläiset pääsevät lähemmäs tehtävänsä täyttämistä.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docId:4B6656AF997BA9805B39C155350525F5</keywords>
  <dc:description>generated by python-docx</dc:description>
  <lastModifiedBy/>
  <revision>1</revision>
  <dcterms:created xsi:type="dcterms:W3CDTF">2013-12-23T23:15:00.0000000Z</dcterms:created>
  <dcterms:modified xsi:type="dcterms:W3CDTF">2013-12-23T23:15:00.0000000Z</dcterms:modified>
  <category/>
</coreProperties>
</file>