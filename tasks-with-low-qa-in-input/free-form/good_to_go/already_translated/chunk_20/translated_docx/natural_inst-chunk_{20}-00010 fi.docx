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1.2816</w:t>
      </w:r>
    </w:p>
    <w:p>
      <w:r>
        <w:t xml:space="preserve">Fakta1: hullu tiedemies sai mielenterveyden häiriöitä poikansa kuoleman suremisesta, Fakta2: avustajat kidnappasivat homoseksuaalisia miehiä, jotka sijaitsivat yksityisessä kontissa aluksella kokeita varten, Fakta3: poliisitarkastaja Wah-setä oli lähettänyt alaisiaan keräämään todisteita aluksella, Fakta4: Shek La-mai oli entinen erityistehtäväyksikön komentaja, Fakta5: Shek ja suojatti puuttuivat Kiun kätyreiden tekemiin kidnappausiin.</w:t>
      </w:r>
    </w:p>
    <w:p>
      <w:r>
        <w:rPr>
          <w:b/>
        </w:rPr>
        <w:t xml:space="preserve">Tulos</w:t>
      </w:r>
    </w:p>
    <w:p>
      <w:r>
        <w:t xml:space="preserve">Professori Kiu Roy Chiao on hullu tiedemies, joka sai mielenterveyshäiriöitä AIDSiin kuolleen poikansa kuoleman vuoksi. Kiu käskee avustajiaan sieppaamaan homoseksuaalisia miehiä laboratorioonsa, joka sijaitsee yksityisessä kontissa aluksella, kokeita varten. Poliisitarkastaja setä Wah Cho Tatwah oli lähettänyt alaisensa keräämään todisteita aluksesta, mutta ei löytänyt mitään. Shek Lamai Dean Shek, yökerhossa työskentelevä akrobaattinäyttelijä, on harrastanut taistelulajeja lapsesta asti, ja hän oli entinen erityistehtäväyksikön komentaja ennen kuin hänet erotettiin poliisivoimista sadismisyytösten vuoksi. Shek on nykyisin kolmen lapsen yksinhuoltajaisä, joka elää onnellista elämää. Eräänä iltana esiintymisensä aikana hän ja hänen suojattinsa Lam Hong Gary Lam todistivat ja puuttuivat Kiun kätyrien tekemään kidnappaukseen, ja heistä tuli Kiun kohteita. Toisaalta Wah-setä huomaa Sheksin muistuttavan japanilaista tiedemiestä nimeltä Toyota, joka teki yhteistyötä Kiun kanssa. Wah laatii Shekille suunnitelman, jonka mukaan Shek voisi esiintyä peitehenkilönä Toyotana kerätäkseen todisteita Kiun laboratoriosta.</w:t>
      </w:r>
    </w:p>
    <w:p>
      <w:r>
        <w:rPr>
          <w:b/>
        </w:rPr>
        <w:t xml:space="preserve">Esimerkki 1.2817</w:t>
      </w:r>
    </w:p>
    <w:p>
      <w:r>
        <w:t xml:space="preserve">Fakta1: Faye Falkner antaa potkut mentorille ja pomolle, Fakta2: Brettin ja hänen välinen ikäero tulee selväksi, kuten esimerkiksi Blackberryn käytön ymmärtämättömyys ja Brettin vieminen karkkikauppaan, Fakta3: Brett antaa hänelle neuvoja ja luottamusta pomolle, Fakta4: perhe on huolissaan ikäerosta, Fakta5: Archie joutuu sairaalaan</w:t>
      </w:r>
    </w:p>
    <w:p>
      <w:r>
        <w:rPr>
          <w:b/>
        </w:rPr>
        <w:t xml:space="preserve">Tulos</w:t>
      </w:r>
    </w:p>
    <w:p>
      <w:r>
        <w:t xml:space="preserve">Sarah Michelle Gellar näyttelee Brett Eisenbergiä, kunnianhimoista mutta itsevarmaa New Yorkin kirjojen apulaistoimittajaa, joka asuu kirjallisuuden ytimessä Manhattanin Upper East Sidessa. Brett kamppailee päästäkseen täysivaltaiseksi päätoimittajaksi, mikä vaikeutuu sen jälkeen, kun hänen mentorinsa ja pomonsa saa potkut ja tilalle tulee Faye Falkner Vanessa Branch, ja Brett tapaa pahamaineisen ja paljon vanhemman kustannusalan playboyn Archie Knoxin Alec Baldwinin. Vietettyään aikaa tämän kanssa Brett tajuaa, miten onneton hän on kypsymättömän poikaystävänsä Jedin Chris Carmackin kanssa, ja hän katkaisee heidän suhteensa tavoitellakseen suhdetta Archien kanssa. Archiella paljastuu olevan useita ongelmia, kuten alkoholisti, vaikka hän on jo melkein kolme vuotta kuivilla, diabetesta ja vieraantunut tytär. Brettin ja hänen ikäeronsa tulee selväksi heidän erilaisten elämäntapojensa kautta, kuten siinä, että Brett ei ymmärrä, miten Blackberryä käytetään, ja että Brett vie hänet karkkikauppaan. Vaikka tämä ei aluksi vaikuta heidän suhteeseensa - Brett arvostaa Brettin neuvoja ja itseluottamusta, jonka tämä antaa hänelle, jotta hän voisi vastustaa pomoaan - hän alkaa pian paheksua Brettin holhoavaa asennetta. Lopulta hän alkaa taas juoda ja makaa toisen naisen kanssa, jotta heidän suhteensa katkeaisi. Samaan aikaan Brettin osoitetaan olevan uskomattoman läheinen isälleen; hänen nähdään jatkuvasti selittävän tilannettaan ja pyytävän neuvoja isältään. Vieraillessaan perheensä kotona hän järkyttyneenä saa tietää, että isällä on syöpä ja että hän oli veljensä Ethan Ebon MossBachrachin jälkeen viimeinen, joka sai tietää asiasta, koska hänen isänsä mielestä Brett ei pystynyt käsittelemään uutisia. Masentuneena ja huonovointisena Brett tekee surkean vaikutuksen julkkisasiakkaaseen, kunnes Archie ilmestyy ja pelastaa tilanteen. He päättävät kokeilla suhdettaan uudelleen, ja Brett esittelee Archien perheelleen, jota ikäero ei miellytä; erityisesti isä on huolissaan, kun hän saa tietää, että Archie on alkoholisti, kun tämä joutuu sairaalaan. Brettin isä sanoo Brettille, että hänen ei pitäisi joutua viettämään elämäänsä Archiesta huolehtien. Myöhemmin paljastuu, että Brettin isä on kuollut, ja Brett tajuaa, että hänen on viimein selvittävä ongelmistaan ilman isän tukea. Tämän jälkeen Archie ehdottaa Brettille ostetun Blackberryn käyttöä, mutta Archie kieltäytyy siitä ja kertoo, että he näkevät toisensa opettajana ja oppilaana eivätkä tasavertaisina. Hän sanoo tarvitsevansa aikaa ollakseen onnellinen ja kasvaakseen omillaan. Elokuvan lopussa Brett luottaa vihdoin itseensä, kun hän vihdoin pukeutuu nahkahousuihin, joita hän aiemmin ei uskaltanut käyttää, ja muokkaa työtään päättäväisesti käyttämällä kynän sijasta kynää, kuten koko elokuvan ajan nähdään.</w:t>
      </w:r>
    </w:p>
    <w:p>
      <w:r>
        <w:rPr>
          <w:b/>
        </w:rPr>
        <w:t xml:space="preserve">Esimerkki 1.2818</w:t>
      </w:r>
    </w:p>
    <w:p>
      <w:r>
        <w:t xml:space="preserve">Fakta1: Fakta2: Naresh on naimisissa Sudhan ja Ramesh Shobhan kanssa: Fakta3: perhe saa tietää Raghun eläkkeelle jäämisestä, Fakta4: Sarojinin elämä rajoittuu Bombayn taloon, Fakta5: Raghu on riippuvainen pojan perheestä.</w:t>
      </w:r>
    </w:p>
    <w:p>
      <w:r>
        <w:rPr>
          <w:b/>
        </w:rPr>
        <w:t xml:space="preserve">Tulos</w:t>
      </w:r>
    </w:p>
    <w:p>
      <w:r>
        <w:t xml:space="preserve">Raghu Shukla Sanjeev Kumar asuu vaimonsa Sarojini Mala Sinhan, poikiensa Naresh Anil Dhawan ja Ramesh Rakesh Pandeyn, naimattoman tyttären Seema Moushumi Chatterjeen ja veljenpojan Prabhu Deven Varman kanssa. Naresh on naimisissa Sudha Aruna Iranin kanssa ja Ramesh Shobha Alkan kanssa. Seema on opiskelemassa hostellissa. Kun perhe kuulee Raghusin jäävän eläkkeelle, he ovat innoissaan hänen eläke-etuuksiensa saamisesta. Kun Raghu ilmoittaa heille, että hän on maksanut velkansa tällä summalla ja aikoo olla riippuvainen pojistaan, kaikki ovat pettyneitä. Naresh ilmoittaa, että hän aikoo muuttaa Bombayhin ja voi majoittaa äitinsä, kun taas Ramesh ilmoittaa, että hän voi majoittaa isänsä. Näin vanhemmat joutuvat asumaan erillään poikien kanssa. Bombayssa Sarojinin elämä rajoittuu talon sisälle, ja häntä kohdellaan huonosti. Toisaalta Raghu on riippuvainen poikansa perheestä. Vierailtuaan vanhempiensa luona Seema päättää ottaa äärimmäisen askeleen heidän lohdutuksensa vuoksi ja poikaystävänsä Ajay Vinod Mehran ja Shuklan perheen yllätykseksi. Loppuosa elokuvasta näyttää muutokset, joita Shuklan perheessä tapahtuu Seeman äärimmäisen askeleen vuoksi.</w:t>
      </w:r>
    </w:p>
    <w:p>
      <w:r>
        <w:rPr>
          <w:b/>
        </w:rPr>
        <w:t xml:space="preserve">Esimerkki 1.2819</w:t>
      </w:r>
    </w:p>
    <w:p>
      <w:r>
        <w:t xml:space="preserve">Fakta1: Joss Grey kiidätettiin sairaalaan, Fakta2: Eliot kiinnittää lapsiin huomiota, Fakta3: Joss 's Hester on tykästynyt Pauliin, Fakta4: samppanjaa säilytetään, jotta kuuluisa vieras Monsieur Renard välttyisi, Fakta5: Joss lähettää Hesterin kuvan hänestä poliisille.</w:t>
      </w:r>
    </w:p>
    <w:p>
      <w:r>
        <w:rPr>
          <w:b/>
        </w:rPr>
        <w:t xml:space="preserve">Tulos</w:t>
      </w:r>
    </w:p>
    <w:p>
      <w:r>
        <w:t xml:space="preserve">Joss Grey Susannah York, 16-vuotias englantilaistyttö, joutuu vastaamaan kolmen nuoremman sisaruksensa hoidosta kesälomalla Ranskassa, kun heidän äitinsä sairastuu äkillisesti ja joutuu sairaalaan. Kun he menevät Hotel Oeillets -hotelliin, hotellin omistaja Mademoiselle Zisi Danielle Darrieux ei halua vastuuta ilman huoltajaa olevista lapsista, mutta hänen arvoituksellinen englantilainen rakastajansa Eliot Kenneth More suostuttelee hänet ottamaan heidät vastaan. Päivien kuluessa hän toivoo, että olisi pysynyt alkuperäisessä vastauksessaan; hän on yhä mustasukkaisempi siitä huomiosta, jota Eliot kiinnittää lapsiin - erityisesti Jossiin. Samaan aikaan hotellin työntekijä Paul David Saire alkaa epäillä Eliotia, nuuskii hänen huoneessaan ja löytää pistoolin. Eliot saa Paulin kiinni ja saa Zisin erottamaan hänet, mutta Jossin 13-vuotias sisko Hester Jane Asher on ihastunut Pauliin ja rukoilee Jossia saamaan Eliotin harkitsemaan asiaa uudelleen, minkä tämä myös tekee. Myöhemmin hän kuitenkin suuttuu, kun salamakuvaaja Hester ottaa hänestä kuvan. Sitten hän kiirehtii pois kiertoajelulta luoliin, joissa säilytetään samppanjaa, välttääkseen kuuluisan vieraan Monsieur Renard Raymond Geromen, Ranskan parhaan poliisin. Hän vaatii myös käännyttämään pois mahdolliset vieraat. Jännitteet nousevat kiehumispisteeseen, kun Zisi heittää samppanjalasin kilpailijansa kasvoille. Eliot lähtee hänen peräänsä ja sanoo - Josssin kuullen - että hän on vasta lapsi. Kun Joss saa lehtiartikkelista selville, että Eliot on pahamaineinen jalokivivaras, raivostunut Joss postittaa Hestersin kuvan hänestä poliisille. Eliot on jo päättänyt lähteä. Hän hiipii ulos myöhään illalla, mutta kuullessaan humalaisen Paulin hyökkäävän Jossin kimppuun hän ryntää tämän huoneeseen. Hän lyö Paulia, joka yrittää kiivetä viemäriputkea pitkin, mutta putoaa kuoliaaksi. Katuva Joss kertoo Eliotille, mitä hän teki vaarantaakseen Jossin. Josetin pyynnöstä hän antaa tälle aikuisen suukon. Sitten hän hävittää Paulin ruumiin ja pakenee. Kun Renard seuraavana aamuna kuulustelee yhteistyöhaluttomia lapsia, heidän asianajaja-setänsä, herra Bullock Maurice Denham, saapuu paikalle. Hänet on kutsuttu allekirjoittamattomalla sähkeellä vapauttamaan heidät. Viestin lähteen perusteella Renard ymmärtää, että Eliot yrittää paeta rajan yli jokilaivalla.</w:t>
      </w:r>
    </w:p>
    <w:p>
      <w:r>
        <w:rPr>
          <w:b/>
        </w:rPr>
        <w:t xml:space="preserve">Esimerkki 1.2820</w:t>
      </w:r>
    </w:p>
    <w:p>
      <w:r>
        <w:t xml:space="preserve">Fakta1: Fakta2: kilpailijan omistaja ei lahjoa Tomia häviämään tarkoituksella, Fakta3: jockey aiheuttaa Pepper Maryn putoamisen kilpailun aikana aiheuttaen hevosen uran päättävän vamman, Fakta4: automogulilla on hevosten talli, Fakta5: Ruth jäädäkseen Steven kanssa hyväksyy Steven tarjouksen tulla työskentelemään hänelle hevosen kanssa.</w:t>
      </w:r>
    </w:p>
    <w:p>
      <w:r>
        <w:rPr>
          <w:b/>
        </w:rPr>
        <w:t xml:space="preserve">Tulos</w:t>
      </w:r>
    </w:p>
    <w:p>
      <w:r>
        <w:t xml:space="preserve">Pitkäaikainen täysiverinen kasvattaja ja valmentaja Tom Martinilla on tamma Pepper Mary, jonka hän aikoo lähettää suureen kilpailuun. Kun toisen kilpailijan omistaja ei lahjoa Tomia häviämään tahallaan, hänen jockeytaan Pepper Mary kompastuu ja kaatuu kilpailun aikana, mikä aiheuttaa hevoselle uraa uurtavan vamman. Tomin pettynyt tytär Ruth keskittää kaikki voimansa Pepper Maryn tamman, Katydidin, hoitoon toivoen, että siitäkin voi tulla erinomainen kilpahevonen. Steve Wendel, automoguli, jolla on hevostalli, ostaa voittajahevosen Ruthin ilmoitettua sen Santa Anitan osakilpailuun. Pysyäkseen hevosensa kanssa Ruth hyväksyy vastahakoisesti Steven tarjouksen tulla töihin hänelle. He matkustavat kilpaurheilukiertueella ulkomailla, missä Ruth kypsyy poikamaisesta tytöstä hienostuneeksi nuoreksi naiseksi. Hän rakastuu Steveen, ja Katydidin katoamisesta ennen kilpailua syntyneen väärinkäsityksen jälkeen he juhlivat, kun heidän hevosensa juoksee jälleen voittoon.</w:t>
      </w:r>
    </w:p>
    <w:p>
      <w:r>
        <w:rPr>
          <w:b/>
        </w:rPr>
        <w:t xml:space="preserve">Esimerkki 1.2821</w:t>
      </w:r>
    </w:p>
    <w:p>
      <w:r>
        <w:t xml:space="preserve">Fakta1: nuori muusikko nimeltä kävelee kotiin pitkän metsän läpi myös uimalla järven läpi sitten sytyttämällä tulen yöksi, Fakta2: Keltaisten sivujen edustaja Thadeus A Thomas puhuu hänelle mainoksen sijoittamisesta tulevaan kirjaan, Fakta3: Scott ja Luke vastaavat oveen, Fakta4: Blaken ystävä rokkiklubilla, joka kertoo hänelle yön, Fakta5: Luke pyytää apua lauluun.</w:t>
      </w:r>
    </w:p>
    <w:p>
      <w:r>
        <w:rPr>
          <w:b/>
        </w:rPr>
        <w:t xml:space="preserve">Tulos</w:t>
      </w:r>
    </w:p>
    <w:p>
      <w:r>
        <w:t xml:space="preserve">Nuori muusikko nimeltä Blake pakenee vieroitushoitoa ja kävelee kotiin pitkän metsän läpi, ui myös järven läpi ja sytyttää sitten nuotion yöksi. Seuraavana päivänä hän pääsee kotiin ja vaihtaa vaatteensa. Hän kävelee talossa haulikko kädessään osoittaen sillä nukkuvia kämppiksiään Scottia, Lukea, Asiaa ja Nicolea. Häntä tervehtii Keltaisten sivujen edustaja Thadeus A Thomas, joka puhuu hänelle ilmoituksen laittamisesta tulevaan kirjaan. Hän saa puhelun levy-yhtiöltään, jossa kerrotaan, että hänen ja hänen bändinsä on tehtävä toinen kiertue ja että on tärkeää, että he ehtivät varattuihin päivämääriin, mutta Blake sulkee puhelimen. Hän menee yläkertaan ja nukahtaa erään huoneen lattialle. Asia herää ja löytää hänet nukkumasta, kun kaksi poikaa saapuu ovelle. Scott ja Luke avaavat oven, ja pojat puhuvat heille heidän kirkostaan kadun varrella. Blake vaihtaa eri vaatteet päälle ja lähtee talosta ulos vajalle, kun kristityt pojat lähtevät. Scott, Luke, Asia ja Nicole lähtevät ja Blake palaa taloon. Hänen ystävänsä Donovan ja yksityisetsivä tulevat taloon ja Blake lähtee, kun he etsivät häntä talosta. Hän odottaa, että he lähtevät, ennen kuin hän astuu uudelleen taloon. Hän sekoilee kitaroiden ja rumpujen kanssa laittamalla ne loopiin laulunsa kanssa. Hän pysähtyy, kun hänen levy-yhtiönsä Kim Gordon tulee paikalle ja yrittää saada Blaken lähtemään kanssaan, mutta Blake kieltäytyy. Blake menee samana iltana rock-klubille, jossa hänen ystävänsä tulee hänen luokseen ja kertoo, kuinka hän kävi Grateful Deadin konsertissa. Blake lähtee ennen kuin hänen ystävänsä ehtii kertoa tarinan loppuun. Blake palaa kotiin, jossa Scott ottaa osan hänen rahoistaan ja Luke pyytää Blaken apua kappaleen kanssa. Scott kertoo Lukelle, että Donovanilla oli mukanaan yksityisetsivä ja että heidän pitäisi lähteä. Kun Scott ja Luke ovat harrastaneet seksiä yläkerrassa, Blake soittaa vielä viimeisen kerran akustista musiikkia ennen kuin hän kävelee ulos vajalle, jossa hän istuu hiljaa katsomassa kämppäkavereidensa lähtöä. He viettävät yön ystävänsä luona ja heräävät seuraavana aamuna uutisiin, joissa kerrotaan, että Blake teki itsemurhan ja sähkömies löysi hänen ruumiinsa. Scott, Luke ja Nicole nousevat autoon ja lähtevät ajamaan valtatietä pitkin, kun Luke soittaa kitaraa takapenkillä.</w:t>
      </w:r>
    </w:p>
    <w:p>
      <w:r>
        <w:rPr>
          <w:b/>
        </w:rPr>
        <w:t xml:space="preserve">Esimerkki 1.2822</w:t>
      </w:r>
    </w:p>
    <w:p>
      <w:r>
        <w:t xml:space="preserve">Fakta1: Harvey Cheyne on amerikkalaisen liikemagnaatti Frank Burton Cheynen hemmoteltu poika, Fakta2: isä ottaa pojan mukaansa työmatkalle Eurooppaan ja matkustaa sinne Atlantin ylittävällä höyrylaivalla, Fakta3: kuunarin kapteeni aikoo kalastaa Atlantilla, Fakta4: Harvey ei onnistu taivuttelemaan kapteenia viemään häntä takaisin New Yorkiin, Fakta5: Manuel In kiipeää purjeen purjeeseen, joka on kärkikilpailu Gloucesteriin kilpailevaa kuunaria vastaan.</w:t>
      </w:r>
    </w:p>
    <w:p>
      <w:r>
        <w:rPr>
          <w:b/>
        </w:rPr>
        <w:t xml:space="preserve">Tulos</w:t>
      </w:r>
    </w:p>
    <w:p>
      <w:r>
        <w:t xml:space="preserve">Harvey Cheyne Freddie Bartholomew on amerikkalaisen liikemiehen Frank Burton Cheynen (Melvyn Douglas) hemmoteltu poika. Luokkatoverit karttavat häntä yksityisessä sisäoppilaitoksessa, ja lopulta hänet erotetaan koulusta huonon käytöksen vuoksi. Hänen isänsä ottaa siksi poikansa mukaansa liikematkalle Eurooppaan, jonne hän matkustaa Atlantin ylittävällä höyrylaivalla. Matkalla Harvey putoaa laidan yli Newfoundlandin Grand Banksissa. Hänet pelastaa portugalilais-amerikkalainen kalastaja Manuel Fidello Spencer Tracy, ja hänet viedään Massachusettsin Gloucesterista lähtevälle kalastuskuunarille Were Here. Harvey on järkyttynyt siitä, että kuunarin kapteeni Disko Troop Lionel Barrymore aikoo kalastaa Atlantilla vielä kolme kuukautta. Hän ei onnistu taivuttelemaan kapteenia ottamaan häntä takaisin New Yorkiin eikä vakuuttamaan tätä varallisuudestaan, mutta kapteeni Disko tarjoaa Harveylle väliaikaista miehistön jäsenyyttä, kunnes he palaavat satamaan. Harvey on vastahakoinen tekemään oikeaa työtä, mutta suostuu lopulta. Kapteeni Troopsin pojan, Dan Mickey Rooneyn, ystäväksi hän tottuu vaativaan kalastuselämään. Were Here täyttyy saaliistaan. Huippukilpailussa Gloucesterin, Massachusettsin satamaan kilpailevaa kuunaria, Jennie Cushmania, vastaan Manuel kiipeää maston huipulle nostamaan purjeen. Masto kuitenkin murtuu, ja hän syöksyy jäiseen mereen. Manuel tajuaa loukkaantuneensa kuolettavasti, koska osa takilasta on kietoutunut hänen jalkojensa ympärille veden alla. Hän pyytää kapteenia leikkaamaan hänet irti veneestä tietäen, että tämä tappaa hänet. Kun Manuel hyvästelee itkevän ja järkyttyneen Harveyn, kapteeni katkaisee köyden Manuelin ympäriltä, joka vajoaa veden alle. Lopulta kuunari palaa satamaan, ja Harvey tapaa isänsä, joka on vaikuttunut poikansa suuremmasta kypsyydestä. Elokuva päättyy siihen, kun Harvey ja hänen isänsä muistavat Manuelia kirkollisessa seremoniassa, ennen kuin he aloittavat yhteisen purjehdusseikkailun.</w:t>
      </w:r>
    </w:p>
    <w:p>
      <w:r>
        <w:rPr>
          <w:b/>
        </w:rPr>
        <w:t xml:space="preserve">Esimerkki 1.2823</w:t>
      </w:r>
    </w:p>
    <w:p>
      <w:r>
        <w:t xml:space="preserve">Fakta1: työväenluokkainen pariskunta toisen maailmansodan aikaisessa Berliinissä päättää vastustaa Adolf Hitleriä ja natseja saatuaan uutisen ainoan poikansa kuolemasta, Fakta2: lisäsysäyksen kasvavalle vastarinnalle antaa rakennuksessa asuvan vanhan juutalaisnaisen kohtalo, Fakta3: Fakta4: vaino päättyy siihen, että vanha nainen hyppää kuolemaan korkean kerroksen ikkunasta, kun Quangelit ja muut ystävälliset naapurit yrittävät auttaa häntä, Fakta5: Escherich on ammattitaitoinen poliisietsivä, joka toimii ammattiylpeydestään eikä natsi-ideologiansa vuoksi.</w:t>
      </w:r>
    </w:p>
    <w:p>
      <w:r>
        <w:rPr>
          <w:b/>
        </w:rPr>
        <w:t xml:space="preserve">Tulos</w:t>
      </w:r>
    </w:p>
    <w:p>
      <w:r>
        <w:t xml:space="preserve">Vuonna 1940 toisen maailmansodan aikaisessa Berliinissä asuva työläispariskunta Otto ja Anna Quangel päättävät vastustaa Adolf Hitleriä ja natseja saatuaan tiedon ainoan poikansa kuolemasta. Lisäsysäyksen heidän kasvavalle vastarinnalleen hallintoa vastaan antaa heidän talossaan asuvan vanhan juutalaisnaisen kohtalo. Vaikka juutalaisten virallinen karkottaminen kuolemanleireille ei ollut vielä alkanut, juutalaiset eivät voi turvautua mihinkään oikeussuojaan. Häikäilemättömät natsit - ja aatteellisesti sitoutumattomat tavalliset rikolliset - käyttävät tilaisuutta hyväkseen ja ryöstävät vanhan naisen asunnon rankaisematta. Huolimatta Quangelien ja muiden ystävällisten naapureiden yrityksistä auttaa häntä, vaino päättyy siihen, että vanha nainen hyppää kuolemaan korkean kerroksen ikkunasta. Kaiken tämän innoittamana pariskunta alkaa kirjoittaa postikortteja, joissa ihmisiä kehotetaan vastustamaan Hitleriä ja natseja ja protestoimaan heitä vastaan, ja korttien salakavalasta asettamisesta julkisille paikoille tulee kuolemantuomio. Heidän ensimmäisessä kortissaan lukee: Äidit, Hitler tappaa myös teidän poikanne. Aluksi Otto haluaa tehdä kaiken itse ja varoittaa Annaa: He hirttävät myös naisia! Anna kuitenkin vaatii, että hän osallistuu tähän vaaralliseen toimintaan. Vaikka elokuvan alussa pariskunnan avioliitto näyttää kuivuneen kokoon, koska he eivät pysty lohduttamaan toisiaan pojan menettämisen vuoksi, yhteinen riski ja sitoutuminen tuovat heidät jälleen lähemmäs toisiaan, ja he itse asiassa rakastuvat toisiinsa uudelleen. Escherich on poliisitarkastaja, jonka tehtävänä on löytää postikorttien lähde. Hän on ammattitaitoinen poliisi, joka toimii ammattiylpeydestä eikä natsi-ideologiasta käsin. Kolmen vuoden aikana, jolloin hän on vaivalloisesti kerännyt johtolankoja Hobgoblinista, kuten hän kutsuu postikorttien salaperäistä kirjoittajaa, hän kehittää yhä enemmän kunnioitusta tätä vaikeasti lähestyttävää tuntematonta vastustajaa kohtaan. Koska hänen tutkimuksissaan ei edistytä, Escherich joutuu ilmeisen kärsimättömän S.S.-ylikonstaapelin pahoinpitelemäksi ja joutuu sen vuoksi teloittamaan ilman oikeudenkäyntiä miehen, josta hän on varma, ettei hänellä ole mitään tekemistä näiden kumouksellisten postikorttien kanssa. Lopuksi Otto Quangel pidätetään, koska postikortit putosivat vahingossa hänen taskustaan hänen ollessaan töissä. Hän suhtautuu kuitenkin stoalaisena häntä odottavaan varmaan kuolemantuomioon ja yrittää vain turhaan ottaa kaiken syyn niskoilleen ja pelastaa Annan. Kun pariskunta on teloitettu, Escherich on yksin toimistossaan. Hän kerää kaikki pariskunnan sadat kumoukselliset postikortit, hajottaa ne poliisin päämajan avoimesta ikkunasta ja ampuu itsensä. Elokuva päättyy kuvaan, jossa postikortit pyörivät tuulessa, putoavat Berliinin kaduille ja joutuvat ohikulkijoiden poimittaviksi - näin elokuvan päähenkilöt saavat postuumisti moraalisen voiton.</w:t>
      </w:r>
    </w:p>
    <w:p>
      <w:r>
        <w:rPr>
          <w:b/>
        </w:rPr>
        <w:t xml:space="preserve">Esimerkki 1.2824</w:t>
      </w:r>
    </w:p>
    <w:p>
      <w:r>
        <w:t xml:space="preserve">Fakta1: auto-onnettomuus johtaa vaimon kuolemaan, Fakta2: Fakta3: Elliotin maailma kääntyy ylösalaisin, kun hän joutuu huumeriippuvaiseksi, Fakta4: Eloise otetaan isän huostaan, Fakta5: huolimattomuus johti oman tyttären kuolemaan.</w:t>
      </w:r>
    </w:p>
    <w:p>
      <w:r>
        <w:rPr>
          <w:b/>
        </w:rPr>
        <w:t xml:space="preserve">Tulos</w:t>
      </w:r>
    </w:p>
    <w:p>
      <w:r>
        <w:t xml:space="preserve">Elliot Anderson Kevin Costner jää leskeksi vaimonsa kuoltua auto-onnettomuudessa. Elliot kasvattaa tyttärentytärtään Eloisea ja kamppailee surunsa kanssa juomalla. Elliotin maailma kääntyy päälaelleen, kun lapsen musta isoäiti Rowena Octavia Spencer vaatii, että Eloise on vietävä hänen isänsä, Rowenan pojan Reggie Andre Hollandin, huumeidenkäyttäjän, huostaan, jota Elliot syyttää oman tyttärensä kuolemaan johtaneesta huolimattomuudesta. Elliot joutuu syvälle huoltajuuskiistaan ja tekee kaikkensa estääkseen lapsenlapsensa joutumisen holtittoman isänsä hoiviin.</w:t>
      </w:r>
    </w:p>
    <w:p>
      <w:r>
        <w:rPr>
          <w:b/>
        </w:rPr>
        <w:t xml:space="preserve">Esimerkki 1.2825</w:t>
      </w:r>
    </w:p>
    <w:p>
      <w:r>
        <w:t xml:space="preserve">Fakta1: sairaala oli menettänyt muistinsa, Fakta2: Gopal vie hänet taloon, Fakta3: Ganga päivänä näkee jonkun sulhasen, joka hämmentää kaikkia avioliitto, Fakta4: rakastaja on sulhanen nimetty, Fakta5: Gowri joka putosi vuorelta</w:t>
      </w:r>
    </w:p>
    <w:p>
      <w:r>
        <w:rPr>
          <w:b/>
        </w:rPr>
        <w:t xml:space="preserve">Tulos</w:t>
      </w:r>
    </w:p>
    <w:p>
      <w:r>
        <w:t xml:space="preserve">Gopal, leskimies ja lapsen isä, ottaa sairaalassa vastaan naisen, joka oli menettänyt muistinsa. Koska hän otti naisen sairaalaan, lääkäri pyytää häntä huolehtimaan naisesta, kunnes tämä toipuu muistinmenetyksestä. Lääkäri antaa naiselle nimen Ganga, joka on Gopalin vaimon nimi, ja saa hänet uskomaan, että hän on naimisissa Gopalin kanssa ja että hänellä on lapsi. Olosuhteiden vuoksi Gopalin on hyväksyttävä tilanne ja vietävä nainen kotiinsa. Ganga vakuuttaa, ettei hän muista mitään tapahtumia elämästään Gopalin kanssa. Saadakseen hänet uskomaan, lääkäri valehtelee hänelle, että hänellä on syntymämerkki ruumiinosassa, jonka vain hänen miehensä tuntee. Hän myös laittaa hänen valokuvansa Gopalin hääkuvan yhteyteen. Ganga kuitenkin vastustaa, ettei hän voi muistaa mitään, vaan uskoo, että Gopal on hänen miehensä ja hän on hänen lapsensa äiti. Hän alkaa elää Gopalin kanssa tämän vaimona, mikä vaivaa Gopalia paljon, koska hän tietää, ettei nainen ole hänen vaimonsa. Hän myös osoittaa hellyyttä lapselle ja kiintyy siihen. Mutta eräässä tilanteessa hän saa tietää, että kaikki hänelle kerrottu ei ole totta, eikä hän ole Gopalin vaimo eikä lapsen äiti. Gopal käskee häntä lähtemään talosta, mutta Gopal sanoo, ettei voi jättää Gopalia ja hänen lastaan ja haluaa olla heidän kanssaan ikuisesti. Kaikki vakuuttavat Gopalin ja lopulta hän suostuu naimisiin. Mutta Gangalla on tuntematon pelko siitä, että jokin voisi estää heidän avioliittonsa. Avioliittopäivänä Ganga näkee jonkun sulhasen, mikä hämmentää kaikkia. Sulhanen laulaa laulun, joka muistuttaa Gangan muistoja. Itse asiassa hän ei olekaan Ganga vaan Gowri ja hänen rakastajansa on sulhanen nimeltä Ganesh. Kun molemmat olivat menossa naimisiin, goonit pysäyttivät heidät, minkä vuoksi Gowri putosi vuorelta, mutta selvisi vammoilla. Totuuden selvittänyt Gopal toi Ganeshin yhdistämään heidät. Gopal vaatii Gowria menemään naimisiin Ganeshin kanssa, koska molemmat ovat rakastavaisia, minkä Gowri vastentahtoisesti hyväksyy. Mutta kun Ganesh yrittää sitoa Mangal Sutran, Gowri pysäyttää hänet ja menee Gopalin luo sanoen, että Ganesh ei ehkä tarvitse häntä, mutta Gowri tarvitsee häntä ja lasta. Ganesh huomaa, että äidillinen kiintymys on voittanut hänen rakkautensa ja jättää Gowrin Gopalin luokse. Gopal ja Gowri menevät lopulta naimisiin.</w:t>
      </w:r>
    </w:p>
    <w:p>
      <w:r>
        <w:rPr>
          <w:b/>
        </w:rPr>
        <w:t xml:space="preserve">Esimerkki 1.2826</w:t>
      </w:r>
    </w:p>
    <w:p>
      <w:r>
        <w:t xml:space="preserve">Fakta1: elokuva avautuu Englanti kartano ilmeinen murha lordi ja Lady Morley autossa hahmo musta viitta, Fakta2: etsivät päätyvät kammioon, Fakta3: varjo kohta ottaa pois viitta, joka kerta, Fakta4: Morley keräsi henkilökunta saada apua suunnitelmassa pakottaa perijätär tunnustamaan murha vaimon ja yritys oman elämän, Fakta5: osa suunnitelmasta totesi elokuvassa kirjeen kirjoittaminen Scotland Yardin pyytämään Winship ja Tart tutkijoina oletettavasti epäpätevyyden vuoksi</w:t>
      </w:r>
    </w:p>
    <w:p>
      <w:r>
        <w:rPr>
          <w:b/>
        </w:rPr>
        <w:t xml:space="preserve">Tulos</w:t>
      </w:r>
    </w:p>
    <w:p>
      <w:r>
        <w:t xml:space="preserve">Elokuva alkaa 1900-luvun alkupuolella englantilaisessa maalaiskartanossa, jossa mustaan viittaan pukeutunut hahmo murhasi lordi ja lady Morleyn heidän autossaan. Komisario Winship Knotts ja tohtori Tart Conway, kaksi Scotland Yardiin siirrettyä amerikkalaista etsivää, matkustavat Morleyn kartanolle, ja heillä on mukanaan edesmenneen lordi Morleyn kirje, jossa häntä pyydetään tutkimaan hänen omaa murhaansa. He kohtaavat perijätär Trisha Noblen ja kyseenalaisen henkilökunnan. Kun nämä kaksi tutkivat murhaa, jokainen henkilökunnan jäsenistä, joihin kuuluu muun muassa samurai, kyttyräselkä, rintava palvelustyttö, mustalainen ja mielisairas hovimestari, on näennäisesti tapettu. Heidän ruumiinsa kuitenkin katoavat ennen kuin etsivät ehtivät näyttää ne perijättärelle. Tämän jälkeen etsivät päätyvät kidutuskammioon, jonka tarkoitusta ei selitetä, ja Winship joutuu tappavaan ansaan, kunnes varjo hyppää pelastamaan hänet. Sitten boa constrictor pelottelee heidät roskapuristimeen, jossa he selviävät hengissä puristettuna roskapaaliin. Kun he ovat päässeet ulos roskiksesta, he löytävät perijättären, joka ottaa Morleyn rahat ja valmistautuu lähtemään kartanosta. Sitten hän tunnustaa tappaneensa Morleyt heidän rahojensa takia, koska hänellä on peliriippuvuus. Suunnitellessaan tappaa etsivät ja paeta kartanosta hän kaatuu perääntyessään kukkapenkkiin, josta hänet nappaa multaan piiloutunut varjohahmo. Varjo pelästyttää hänet niin, että hän pyörtyy, jolloin varjo riisuu viittansa ja paljastuu lordi Morleyksi. Morley oli paennut auto-onnettomuudesta ja kerännyt henkilökunnan koolle saadakseen heiltä apua suunnitelmassaan pakottaa perijätär tunnustamaan vaimonsa murha ja murhayritys. Lordi Morley pysyi piilossa kuolleena osana suunnitelmaa ja kirjoitti kirjeen Scotland Yardille pyytääkseen Winshipiä ja Tartia tutkijoiksi, oletettavasti heidän epäpätevyytensä vuoksi, mikä huomataan jo elokuvan alussa. Morleyn jatkaessa tarinaansa saapuvat henkilökunnan jäsenet, jotka olivat lavastaneet oman kuolemansa osana suunnitelmaa. Perijätär pidätetään, ja yksityisetsivät saavat kiitokseksi lahjaksi erittäin harvinaisen sarkofagin, joka sijoitetaan heidän autoonsa. Kun Winship ja Tart astuvat autoonsa ja lähtevät ajamaan, he ajautuvat riitaan wookalareiksi kutsuttujen olentojen olemassaolosta, joiden sanotaan olevan ihmisen kaltaisia olentoja, joilla on yli-inhimilliset voimat ja sikamainen naama. Elokuva päättyy siihen, kun yksityisetsivien auto syöksyy tielle, kun he huutavat kauhusta, koska heidän juuri hankkimastaan sarkofagista ilmestyy yhtäkkiä wookalar.</w:t>
      </w:r>
    </w:p>
    <w:p>
      <w:r>
        <w:rPr>
          <w:b/>
        </w:rPr>
        <w:t xml:space="preserve">Esimerkki 1.2827</w:t>
      </w:r>
    </w:p>
    <w:p>
      <w:r>
        <w:t xml:space="preserve">Fakta1: näyttelijä Judy Carroll todistaa entisen rakastajansa puolesta, Fakta2: Antonie de Sola kehottaa häntä matkustamaan Eurooppaan lievittääkseen tunnekipua, Fakta3: näytelmä nimeltä Rockabye muistuttaa viimeaikaisia tapahtumia elämässä, Fakta4: Judy suostuttelee Tonyn tuottamaan näytelmän, Fakta5: Jake ei saavu Rockabyen ensi-iltajuhliin.</w:t>
      </w:r>
    </w:p>
    <w:p>
      <w:r>
        <w:rPr>
          <w:b/>
        </w:rPr>
        <w:t xml:space="preserve">Tulos</w:t>
      </w:r>
    </w:p>
    <w:p>
      <w:r>
        <w:t xml:space="preserve">Kun näyttelijätär Judy Carroll todistaa entisen rakastajansa, kavalluksesta syytetyn Al Howardin puolesta, hän menettää Elizabethin huoltajuuden, orvon, jonka hän oli aikonut adoptoida. Hänen uskollinen managerinsa Antonie Tony de Sola kehottaa häntä matkustamaan Eurooppaan alkoholistiäitinsä Snooksin kanssa lievittääkseen henkistä tuskaansa. Matkalla hän lukee näytelmän nimeltä Rockabye, joka muistuttaa pelottavasti hänen elämänsä viimeaikaisia tapahtumia. Tonyn epäilyksistä huolimatta hän on päättänyt tähdittää Broadwayn tuotantoa. Näytelmäkirjailija Jacob Van Riker Pell on varma, ettei hienostunut Judy pysty esittämään vakuuttavasti sankaritartaan, Second Avenuen kovaa tyttöä, ennen kuin Judy tunnustaa, että hän on itse kasvanut siellä. He tulevat toimeen keskenään, ja Judy suostuttelee Tonyn tuottamaan näytelmän. Avioeron partaalla oleva Jake ehdottaa, että hän ja Judy menevät naimisiin heti, kun hän on vapaa. Jake ei saavu Rockabyen ensi-iltajuhliin, ja hänen äitinsä kertoo Judylle, että hänen miniänsä on juuri saanut lapsen, ja pyytää häntä unohtamaan poikansa. Kun Jake vihdoin saapuu paikalle ja vakuuttaa, että hän haluaa yhä naimisiin, Judy vaatii häntä palaamaan vaimonsa ja vastasyntyneen lapsensa luokse. Tuhoutuneena häntä lohduttaa Tony, joka vihdoin paljastaa tunteensa Jakea kohtaan.</w:t>
      </w:r>
    </w:p>
    <w:p>
      <w:r>
        <w:rPr>
          <w:b/>
        </w:rPr>
        <w:t xml:space="preserve">Esimerkki 1.2828</w:t>
      </w:r>
    </w:p>
    <w:p>
      <w:r>
        <w:t xml:space="preserve">Fakta1: Fakta2: Fakta3: tytöt alkavat lähentyä seuraavana päivänä, Fakta4: Tamsin vie Monan seuraavana päivänä kotiin, Fakta5: isä pettää äitiä.</w:t>
      </w:r>
    </w:p>
    <w:p>
      <w:r>
        <w:rPr>
          <w:b/>
        </w:rPr>
        <w:t xml:space="preserve">Tulos</w:t>
      </w:r>
    </w:p>
    <w:p>
      <w:r>
        <w:t xml:space="preserve">Yorkshiressä Tamsin ratsastaa hevosellaan ja törmää sattumalta Monaan. Tamsin on ylemmän keskiluokan perheestä ja kertoo, että hänet on erotettu sisäoppilaitoksesta. Mona on kotoisin rikollisperheestä, jossa vain hänen veljensä Phil on elossa. Molemmat tytöt näyttävät pitävän elämäänsä arkisena. Mona löytää Philin tuhoamassa kaikki viinat heidän edesmenneen äitinsä entisestä pubista. Hän on kokenut vankilassa uskonnollisen muodonmuutoksen ja suunnittelee nyt kristillistä kokoontumista. Mona tapaa rakastajansa Rickyn, joka harrastaa seksiä tämän autossa, mutta mies jättää hänet. Seuraavana päivänä tytöt alkavat lähentyä toisiaan, kun he viettävät päivän juoden, tupakoiden ja puhuen ongelmistaan. Seuraavana päivänä Tamsin vie Monan kotiin, jossa Tamsin väittää, että hänen isänsä pettää hänen äitiään. Mona rikkoo Tamsinsin isän auton ikkunan. Tamsin ostaa moottorin Monan skootteriin, ja he ajavat pienelle joelle uimaan. Vesiputouksen alla tytöt suutelevat. Tamsinsin kotona Mona sovittaa mekkojaan. Tamsin kertoo itkuisena siskonsa Sadien anoreksiaan liittyvästä kuolemasta. Puutarhassa Tamsin soittaa selloa Monan tanssiessa. Tamsin suutelee Monaa intohimoisesti. Myöhemmin he harrastavat seksiä. Phil kutsuu tytöt ralliinsa. He liittyvät uudestisyntyneiden kristittyjen joukkoon pystyttääkseen ristin kukkulalle. Tamsin käyttäytyy kuin olisi viehättynyt Philistä. Myöhemmin Mona ja Tamsin löytävät Sadyn huoneesta pussillisen taikasieniä. He syövät sienet ja menevät tanssilavalle, jossa he häiritsevät asiakkaita. He palaavat joelle ja julistavat toisilleen ikuisen rakkautensa vannoen kuolemanvalan. Tamsin teeskentelee viettelevänsä Philin, mutta tämä reagoi vihaisesti. Hän lukitsee Monan huoneeseensa. Mona teeskentelee itsemurhaa ja pilkkaa sen jälkeen Philin uskonnollista vakaumusta. Phil heittää uudestisyntyneet kristityt ulos, kun taas Mona pakkaa matkalaukun ja lähtee Tamsinin luo. Mona saa tietää, että Tamsin on palaamassa sisäoppilaitokseen. Mona saa myös selville, että Tasmins valehteli vanhemmistaan ja siskostaan. Masentuneena Mona menee joelle. Tamsin kertoo Monalle, että hänen olisi pitänyt tietää Tamsinin valehtelevan. Näennäisesti anteeksi antaen Mona liukuu veteen, houkuttelee Tamsinin mukaansa, ja tytöt suutelevat jälleen. Mona tarttuu Tamsinia kurkusta ja työntää hänet veden alle, ikään kuin tappaakseen hänet. Sen sijaan Mona vapauttaa Tamsinin ja kävelee pois.</w:t>
      </w:r>
    </w:p>
    <w:p>
      <w:r>
        <w:rPr>
          <w:b/>
        </w:rPr>
        <w:t xml:space="preserve">Esimerkki 1.2829</w:t>
      </w:r>
    </w:p>
    <w:p>
      <w:r>
        <w:t xml:space="preserve">Fakta1: äiti pysyy hänestä toisen aviomiehen kanssa, Fakta2: toinen aviomies on parittaja, Fakta3: Hyderabadista tulee sähke, joka koskee äidin sairautta, Fakta4: Yusuf tulee Shabanan taloon ja sekoittaa Shabanan serkun kanssa Seuraavana päivänä, Fakta5: Yusuf näki Shabanan ystävänsä kotona.</w:t>
      </w:r>
    </w:p>
    <w:p>
      <w:r>
        <w:rPr>
          <w:b/>
        </w:rPr>
        <w:t xml:space="preserve">Tulos</w:t>
      </w:r>
    </w:p>
    <w:p>
      <w:r>
        <w:t xml:space="preserve">Elokuva alkaa, kun Shabana Leena Chandavarkar esiintyy laulukilpailussa collegessaan. Hän asuu isoäitinsä kanssa Bombayssa, joka on itse asiassa hänen lastenhoitajansa, kun taas hänen äitinsä Najma asuu poissa hänen luotaan Hyderabadissa toisen aviomiehensä Nasir Ahmed Jagdish Rajin kanssa, joka on itse asiassa sutenööri, ei hänen aviomiehensä, ja Najma itse elää prostituoidun elämää, mutta Najma ei kuitenkaan kerro tyttärelleen tästä, eikä Shabanalla ole aavistustakaan äitinsä kurjasta elämästä. Eräänä kauniina päivänä Shabana palaa collegesta voitettuaan laulukilpailun. Shabana odottaa äitinsä tuloa 23 päivän sisällä, mutta ovikello soi ja postimies tuo Hyderabadista sähkeen, joka koskee äidin sairautta. Shabana lähtee isoäitinsä mukaan ja saa tietää totuuden. Kun hänen äitinsä saa tietää asiasta, hän lukitsee itsensä huoneeseen ja tekee itsemurhan hyppäämällä ikkunasta. Itse asiassa se oli Nasir, joka lähetti sähkeen saadakseen hänet tulemaan Hyderabadiin, koska nyt hän haluaa käyttää Shabanaa prostituutioon. Mutta hänen isoäitinsä pelastaa hänet sieltä ovelasti ja vie hänet Lucknowiin, jossa hänen veljensä asuu. Kun he tulevat veljensä taloon, he saavat tietää, että veli on kuollut kauan sitten. Hänen poikansa on hyvin iloinen nähdessään heidät ensimmäistä kertaa ja suostuu auttamaan heitä. Seuraavana päivänä nuori ja komea Yusuf Rajesh Khanna, joka on rikkaan liikemiehen Nawab Safdarjung Iftekharin poika, joka on fyysisesti vammainen ja käyttää pyörätuolia, tulee Shabanasin taloon ja erehtyy luulemaan Shabanaa serkkunsa kanssa, kun tämä nukkuu ja herättää hänet. Mutta Yusuf oli lumoutunut hänen kauneudestaan, ja samaan aikaan molemmat ovat hämmentyneitä. Yusuf saa tietää Shabanasta hänen serkultaan. Yusufin veljenpojan kotiopettaja jättää työnsä, kun Yusufin veljenpoika kiusaa häntä hiirellä Yusufin neuvosta, joka järjestää veljenpojalleen uuden kotiopettajan, Shabana Leena Chandavarkarin, koska Yusuf näki Shabanan, joka oli tullut asumaan Yusufin ystävän taloon yhdessä isoäitinsä kanssa, ystävänsä kotona ja Yusuf piti hänestä heti. Hän nimittää myös Khairuddin Pradeep Kumarin huolehtimaan isästään. Khairuddin oli kuitenkin saapunut paikalle vain tarkoituksenaan tappaa Nawab Safdarjungin poika Yusuf. Shabana ja Yusuf kehittävät tunteita toisiaan kohtaan ja rakastuvat pian. Nawab Safdarjung ja Shabanan isoäiti ovat tyytyväisiä Yusufin ja Shabanan suhteeseen ja alkavat järjestää heidän avioliittoaan. Juuri ennen heidän häitään paljastuu, että Shabana on kurtisaani Najman tytär, kun hän antaa Khairu Chachalle kirjeen Yusufille. Myös Nasir tulee paikalle kiristääkseen Shabanaa kertomaan totuuden menneestä elämästään Yusufille ja hänen perheelleen ja häpäisemään heidät yhteiskunnassa. Hän haluaa kaikki korut ja käteistä naiselta. Välillä Khairu saa tietää, että Shabana on hänen oma tyttärensä, ja hän tulee pelastamaan hänet tappamalla Nasirin. Anwar eli Khairu kertoo kaikille oikean henkilöllisyytensä ja kaikki hyväksyvät Shabanan, joka on maineikkaan Nawab Anwar Qamaalin tytär. Lopulta Yusuf ja Shabana menevät naimisiin ja elävät onnellisina elämänsä loppuun asti.</w:t>
      </w:r>
    </w:p>
    <w:p>
      <w:r>
        <w:rPr>
          <w:b/>
        </w:rPr>
        <w:t xml:space="preserve">Esimerkki 1.2830</w:t>
      </w:r>
    </w:p>
    <w:p>
      <w:r>
        <w:t xml:space="preserve">Fakta1: Fakta2: ohjelma päättyy ilman tuloksen julkistamista, Fakta3: Jimmyn pomo on vaikuttunut oman toimiston yksityissihteeristä ja palkankorotuksesta, Fakta4: Jimmy ylentää Jimmyn paikan päällä mainosjohtajaksi, Fakta5: komitea kirjoittaa shekin Jimmylle.</w:t>
      </w:r>
    </w:p>
    <w:p>
      <w:r>
        <w:rPr>
          <w:b/>
        </w:rPr>
        <w:t xml:space="preserve">Tulos</w:t>
      </w:r>
    </w:p>
    <w:p>
      <w:r>
        <w:t xml:space="preserve">Tohtori Maxford Raymond Walburn on täysin raivoissaan. Hänen on määrä ilmoittaa valtakunnallisessa radiossa Maxford House -kahvilansa iskulauseen voittajat; ensimmäinen palkinto on 25 000. Maxfordin tuomaristo on pattitilanteessa, sillä jääräpäinen herra Bildocker William Demarest on pattitilanteessa. Tämän seurauksena ohjelma päättyy ilman julkistusta. Yksi miljoonista kilpailijoista, toimistotyöntekijä Jimmy MacDonald Dick Powell haaveilee voitosta toivoen saavansa vahvistusta uskolleen itseensä, hankkia luksusta äidilleen Georgia Cainelle ja naida tyttöystävänsä Betty Casey Ellen Drew. Muun muassa Betty ei ymmärrä hänen iskulauseensa: Jos et saa yöllä unta, se ei johdu kahvista vaan punkasta. Vitsinä kolme hänen työtoveriaan laittaa Jimmyn pöydälle väärennetyn sähkeen, jossa kerrotaan hänen voittaneen. Jimmyn pomo, J. B. Baxter Ernest Truex, on niin vaikuttunut, että hän ylentää Jimmyn saman tien mainosjohtajaksi, jolla on oma toimisto, yksityissihteeri Betty ja palkankorotus. Tom Darcy, yksi keppostelijoista, yrittää selvittää asiat ennen kuin ne menevät liian pitkälle, mutta menettää hermonsa. Kun Jimmy saapuu noutamaan shekkiä, tohtori Maxford olettaa, että hänen komiteansa on lopulta tehnyt päätöksensä ilmoittamatta siitä hänelle, ja kirjoittaa shekin Jimmylle. Jimmy ja Betty lähtevät shoppailemaan Shindelsin tavarataloon. Kun Maxford on soittanut Maxfordille varmistaakseen, että shekki on maksettu, herra Shindel antaa Jimmylle luottoa, jolla hän voi ostaa Bettylle kihlasormuksen, hänen äidilleen ylellisen sohvan ja lahjoja kaikille naapureille. Kun totuus tulee julki, Shindel saapuu Jimmyn kadulle yrittäen saada tavaransa takaisin. Maxford seuraa heitä ja vahvistaa, ettei Jimmy voittanut. Hälinässä Shindel saa tietää, että Maxfordin allekirjoitus on aito; sen sijaan, että hän vaatisi tavarat takaisin, hän yrittää pakottaa Maxfordin maksamaan ne. Tom ja kaksi muuta keppostelijaa myöntävät olevansa syyllisiä. Samana iltana Jimmy ja Betty tunnustavat Baxterille. Bettyn sydämellinen vetoomus saa Baxterin suostumaan siihen, että Jimmy saa yrittää todistaa kykynsä ja pitää ylennyksensä, vaikkakin hyvin lyhyellä koeajalla ja ilman palkankorotusta. Samaan aikaan Bildocker ryntää Maxfordin toimistoon ilmoittamaan, että muut tuomariston jäsenet ovat vihdoin antaneet periksi ja hyväksyneet hänen valintansa pääpalkinnon voittajaksi: Jimmy.</w:t>
      </w:r>
    </w:p>
    <w:p>
      <w:r>
        <w:rPr>
          <w:b/>
        </w:rPr>
        <w:t xml:space="preserve">Esimerkki 1.2831</w:t>
      </w:r>
    </w:p>
    <w:p>
      <w:r>
        <w:t xml:space="preserve">Fakta1: ujo ja yksinkertainen perinteinen tyttö jättää perheensä asuakseen Lontoossa miehensä kanssa, Fakta2: Fakta3: isä lähettää hänelle suuren summan rahaa shekillä, Fakta4: Meera löytää Gautamin sohvalta työhaastattelusta, Fakta5: Gautam muuttaa Veronican ja Meeran kanssa yhteen.</w:t>
      </w:r>
    </w:p>
    <w:p>
      <w:r>
        <w:rPr>
          <w:b/>
        </w:rPr>
        <w:t xml:space="preserve">Tulos</w:t>
      </w:r>
    </w:p>
    <w:p>
      <w:r>
        <w:t xml:space="preserve">Meera Diana Penty on ujo ja yksinkertainen perinteinen tyttö, joka jättää perheensä Intiassa ja muuttaa Lontooseen miehensä Kunal Randeep Hoodan kanssa. Lontoon lentokentällä hän tapaa Gautam Gutlu Kapoorin Saif Ali Khanin, häpeämättömän flirtin ja playboyn, joka iskee häntä ja pyytää häntä ulos. Meera kertoo hänelle kohteliaasti olevansa naimisissa ja lähtee sitten pois. Meera etsii miestään ja löytää hänet lopulta, mutta mies on vihainen nähdessään hänet ja selittää, että hän meni naimisiin Meeran kanssa vain tämän rahan takia, ja kehottaa tätä pysymään erossa hänestä. Tämä jättää Meeran murtuneen sydämen ja jää Lontooseen ilman yösijaa. Tavaratalon vessassa Meera tapaa vapaamielisen juhlatytön Veronican Deepika Padukonen, joka näkee Meeran itkevän ja päättää auttaa häntä. Veronica vie Meeran asunnolleen ja selittää, että hänen vieraantunut isänsä lähettää hänelle joka kuukausi suuren summan rahaa shekillä, mikä auttaa Veronicaa nauttimaan rikkaan seurapiirikaunottaren elämästä. Eräänä iltana Veronica vie Meeran yökerhoon, jossa he törmäävät Gautamiin. Klubilla Gautam ja Veronica tanssivat intiimisti ja pussailevat. Seuraavana aamuna työhaastattelun jälkeen Meera tulee kotiin ja löytää Gautamin sohvalta. Hän saa tietää, että Gautam ja Veronica olivat nukkuneet edellisenä yönä yhdessä. Pian Gautam muuttaa Veronican ja Meeran luokse ja jatkaa sitoutumatonta suhdettaan Veronican kanssa. Vaikka Meera aluksi inhoaa Gautamia, hän alkaa hyväksyä hänet, ja heistä tulee hyviä ystäviä. Lopulta Gautamin äiti Kavita Dimple Kapadia ja hänen setänsä Randhir Boman Irani saapuvat etsimään häntä. Kavita on järkyttynyt nähdessään Gautamin juopottelun kahden tytön kanssa ja haluaa tietää, onko Gautam löytänyt vielä ketään, jonka kanssa asettua aloilleen. Kavita ei erityisesti pidä Veronikasta hänen elämäntyylinsä vuoksi, kun taas Randhir alkaa pitää hänestä. Gautam valehtelee äidilleen ja sanoo, että hänellä on suhde Meeran kanssa, koska tämä on ihanteellinen intialainen tyttö, joka vastaisi hänen äitinsä hyväksyntää. Tämän teeskentelyn aikana Gautam ja Meera lähentyvät toisiaan ja rakastuvat lopulta. Meera kuitenkin epäröi myöntää sitä, koska hän ei halua loukata parasta ystäväänsä Veronicaa. Veronica on rakastunut Gautamiin ja yrittää voittaa tämän äidin hyväksynnän muuttumalla kunnon intialaistytöksi. Koska Gautam ei pysty jatkamaan valehtelua, hän istuttaa molemmat naiset alas ja selittää Veronicalle, että vaikka Veronica rakastaa häntä, hän on rakastunut Meeraan. Meera pyytää Veronicalta anteeksi, mutta Veronica vakuuttaa, että kaikki on hyvin, ja vaatii, että he kaikki menevät klubille juhlimaan. Klubilla humalainen Veronica kuitenkin murtuu ja kertoo Gautamille tekevänsä mitä tahansa, ja hän kertoo Meeralle, ettei kukaan ole koskaan käyttänyt häntä hyväkseen niin kuin hän teki. Seuraavana aamuna kolmikon tiet eroavat. Meera päättää palata miehensä luokse, kun taas Veronica masentuu ja käyttäytyy yhä vaarallisemmin ja tuhoisammin. Eräänä yönä Veronica loukkaantuu vakavasti jäätyään auton alle. Gautam kiidättää hänet sairaalaan. Meera tulee sinne Kunalin kanssa saadakseen aikaan sen vaikutelman, että hän on päässyt yli Gautamista. Gautam muuttaa takaisin Veronican luo hoitamaan häntä. Veronica luulee, että he ovat rakentamassa suhdettaan uudelleen, mutta pian hän tajuaa, että Gautam ei ole enää se flirttaileva, hauska mies, johon hän rakastui, ja että Gautam on se mies vain silloin, kun hän on Meeran kanssa. Hän uhraa rakkautensa Gautamille tajuttuaan, ettei ole täydellinen Gautamille, ja auttaa tätä löytämään Meeran. He etsivät Kunalin, joka kertoo heille, että Meera jätti hänet, koska rakasti Gautamia liikaa, ja että hän on palannut Intiaan. Gautam ja Veronica matkustavat Delhiin. Gautam kosii Meeraa, ja Meera suostuu. Veronikasta ja Meerasta tulee jälleen parhaita ystäviä, ja kolme ystävää yhdistyvät jälleen.</w:t>
      </w:r>
    </w:p>
    <w:p>
      <w:r>
        <w:rPr>
          <w:b/>
        </w:rPr>
        <w:t xml:space="preserve">Esimerkki 1.2832</w:t>
      </w:r>
    </w:p>
    <w:p>
      <w:r>
        <w:t xml:space="preserve">Fakta1: Fakta2: Riley Mitä ei paljastu nimittämishetkellä, Fakta2: Fakta3: lapsi menee salaiseen maailmaan vapauttaakseen vangitun kuninkaan, Fakta4: useammat asiat yhdistävät hänet kirjaan ja myös, Fakta5: T.L.:n romaani perustui Finchin hänelle kertomiin tarinoihin, jotka Finch kertoi hänelle</w:t>
      </w:r>
    </w:p>
    <w:p>
      <w:r>
        <w:rPr>
          <w:b/>
        </w:rPr>
        <w:t xml:space="preserve">Tulos</w:t>
      </w:r>
    </w:p>
    <w:p>
      <w:r>
        <w:t xml:space="preserve">Zach Riley Aaron Eckhart on psykiatri, joka jättää työnsä arvostetussa yliopistossa aloittaakseen työt tohtori Reedin William Hurtille kuuluvassa yksityisessä mielisairaalassa Millwoodissa. Hän ei kuitenkaan paljasta nimityksensä yhteydessä, että tämä oli juuri se paikka, jossa hänen kirjailijaisänsä T.L. Pierson Nick Nolte vietti monta vuotta elämästään taistellessaan kroonista masennusta vastaan. T.L. kirjoitti myöhemmin suositun lastenkirjallisuuden klassikon Neverwas, joka kertoo nuoreen Zachiin itseensä perustuvasta lapsesta, joka astuu salaiseen maailmaan vapauttaakseen vangitun kuninkaan. T.L. teki myöhemmin itsemurhan; Riley, joka löysi ruumiin, on aina syyttänyt osittain itseään isänsä kuolemasta. Riley saa tehtäväkseen työskennellä skitsofreenisen potilaan, Gabriel Finchin Ian McKellenin kanssa, ja pian hän huomaa, että Finch näkee itsensä vangittuna kuninkaana. Kuunnellessaan Finchiä ja jatkaessaan tuttavuuttaan lapsuudenystävänsä Maggie Paigen Brittany Murphyn kanssa Riley tajuaa, että häntä yhdistää kirjaan - ja myös Finchin toipumiseen - enemmän asioita kuin hän on koskaan ajatellutkaan. T.L.n romaani perustui Finchin tarinoihin, jotka Finch kertoi hänelle, kun molemmat olivat potilaita sairaalassa. Finch uskoo, että kirja on eräänlainen oraakkeli, joka vahvistaa hänen henkilökohtaisen todellisuutensa, ja että Riley on sankaripoika. Riley oppii näkemään itsensä tavallaan näin, kun hän huomaa, että Finchin hallusinaatiot koskevat todellisia paikkoja ja tapahtumia.</w:t>
      </w:r>
    </w:p>
    <w:p>
      <w:r>
        <w:rPr>
          <w:b/>
        </w:rPr>
        <w:t xml:space="preserve">Esimerkki 1.2833</w:t>
      </w:r>
    </w:p>
    <w:p>
      <w:r>
        <w:t xml:space="preserve">Fakta1: muistot purkautuvat tsunamin voimalla, Fakta2: ystävät tulivat lukiohetkellä, Fakta3: side kestää loppuelämän, Fakta4: nuoruuden julmuus johti heidät lopulta eri poluille, Fakta5: salaisuus toimii nuoruuden tunnusmerkkinä ja ystävyyden todisteena.</w:t>
      </w:r>
    </w:p>
    <w:p>
      <w:r>
        <w:rPr>
          <w:b/>
        </w:rPr>
        <w:t xml:space="preserve">Tulos</w:t>
      </w:r>
    </w:p>
    <w:p>
      <w:r>
        <w:t xml:space="preserve">30-vuotias työläisnainen Li Anshengin elämä Shanghaissa häiriintyy yhtäkkiä, kun hänen ja Qi Yuen nuoruusvuosien ystävyydestä kertova romaani Qiyue ja Ansheng julkaistaan. Kun hän tapaa sattumalta Su Jia Mingin, menneen rakkauden, hänen pitkään tukahdutetut muistonsa purkautuvat tsunamin voimalla. Näiden kahden tytön kohtalona tuntui olevan ystävystyä heti lukioon tultaessa. Vaikka he olivat erottamattomia ja uskoivat, että heidän siteensä kestäisi koko loppuelämän, nuoruuden julmuus johti heidät lopulta eri teille. Vielä järkyttävämpää on naisten pitkään haudatun yhteisen salaisuuden löytyminen - salaisuuden, joka toimii heidän nuoruutensa tunnusmerkkinä ja todisteena heidän ystävyydestään.</w:t>
      </w:r>
    </w:p>
    <w:p>
      <w:r>
        <w:rPr>
          <w:b/>
        </w:rPr>
        <w:t xml:space="preserve">Esimerkki 1.2834</w:t>
      </w:r>
    </w:p>
    <w:p>
      <w:r>
        <w:t xml:space="preserve">Fakta1: Fakta2: elokuvantekijä 's rakastunut tyttöystävä Xu Manli, Fakta3: Sansan tulee huoneeseen vain löytää aave Manli, Fakta4: Manli tarjoaa apua Sansan 's onneton suhde Junchu, Fakta5: Junchu alkaa näyttää vetovoima Sansanille</w:t>
      </w:r>
    </w:p>
    <w:p>
      <w:r>
        <w:rPr>
          <w:b/>
        </w:rPr>
        <w:t xml:space="preserve">Tulos</w:t>
      </w:r>
    </w:p>
    <w:p>
      <w:r>
        <w:t xml:space="preserve">1930-luvulle sijoittuvassa The Matrimony -elokuvassa seurataan Shen JunchuLeon Lain elokuvaajaa, joka on syvästi rakastunut tyttöystäväänsä Xu Manli Fan Bingbingiin. Äärimmäisen sulkeutuneen luonteensa vuoksi Junchu ei pystynyt tunnustamaan tytölle, kuinka syvästi hän välitti hänestä. Kun Manli kuolee auto-onnettomuudessa matkalla heidän treffeilleen, Junchu suree häntä syvästi. Junchun äiti onnistuu taivuttelemaan hänet naimisiin Sansan Rene Liun kanssa, mutta Junchu ei halua antaa tämän ottaa Manlin paikkaa hänen sydämessään. Kun Sansan löytää salaperäisen ullakkohuoneen, Junchu kieltää häntä menemästä sinne. Lopulta hän astuu huoneeseen ja löytää sieltä Manlin haamun. Manli tarjoutuu auttamaan Sansanin onnetonta suhdetta Junchun kanssa, mutta aave muuttuu vaarallisen mustasukkaiseksi, kun Junchu alkaa tuntea vetoa Sansaniin.</w:t>
      </w:r>
    </w:p>
    <w:p>
      <w:r>
        <w:rPr>
          <w:b/>
        </w:rPr>
        <w:t xml:space="preserve">Esimerkki 1.2835</w:t>
      </w:r>
    </w:p>
    <w:p>
      <w:r>
        <w:t xml:space="preserve">Fakta1: Fakta2: Raghun Venkamma Kamakshi ja aviomies elää palkalla: Fakta3: Kamakshi ei mene aviomiehen kotiin, Fakta4: Venu saa töitä isän avulla, Fakta5: Raghu kamppailee talon ylläpitämiseksi.</w:t>
      </w:r>
    </w:p>
    <w:p>
      <w:r>
        <w:rPr>
          <w:b/>
        </w:rPr>
        <w:t xml:space="preserve">Tulos</w:t>
      </w:r>
    </w:p>
    <w:p>
      <w:r>
        <w:t xml:space="preserve">Raghu N. T. Rama Rao on valtion virkamies, joka elää onnellisesti vaimonsa Manjula Laxmirajyamin ja kahden lapsensa kanssa. Raghun äiti Venkamma Bezwada Kanthamma, sisko Kamakshi Surabhi Balasaraswathi ja hänen miehensä Tata Rao Relangi elävät hänen palkastaan. Hyvin pehmeäluonteinen Manjula kärsii ovelan Venkamman käsissä. Venu Akkineni Nageswara Rao Raghun nuorempi veli pysyttelee kylässä. Hän on rehellinen suoraselkäinen herrasmies. Kerran Venu tutustuu kauniiseen Kamala Pushpalataan, joka joutuu yöpymään hänen talossaan, koska hänen autonsa on korjauksessa. Kamalan isä Sundara Rao Dr. Damodaram on rikas mies n Vijayawada. Hän kutsuu Venun taloonsa. Kun Venu menee Vijayawadaan, hän huomaa, kuinka hänen kälyttärensä äitisisko ahdistelee häntä. Kamakshi, vaikka hän on naimisissa, ei mene miehensä taloon. Venu Kamala alkaa rakastaa toisiaan. Venu saa työpaikan isänsä avulla. Toisaalta Raghu ponnistelee kovasti talon ylläpitämiseksi. Lisäksi Manjula tulee synnytykseen sairaalaan. Venu lähettää rahaa myytyään kiinteistön, mutta Venkamma ei anna sitä Raghulle. Raghu myy Manjulan hääketjun, jonka Venkamma myös sieppaa. Raghu menettää työnsä ja turhautuneena hän lähtee talosta. Venkamma ja Kamakshi syyttävät Manjulaa. Kamala ilmoittaa tästä Venulle, joka ottaa väkisin rahaa äidiltä ja maksaa velat. Venkamma kertoo Kamalalle, että Venu Manjulalla on suhde, minkä Kamala uskoo. Manjula lähtee talosta lasten kanssa ja kirjoittaa kirjeen, että Venu on kuin hänen veljensä, sitten Kamala tajuaa ja pyytää Venulta anteeksi. Manjula saapuu Koyambalturiin. Sundara Rao pyytää Venua naimisiin Kamalan kanssa, mutta Venu sanoo, että hän menee naimisiin vasta saatuaan sisaruksensa takaisin. Myös Raghu saapuu Koyambalturiin. Sillä välin Venu tapaa Tata Raon, sisarensa aviomiehen, ja kertoo tälle, että ainoa tapa muuttaa vaimoaan on ankara käytös. Tata Rao ruoskii Kamakshi Venkammaa ja saa heidät vaikenemaan. Samaan aikaan Sundara Rao ostaa myllyn Koyambalturista, ja myös Venu Kamala siirtyy sinne. Tehtaan johtaja Ramesh Nalla Ram Murthy pitää Kamalaa pahasti silmällä. Manjula lähettää vanhimman poikansa Gopi Master Anandin töihin myllyyn. Kerran Gopi tapaa Raghun, joka on lähes hullu. Gopi pakottaa hänet töihin myllyyn. Raghu sairastuu ja Gopi tuo hänet kotiin, kun Manjula tunnistaa Raghun. Manjula menee Sundara Raon luo pyytämään rahaa Raghun lääkkeisiin, kun tämä kieltäytyy, Manjula lyö häntä ja varastaa rahat. Samaan aikaan Kamala Ramesh saapuu sinne, missä he näkevät Venun ja epäilevät häntä. Ramesh soittaa poliisille ja Venu pidätetään. Loppuosa tarinasta kertoo, miten Venu todistaa syyttömyytensä, löytää veljensä perheen ja yhdistyy heidän kanssaan.</w:t>
      </w:r>
    </w:p>
    <w:p>
      <w:r>
        <w:rPr>
          <w:b/>
        </w:rPr>
        <w:t xml:space="preserve">Esimerkki 1.2836</w:t>
      </w:r>
    </w:p>
    <w:p>
      <w:r>
        <w:t xml:space="preserve">Fakta1: ärtyisä iäkäs nainen pitää oikeutta pienessä englantilaisessa kylässä, Fakta2: uhkaa impulsiivisesti erottaa palvelustytön, koska hänen väitetään varastaneen ja rikkoneen posliinit, Fakta3: Bramsonin veljentytär ja kumppani epäilee Dannya, Fakta4: Bramsonin asianajaja saapuu antamaan asiakkaalle rahaa, Fakta5: Justin on rakastunut Oliviaan.</w:t>
      </w:r>
    </w:p>
    <w:p>
      <w:r>
        <w:rPr>
          <w:b/>
        </w:rPr>
        <w:t xml:space="preserve">Tulos</w:t>
      </w:r>
    </w:p>
    <w:p>
      <w:r>
        <w:t xml:space="preserve">Rouva Bramson Dame May Whitty on ärhäkkä iäkäs nainen, joka pitää hovia pienessä englantilaisessa kylässä. Hän teeskentelee tarvitsevansa pyörätuolia ja uhkaa impulsiivisesti erottaa kotiapulaisensa Dora Merle Tottenhamin, joka väitetysti varastaa ja rikkoo posliinia. Samaan aikaan kotiväki saa tietää, että poliisi on tutkinut läheistä jokea etsien kadonnutta kyläläistä, rouva Shellbrookia. Dora esittelee sitten irlantilaisen poikaystävänsä Danny Robert Montgomeryn, joka työskentelee rouva Shellbrookille. Havaitessaan, että rouva Bramson on luulosairas, joka vaikuttaa vain pyörätuolin tarpeeseensa, Danny suhtautuu tyttöön hurmaavasti ja sanoo tämän muistuttavan häntä äidistään. Hän kertoo rouva Bramsonille rakastavansa Doraa ja menevänsä hänen kanssaan naimisiin, jos hänellä olisi parempi työ. Rouva Bramson suostuu ja hänestä tulee hänen palvelijansa. Rouva Bramsonin veljentytär ja kumppani Olivia Grayne Rosalind Russell suhtautuu Dannyyn epäluuloisesti, mutta rouva Bramson torjuu hänen huolensa. Kun rouva Bramsonin asianajaja Justin Laurie Alan Marshal saapuu antamaan asiakkaalleen rahaa, hän varoittaa rouvaa pitämästä hallussaan niin paljon käteistä, mutta rouva hylkää myös hänen huolensa. Samaan aikaan Justin, joka on rakastunut Oliviaan, pyytää tätä naimisiin, mutta tämä kieltäytyy, koska heidän suhteestaan puuttuu todellinen romantiikka. Justin lähtee masentuneena, ja Danny näkee rouva Bramsonin panevan rahat kassakaappiinsa. Olivian huoli kasvaa, kun hän saa Dannyn kiinni siitä, että hän valehtelee rouva Bramsonille huivista, jonka väitetään kuuluneen hänen äidilleen, ja huomaa, että hintalappu on yhä huivissa. Olivia ei silti voi olla tuntematta vetoa Dannyyn. Dora löytää metsästä rouva Shellbrooksin mestatun ruumiin. Vaikka Olivia syyttää Dannya murhasta, hän kiistää sen. Rouva Bramson taas sivuuttaa sisarentyttärensä huolet, koska hän on kiintynyt Dannyyn. Muu kotiväki ei tunne oloaan mukavaksi talossa murhaajan ollessa vapaana, mutta rouva Bramson tuntee olonsa tarpeeksi turvalliseksi jäädäkseen Dannyn luokse. Myöhemmin samana iltana rouva Bramson kuulee ääniä ja pelästyy. Kun hän huutaa Dannya, tämä tulee sisään ja rauhoittaa hänet antamalla hänelle juotavaa ja nukuttamalla hänet. Sitten Danny tukehduttaa naisen kuoliaaksi ja tyhjentää kassakaapin. Olivia saapuu yllättäen paikalle ja myöntää Dannylle, että hän oli aiemmin ihastunut Dannyyn, mutta ei enää. Danny viittaa köyhään lapsuuteensa ja siihen, että häntä on halveksittu palvelijana, ja uhkaa tappaa myös Dannyn, jotta kukaan ei voisi syyttää häntä rouva Bramsonin murhasta. Olivia sanoo ymmärtävänsä, jos mies tappaa hänet, mutta haluaa Olivian tietävän, ettei hän enää tunne vetoa häneen. Mutta juuri silloin paikalle saapuu poliisi, jonka Justin oli kutsunut, kun hän ei saanut Oliviaa kiinni puhelimitse, ja pidättää Dannyn. Lähtiessään Danny sanoo: "Lopulta minut hirtetään, mutta he saavat rahoilleen vastinetta oikeudenkäynnissä". Lopulta Justin ja Olivia syleilevät toisiaan.</w:t>
      </w:r>
    </w:p>
    <w:p>
      <w:r>
        <w:rPr>
          <w:b/>
        </w:rPr>
        <w:t xml:space="preserve">Esimerkki 1.2837</w:t>
      </w:r>
    </w:p>
    <w:p>
      <w:r>
        <w:t xml:space="preserve">Fakta1: Fakta2: vaimo oli jättänyt hänet miehen vuoksi, Fakta3: auto-onnettomuus jättää aivovaurioita Kesslerin puutarhuri, Fakta4: syytön mies teloitetaan murhasta, Fakta5: kaksoisveli vierailee mysteerin selvittämiseksi.</w:t>
      </w:r>
    </w:p>
    <w:p>
      <w:r>
        <w:rPr>
          <w:b/>
        </w:rPr>
        <w:t xml:space="preserve">Tulos</w:t>
      </w:r>
    </w:p>
    <w:p>
      <w:r>
        <w:t xml:space="preserve">Charles Kessler Bela Lugosi kärsii murhanhimosta. Hänen vaimonsa Betty Compson, joka oli jättänyt hänet toisen miehen vuoksi, joutuu auto-onnettomuuteen, jonka seurauksena hän saa aivovaurion ja jota Kesslerin puutarhuri pitää salassa kellarissa. Kun syytön mies teloitetaan Kesslerin talossa tekemästä murhasta, hänen kaksoisveljensä vierailee talossa ja yrittää selvittää mysteeriä. Hän saa selville, että Kessler on murhaaja eikä tiedä sitä. Veli taltuttaa hänet ja ottaa yhteyttä poliisiin, joka pidättää Kesslerin.</w:t>
      </w:r>
    </w:p>
    <w:p>
      <w:r>
        <w:rPr>
          <w:b/>
        </w:rPr>
        <w:t xml:space="preserve">Esimerkki 1.2838</w:t>
      </w:r>
    </w:p>
    <w:p>
      <w:r>
        <w:t xml:space="preserve">Fakta1: ensi vuonna 's ryhmä seniorit valmistautuvat vuotuisen kiusaaminen tulossa fukseja, Fakta2: tulossa fuksi pojat Kun metsästetään alas luokkien loppuun, Fakta3: Fuksi Mitch Kramer pakenee alkuperäisen kiusaaminen parhaan ystävän kanssa, Fakta4: henkinen trio Cynthia Dunn Tony Olson ja Mike Newhouse päättää osallistua illan juhlallisuudet, Fakta5: Pink ja ystävä David Wooderson poimia Mitch ja suunnata Emporium biljardisali suosima teini-ikäisten keskuudessa</w:t>
      </w:r>
    </w:p>
    <w:p>
      <w:r>
        <w:rPr>
          <w:b/>
        </w:rPr>
        <w:t xml:space="preserve">Tulos</w:t>
      </w:r>
    </w:p>
    <w:p>
      <w:r>
        <w:t xml:space="preserve">On 28. toukokuuta 1976, viimeinen koulupäivä Leen lukiossa Austinin esikaupunkialueella Texasissa. Seuraavan vuoden ylioppilaat valmistautuvat vuotuiseen tulokkaiden kiusaamiseen. Randall Pink Floydia, koulun tähtijalkapalloilijaa, pyydetään allekirjoittamaan lupaus, jossa hän lupaa olla ottamatta huumeita kesän aikana tai tekemättä mitään sellaista, mikä vaarantaisi mestaruuskauden tavoitteen. Kun oppitunnit loppuvat, vanhemmat etsivät uudet fuksit ja pieksävät heidät. Vanhemmat tytöt keräävät heidät koulun parkkipaikalle, peittävät heidät sinapilla, ketsupilla, jauhoilla ja raaoilla kananmunilla ja pakottavat heidät kosimaan vanhempia poikia. Fuksi Mitch Kramer pääsee aluksi pakenemaan kiusantekoa parhaan ystävänsä Carl Burnettin kanssa, mutta joutuu myöhemmin pesäpallo-ottelun jälkeen nurkkaan ja saa rajusti selkäänsä. Fred OBannion, joka osallistuu kiusantekoperinteeseen toista vuotta sen jälkeen, kun hän ei ole valmistunut, nauttii Mitchin rankaisemisesta. Pink antaa loukkaantuneelle Mitchille kyydin kotiin ja tarjoutuu viemään hänet samana iltana ystäviensä kanssa risteilylle. Illan suunnitelmat menevät pilalle, kun Kevin Pickfordin vanhemmat saavat selville, että hän aikoo järjestää tynnyrijuhlat. Toisaalla älyllinen kolmikko Cynthia Dunn, Tony Olson ja Mike Newhouse päättää osallistua illan juhlallisuuksiin. Pink ja hänen ystävänsä David Wooderson, parikymppinen mies, joka seurustelee yhä lukiolaisten kanssa, ottavat Mitchin kyytiin ja lähtevät Emporiumiin, teini-ikäisten suosimaan biljardisaliin. Illan edetessä opiskelijat lorvivat Emporiumin ympärillä, kuuntelevat rockmusiikkia, risteilevät naapurustossa ja pysähtyvät hampurilaisravintolassa. Mitch tutustuu toisen vuoden opiskelijaan Julie Simmsiin, jonka kanssa hän tuntee molemminpuolista vetoa. Kun Mitch taas risteilee Pinkin, Pickfordin ja Don Dawsonin kanssa, hän juo olutta ja polttaa marihuanaa ensimmäistä kertaa. Postilaatikkopesäpallo-ottelun jälkeen aseella uhkaava naapuruston asukas uhkaa soittaa poliisille. He pääsevät juuri ja juuri pakoon, kun asukas ampuu heidän autoaan. Palattuaan Emporiumiin Mitch törmää yläasteikäisiin ystäviinsä. He hautovat suunnitelman kostaa OBannionille. Suunnitelma huipentuu siihen, että he kaatavat maalia OBannionin päälle, joka lähtee raivoissaan. Emporiumin sulkeuduttua suunnitellaan improvisoituja tynnyrijuhlia pellolla kuutornin alla. Cynthia, Tony ja Mike saapuvat ensimmäisiin tynnyrijuhliinsa, joissa Mike joutuu kovanaama Clint Brunon uhkaamaksi. Tony törmää fuksi Sabrina Davisiin, jonka hän tapasi aiemmin kiusaamisen aikana, ja he alkavat hengailla yhdessä. Cynthia pitää Woodersonista ja vaihtaa hänen kanssaan puhelinnumeroita. Clintin kanssa käymänsä yhteenoton aiheuttamasta nöyryytyksestä kärsivä Mike päättää puolustautua, lyö häntä ja joutuu taklauksen kohteeksi. Pink ja Wooderson keskeyttävät tappelun. Jalkapalloilija Benny ODonnell joutuu Pinkiä vastaan, koska tämä kieltäytyy allekirjoittamasta lupausta. Pink, joka on ainoa pelaaja, joka ei ole allekirjoittanut, katsoo, että se loukkaa hänen yksilöllisyyttään ja uskomuksiaan. Mitch lähtee tynnyrijuhlista Julien kanssa. He ajavat läheiselle kukkulalle kaupungin ylle pussailemaan. Tony antaa Sabrinalle kyydin kotiin, ja he suutelevat hyvää yötä. Kun yö kääntyy aamunkoitteeseen, Pink, Wooderson, Don, Ron Slater ja useat muut ystävät päättävät polttaa marihuanaa jalkapallokentän 50 metrin linjalla. Poliisi saapuu paikalle, joten he jättävät huumeet pois. Poliisi tunnistaa Pinkin ja soittaa hänen jalkapallovalmentajalleen Conradille. Conrad luennoi Pinkille luusereiden kanssa hengailusta ja vaatii häntä allekirjoittamaan lupauksen. Pink sanoo, että hän saattaa pelata jalkapalloa, mutta hän ei aio allekirjoittaa sitä. Pink lähtee ystäviensä kanssa hakemaan lippuja Aerosmithin konserttiin. Mitch saapuu kotiin auringonnousun jälkeen ja huomaa, että hänen äitinsä on odottanut häntä. Hän päättää olla rankaisematta, mutta varoittaa Mitchiä tulemasta taas myöhään kotiin. Mitch menee makuuhuoneeseensa, laittaa kuulokkeet päähänsä ja kuuntelee Foghatin Slow Ride -kappaletta, kun Pink, Wooderson, Slater ja Simone Kerr matkustavat valtatietä pitkin ostamaan lippujaan.</w:t>
      </w:r>
    </w:p>
    <w:p>
      <w:r>
        <w:rPr>
          <w:b/>
        </w:rPr>
        <w:t xml:space="preserve">Esimerkki 1.2839</w:t>
      </w:r>
    </w:p>
    <w:p>
      <w:r>
        <w:t xml:space="preserve">Fakta1: Fakta2: mies ei ole ihastunut natsihallintoon, Fakta3: järki ja miehistö koettelee miehiä, Fakta4: Murrell väijyy sukellusvenettä ja altistaa von Stolbergin ja miehistön useille syvyyspommi-iskuille, Fakta5: von Stolberg jää loukkuun sukellusveneen torniin loukkaantuneen toimeenpanevan upseerin kanssa.</w:t>
      </w:r>
    </w:p>
    <w:p>
      <w:r>
        <w:rPr>
          <w:b/>
        </w:rPr>
        <w:t xml:space="preserve">Tulos</w:t>
      </w:r>
    </w:p>
    <w:p>
      <w:r>
        <w:t xml:space="preserve">Amerikkalainen Buckley-luokan hävittäjä USS Haynes havaitsee ja hyökkää saksalaisen sukellusveneen kimppuun, joka on matkalla tapaamaan saksalaista kauppalaivaa Etelä-Atlantilla. Komentajakapteeniluutnantti Murrell Robert Mitchum, entinen kauppalaivaston upseeri, joka on nykyään merivoimien reservin aktiiviupseeri, on hiljattain ottanut Haynesin komentoonsa, vaikka hän toipuu yhä edellisen aluksensa uppoamisessa saamistaan vammoista. Ennen kuin sukellusvene havaitaan ensimmäisen kerran, eräs merimies kyseenalaistaa uuden kapteenin kunnon ja kyvyt. Taistelun alkaessa Murrell kuitenkin osoittaa olevansa yhtä hyvä kuin ovela Uboat-kapteeniLeutnant von Stolberg Curt Jurgens, mies, joka ei ole ihastunut natsihallintoon, pitkäkestoisessa ja tappavassa älykkyysosamäärän taistelussa, joka koettelee molempia miehiä ja heidän miehistöjään. Kumpikin mies alkaa kunnioittaa vastustajaansa. Murrell väijyy taitavasti sukellusvenettä ja altistaa von Stolbergin ja hänen miehistönsä useille syvyyspommi-iskuille. Lopulta von Stolberg käyttää hyväkseen Murrellin hyökkäyssuunnitelman haavoittuvuutta ja onnistuu torpedoimaan hävittäjän saattueen. Hävittäjän saattue haavoittuu kuolettavasti, mutta on edelleen taistelukykyinen. Murrellilla on kuitenkin vielä yksi temppu hihassaan. Hän käskee miehiään sytyttämään kannelle tulipaloja, jotta alus näyttäisi vaurioituneemmalta kuin se todellisuudessa on. Sitten hän käskee suurimman osan miehistöstään evakuoitua pelastusveneisiin. Hän pitää kuitenkin aluksella luurankomiehistön, joka miehittää komentosiltaa, konehuonetta ja yhtä laivan kolmen tuuman tykistä. Kuten Murrell oli toivonut, von Stolberg nousee pintaan, jotta hän voi torpedon sijasta upottaa näennäisesti rampautuneen aluksen veneen kansitykillä. Murrell käskee tykkimiehistönsä ampua ensin Uboatsin perää sen liikuntakyvyttömäksi tekemistä varten ja sitten Uboatsin kansitykkiä. Murrell käskee toimeenpanevaa upseeriaan, luutnantti Ware Al Hedisonia, ohjaamaan aluksen kohti sukellusvenettä sivustanopeudella ja ryntäämään sitä. Veneen upotessa von Stolberg käskee miehistönsä asettaa upotuspanokset ja hylätä aluksen. Murrell, viimeinen mies aluksella, on liittymässä miehistönsä kanssa pelastusveneisiin, kun hän huomaa von Stolbergin jääneen loukkuun sukellusveneen komentotorniin haavoittuneen upseerinsa, yliluutnantti Heini Schwaffer Theodore Bikelin kanssa. Murrell heittää köyden sukellusveneeseen ja pelastaa kaksikon. On selvää, että Schwaffer on kuolemaisillaan, mutta von Stolberg ei suostu jättämään ystäväänsä. Ware palaa amerikkalaisten ja saksalaisten merimiesten kanssa kapteenin keikalle hakemaan kolme miestä pois ennen kuin sukellusveneen räjähtävät räjähteet räjähtävät. Myöhemmin toisella amerikkalaisella aluksella saksalainen miehistö luovuttaa Schwafferin jäännökset syvänteeseen perinteisessä seremoniassa amerikkalaisen miehistön katsoessa kunnioittaen.</w:t>
      </w:r>
    </w:p>
    <w:p>
      <w:r>
        <w:rPr>
          <w:b/>
        </w:rPr>
        <w:t xml:space="preserve">Esimerkki 1.2840</w:t>
      </w:r>
    </w:p>
    <w:p>
      <w:r>
        <w:t xml:space="preserve">Fakta1: elokuva sijoittuu New Yorkiin, Fakta2: Fakta3: Wolfen suhde Aline Bernsteiniin joutuu koetukselle Wolfen romaanin julkaisemisen jälkeen, Fakta4: Max onnistuu julkaisemaan Wolfen toisen romaanin Of Time and River uuvuttavan tarkistustyön jälkeen, Fakta5: Thomas seuraa tapahtumia Maxilta saamiensa uutisten ansiosta.</w:t>
      </w:r>
    </w:p>
    <w:p>
      <w:r>
        <w:rPr>
          <w:b/>
        </w:rPr>
        <w:t xml:space="preserve">Tulos</w:t>
      </w:r>
    </w:p>
    <w:p>
      <w:r>
        <w:t xml:space="preserve">Elokuva sijoittuu New Yorkiin vuonna 1929. Maxwell Perkins, Scribnersin menestynyt kustannustoimittaja ja Francis Scott Fitzgeraldin ja Ernest Hemingwayn kaltaisten lahjakkaiden kirjailijoiden löytäjä, asuu vaimonsa ja viiden tyttärensä kanssa mökissä hieman kaupungin ulkopuolella. Eräänä päivänä hän lukee toimistossaan Thomas Wolfen romaanin O Lost luonnoksia. Sisällöstä vaikuttunut Perkins päättää julkaista sen ja alkaa tehdä yhteistyötä kirjailijan kanssa. Romaani julkaistaan lopulta, ja siitä tulee valtava menestys: sitä myydään 15 000 kappaletta yhdessä kuukaudessa. Maxista ja Thomasista tulee parhaita ystäviä, kun taas Wolfen suhde Aline Bernsteiniin, häntä kaksikymmentä vuotta vanhempaan naimisissa olevaan naiseen, joutuu kovalle koetukselle Wolfen romaanin julkaisemisen jälkeen. Max onnistuu julkaisemaan Wolfesin toisen romaanin, Of Time and the River, vuosia kestäneen uuvuttavan tarkistustyön jälkeen. Myös toinen romaani on menestys. Samaan aikaan Thomas on Pariisissa, jossa hän seuraa tapahtumia etänä Maxilta saamiensa uutisten ansiosta. New Yorkiin palattuaan hän ryhtyy välittömästi kirjoittamaan uutta kirjaansa. Hänen levoton luonteensa saa hänet riitelemään Maxin kanssa, mikä tuhoaa heidän välinsä ja saa Wolfen kääntymään toisen kustannustoimittajan puoleen. Aline jättää lopulta Thomasin, koska tämä on liian itsekeskeinen eikä kykene huolehtimaan muista. Kun Max on sovittanut itsensä Thomasin poissaoloon, Thomasin äidiltä tulee puhelu: Thomas on sairastunut tuberkuloosiin. Leikkauksesta huolimatta Thomas ei osoita paranemisen merkkejä. Muutaman viikon kuluttua hän kuolee, mutta sitä ennen hän kirjoittaa Maxille kirjeen, jossa hän vakuuttaa Maxia kohtaan tuntemansa valtavan kiintymyksen.</w:t>
      </w:r>
    </w:p>
    <w:p>
      <w:r>
        <w:rPr>
          <w:b/>
        </w:rPr>
        <w:t xml:space="preserve">Esimerkki 1.2841</w:t>
      </w:r>
    </w:p>
    <w:p>
      <w:r>
        <w:t xml:space="preserve">Fakta1: juoni pyörii Sheila Farlainen ympärillä, Fakta2: Fakta3: Harry alkaa epäröidä kaappausta, Fakta4: Sheilasta tulee juonen suunnittelija, Fakta5: elokuva antoi hänelle mahdollisuuden esittää roolia kypsemmin.</w:t>
      </w:r>
    </w:p>
    <w:p>
      <w:r>
        <w:rPr>
          <w:b/>
        </w:rPr>
        <w:t xml:space="preserve">Tulos</w:t>
      </w:r>
    </w:p>
    <w:p>
      <w:r>
        <w:t xml:space="preserve">Punaisen päällikön lunnaat -elokuvan muunnelma, jonka juoni pyörii Shakespearen tragedian Michael Farlaine Sinclairin teini-ikäisen tyttären Sheila Farlaine Clarkin ympärillä. Iäkäs roisto Harry Denton Rigby kidnappaa hänet, kun käy ilmi, ettei hänellä ole enää edellytyksiä mestaririkolliseksi. Kun Harry alkaa epäröidä kaappausta, Sheila, joka on kyllästynyt pelaamaan kakkosviulua egoistisen isänsä uran edessä, ryhtyy juonen pääsuunnittelijaksi ja vastustaa kaikkia Harryn pojanpojan Jack Hanleyn yrityksiä palauttaa hänet kotiin, ennen kuin hänen katoamisensa huomataan. Newley on Sheilan poikaystävä Jimmy, potentiaalinen nuorisorikollinen ja yleinen kiusankappale kaikille. Clarksin laulutaitoja hyödyntäen käsikirjoittaja Westerby sisällytti elokuvaan kaksi kohtausta, joissa hän lauloi lauluntekijöiden Jack Fishmanin ja Peter Hartin kappaleen Its Not for the Want of Trying. Elokuva, Clarksin kahdestoista, antoi hänelle mahdollisuuden näytellä kypsempää roolia kuin aiemmissa elokuvissa, ja se oli sekä kriittinen että kaupallinen menestys.</w:t>
      </w:r>
    </w:p>
    <w:p>
      <w:r>
        <w:rPr>
          <w:b/>
        </w:rPr>
        <w:t xml:space="preserve">Esimerkki 1.2842</w:t>
      </w:r>
    </w:p>
    <w:p>
      <w:r>
        <w:t xml:space="preserve">Fakta1: kuorma-autokaappaajien rengas on Joseph Valkuksen organisoima, Fakta2: nainen teeskentelee olevansa avuton huijaamalla rekkakuskit luottamaan häneen, Fakta3: FBI:n agenttien määräämät agentit räjäytetään, Fakta4: sihteeri ei tiedä laittomasta toiminnasta, Fakta5: Bob kuulee, kun FBI:lle kerrotaan seuraavasta ryöstöstä.</w:t>
      </w:r>
    </w:p>
    <w:p>
      <w:r>
        <w:rPr>
          <w:b/>
        </w:rPr>
        <w:t xml:space="preserve">Tulos</w:t>
      </w:r>
    </w:p>
    <w:p>
      <w:r>
        <w:t xml:space="preserve">Joseph Valkus organisoi rekkakaappaajien rinkiä, jota johtaa Red Deegan ja jota edustaa Rena Terry, nainen, joka teeskentelee avutonta ja huijaa rekkakuskeja luottamaan häneen, ennen kuin heidän kuljetuksensa varastetaan. FBI antaa agentit Bob Andersin ja Tom Bensonin tehtäväksi toimia peitetehtävissä. He esiintyvät ensin kuljettajina ja sitten varkaina ja saavat Valkussin luottamuksen. Bob tapaa myös Marjorie Rogersin, sihteerin, joka on täysin tietämätön laittomasta toiminnasta, ja ihastuu häneen. Bob kuulee, kuinka hän vihjaa FBI:lle seuraavasta ryöstöstä. Valkussin miehet hakkaavat hänet, mutta Marjorie onnistuu kirjoittamaan ja toimittamaan viestin, joka tuo liittovaltion agentit apuun.</w:t>
      </w:r>
    </w:p>
    <w:p>
      <w:r>
        <w:rPr>
          <w:b/>
        </w:rPr>
        <w:t xml:space="preserve">Esimerkki 1.2843</w:t>
      </w:r>
    </w:p>
    <w:p>
      <w:r>
        <w:t xml:space="preserve">Fakta1: Savannahin bussipysäkillä vieraat istuvat hänen vieressään, Fakta2: tyttö nimeltä unlike ystävystyy Forrestin muiden lasten kanssa, Fakta3: Forrest asuu äitinsä kanssa, Fakta4: nuori rekkakuski osoittautuu Elvis Presleyksi, Fakta5: hammasraudat putoavat pois ja paljastavat Forrestin olevan erittäin nopea juoksija.</w:t>
      </w:r>
    </w:p>
    <w:p>
      <w:r>
        <w:rPr>
          <w:b/>
        </w:rPr>
        <w:t xml:space="preserve">Tulos</w:t>
      </w:r>
    </w:p>
    <w:p>
      <w:r>
        <w:t xml:space="preserve">Vuonna 1981 Forrest Gump kertoo elämäntarinaansa tuntemattomille ihmisille, jotka istuvat hänen vieressään bussipysäkin penkillä Savannahissa, Georgiassa. Ensimmäisenä koulupäivänään vuonna 1956 Greenbow'ssa Alabamassa Forrest tapaa Jenny Curran -nimisen tytön, joka muista lapsista poiketen ystävystyy heti nuoren Forrestin kanssa. Forrest ei pysty kävelemään kunnolla selkärangan kaarevuuden korjaamiseksi asennettujen jalkatukien vuoksi. Eräänä päivänä nuori rekkakuski yöpyy täysihoitolassa, jossa Forrest asuu äitinsä kanssa. Nuori rekkakuski osoittautuu Elvis Presleyksi, joka kitaraa soittaessaan innostuu lonkkien nykivistä liikkeistä, joita ontuva Forrest tekee yrittäessään tanssia. Myöhemmin Elvis tulee kuuluisaksi matkimalla tanssia. Forrestia kiusataan usein hänen fyysisen vammansa ja vähäisen älykkyytensä vuoksi. Eräänä päivänä, kun hän yrittää paeta häntä jahtaavia kiusaajia, hänen hammasraudat putoavat ja paljastavat nuoren Forrestin olevan erittäin nopea juoksija. Jenny huutaa hänelle: Juokse, Forrest, juokse! Alhaisesta älykkyysosamäärästään huolimatta Forrestin uusi juoksukyky johtaa siihen, että hän saa jalkapallostipendin Alabaman yliopistoon vuonna 1963, hänestä tulee huippujuoksija, hänet nimetään AllAmerican-joukkueeseen ja hän tapaa presidentti John F. Kennedyn. Valmistuttuaan yliopistosta hän värväytyy Yhdysvaltain armeijaan, jossa hän ystävystyy Bubba-nimisen sotilastoverinsa kanssa, joka suostuttelee Forrestin ryhtymään hänen kanssaan katkaravunpyyntialalle, kun sota on ohi. Vuonna 1967 heidät lähetetään Vietnamiin, ja väijytyksen aikana Bubba saa surmansa. Forrest pelastaa monia joukkonsa jäseniä, myös luutnantti Dan Taylorin, joka menettää molemmat jalkansa. Forrest saa sankaruudestaan kunniamitalin. Kun Forrest on toipumassa pakaraansa saamasta ampumahaavasta, jonka hän sai pelastaessaan joukkueen jäseniä, hän löytää lahjakkuuden pingispelaamiseen. Hänestä tulee pingispelin julkkis ja hän pelaa kilpailevasti kiinalaisia joukkueita vastaan pingisdiplomatiassa. Washingtonissa järjestettävässä sodanvastaisessa mielenosoituksessa Forrest tapaa hetkeksi Jennyn, joka on elänyt hippielämää. Washingtonissa vuonna 1972 Forrest tapaa presidentti Richard Nixonin ja majoittuu Watergate-hotelliin, jossa hän vahingossa paljastaa Watergate-skandaalin, joka lopulta pakottaa Nixonin eroamaan. Kotiin palattuaan Forrest mainostaa yritystä, joka valmistaa pingismailoja. Hän ostaa tuloillaan katkarapuveneen ja täyttää näin lupauksensa Bubballe. Taylor liittyy Forrestin seuraan vuonna 1974, mutta aluksi he eivät menesty kovin hyvin. Kun heidän veneestään tulee ainoa, joka selviytyy hurrikaani Carmenista, he saavat valtavia määriä katkarapuja. He ostavat tuloillaan laivaston katkarapualuksia. Dan sijoittaa rahat Apple Computeriin, jota Forrest naiivisti luulee jonkinlaiseksi hedelmäyhtiöksi, ja Forrest on taloudellisesti turvassa loppuelämänsä ajan, mutta antaa puolet tuloistaan Bubban perheelle. Sen jälkeen hän palaa kotiin näkemään äitinsä viimeiset päivät. Vuoden 1978 lopulla Jenny palaa Forrestin luo, ja pian Forrest kosii häntä. Nainen kieltäytyy, mutta livahtaa miehen makuuhuoneeseen ja rakastelee hänen kanssaan samana yönä ennen kuin lähtee aikaisin seuraavana aamuna. Sydän murtuneena Forrest päättää lähteä juoksemaan. Hän päättää jatkaa juoksemista maan halki useita kertoja kolmen ja puolen vuoden aikana ja tulee samalla kuuluisaksi. Nykyhetkessä Forrest paljastaa odottavansa bussipysäkillä, koska hän on saanut kirjeen Jennyltä, joka on nähnyt Forrestin juoksun televisiossa ja pyytänyt häntä käymään luonaan. Jenny esittelee hänelle hänen poikansa, Forrest Gump Jr. Jenny kertoo Forrestille sairastavansa tuntematonta virusta. He muuttavat takaisin Greenbow'hun, Alabamaan. Jenny ja Forrest menevät lopulta naimisiin, mutta Forrest kuolee vuotta myöhemmin. Forrest ja hänen poikansa odottavat koulubussia Forrest Jr:n ensimmäisenä koulupäivänä.</w:t>
      </w:r>
    </w:p>
    <w:p>
      <w:r>
        <w:rPr>
          <w:b/>
        </w:rPr>
        <w:t xml:space="preserve">Esimerkki 1.2844</w:t>
      </w:r>
    </w:p>
    <w:p>
      <w:r>
        <w:t xml:space="preserve">Fakta1: emäntä kumppani robotti ensisijainen tehtävä on avustaa uima-allasjuhlissa, Fakta2: osapuolet rakastuvat varastaa pakettiauton yritykseltä tehdä niin, Fakta3: pieni robotti rakennettu varaosista, Fakta4: robotit korjataan tehtaalla, Fakta5: ihmiset rakentavat robotin tytär</w:t>
      </w:r>
    </w:p>
    <w:p>
      <w:r>
        <w:rPr>
          <w:b/>
        </w:rPr>
        <w:t xml:space="preserve">Tulos</w:t>
      </w:r>
    </w:p>
    <w:p>
      <w:r>
        <w:t xml:space="preserve">Val Com 17485 Andy Kaufman, robotti, joka on suunniteltu palvelijaksi ja joka on erikoistunut puutavarahyödykkeisiin, tapaa Aqua Com 89045 Bernadette Petersin, emäntänä toimivan robotin, jonka ensisijainen tehtävä on avustaa uima-allasjuhlissa. Korjausta odottavassa tehtaassa he rakastuvat ja päättävät paeta ja varastavat sitä varten yhtiön pakettiauton. He lähtevät etsimään asuinpaikkaa ja tyydyttämään välittömämpää sähkötarvettaan. He kokoavat varaosista pienen robotin, Philin, jota he kohtelevat kuin lastaan, ja heidän seuraansa liittyy Catskill, mekaaninen stand up -koomikko, joka nähdään istumassa koko elokuvan ajan. Toimintahäiriöinen lainvalvontarobotti, Crimebuster, kuulee korjaustyöntekijöiden käskyt saada robotit takaisin ja lähtee karkureiden perään. Romuttamoa pyörittävien ihmisten avulla ja Catskillsin akkujen avulla robotit pystyvät pelastamaan Philin ennen kuin virrat loppuvat ja heidät palautetaan tehtaalle. Takaisin tehtaalle palautetut robotit korjataan toistuvasti ja niiden muistit tyhjennetään. Koska ne jatkavat toimintahäiriöitä, ne romutetaan. Romuttamoa johtavat ihmiset löytävät ne ja kokoavat ne uudelleen. Romuttamolla ne elävät onnellisina ja rakentavat robottityttären. Elokuva päättyy siihen, että Crimebuster, joka on vain teeskennellyt, että hänen muistinsa on poistettu, ja jatkaa toimintahäiriöitä, lähtee uudelle tehtävälle hakemaan karkulaisrobotteja takaisin.</w:t>
      </w:r>
    </w:p>
    <w:p>
      <w:r>
        <w:rPr>
          <w:b/>
        </w:rPr>
        <w:t xml:space="preserve">Esimerkki 1.2845</w:t>
      </w:r>
    </w:p>
    <w:p>
      <w:r>
        <w:t xml:space="preserve">Fakta1: Margot näytelmä, joka kirjoitti yhdeksännellä luokalla, Fakta2: kumpikaan muista lapsista ei ole kutsuttu säännöllisiä retkiä, Fakta3: Royal potkitaan ulos hotellista, Fakta4: Chas on tullut ylisuojeleva poikien jälkeen vaimo lento-onnettomuudessa, Fakta5: Raleigh tekee tutkimusta aiheesta nimeltä</w:t>
      </w:r>
    </w:p>
    <w:p>
      <w:r>
        <w:rPr>
          <w:b/>
        </w:rPr>
        <w:t xml:space="preserve">Tulos</w:t>
      </w:r>
    </w:p>
    <w:p>
      <w:r>
        <w:t xml:space="preserve">Royal Tenenbaum selittää kolmelle murrosikäiselle lapselleen, Chasille, Margotille ja Richielle, että hän ja hänen vaimonsa Etheline eroavat. Jokainen Tenenbaumin lapsista saavutti nuorena suuren menestyksen. Chas on matematiikka- ja bisnesnero, jolta Royal varastaa rahaa. Margot, jonka Tenenbaumit adoptoivat, sai apurahan näytelmästä, jonka hän kirjoitti yhdeksännellä luokalla. Richie on tenniksen ihmelapsi ja taiteilija. Hän ilmaisee rakkauttaan adoptiosisko Margotia kohtaan monin maalauksin. Royal vie hänet säännöllisesti retkille, joihin ketään muista lapsista ei kutsuta. Eli Cash on Tenenbaumin naapuri ja Richien paras ystävä. Kaksikymmentäkaksi vuotta myöhemmin Royal saa potkut hotellista, jossa hän on asunut. Kaikki Tenenbaumin lapset ovat menestyksen jälkeisessä lamassa, ja Richie matkustaa risteilyaluksella ympäri maailmaa romahduksen jälkeen. Hän kirjoittaa kirjeen Elinille ja paljastaa rakkautensa Margotiin. Chas on tullut ylisuojelevaksi pojilleen Arille ja Uzille vaimonsa Rachaelin kuoltua lento-onnettomuudessa. Margot on naimisissa neurologi Raleigh St. Clairin kanssa, jolta hän salaa tupakoinnin ja ristiriitaisen menneisyytensä. Raleigh tutkii Dudley Heinsbergen -nimistä henkilöä. Ethelinen pitkäaikainen kirjanpitäjä Henry Sherman kosii häntä. Kun Royal kuulee Henryn kosinnasta, hän väittää sairastavansa vatsasyöpää voittaakseen Ethelinen ja hänen lastensa kiintymyksen takaisin. Etheline kutsuu jokaisen lapsensa kotiin, ja Royal muuttaa perheen kotiin ja asentaa lääkinnälliset laitteet Richien huoneeseen. Royal saa tietää Chasin ylisuojelevasta luonteesta ja vie lapsenlapsensa seikkailuun, johon liittyy myymälävarkauksia ja koiratappeluita. Palattuaan Chas haukkuu häntä poikiensa vaarantamisesta, ja Royal syyttää Chasia hermoromahduksesta. Eli, jonka kanssa Margotilla on ollut suhde, kertoo hänelle, että Richie rakastaa häntä. Royal saa tietää suhteesta ja vastustaa Margotin kohtelua Raleighia kohtaan, joka uskoutuu Richielle epäilyksistään Margotia kohtaan. Hän ja Richie palkkaavat yksityisetsivän vakoilemaan Margotia. Samaan aikaan Henry tutkii Royalin syöpätapausta ja saa selville, että hänen sairaalansa oli suljettu vuosia aiemmin, hänen lääkäriään ei ole olemassa ja että hänen syöpälääkkeensä on vain karkkia. Hän kohtaa Pagodan, perheen palvelijan, ja kokoaa koko perheen kertoakseen heille, mitä hän on saanut selville. Sen jälkeen Royal ja Pagoda muuttavat pois talosta. Richie ja Raleigh saavat Margotista yksityisetsivän raportin, joka paljastaa hänen tupakointinsa ja seksuaalisen siveettömyytensä, mukaan lukien aiempi avioliitto jamaikalaisen äänittäjätaiteilijan kanssa. Molemmat miehet ottavat uutisen raskaasti, ja Richie menee kylpyhuoneeseen, ajelee hiuksensa ja partansa pois ja viiltää ranteensa. Dudley löytää hänet verilammikosta, ja Raleigh kiidättää hänet sairaalaan. Kun Tenenbaumit istuvat odotushuoneessa, Raleigh puhuttelee Margotia ja lähtee sitten pois. Richie pakenee sairaalasta ja tapaa Margotin. He jakavat salaisen rakkautensa ja suutelevat. Royal päättää, että hän haluaa Ethelinen olevan onnellinen, ja järjestää lopulta avioeron. Ennen Henryn ja Ethelinen häitä meskaliinista pilvessä oleva Eli törmää autollaan talon kylkeen. Royal pelastaa Arin ja Uzin, mutta pojan koira Buckley kuolee. Raivoissaan Chas jahtaa Elia talon läpi ja painii hänet maahan. Eli ja Chas sopivat, että molemmat tarvitsevat psykiatrista apua. Chas kiittää Royalia poikiensa pelastamisesta ja siitä, että hän ostaa heille dalmatialaisen palomiehiltä Buckleyn tilalle. Neljäkymmentäkahdeksan tuntia myöhemmin Etheline ja Henry vihitään tuomarin huoneessa. Jonkin aikaa myöhemmin Margot julkaisee uuden näytelmän, joka on saanut inspiraationsa hänen perheestään, Raleigh julkaisee kirjan Dudleyn tilasta, Eli kirjautuu huumekuntoutuslaitokseen Pohjois-Dakotaan ja Richie alkaa opettaa junioreiden tennisohjelmaa. Chas muuttuu vähemmän ylisuojelevaksi lapsiaan kohtaan. Royal näyttää parantaneen suhdettaan kaikkiin lapsiinsa ja näyttää olevan paremmissa väleissä Ethelinen kanssa. Hän saa sydänkohtauksen ja kuolee 68-vuotiaana. Chas on hänen mukanaan ambulanssissa matkalla sairaalaan, ja hän on hänen kuolemansa ainoa todistaja. Perhe osallistuu hänen hautajaisiinsa, joissa hautakirjoituksessa lukee epäilyttävästi, että hän kuoli traagisesti pelastaessaan perheensä tuhoutuneen uppoavan taistelulaivan hylystä.</w:t>
      </w:r>
    </w:p>
    <w:p>
      <w:r>
        <w:rPr>
          <w:b/>
        </w:rPr>
        <w:t xml:space="preserve">Esimerkki 1.2846</w:t>
      </w:r>
    </w:p>
    <w:p>
      <w:r>
        <w:t xml:space="preserve">Fakta1: Fakta2: Joe joutuu vankilaan hänen ja poikansa vuoksi, Fakta3: lääkärillä on tunteita Katherinea kohtaan, Fakta4: kuorma-auto törmää Little Paliin, jonka seurauksena jalat halvaantuvat ja ääni katoaa, Fakta5: Katherine soittaa Joen nauhoituksen nukkumaanmenoaikaan ja Little Pal näkee unta hellästä vierailusta, jossa isä pitelee häntä sylissä ja laulaa hänelle.</w:t>
      </w:r>
    </w:p>
    <w:p>
      <w:r>
        <w:rPr>
          <w:b/>
        </w:rPr>
        <w:t xml:space="preserve">Tulos</w:t>
      </w:r>
    </w:p>
    <w:p>
      <w:r>
        <w:t xml:space="preserve">Joe Lane, radioviihdyttäjä ja lauluntekijä, saa tietää, että studion johtaja Arthur Phillips on lähestynyt hänen vaimoaan Katherinea sopimattomasti. Raivostuneena Lane haastaa hänet tappeluun, ja kohtaaminen johtaa Phillipsin tapaturmaiseen kuolemaan. Joe joutuu vankilaan ja vaatii pian Katherinea eroamaan miehestä hänen ja heidän poikiensa vuoksi ja menemään naimisiin työnantajansa tohtori Merrillin kanssa, sillä Joe on saanut tietää, että tohtorilla on tunteita Katherinea kohtaan ja että hän elättäisi heidät hyvin. Kun Joe vapautuu, hän käy poikansa Little Palin luona koulussa, ja he syleilevät toisiaan välitunnilla. Joe hyvästelee pojan välitunnin päätyttyä, mutta Little Pal seuraa Joeta keskustaan ja jää pian kuorma-auton alle, jolloin hänen jalkansa halvaantuvat ja äänensä katoaa. Joe vie pojan tohtori Merrillille, joka kosi Katherinea kauan sitten, mutta tämä kieltäytyi kohteliaasti ja kertoi lääkärille rakastavansa yhä Joeta. Tohtori Merrill sanoo, että hän joko leikkaa ilmaiseksi, jos Joe luovuttaa Little Palin äitinsä hoitoon, tai perii suuren palkkion, jos Joe haluaa pitää pojan itsellään. Joe menee paniikkiin ja lähtee pojan kanssa, mutta tajuaa pian virheensä ja tuo Little Palin takaisin leikkausta varten. Saatuaan Joen lupauksen siitä, että hän palauttaa Little Palin äidilleen, Merrill leikkaa ja palauttaa pojan jalkojen käytön. Little Palin ääni palautuu myöhemmin, kun Katherine soittaa Joen äänitteen Little Palin nukkumaan mennessä, ja Little Pal näkee unta hellästä vierailusta, jossa hänen isänsä pitää häntä sylissään ja laulaa hänelle. Joe palaa töihin, laulaa ja lähettää myös henkilökohtaisia viestejä radioaaltojen välityksellä vaimolleen, joka poikansa kanssa odottaa Joeta heidän ihanassa kodissaan.</w:t>
      </w:r>
    </w:p>
    <w:p>
      <w:r>
        <w:rPr>
          <w:b/>
        </w:rPr>
        <w:t xml:space="preserve">Esimerkki 1.2847</w:t>
      </w:r>
    </w:p>
    <w:p>
      <w:r>
        <w:t xml:space="preserve">Fakta1: Finnegan on aarteenmetsästäjä, joka etsii uponnutta espanjalaista kaleonia, Fakta2: Fakta3: Finn onnistuu vakuuttamaan hänet ja tyttärensä liittymään aarteen etsintään, Fakta4: Bigg Bunny ja Finnin mentori pyrkivät löytämään aarteen ensin, Fakta5: Precious Gem ja Moen alus kilpailevat aarteen löytämisestä Bahamalta.</w:t>
      </w:r>
    </w:p>
    <w:p>
      <w:r>
        <w:rPr>
          <w:b/>
        </w:rPr>
        <w:t xml:space="preserve">Tulos</w:t>
      </w:r>
    </w:p>
    <w:p>
      <w:r>
        <w:t xml:space="preserve">Finn Finnegan on aarteenmetsästäjä, joka etsii uponnutta espanjalaista Aurelia-kaleerialusta, joka katosi merelle vuoden 1715 aarrelaivaston mukana. Hänen etsiessään kaleonia ja sen aarretta hänen vaimonsa Tess eroaa hänestä. Tess on työskennellyt stuerttina multimiljonääri Nigel Honeycuttin omistamalla jahdilla. Finn löytää vihjeen aarteen sijainnista ja onnistuu pääsemään Nigel Honeycuttsin jahdille The Precious Gem ja vakuuttamaan hänet ja hänen tyttärensä Gemman liittymään mukaan ja rahoittamaan aarteen etsintää. Gangsteri Bigg Bunny ja Finnin mentori Moe Fitch haluavat löytää aarteen ensin. Precious Gem ja Moen alus kilpailevat aarteen löytämisestä Bahamalta. Kun Finn yrittää salaa ottaa alas Moen etsintäruudun, Finn löytää miekan, joka sisältää vihjeen aarteen löytämiseksi. Tess ja Finn seuraavat vihjeitä muinaiseen kirkkoon ja löytävät päiväkirjan, jossa kuvataan aarteen sijainti. Bigg Bunny ja hänen kumppaninsa, jotka ovat seuranneet Tessiä ja Finniä, ottavat Tessin panttivangiksi ja olettavat virheellisesti, että Finn on kuollut. Bigg Bunny pakottaa Tessin auttamaan häntä aarteen etsimisessä puhallusaukosta. Tess löytää aarteen puhallusaukon alla olevasta luolasta. Finn ja Honeycutit värväävät Moen auttamaan aarteen varastamisessa Bigg Bunnyltä. He saapuvat paikalle, kun Bigg Bunny lähettää yhden avustajistaan takaisin veteen selvittämään, kuka kuoli puhallusaukossa. Puhallusaukko tappaa Bigg Bunnyn työntekijän ja vangitsee Finnin ja Tessin. Tess pelastaa Finnin, mutta Bigg Bunny sieppaa Tessin uudelleen. Gemma kuljettaa Finnin Bigg Bunnyn koneeseen vesiskootterillaan, ja Finn hyppää koneen ponttoonille, kun se lähtee lentoon. Bigg Bunny yrittää ampua Finnin, mutta Tess potkaisee Bigg Bunnyn ulos koneesta ja lähettää hänet mereen. Moe ottaa Bigg Bunnyn kätyrin vangiksi. Tess ja Finn palaavat yhteen ja löytävät aarteen yhdessä. Tess osoittautuu raskaana olevaksi. Lopulta aarre on esillä Moen museossa, joka on nyt nimetty Fitch Finneganin merimuseoksi.</w:t>
      </w:r>
    </w:p>
    <w:p>
      <w:r>
        <w:rPr>
          <w:b/>
        </w:rPr>
        <w:t xml:space="preserve">Esimerkki 1.2848</w:t>
      </w:r>
    </w:p>
    <w:p>
      <w:r>
        <w:t xml:space="preserve">Fakta1: Fakta2: New Yorkin oopperatähti Anthony Allen laulaa yksityisissä juhlissa: Cynthia ajaa häntä takaa yksityiskoneella, Fakta3: Bob-setä ulkona kertoo hänelle kihlauksen oikeussalissa, Fakta4: palaa vetää sisälle ja jatkaa, Fakta5: Petroff kutsuu lehdistötilaisuuden ja onnellinen pari allekirjoittaa</w:t>
      </w:r>
    </w:p>
    <w:p>
      <w:r>
        <w:rPr>
          <w:b/>
        </w:rPr>
        <w:t xml:space="preserve">Tulos</w:t>
      </w:r>
    </w:p>
    <w:p>
      <w:r>
        <w:t xml:space="preserve">Chicagolainen seurapiirikaunotar Cynthia Drexel järjestää New Yorkin oopperatähti Anthony Allenin laulamaan yksityistilaisuudessa 15 000 dollarin palkkiota vastaan, mutta väsyneenä raskaaseen esiintymisaikatauluunsa ja agenttinsa Petroffin suunnittelemiin typeriin mainostemppuihin Allen pakenee ensin kotikaupunkiinsa New Mexicoon ja sitten syrjäiselle mökilleen Sierra Madresiin. Cynthia on päättänyt saada hänet täyttämään sitoumuksensa, ja Cynthia lähtee hänen peräänsä yksityiskoneellaan, mutta Cynthia kieltäytyy palaamasta hänen kanssaan, vaikka Bob-setä ja palvelija Botts yrittävät vakuuttaa hänet toisin. Kun Cynthia lähtee ilman matkalaukkuaan, Anthony palaa Chicagoon tavaroidensa kanssa. Kun hän saapuu tytön kotiin, vihainen Cynthia arvostelee hänen laulamistaan ja kertoo, ettei hän ole romanttisesti kiinnostunut miehestä, sillä hän on kihloissa kreivi Raul Du Riennen kanssa. Cynthia haastaa hänet oikeuteen sopimusrikkomuksesta, mutta oikeudessa Anthony väittää kieltäytyneensä laulamasta tytölle, koska tämä ei arvosta hänen lahjakkuuttaan, ja kanne hylätään. Oikeussalin ulkopuolella Bob-setä kertoo Cynthialle, että hänen kihlauksensa Raulin kanssa on virhe ja että hän tarvitsee vain kunnon selkäsaunan, jotta hän tulisi järkiinsä. Anthony piiloutuu oviaukkoon, ja kun Cynthia kävelee ohi, hän vetää hänet sisään ja antaa hänelle selkään. Petroff kutsuu koolle lehdistötilaisuuden, jossa hän ilmoittaa heidän liitostaan, ja onnellinen pari allekirjoittaa avioliittoluvan.</w:t>
      </w:r>
    </w:p>
    <w:p>
      <w:r>
        <w:rPr>
          <w:b/>
        </w:rPr>
        <w:t xml:space="preserve">Esimerkki 1.2849</w:t>
      </w:r>
    </w:p>
    <w:p>
      <w:r>
        <w:t xml:space="preserve">Fakta1: tarina kertoo Pallavien ja Chalukyojen välisestä kilpailusta, Fakta2: Fakta3: Paranjothi vie tytön Mamallanin hoviin, Fakta4: perhe tulee Kanchiin hakemaan apua ystävältään, Fakta5: Poovikaraman lähettää tytön Mamallanin vaimon tilalle Paranjothille.</w:t>
      </w:r>
    </w:p>
    <w:p>
      <w:r>
        <w:rPr>
          <w:b/>
        </w:rPr>
        <w:t xml:space="preserve">Tulos</w:t>
      </w:r>
    </w:p>
    <w:p>
      <w:r>
        <w:t xml:space="preserve">Tarina kertoo Pallavojen ja Chalukyojen välisestä kilpailusta, MGR Narasimha Pallava-kuninkaana, joka tunnetaan myös nimellä Mamallan, hallitsee Kanchipuramia rauhassa, Pulikesi S. A. Ashokan, jonka halu on vallata Kanchipuram, lähettää ovelalla suunnitelmalla Poovikraman M. R. Radhan ja Chola Kumari Bhanumathin Kanchiin. Suunnitelman mukaan Poovikraman toimii kuvanveistäjänä Kanchissa ja Chola Kumari epävirallisena. Paranjothi S. S. Rajendran pidättää Chola Kumarin ja vie hänet Mamallanin hoviin, jossa kuningas kunnioittaa häntä ja vapauttaa hänet. Sillä välin Mamallansin ystävä, Ceylonin kuningas Manavaraman menettää kruununsa ja tulee perheensä kanssa Kanchiin hakemaan apua ystävältään, mutta valitettavasti laiva haaksirikkoutuu ja hänen perheensä joutuu eroon toisistaan. Poovikramanilla oli tilaisuus pelastaa Manavaramanin vauva ja myöhemmin hänen vaimonsa. Poovikaraman pyytää Chola Kumaria kutsumaan Mamallanin, mutta juhlien aikana Poovikaraman saa Mamallanin suuttumaan ja pakottaa hänet lähtemään juhlista ottamatta ruokaa. Myöhemmin hän saa tietää naisen todellisen minän yhden vakoojansa kautta. Poovikaraman lähettää toisen tytön Manavarmanin vaimon G. Sakunthalan tilalle Paranjothin luo, matkalla hän yrittää vietellä Paranjothin ja antaa vaikutelman, että Manavarmanin vaimo on aviorikollinen. Paranjothi mainita tämän Mamallan edessä hänen ystävänsä Manavarman, Paranjothi saa läimäyttää hänen kuninkaansa, Paranjothi uskollisuus pysyy samana tämän tapauksen jälkeen. Manavarman yrittää tappaa vaimonsa, mutta Mamallan näyttelee draamaa ja saa selville, että tyttö, jonka Paranjothi otti mukaansa, ei ole Manavarmanin vaimo. Heidän ystävyytensä uudistuu. Vaikka Chola Kumari on vastoin Puliksen toivetta, hänen rakkautensa Mamallaniin aiheuttaa ongelmia valtakunnassa ja Pallavan liittolaiset kääntyvät häntä vastaan. Pulikesin aika oli nyt kypsä hyökätä ja pitää Kanchi ikuisesti hallussaan. Myös Paranjothi eroaa virastaan kuninkaan ja Chola Kumarin välisen rakkauden vuoksi. Kuningas nimittää Manavarmanin komentajakseen, minkä vuoksi Pulikesi teurasti hänen lapsensa. Kanchi menettää aluksi osan linnoituksistaan Pulikesille. Mamallansin sisar C. R. Vijayakumari, joka on sitoutunut Paranjothiin, pyytää häneltä apua, mutta hän kieltäytyy. Hän menee temppeliin rukoilemaan, jossa Poovikraman aikoo tappaa Mamallanin, mutta ennen kuin räjähteet räjähtävät, Mamallan tulee ulos temppelistä, mutta hänen sisarensa kuolee. Chola Kumari puhuu Pallavan liittolaisten kanssa ja suostuu heidän toivomukseensa, ettei hän mene naimisiin Kanchin kuninkaan kanssa. Nyt Paranjothi ilmoittautuu vapaaehtoiseksi sotaan ja ottaa komentajan paikan Mamallanin, Manavarmanin kanssa toisella puolella ja Kanchin liittolaisten kanssa toisella puolella tuhoaa Pulikesin joukot, ja hän kuoli myöhemmin taistelussa. Lopulta Kanchin liittolaiset muuttavat toiveensa ja pyytävät Chola Kumaria naimisiin Kanchi Thalaivanin kanssa.</w:t>
      </w:r>
    </w:p>
    <w:p>
      <w:r>
        <w:rPr>
          <w:b/>
        </w:rPr>
        <w:t xml:space="preserve">Esimerkki 1.2850</w:t>
      </w:r>
    </w:p>
    <w:p>
      <w:r>
        <w:t xml:space="preserve">Fakta1: arvaamaton lapsuudenystävä on mukana irlantilaisessa rikollisjärjestössä 10 vuoden poissaolollaan, Fakta2: Terry on jengin jäsen, Fakta3: Frank on saanut ohjeet tappaa Jackie, Fakta4: Jackiesta on tullut piikki lihassa, Fakta5: tapaaminen onnistuu välttämään sodan halaamalla italialaista johtajaa ravintolan ulkopuolella jengin nähden.</w:t>
      </w:r>
    </w:p>
    <w:p>
      <w:r>
        <w:rPr>
          <w:b/>
        </w:rPr>
        <w:t xml:space="preserve">Tulos</w:t>
      </w:r>
    </w:p>
    <w:p>
      <w:r>
        <w:t xml:space="preserve">Terry Noonan palaa 10 vuoden poissaolon jälkeen New Yorkin Hells Kitcheniin, jossa hänen arvaamaton lapsuudenystävänsä Jackie Flannery on sekaantunut isoveljensä Frankin johtamaan irlantilaiseen rikollisjärjestöön. Terry elvyttää myös vanhan suhteen Jackien siskon Kathleenin kanssa. Terry työskentelee itse asiassa peitepoliisina ja tunnustaa sen Kathleenille, joka on haluton olemaan missään tekemisissä hänen kanssaan sen jälkeen, kun hänen veljensä Frank on kertonut, että Terry on nyt hänen jenginsä jäsen, koska hän on tappanut kaksi ihmistä, vaikka hän selittää, että se oli lavastettu hänen peitepomonsa Nickin kanssa, joka ampui vain paukkupatruunoita. Jackie on eräänä iltana juomassa baarissa, kun kolme kilpailevan italialaisjengin jäsentä astuu sisään. Hän sekoaa ja päätyy tappamaan kaikki kolme, koska he tunkeutuivat hänen jenginsä alueelle; hän myös epäilee heidän osallisuuttaan ystävänsä Stevien murhaan. Pian Frank kutsutaan italialaisen mafiapomo Borellin kokoukseen, ja hän saa käskyn tappaa veljensä Jackien, josta on tullut piikki lihassa. Frank on käskenyt Jackien jäädä odottamaan siltä varalta, että kokous menee pieleen ja siitä tulee palkkamurha, ja hän onnistuu vain välttämään sodan halailemalla italialaisjohtajaa ravintolan ulkopuolella hänen jenginsä silmien edessä, mikä saa heidät vetäytymään. Frank järjestää Jackien keräämään 25 000 dollaria valehdeltuaan hänelle, että italialaiset todella tukevat heitä ja että tämä on heidän palkkionsa, ja käskee Jackien mennä Battery Parkiin. Terry lähtee mukaan Jackien salaiseksi taustatukijoukoksi ja huomaa, että paikka on muutettu laituriin 84. Kun he odottavat laiturilla 84, Frank saapuu paikalle huipputarkkailijansa Pat Nicholsonin kanssa juuri kun Terry on poistunut paikalta soittaakseen kuumeisesti käsittelijöilleen ja ilmoittaakseen heille, että heidät on lähetetty väärään paikkaan. Frank ampuu Jackien kylmäverisesti. Poliisi saapuu lopulta paikalle, ja Terry kertoo Nickille, että hän lopettaa peitetehtävänsä. Jackien hautajaisissa Terry paljastaa Frankille olleensa Pier 84:llä ja antaa hänelle myös poliisin virkamerkkinsä. Tuntia myöhemmin, kun Kathleen on yksin katsomassa St. Patricks Dayn paraatia, Terry menee baariin, jossa Frank ja hänen jenginsä odottavat. Tappavassa tulitaistelussa Frank ja kaikki hänen miehensä kuolevat. Kolme kertaa ammuttuaan Terry lyyhistyy lattialle, ennen kuin elokuva häipyy mustaksi.</w:t>
      </w:r>
    </w:p>
    <w:p>
      <w:r>
        <w:rPr>
          <w:b/>
        </w:rPr>
        <w:t xml:space="preserve">Esimerkki 1.2851</w:t>
      </w:r>
    </w:p>
    <w:p>
      <w:r>
        <w:t xml:space="preserve">Fakta1: Viviana on kuollut syöpään, Fakta2: Fakta3: Santiago viettää suurimman osan ajasta alusvaatteissa talon olohuoneessa roskien ja sotkujen ympäröimänä, Fakta4: Laura suostuu osallistumaan järjestelyyn, jossa hänestä tulee sijaisäiti bizarro-kloonauskokeeseen, ja hänelle tarjotaan roolista suhteellinen taloudellinen voitto, Fakta5: koko järjestely on vaarassa kaatua.</w:t>
      </w:r>
    </w:p>
    <w:p>
      <w:r>
        <w:rPr>
          <w:b/>
        </w:rPr>
        <w:t xml:space="preserve">Tulos</w:t>
      </w:r>
    </w:p>
    <w:p>
      <w:r>
        <w:t xml:space="preserve">Tässä omituisessa synkässä komediassa Santiago Morales Manuel RodriguezSaenz, entinen insinööri, ei pysty hyväksymään syöpään kuolleen vaimonsa Viviana Dalal Badrin poismenoa. Santiago vuokraa huoneen eräästä talosta, kun hän kamppailee saadakseen avioliiton aikaiset raha-asiansa järjestykseen. Hänestä tulee nopeasti itsetuhoinen, ja hänellä on pakkomielle edesmenneestä vaimostaan katselemalla iPadilla videoita vaimostaan ja rakentamalla tälle pyhäkön huoneeseensa. Santiago on hyvin tarkka ja pitää asiat siistinä ja järjestyksessä, mikä johtaa yhteentörmäyksiin vuokranantajansa Murray Clinton Lee Pontesin kanssa, joka on täysi sottapytty ja viettää suurimman osan ajastaan alusvaatteisillaan talon olohuoneessa roskien ja sotkujen ympäröimänä. Santiago saa selville, että Murray on itse asiassa häpäisty geneetikko, jolla on liikaa aikaa. Murray oli nouseva tähti kloonausalalla, kunnes hän jäi kiinni laittomista kokeista ja sai potkut. Hän haluaa päästä takaisin satulaan, joten he keksivät yhdessä suunnitelman, jossa toinen kämppis Laura Freya Ravensbergen on mukana, kloonata Santiagon kuolleen vaimon ja herättää hänet siten henkiin. Laura on juuri menettänyt tarjoilijan työnsä eikä pysty maksamaan velkojaan, joten kun hänelle tarjotaan suhteellista taloudellista hyötyä roolistaan, hän suostuu vastentahtoisesti osallistumaan suunnitelmaan ja toimimaan sijaisäitinä heidän omituisessa kloonauskokeessaan. Elokuva on ainutlaatuinen ja omalaatuinen, sillä näyttelijät tekevät usein kieroutuneesta huumorista aidosti hauskaa. Hahmojen juonien logiikka ja seuraukset tuntuvat toissijaisilta. Esimerkiksi Santiagoa ei näytä häiritsevän, että hänen vaimonsa olisi vauva eikä itse asiassa Viviana millään muulla tavoin kuin geneettisesti. Itse asiassa hän kaipaa häntä niin paljon, että on vaikea olla kannustamatta häntä näkemään hänet. On olemassa toissijainen juoni toisesta tiedemiehestä, joka pyrkii heikentämään Murrayn työtä. Tämä tulee kuvaan mukaan, kun Santiago ja Murray yrittävät hankkia kokeeseensa tarvitsemiaan laitteita. Lopulta ja kenties ennakoitavasti koko suunnitelma on vaarassa hajota, ja juuri silloin elokuvan luovuus loistaa. Hahmotyöskentely ja käsikirjoituksen kehittäminen pitävät hahmot liikkeellä draaman kaarella hauskalla ja ainutlaatuisella tavalla.</w:t>
      </w:r>
    </w:p>
    <w:p>
      <w:r>
        <w:rPr>
          <w:b/>
        </w:rPr>
        <w:t xml:space="preserve">Esimerkki 1.2852</w:t>
      </w:r>
    </w:p>
    <w:p>
      <w:r>
        <w:t xml:space="preserve">Fakta1: elokuva kertoo Appun tarinan, Fakta2: Fakta3: Appu 's Hari otti MBA Englannista, Fakta4: tarina kääntyy Deepakin tapaturmaisen kuoleman myötä, Fakta5: Appu säästää tunnustaa murhaavansa veljensä hengen.</w:t>
      </w:r>
    </w:p>
    <w:p>
      <w:r>
        <w:rPr>
          <w:b/>
        </w:rPr>
        <w:t xml:space="preserve">Tulos</w:t>
      </w:r>
    </w:p>
    <w:p>
      <w:r>
        <w:t xml:space="preserve">Elokuva kertoo tarinan Appu Mammoottysta, vanhemmasta veljestä, joka uhraa elämänsä nuoremman puolesta, mikä on usein toistuva teema malayalam-elokuvissa. Appu, Leela Group of Companiesin johtaja, selfmade-liikemies. Appu on työnarkomaani mutta perheellinen mies. Hän on naimisissa Ashwathi Mohinin kanssa. Appun isä Pappettan Innocent aloitti vaatimattomasti kantajana. Appun veli Hari Indrajith suoritti MBA-tutkinnon Englannissa ja on naimisissa Revathy Gopikan kanssa. Kaikki nämä ihmiset asuvat yhdessä perheenä. Appulla on monia vihollisia liike-elämässä ja Sivan Sai Kumar, Bharath Motorsin johtaja, joka haluaa tuhota Leela Groupin. Sivan yrittää vaikuttaa Hariin sihteerinsä Veni Sindhu Menonin ja tämän rakastajan Deepak Riyaz Khanin kautta. Hari on jo aiheuttanut ongelmia niin toimistossa kuin kotonakin, mutta Appu sietää sitä. Tarina saa käänteen Deepakin tapaturmaisen kuoleman myötä, johon Hari itse asiassa syyllistyi. Pelastaakseen veljensä hengen Appu tunnustaa murhan. Loppuosa elokuvasta käsittelee Sivansin yritystä vallata Leela Group ja sitä, miten Appu kostaa sekä siihen liittyvää tuskaa.</w:t>
      </w:r>
    </w:p>
    <w:p>
      <w:r>
        <w:rPr>
          <w:b/>
        </w:rPr>
        <w:t xml:space="preserve">Esimerkki 1.2853</w:t>
      </w:r>
    </w:p>
    <w:p>
      <w:r>
        <w:t xml:space="preserve">Fakta1: Graham palkkaa hänet kirjoittamaan kolumnia, Fakta2: Sheilahille tarjotaan omaa radio-ohjelmaa, Fakta3: Scott To meet on ottanut vastaan työpaikan Hollywoodissa kirjoittamassa elokuvakäsikirjoituksia, Fakta4: näytelmää tuotetaan Pasadenassa, Fakta5: Sheilahin radio-ohjelma on Chicagossa.</w:t>
      </w:r>
    </w:p>
    <w:p>
      <w:r>
        <w:rPr>
          <w:b/>
        </w:rPr>
        <w:t xml:space="preserve">Tulos</w:t>
      </w:r>
    </w:p>
    <w:p>
      <w:r>
        <w:t xml:space="preserve">Sheilah Graham purjehtii Englannista Yhdysvaltoihin ja tapaa sanomalehden päätoimittajan John Wheelerin, jolle hän kertoo kuninkaallisesta suvustaan ja monista yhteyksistään. Hän palkkaa Sheilahin kirjoittamaan kolumnia, ja kun kolumnin suorasukaisuus ja juorukirjoittelu lisäävät sen suosiota, Sheilahille tarjotaan myös omaa radio-ohjelmaa. Hän tapaa ylistetyn kirjailijan F. Scott Fitzgeraldin juhlissa ystävänsä, humoristi Bob Carterin kotona. Välittömästi syntyy vetovoima, vaikka Scott on teknisesti yhä naimisissa vaimonsa Zeldan kanssa, joka on joutunut laitoshoitoon. Taloudellisten velvoitteidensa täyttämiseksi Scott on ottanut vastaan työpaikan Hollywoodissa kirjoittamassa elokuvakäsikirjoituksia ja ilmaissut uskovansa, että hänen romaaninsa eivät enää kiinnosta. Hänen liiallinen juomisensa vaikuttaa hänen mielialaansa ja työhönsä. Scottia vainoavat muistot Zeldasta ja heidän yhteisestä menestyksestään ja hauskanpidostaan. Hän kuulee, että Pasadenassa esitetään näytelmää, joka perustuu yhteen hänen tarinoistaan, ja vie Sheilahin katsomaan sitä, mutta huomaa, että kyseessä on lukiolaisten näytelmä, joista osa ei tiedä, että kirjailija on edes vielä elossa. Sheilah selviytyy miehen kasvavasta alkoholismista ja yrittää jättää hänet, kunnes Scott lähettää itsetuhoiselta kuulostavan jäähyväisviestin. Sheilah tunnustaa miehelle, että hänen oma menneisyytensä vainoaa häntä ja että kaikki, mitä hän väitti olevansa, on valetta: Sheilah on itse asiassa tyttö Lontoon slummeista. Hän vetoaa Scottiin, että hän kirjoittaisi uuden kirjan, mutta kun hän on lähettänyt neljä ensimmäistä lukua, Scott saa kustantajalta hylkäävän kirjeen. Sheilahin radio-ohjelma on Chicagossa, ja kun hän matkustaa sinne, Scott käy väkivaltaiseksi ensin lentokoneessa ja sitten eräälle kollegalleen. Sheilah ei tiedä, että studio on antanut Scottille potkut, koska se ei hyväksy hänen käsikirjoitustaan. Sheilah jatkaa Scottin tukemista, mutta lopulta Scottin terveys pettää. Hän lyyhistyy ja kuolee, menneisyyden hylkäämänä hahmona.</w:t>
      </w:r>
    </w:p>
    <w:p>
      <w:r>
        <w:rPr>
          <w:b/>
        </w:rPr>
        <w:t xml:space="preserve">Esimerkki 1.2854</w:t>
      </w:r>
    </w:p>
    <w:p>
      <w:r>
        <w:t xml:space="preserve">Fakta1: Fakta2: Symphony on Jijo Samsonin tarina: Fakta3: Anu on rakastunut Jijoon, Fakta4: Sandra on naimisissa Satyanathin kanssa, Fakta5: Asiat kuumenevat &lt;sep&gt; &lt;cls&gt;</w:t>
      </w:r>
    </w:p>
    <w:p>
      <w:r>
        <w:rPr>
          <w:b/>
        </w:rPr>
        <w:t xml:space="preserve">Tulos</w:t>
      </w:r>
    </w:p>
    <w:p>
      <w:r>
        <w:t xml:space="preserve">Symphony on muusikko Jijo Samson Shivan tarina. Hänen seurueeseensa kuuluu Shruthi Anu, joka on jättänyt perheensä, koska on rakastunut Jijoon. Eräänä päivänä he saapuvat järvenrantalomakeskukseen säveltämään uutta musiikkialbumia Dominic Kalarickal Jagathy Sreekumarille. Siellä Jijo tapaa Sandra Swati Verman ja ihastuu häneen vaikka tietää, että tämä on naimisissa Satyanath Riaz Khanin kanssa. Avioliiton ulkopuolinen suhde kehittyy, kun Shruthi on murtunut. Asiat kuumenevat, kun Satyanath saapuu...</w:t>
      </w:r>
    </w:p>
    <w:p>
      <w:r>
        <w:rPr>
          <w:b/>
        </w:rPr>
        <w:t xml:space="preserve">Esimerkki 1.2855</w:t>
      </w:r>
    </w:p>
    <w:p>
      <w:r>
        <w:t xml:space="preserve">Fakta1: Fai on Hung Hingin jengin johtaja, Fakta2: Fakta3: Kei pyytää apua äidiltä, Fakta4: Fain mies vihaa isää, Fakta5: saa selville, että Wah on Yee Hingin jengin mies.</w:t>
      </w:r>
    </w:p>
    <w:p>
      <w:r>
        <w:rPr>
          <w:b/>
        </w:rPr>
        <w:t xml:space="preserve">Tulos</w:t>
      </w:r>
    </w:p>
    <w:p>
      <w:r>
        <w:t xml:space="preserve">Fai Frankie Ng on Hung Hingin jengin johtaja. Hän on raivokas, väkivaltainen ja kiihkeä mies, ja hänen vaimonsa Kara Hui ei voi sietää häntä, joten hän jätti hänet. Fai asuu ainoan tyttärensä Wing Kei Jenny Yamin kanssa, jota hän vaalii ja rakastaa kovasti. Erään kerran Fai irstaili huumaantunutta tyttöä An Hoa diskossa, myöhemmin hän saa selville, että tyttö on Yee Hing -jengin johtajan Lam Hiu Tung Lee Siukein tytär. Tung pyytää Faisilta korvausta, Fai kieltää sen. Kun nämä kaksi jengiä valmistautuvat sotaan, Antitriad-divisioonan upseeri Lee Michael Tse tulee heidän tielleen ja Tung lähtee vihaisena. Tungin mies Chiu Chi Lung Jason Chu antaa hänelle suunnitelman, jonka mukaan kuuluisa gigolo Chi Wah Raymond Cho jahtaa ja viettelee Fain tyttären kostaakseen Faiille. Wing Kei ja Chi Wah alkavat rakastua nopeasti, mutta Fai vastustaa heidän rakkauttaan, joten Kei pyytää apua äidiltään. Faisin mies uhkaa Chi Wahia jättämään Wing Kein ja Kei vihaa isäänsä sen jälkeen, kun hän tietää sen ja päättää lähteä kotoa ja mennä naimisiin Chi Wahin kanssa. Kei menee koronkiskurille Wahin takaajaksi, hän antaa myös neitsyytensä hänelle. Sen jälkeen Chi Wah paljastaa todelliset kasvonsa gigolona, Kei loukkaantuu pahasti. Fai on hyvin vihainen ja saa selville, että Wah on Yee Hingin jengin Lam Hiu Tungin mies ja Fai aloittaa yöllisen hyökkäyksen Tungin kimppuun vannoen tappavansa koko hänen jenginsä.</w:t>
      </w:r>
    </w:p>
    <w:p>
      <w:r>
        <w:rPr>
          <w:b/>
        </w:rPr>
        <w:t xml:space="preserve">Esimerkki 1.2856</w:t>
      </w:r>
    </w:p>
    <w:p>
      <w:r>
        <w:t xml:space="preserve">Fakta1: Fakta2: Yoriko on huolissaan nähdessään vuosisatoja vanhan kartanon kissan, Fakta3: Tetsuichiro muuttaa osan talosta klinikaksi, Fakta4: vanha nainen saapuu klinikalle haukkumaan, Fakta5: Shogen ja Saheiji hävittävät Kokingon ruumiin seinään kuvan taakse.</w:t>
      </w:r>
    </w:p>
    <w:p>
      <w:r>
        <w:rPr>
          <w:b/>
        </w:rPr>
        <w:t xml:space="preserve">Tulos</w:t>
      </w:r>
    </w:p>
    <w:p>
      <w:r>
        <w:t xml:space="preserve">Sairaalassa sähkökatkoksen aikana tohtori Tetsuichiro Kuzumi muistelee menneitä tapahtumia. Välähdyksessä nähdään, kuinka hän muuttaa vaimonsa Yorikon kanssa Tokion kaupungista Kyushussa sijaitsevaan taloon auttaakseen tämän tuberkuloosin parantamisessa. Heidän mukanaan on hänen vanhempi veljensä Kenichi. Matkalla heidän kuljettajansa näkee mustan kissan ylittävän tien ja melkein kaataa auton kaiteen yli ja mereen. He saapuvat vuosisatoja vanhaan kartanoon, jossa Yoriko pelästyy kissan, varisjoukon ja verisen seinän näkemistä. Hän näkee myös aavemaisen vanhan naisen, joka katoaa ennen kuin muut ehtivät nähdä hänet. Tetsuichiro muuttaa osan talosta klinikaksi. Vanha nainen saapuu klinikalle, mikä hätkähdyttää Tetsuichirosin avustajan ja saa hänen koiransa Taron haukkumaan. Kun avustaja lähtee hakemaan Tetsuichiroa, vanha nainen katoaa klinikalta ja kuristaa Yorikon. Myöhemmin nainen ilmestyy uudelleen ja kertoo Tetsuichirolle, että eräällä perheellä on sairas lapsi, joten Tetsuichiro lähtee riksalla, mutta huomaa perille päästyään, että perhe ei ole kutsunut häntä. Hänen poissa ollessaan vanha nainen tappaa Taron ja imitoi Tetsuichirosin ääntä vakuuttaen Yorikon päästämään hänet sisälle, jossa hänet jälleen kuristetaan. Myöhemmin Yoriko kertoo Tetsuichirolle unistaan, joissa kissat purevat häntä. Tetsuichiro ja Kenichi käyvät buddhalaistemppelissä, jossa pappi kertoo kartanon historiasta. Sengoku-kaudelle sijoittuvassa takaumassa paljastuu, että talo tunnettiin aikoinaan nimellä Spiraea-kartano, ja sitä valvoi lordi Ishido Sakon no Shogen, joka oli pahamaineinen äkkipikaisuudestaan. Eräänä päivänä, kun samurai Kokingon käsketään opettaa häntä pelaamaan Go:ta, Kokingo syyttää häntä huijaamisesta, ja Shogen murhaa hänet miekalla. Kokingon sokealle äidille, lady Miyajille, kerrotaan, että Kokingo lähti yhtäkkiä opiskelemaan hävittyään pelin. Shogen ja hänen avustajansa Saheiji hävittävät Kokingon ruumiin seinään, kuvan taakse. Kokingon haamu ilmestyy Miyajille ja kertoo, että Shogen tappoi Kokingon. Illallisella Miyaji yrittää puukottaa Shogenia, mutta epäonnistuu ja mies käy hänen kimppuunsa seksuaalisesti. Sen jälkeen hän käskee Tama-kissaansa kostamaan hänen ja Kokingon puolesta ja tekee itsemurhan. Tama imee hänen verensä, ja Miyajin haamu kiroaa Shogensin suvun. Shogensin poika Shinnojo haluaa naimisiin Yae-nimisen palvelijan kanssa, mutta tämä on alempiarvoinen. Shinnojo pyytää isältään siunausta, mutta tämä ei hyväksy sitä. Siitä huolimatta Shogen pyytää Yaea hieromaan selkäänsä ja yrittää hyökätä tämän kimppuun. Shinnojo saa hänet kiinni, ja Shogen säikähtää Kokingon ja Miyajin ilmestyksiä. Saheijin äiti, bakeneko, tappaa Sato-nimisen palvelijan, ja sekä Shogen että Shinnoji kuolevat miekkataistelussa. Takaisin 1900-luvulla pappi paljastaa, että Saheiji on Yorikon esi-isä, ja antaa Tetsuichirolle taikakalun, joka karkottaa pahat henget. Saman yön myrskyn aikana tuuli puhaltaa loitsun pois. Kun Tetsuichiro menee sulkemaan ikkunaluukut, vanha nainen ilmestyy ja kuristaa Yorikon. Yorikon huoneen seinä murtuu ja paljastaa Kokingon muumioituneen luurangon. Nykypäivän sairaalassa selitetään, että Yoriko ja Tetsuichiro hautasivat luurangon kunnolla. Yoriko löytää pienen kissan ja adoptoi sen onnellisena.</w:t>
      </w:r>
    </w:p>
    <w:p>
      <w:r>
        <w:rPr>
          <w:b/>
        </w:rPr>
        <w:t xml:space="preserve">Esimerkki 1.2857</w:t>
      </w:r>
    </w:p>
    <w:p>
      <w:r>
        <w:t xml:space="preserve">Fakta1: Georgen johtama ryöstäjäjoukko ryöstää pankin, Fakta2: poliisi ajaa ryöstäjiä takaa sekaannuksen vuoksi, Fakta3: puun ympärille on rakennettu asuinalue, Fakta4: George ja jengi ottavat huoneet läheisestä talosta, jonka leski ja tytär ovat vuokranneet, Fakta5: pitkäaikainen tyttöystävä ei ole ihastunut ajatukseen ryöstösaaliin takaisin saamisesta.</w:t>
      </w:r>
    </w:p>
    <w:p>
      <w:r>
        <w:rPr>
          <w:b/>
        </w:rPr>
        <w:t xml:space="preserve">Tulos</w:t>
      </w:r>
    </w:p>
    <w:p>
      <w:r>
        <w:t xml:space="preserve">Iso-Britannia, 1950. George The Great Brain Sid Jamesin johtama ryöstäjäjoukko ryöstää pankin ja varastaa 50 000 puntaa. Sekaannuksen vuoksi poliisi kuitenkin ajaa heitä takaa ja saa heidät kiinni. Hän onnistuu kätkemään rahat koteloon onttoon puunrunkoon, ennen kuin hänet pidätetään. Jengi tuomitaan viidentoista vuoden vankeuteen Wormwood Scrubsin vankilaan. Vapauduttuaan vuonna 1965 jengi palaa paikalle, jonne he olivat jättäneet rahat, mutta huomaa, että se on nyt uusi kaupunki ja puun ympärille on rakennettu asuinalue. Heidän harmikseen he huomaavat, että puu on nyt paikallisen poliisiaseman alueella, houkuttelevan lähellä muuria. George ja hänen jenginsä ottavat huoneet läheisestä talosta, jonka on vuokrannut leskirouva tyttärineen. Kunnianhimoisen julkisivun luomiseksi Georgen on pakko mennä naimisiin pitkäaikaisen tyttöystävänsä Myrtle Robbinsin Sylvia Symsin kanssa, joka ei ole kovinkaan ihastunut ajatukseen ryöstösaaliin palauttamisesta ja haluaa Georgen asettuvan aloilleen. Epäpätevät rikolliset epäonnistuvat lukuisissa yrityksissään päästä muurin yli ja ali, ja samalla he yrittävät salata todellisen toimintansa vuokraemännältään, tämän tyttäreltä ja paikallispoliisilta Jim Dalelta, joka myös asuu siellä. Lopulta, kun miehet ovat epäonnistuneet yrityksessään päästä tunneliin, turhautuneet naiset hautovat oman juonensa rahojen saamiseksi ja onnistuvat siinä, mutta huomaavat, että kotelo on täynnä hiiriä ja että hiiret ovat repineet rahat kappaleiksi.</w:t>
      </w:r>
    </w:p>
    <w:p>
      <w:r>
        <w:rPr>
          <w:b/>
        </w:rPr>
        <w:t xml:space="preserve">Esimerkki 1.2858</w:t>
      </w:r>
    </w:p>
    <w:p>
      <w:r>
        <w:t xml:space="preserve">Fakta1: Chandrasenan tunnetaan nimellä Senan ja nuorempi veli Vishnu, Fakta2: Vishnu johtaa rinnakkaishallintoa Kozhikode Cityssä. siellä Anjana, Fakta3: adoptiopoika oli ollut mukana Devan Senanissa auttamassa häntä lopettamaan Anjanan, Fakta4: Senan.Vishnu rakastui, kun hän tiesi tarinasta.Mohan thambi, Fakta5: laiton liikemies kilpailee Vishwanatha menonia vastaan tulevissa sivuvaaleissa.</w:t>
      </w:r>
    </w:p>
    <w:p>
      <w:r>
        <w:rPr>
          <w:b/>
        </w:rPr>
        <w:t xml:space="preserve">Tulos</w:t>
      </w:r>
    </w:p>
    <w:p>
      <w:r>
        <w:t xml:space="preserve">Chandrasenan tunnetaan yleisesti nimellä Senan Narendra Prasad ja hänen nuorempi veljensä Vishnu Suresh Gopi, joka johtaa rinnakkaishallitusta Kozhikoden kaupungissa.Anjana Khushboo, nuori ja viehättävä naispuolinen reportteri Mumbaista, on tulossa etsimään isäänsä Vishwanatha Menonia, joka on keskustoimialaministeri Madhu.Hän on viaton sielu,mutta hänen adoptiopoikansa Devan K. B. Ganesh Kumar oli ollut mukana monissa laittomissa toimissa.Kun Devan lähestyy Senania auttaakseen häntä lopettamaan Anjanan,se johtaa kiihkeään riitaan Vishnun ja Senanin välillä.Vishnu syvästi rakastunut Anjana kun tietää hänen tarinansa.Mohan thambi Devan, laiton liikemies, joka aikoo kilpailla vastaan Vishwanatha menon tulevissa byeelection.Devan ja Mohan Thamby lahjomalla ChekkoottySathaar, oikealla kädellä Senan ja Chekkootty puukottamalla Senan väijymällä häntä takaapäin.Vishnu on nyt suunnittelee kostaa vastaan Devan ja Mohan thamby, jotka suunnittelivat tappaa Vishwanatha menon.</w:t>
      </w:r>
    </w:p>
    <w:p>
      <w:r>
        <w:rPr>
          <w:b/>
        </w:rPr>
        <w:t xml:space="preserve">Esimerkki 1.2859</w:t>
      </w:r>
    </w:p>
    <w:p>
      <w:r>
        <w:t xml:space="preserve">Fakta1: Fakta2: Yitzchok lähtee levottomana ja ahdistuneena opintosalista etsimään oikeita juutalaisia ja vaeltaa Valko-Venäjän maaseudulla: Fakta3: flegmaattinen on itse ihastunut maanviljelijöiden elämään ja elinvoimaisuuteen, Fakta4: Elkone tuo tyttären Dovidin taloon mitätöidäkseen suhteet tämän poikaan, Fakta5: uusi juutalainen fuusio syntyy Levyn ja Tsinen kanssa.</w:t>
      </w:r>
    </w:p>
    <w:p>
      <w:r>
        <w:rPr>
          <w:b/>
        </w:rPr>
        <w:t xml:space="preserve">Tulos</w:t>
      </w:r>
    </w:p>
    <w:p>
      <w:r>
        <w:t xml:space="preserve">Levy Yitzchok on orpo jeshiva-opiskelija. Levottomana ja ahdistuneena hän lähtee opiskeluhuoneestaan etsimään oikeita juutalaisia ja vaeltaa Valko-Venäjän maaseudulla. Lopulta hän asettuu pieneen kylään, jossa ainoat juutalaiset ovat kaksi talonpoikaisperhettä: DovidNoich, hänen vaimonsa Rochel, heidän kaksi poikaansa Hersh Ber ja Avraham Yankov sekä tytär Tsine ja Elkone, hänen vaimonsa Gittel ja heidän tyttärensä Stera. Dovidia imartelee se, että köyhien oppimattomien talonpoikien joukossa on oppinut mies, ja hän kutsuu Levy Yitzchokin asumaan vuokralaiseksi ja opettamaan hänen kahta poikaansa uskonnonopetuksessa. Flegmaattinen, maailmankatsomuksellinen Levy on itsekin lumoutunut talonpoikien elämästä ja heidän elinvoimaisuudestaan. Hän häpeää fyysisten kykyjensä puutetta, mikä käy ilmi, kun hän yrittää auttaa peltotöissä. Levy kehittää salaa tunteita nuorekasta ja eloisaa Tsinea kohtaan, joka on vaikuttunut hänestä ja alkaa vakoilla veljiensä oppitunteja; hän itse ei saa osallistua oppitunneille, mutta onnistuu oppimaan oman nimensä kirjoittamisen. Dovid riitelee naapurinsa kanssa, ja raivostunut Elkone peruu tyttärensä ottelun Hershin kanssa. Hän tarjoaa Steran kättä Levylle. Elkone tuo tyttärensä Dovidin taloon mitätöidäkseen hänen suhteensa jälkimmäisen poikaan. Tyttö alkaa itkeä, ja Hersh on selvästi masentunut. Isät pehmenevät ja suostuvat unohtamaan yhteenottonsa ja sallivat heidän mennä naimisiin. Levy Yitzchok ja Tsine paljastavat toiveensa toisilleen ja ilmoittavat haluavansa omat häänsä. Elokuva päättyy lopputekstiin, jossa todetaan, että Palestiinasta Birobidzhaniin juutalaismassat eivät enää ole taikauskoisia ja alistuvia Talmudin oppineiden edessä ja että oppineen Levyn ja voimakastahtoisen Tsinen yhdistymisessä syntyy uusi juutalainen.</w:t>
      </w:r>
    </w:p>
    <w:p>
      <w:r>
        <w:rPr>
          <w:b/>
        </w:rPr>
        <w:t xml:space="preserve">Esimerkki 1.2860</w:t>
      </w:r>
    </w:p>
    <w:p>
      <w:r>
        <w:t xml:space="preserve">Fakta1: elämä on täynnä ongelmia, Fakta2: avioliitto on hajonnut, Fakta3: Andropolis liukastuu märillä lehdillä Hyvin matkalla maaliin ennen pääjoukkoa kääntymässä, Fakta4: putoaminen jättää hänelle olkapää- ja jalkavammoja, Fakta5: oletettu viimeinen kilpailija oli ylittänyt maalilinjan tunteja aikaisemmin.</w:t>
      </w:r>
    </w:p>
    <w:p>
      <w:r>
        <w:rPr>
          <w:b/>
        </w:rPr>
        <w:t xml:space="preserve">Tulos</w:t>
      </w:r>
    </w:p>
    <w:p>
      <w:r>
        <w:t xml:space="preserve">Michael Andropolis on yhdysvaltalainen maratonjuoksija, joka osallistui Montrealin kesäolympialaisiin 1976. Hänen elämänsä on kuitenkin täynnä ongelmia. Hänen avioliittonsa, josta syntyi kaksi lasta, on hajonnut ja päättynyt avioeroon. Hän kamppailee työttömyyden kanssa, ja jossain vaiheessa elokuvaa hänen nähdään napsahtavan turhautuneena työttömyyskassan byrokratiaan. Lisäksi hänen valmentajansa on haluton tukemaan häntä kisoihin. Andropolis aloittaa kisat aina vahvasti, mutta ylikilpailuhenkisen pyrkimyksensä vuoksi hän vetää liian pian edelle, jolloin voimia kuluu helvetisti kisan loppuminuuteille. Niinpä hänellä on taipumus olla sijoittumatta ensimmäiseksi, koska hän on käyttänyt kestävyytensä liian aikaisin. Hänen valmentajansa mielestä hän on luovuttaja. Hän kuitenkin selviää Montrealin kisaan kaitselmuksellisesti sijoittumalla karsinnoissa neljänneksi, mutta saamalla lähtölipun yhden kolmen parhaan joukkoon sijoittuneen loukkaantumisen vuoksi. Andropolis yllättää kaikki, sillä hän tahdittaa itsensä kisan alussa ja nousee kärkeen vasta kisan puolivälissä. Hyvin matkalla maaliin pääjoukon edellä Andropolis liukastuu märillä lehdillä mutkassa. Kaatumisen seurauksena hän saa vammoja olkapäähänsä ja jalkaansa, kun muut juoksijat ohittavat hänet. Pimeän laskeutuessa ensihoitajat hoitavat häntä putoamispaikalla. Andropoliksen valtaa tarve saattaa kisatehtävä loppuun. Hän nousee ylös, nilkuttaa ohi ja kiemurtelee liikenteen läpi teillä, jotka on avattu uudelleen maratonin sääntöjen mukaisesti, ja koska oletettavasti viimeinen kilpailija oli ylittänyt maalilinjan tunteja aiemmin. Väsyneenä uuvuttavasta koettelemuksesta, jonka kisan päättäminen lukuisten vammojen kanssa on aiheuttanut, Andropolis saa hurraahuutoja ja tukea koko Olympiastadionilta. Häntä kohtaa maalissa hänen entinen vaimonsa, kun hänen valmentajansa todistaa ylpeänä hymyillen, ja hänen tyttärensä katsovat häntä televisiosta.</w:t>
      </w:r>
    </w:p>
    <w:p>
      <w:r>
        <w:rPr>
          <w:b/>
        </w:rPr>
        <w:t xml:space="preserve">Esimerkki 1.2861</w:t>
      </w:r>
    </w:p>
    <w:p>
      <w:r>
        <w:t xml:space="preserve">Fakta1: Fakta2: Fakta3: yleisön jäsen palkkaa jäljelle jääneen seurueen kumoamaan mentalistin väitteet, Fakta4: surun murtama nainen on menettänyt miehensä lento-onnettomuudessa, Fakta5: Tillie ylennetään Lottien vanhaan rooliin meediona.</w:t>
      </w:r>
    </w:p>
    <w:p>
      <w:r>
        <w:rPr>
          <w:b/>
        </w:rPr>
        <w:t xml:space="preserve">Tulos</w:t>
      </w:r>
    </w:p>
    <w:p>
      <w:r>
        <w:t xml:space="preserve">Tillie Whim ZaSu Pitts, Suuren La Salle William Gaxtonin arka lava-assistentti pienessä mentalisti-näytelmässä, joka esiintyy Vaudeville-teatterissa, joutuu teosten kustannusnäyttelijän, primadonna Lottie Tamara Gevan, ahdistelemaksi, kiusaamaksi ja heikentämäksi. Kun Lottie lopulta yrittää erään esityksen jälkeen erottaa Tillien, La Salle erottaa sen sijaan Lottien. Loput seurueesta palkkaa sitten yleisön jäsen Bruce Cabot näyttämön taakse kumoamaan toisen mentalistin, jota hän syyttää ystävänsä, äskettäin miehensä lento-onnettomuudessa menettäneen surun murtaman naisen, hyväksikäytöstä. Tillie nostetaan Lottiesin vanhaan rooliin meediona, mutta hän poikkeaa yllättäen käsikirjoituksesta, kun edesmenneen henki kertoo hänelle, että lento-onnettomuus oli murha.</w:t>
      </w:r>
    </w:p>
    <w:p>
      <w:r>
        <w:rPr>
          <w:b/>
        </w:rPr>
        <w:t xml:space="preserve">Esimerkki 1.2862</w:t>
      </w:r>
    </w:p>
    <w:p>
      <w:r>
        <w:t xml:space="preserve">Fakta1: Fakta2: Vera odottaa autossa liikennevalojen vaihtumista: Fakta3: Anna käyttää aikaa yrittäessään selvittää koko tarinaa, Fakta4: Rita kulkee päiviä ja on yhtä mukava ihmisille, Fakta5: Sisko ei sano mitään muuta kuin että hän on jättänyt vanhan elämänsä taakseen vierailemalla hänen luonaan.</w:t>
      </w:r>
    </w:p>
    <w:p>
      <w:r>
        <w:rPr>
          <w:b/>
        </w:rPr>
        <w:t xml:space="preserve">Tulos</w:t>
      </w:r>
    </w:p>
    <w:p>
      <w:r>
        <w:t xml:space="preserve">Nykypäivän Moskovassa nainen Vera Daria Charusha odottaa autossaan liikennevalojen vaihtumista, kun hänen autoonsa nousee hullulta vaikuttava mies Max Ivan Volkov ja vaatii häntä ajamaan välittömästi pois. Nainen suostuu viemään miehen ravintolaan, jossa mies kertoo, että heidän äitinsä hukuttamien kolmen siskon haamut ovat palanneet aaveina, jotka vaeltavat kaupungissa kostoa etsien. Tarinan jatkuessa näyttää siltä, että siskokset jahtaavat kaikkia, jotka kuulevat heidän tarinansa. Hän kertoo Veralle, että sisaret tarkkailevat uhrejaan kolmen päivän ajan, ja jos he tekevät jotain, mitä sisaret pitävät pahana tai pahana, he tappavat henkilön, heillä on psyykkisiä kykyjä ja he voivat liikuttaa esineitä, kuten poltergeistit Max kysyy sitten Veralta, voiko hän nukkua hänen talossaan yön. Vera suostuu ja vie hänet ovelleen, jossa Vera sulkee oven, kun Vera on ulkona, Vera huutaa hänelle ja paukuttaa ovea. Sitten hän juoksee pois ja hänet tapetaan jossakin, joka näyttää olevan ratapihalla. Vera näyttää järkyttyneeltä, kutsuu sitten ystävänsä Anna Jekaterina Shcheglovan, Anton Michael Dementjevin, Nikita Nikita Emshanovin, Stepan Michael Efimovin ja Rita Ravshana Kurkovan luokseen ja kertoo heille tarinan. Hän herää seuraavana aamuna ja kuolee joskus päivän mittaan, eikä katsoja saa koskaan tietää, miten hän kuoli. Hänen ystävänsä kokoontuvat sitten lounaalle ja keskustelevat siitä, että heidän on yritettävä olla mahdollisimman hyviä seuraavat kolme päivää. He kaikki pyrkivät tähän eri tavoin. Anna viettää aikansa yrittäen selvittää koko tarinan ja yrittää pysäyttää siskokset. Rita, joka elää päivänsä normaalisti, on mahdollisimman mukava ihmisille, mutta päätyy lopulta pahaksi, koska hän myy asunnon pariskunnalle, jossa hullu mies murhasi hänen perheensä ja kuolee jättimäisen puunrungon puukottamana. Stepan peittää seinänsä pyhällä ristillä ja heittää pois kaiken alkoholin ja pornografian hän lopussa saa selville, että hän antoi väärää tietoa yhdelle kollegalleen, vahingossa, hän kuolee härkä murskaa hänet jotenkin elokuvan tekniikka ei tee hänen kuolemaansa kovin selväksi. Nikita kertoo kaikille paikallisille piirin aaveista, koska hän työskentelee radioasemalla, on epäselvää, jos kaikki sitten tulee aaveiden kummittelemaan, näyttäisi siltä, että ei, vaikka hän on vain yleisesti ottaen paha satunnaisille ihmisille kadulla, ja kuolee salaperäisellä tavalla, mahdollisesti vatsan räjähtämisestä. Anton yrittää olla kiltti ihmisille, ei ole varmaa, miten sisaret pitävät häntä pahana, ehkä siksi, että hän menee juhliin viimeisenä päivänä ja käyttää huumeita jne. hän kuolee tornadoon, jossa kaikki tikat lentävät hänen ympärillään ja iskeytyvät häneen ja tappavat hänet hitaasti. Anna saa lopulta selville, että on olemassa neljäs sisar Jelena Morozova, ja käydessään hänen luonaan sisar ei sano muuta kuin että hän on jättänyt vanhan elämänsä taakseen, Anna antaa neljännelle sisarelle numeronsa ja sanoo odottavansa tämän soittoa. Seuraavana päivänä neljäs sisar soittaa Annalle ja antaa tyttären äidin puvun tämä saa heidät olemaan tappamatta Annaa. Kun hänen ystävänsä ovat kaikki kuolleet, Anna pukeutuu äidin mekkoon ja joutuu hetkeksi äidin hengen valtaamaksi, ja henki puhuu hänen kauttaan ja käskee tyttäriä lähtemään tästä maailmasta. Loppukohtauksessa Anna istuu pöydän ääressä seuraavana päivänä, nousee pöydältä, ottaa kasan kirjoja pöydältä ja poistuu kuvasta, ja elokuva päättyy äkillisesti.</w:t>
      </w:r>
    </w:p>
    <w:p>
      <w:r>
        <w:rPr>
          <w:b/>
        </w:rPr>
        <w:t xml:space="preserve">Esimerkki 1.2863</w:t>
      </w:r>
    </w:p>
    <w:p>
      <w:r>
        <w:t xml:space="preserve">Fakta1: Fakta2: kultaseni suorittaa kahden vuoden tuomion Sing Singissä, Fakta3: jengi antaa paluun kunniaksi juhlaillallisen, Fakta4: Moran saa työtä paikallisessa pankissa pienessä New Englandin kaupungissa, Fakta5: jengin johtaja lähettää Bettyn ja liittolaisen ryöstämään pankin.</w:t>
      </w:r>
    </w:p>
    <w:p>
      <w:r>
        <w:rPr>
          <w:b/>
        </w:rPr>
        <w:t xml:space="preserve">Tulos</w:t>
      </w:r>
    </w:p>
    <w:p>
      <w:r>
        <w:t xml:space="preserve">Elokuvajulkaisun kuvauksen mukaan Betty Palmer Bennett kuuluu newyorkilaiseen rikollisjengiin. Hänen rakkaansa Roger Moran Hughes suorittaa kahden vuoden tuomionsa Sing Singissä ja yllättää hänet, kun hän ilmoittaa jengin paluunsa kunniaksi järjestämillä juhlapäivällisillä, että hän on ryhtymässä heteroksi. Nainen kieltäytyy jättämästä kavereitaan jengissä, joten mies jättää hänet ja saa lopulta töitä paikallisesta pankista pienessä uusenglantilaisessa kaupungissa. Myöhemmin jengin johtaja lähettää Bettyn ja liittolaisen ryöstämään pankin. Roger seuraa heitä takaisin New Yorkiin, ja esiintymällä luopujana hän onnistuu Bettyn avulla saamaan varastetut rahat takaisin. Tämän jälkeen Betty luopuu rikollisesta elämästä ja menee naimisiin sydämensä miehen kanssa.</w:t>
      </w:r>
    </w:p>
    <w:p>
      <w:r>
        <w:rPr>
          <w:b/>
        </w:rPr>
        <w:t xml:space="preserve">Esimerkki 1.2864</w:t>
      </w:r>
    </w:p>
    <w:p>
      <w:r>
        <w:t xml:space="preserve">Fakta1: vaimo insinööri nimeltä Gary Willis On mukana rakkauskolmio kumiplantaasi Ranskan Indokiinassa monsuunikauden aikana plantaasin omistaja / johtaja Dennis Carson prostituoitu nimeltä Vantine Harlow ja Barbara Willis, Fakta2: Carson luopuu epävirallisesta suhteesta jahdatakseen Barbaraa, Fakta3: Vantine saapuu plantaasille pakomatkalla Saigonin viranomaisia, Fakta4: Barbara osoittaa helppoa mukavuutta plantaasin ankarassa ympäristössä, Fakta5: viisastelijat kiusoittelevat toisiaan ja teeskentelevät kovaa ystävällisen satunnaissuhteen kiintymyksen vuoksi.</w:t>
      </w:r>
    </w:p>
    <w:p>
      <w:r>
        <w:rPr>
          <w:b/>
        </w:rPr>
        <w:t xml:space="preserve">Tulos</w:t>
      </w:r>
    </w:p>
    <w:p>
      <w:r>
        <w:t xml:space="preserve">Ranskan Indokiinassa sijaitsevalla kumiplantaasilla monsuunikauden aikana plantaasin omistaja Dennis Carson Gable, prostituoitu Vantine Harlow ja Barbara Willis Astor, insinööri Gary Willis Gene Raymondin vaimo, ovat sekaantuneet rakkauskolmioon. Carson luopuu epävirallisesta suhteestaan Vantineen tavoitellakseen Barbaraa, mutta hän muuttaa mielensä ja palaa Vantinelle. Vantine saapuu plantaasille ensimmäisenä, kun hän on pakosalla Saigonin viranomaisia. Vantine viihtyy plantaasin ankarassa ympäristössä helposti, viisastelee jatkuvasti ja alkaa kiusata Carsonia leikkisästi heti tavattuaan tämän. Carson vastustaa aluksi hänen viehätystään, mutta antaa pian periksi, ja heille kehittyy nopeasti ystävällinen, rento suhde, jossa he kiusoittelevat toisiaan ja teeskentelevät olevansa liian kovia hellyydelle. Yksi heidän lempileikeistään on kutsua toisiaan Frediksi ja Lilyksi, ikään kuin kumpikaan ei viitsisi muistaa toisensa nimeä. Carson menettää kuitenkin kiinnostuksensa Vantinea kohtaan, kun Williset saapuvat paikalle. Gary Willis on nuori, kokematon insinööri, ja hänen vaimonsa Barbara on tyylikäs, naisellinen kaunotar. Carson tuntee heti vetoa Barbaraan, ja lähetettyään Garyn pitkälle kartoitusmatkalle hän viettää seuraavan viikon viettelemällä Barbaraa Vantinen katsoessa mustasukkaisena. Vantine onnistuu taivuttelemaan Barbaran jättämään Garyn hänen takiaan, mutta peruu vetäytymisensä käytyään Garyn luona suolla ja kuultuaan, kuinka syvästi tämä rakastaa Barbaraa. Carson on myös nähnyt, että Barbara ei sovi plantaasin alkeellisiin olosuhteisiin, kuten ei myöskään Gary, ja hänellä on tuskallinen muisto oman äitinsä kuolemasta plantaasilla, kun hän oli poika. Hän päättää lähettää molemmat takaisin sivistyneempään ympäristöön. Tarinan huipentumassa Carson kääntää Barbaran tunteet itseään vastaan teeskentelemällä, ettei hän koskaan rakastanut Barbaraa, jolloin tämä ampuu hänet. Näin Vantine ja Carson voivat pelastaa Barbaran avioliiton ja maineen väittämällä Garylle, että Barbara torjui Carsonin lähentelyt. Elokuva päättyy sen jälkeen, kun Carson on lähettänyt Williset pois, ja Vantine lukee hänelle iltasatuja, kun hän toipuu ampumahaavasta, ja Vantine yrittää leikkisästi hyväillä häntä.</w:t>
      </w:r>
    </w:p>
    <w:p>
      <w:r>
        <w:rPr>
          <w:b/>
        </w:rPr>
        <w:t xml:space="preserve">Esimerkki 1.2865</w:t>
      </w:r>
    </w:p>
    <w:p>
      <w:r>
        <w:t xml:space="preserve">Fakta1: tarina kerrotaan Ashleyn kertomuksen kautta, Fakta2: Ashley kuittaa Kochissa toisen kerran, Fakta3: tapahtumat tapahtuivat viimeisimmässä kuittauksessa Kochissa, Fakta4: Rasool rakastuu Annaan, Fakta5: Anna palaa kotiin samalla taksilla.</w:t>
      </w:r>
    </w:p>
    <w:p>
      <w:r>
        <w:rPr>
          <w:b/>
        </w:rPr>
        <w:t xml:space="preserve">Tulos</w:t>
      </w:r>
    </w:p>
    <w:p>
      <w:r>
        <w:t xml:space="preserve">Tarina kerrotaan kauppalaivastossa työskentelevän Ashley Sunny Waynen kertomana, joka on kirjautumassa pois Kochissa toista kertaa. Ashley muistelee tapahtumia, jotka tapahtuivat hänen viimeisimmässä kotiutumisessaan Kochissa. Rasool Fahadh Faasil on turistitaksinkuljettaja Mattancherystä, Kochista. Hän rakastuu Anna Andrea Jeremiahiin, latinokristittyyn tyttöön, joka työskentelee myyjänä suositussa vaatekaupassa. Rasoolilta kestää aikaa saada Anna vakuuttuneeksi ja saada hänet ymmärtämään rakkautensa; hän seuraa Annaa aina, kun tämä matkustaa säännöllisesti työpaikalleen. Eräänä päivänä Ashleyn on haettava sukulaisensa tekstiilikaupasta. Rasoolin avulla hän suunnittelee hakevansa heidät taksillaan, ja siellä hän saa selville, että myös Anna on menossa kotiin samalla taksilla. He tekevät pikaisen pysähdyksen kirkon luona, jossa Anna jättää laukkunsa taksiin. Rasool kurkistaa sisälle ja saa puhelimesta Annan numeron. Rasool on aluksi hermostunut ja ujo, mutta hänen ystävänsä suostuttelevat hänet lähettämään Annalle tekstiviestin puhelimen kautta. Vastauksia ei aluksi tule. Sitten eräänä päivänä Rasool lähestyy Annaa ja kertoo rakastavansa tätä. Anna on yllättynyt ja tyrmistynyt ja siirtyy pois ilman vastausta. Seuraavana päivänä Rasool on sairas ja jää kotiin. Anna nousee laivaan kuten joka toinen päivä, mutta on huolissaan, koska Rasool ei ollut missään, minne hän meni sinä päivänä. Anna vaikuttaa levottomalta, sillä hän ei voi lakata ajattelemasta Rasoolia ja sitä, miksi hän ei ollut tullut tapaamaan häntä. Hän ei jaksa enää odottaa ja lähettää epätoivoisesti tekstiviestin Rasoolille puhelimitse. Viestin saatuaan Rasool ryntää tapaamaan Annaa. Anna kertoo hänelle lisäksi olevansa peloissaan ja kertoo, ettei tämä tule onnistumaan. Rasool selittää sitten, että hän rakastaa Annaa kaikesta huolimatta, eikä uskonto vaikuta hänen kiintymykseensä Annaa kohtaan. Sitten Anna kutsuu hänet eräänä päivänä luostariin, jossa nunna yrittää suostutella Rasoolin vaihtamaan uskontoa avioliittoa varten, mutta Rasool kieltäytyy. Elokuvan myöhemmässä osassa selviää, että nunna on Annan vanhempi sisar, joka oli lähtenyt luostariin epäonnistuneen rakkauden jälkeen. Ashley, joka oli ihastunut nunnaan, ei paljasta sitä hänelle edes sen jälkeen, kun on saanut tietää hänen rakkaudellisesta epäonnistumisestaan. Loppuosa kertoo Annan ja Rasoolin ympärillä tapahtuvista tapahtumista, heidän rakkaudestaan toisiinsa ja heidän läheisiinsä. Huipentumassa, joidenkin heidän suhdettaan tukkineiden tapahtumien jälkeen Anna tekee itsemurhan, ja tämä ottaa Rasoolin veronsa. Seuraavana vuonna Ashley palaa jälleen lomalle ja kertoo saaneensa takaisin tyttönsä, joka ei ole kukaan muu kuin Annan isosisko, jolle hän lopulta paljastaa rakkautensa. Tyttö liittyy hänen seuraansa ja jättää luostarielämän. Hän yrittää löytää Rasoolin, mutta ei onnistu siinä. Lisätään muutama kohtaus, jossa nyt yksinäinen Rasool matkustaa paikallisjunassa, mikä viittaa siihen, että hän jätti Vypinin lopullisesti ja muutti Mumbaihin.</w:t>
      </w:r>
    </w:p>
    <w:p>
      <w:r>
        <w:rPr>
          <w:b/>
        </w:rPr>
        <w:t xml:space="preserve">Esimerkki 1.2866</w:t>
      </w:r>
    </w:p>
    <w:p>
      <w:r>
        <w:t xml:space="preserve">Fakta1: Fakta2: College käyttää väkivaltaa ihmisten kohtelemiseksi, Fakta3: ainoa henkilö näyttää ymmärtävän häntä kunnolla, Fakta4: Sethu voittaa college 's Students Unionin viranhaltijoiden vaalit, jota seuraa juhlinta ja kampuksen sisäinen taistelu kilpailevien ehdokkaiden välillä, Fakta5: Abitha on lähdössä pois oppilaitoksesta.</w:t>
      </w:r>
    </w:p>
    <w:p>
      <w:r>
        <w:rPr>
          <w:b/>
        </w:rPr>
        <w:t xml:space="preserve">Tulos</w:t>
      </w:r>
    </w:p>
    <w:p>
      <w:r>
        <w:t xml:space="preserve">Sethu eli Chiyaan Vikram on kova ja machoileva collegen rähinöitsijä ja myös collegen oppilaskunnan puheenjohtaja, joka käyttää väkivaltaa ainoana tapana käsitellä ihmisiä. Hän asuu veljensä, tuomari Sivakumarin, ja kälynsä kanssa, joka on ainoa ihminen, joka tuntuu ymmärtävän häntä kunnolla. Elokuva alkaa, kun Sethu voittaa korkeakoulun oppilaskunnan edustajiston vaalit, minkä jälkeen seuraa juhlintaa ja kilpailevien ehdokkaiden välinen taistelu. Sethulla on ympärillään niitten yessir-ystävien niitten perusruokavalio. Hän törmää arkaan tyttöön, Abithaan, joka on köyhän temppelipapin tytär, ja alkaa kosiskella häntä. Kun tyttö aluksi torjuu hänet, mies sieppaa tytön ja pakottaa hänet rakastumaan häneen. Kun tyttö rakastuu häneen, bordellin roistot hyökkäävät Sethun kimppuun, ja hän päätyy temppelin ashramiin aivovaurioituneena. Hänellä ei ole mitään muistikuvaa menneisyydestään, ja hän on kehittänyt epätavallisen käytöksen, mutta hän alkaa muistella muistojaan. Eräässä vaiheessa hän on täysin normaali ja yrittää paeta kiipeämällä porttien yli. Valitettavasti hän epäonnistuu ja saa vakavia vammoja. Nukkuessaan vammansa kanssa Abitha tekee yllätysvierailun. Sethu kuitenkin nukkuu ja hän lähtee pois tämän surullisen muiston kanssa. Kun Setha on lähdössä pois laitoksesta, Setha herää ja tajuaa, että Setha oli tullut tapaamaan häntä. Kun Sethu huutaa, Sethu lähtee pois eikä kuule häntä. Sinnikkäästi tavatakseen hänet hän yrittää uudelleen lähteä laitoksesta, ja tällä kertaa hän onnistuu. Kun hän saapuu tytön kotiin, hän näkee rakkaansa valitettavasti kuolleena. Hän tajuaa, että nainen oli tehnyt itsemurhan. Hätääntyneenä näkemästään hän vain kävelee ulos, ja siinä vaiheessa hän kohtaa mielisairaalan vartijat, jotka tulevat hänen peräänsä. Elokuva päättyy siihen, että Sethu lähtee heidän mukanaan, koska hänellä ei ole enää mitään elettävää todellisen rakkautensa kuoleman jälkeen.</w:t>
      </w:r>
    </w:p>
    <w:p>
      <w:r>
        <w:rPr>
          <w:b/>
        </w:rPr>
        <w:t xml:space="preserve">Esimerkki 1.2867</w:t>
      </w:r>
    </w:p>
    <w:p>
      <w:r>
        <w:t xml:space="preserve">Fakta1: kaunis englantilainen seurapiirikaunotar Diana Standing ja varakas sulhanen Gerald Hume saapuvat rautatieasemalle Kairossa Egyptissä, Fakta2: Fakta3: Pasha suostuttelee Geraldin jättämään Kairon, jotta hän voi olla kahden Dianan kanssa Kairossa, Fakta4: palvelija astuu Dianan hotellihuoneeseen ja suutelee intohimon hetkellä, Fakta5: Diana ja Gerald lähtevät asuntovaunuun aavikon halki uuden oppaan kanssa.</w:t>
      </w:r>
    </w:p>
    <w:p>
      <w:r>
        <w:rPr>
          <w:b/>
        </w:rPr>
        <w:t xml:space="preserve">Tulos</w:t>
      </w:r>
    </w:p>
    <w:p>
      <w:r>
        <w:t xml:space="preserve">Kaunis englantilainen seurapiirikaunotar Diana Standing Myrna Loy ja hänen varakas sulhasensa Gerald Hume Reginald Denny saapuvat rautatieasemalle Kairossa, Egyptissä, jossa he aikovat mennä naimisiin. Vaikka hänen äitinsä oli egyptiläinen, Diana pitää itseään osana brittiläistä yläluokkaa. Asemalla hänet huomaa Jamil El Shehab Ramon Novarro, komea hyväntuulinen egyptiläinen dragomaani, joka nauttii turistirouvien naisromanttisesta seurustelusta ja vapauttaa heidät joistakin koruistaan. Jamil ihastuu heti Dianaan ja puhuu pian itsensä hänen viralliseksi oppaakseen ja kuljettajakseen Egyptissä. Pyramideja kiertäessään Jamil onnistuu jäämään Dianan kanssa kahden ja romanssii häntä rakkauslauluilla. Samaan aikaan Dianaa kosiskelee myös hänen sulhasensa häikäilemätön egyptiläinen liikekumppani Pasha Achmed. Saadakseen olla kahden Dianan kanssa, Pasha suostuttelee Geraldin lähtemään Kairosta ja tarkastamaan yhdessä rakennettavan akveduktin. Kun Jamil saa tietää petoksesta, hän kiristää maanmiestään vaikenemaan. Myöhemmin Jamil käyttää palvelijan asemaansa hyväkseen päästäkseen Dianan hotellihuoneeseen ja suutelee häntä intohimon hetkellä. Vaikka Jamil lyhyesti vastaa suudelmaan, Diana erottaa Jamilin vihaisena. Pian tämän jälkeen hän ja Gerald lähtevät uuden oppaan kanssa karavaanille aavikon halki. Dianan hylkäämisestä huolimatta Jamil seuraa heitä ja korvaa pian uuden oppaan. Sinä iltana Jamilin romanttinen laulu vaikuttaa Dianaan, joka vetäytyy jälleen hänen syliinsä. Kun Diana tajuaa, mitä tapahtuu, hän raivostuu ja lyö Jamilia ruoskalla. Paluumatkalla Kairoon Jamil kuitenkin lähettää loput karavaanarista yhtä reittiä ja huijaa Dianan ratsastamaan Pashan keidaspaikalle, jossa häntä kohdellaan kuin kuninkaallista. Kun Pashan saapuu paikalle, Jamil valehtelee hänelle ja kertoo Dianan maksaneen hänelle siitä, että tämä toisi hänet Pashan luo. Kun Pasha pakottaa Dianan kimppuunsa, Diana huutaa Jamilia pelastamaan hänet, minkä tämä tekeekin, ja he ratsastavat yhdessä yöhön. Seuraavana päivänä Pashan vartijat saavuttavat heidät aavikolla, ja sitä seuranneessa taistelussa Jamil tappaa heidät kaikki. Jamililla on vain yksi hevonen, ja hän pakottaa Dianan kävelemään perässään, kun hän ratsastaa hevosella aavikon halki. Eräällä aavikkolammikolla Jamil pakottaa tytön odottamaan, kun hän ja hevonen juovat ensin. Sinä yönä Jamil raiskaa janon, nälän ja nöyryytyksen heikentämän Dianan. Seuraavana päivänä hän vie tytön heimokyläänsä, jossa hän paljastaa todellisen henkilöllisyytensä prinssinä, joka työskenteli nöyränä lohikäärmemiehenä osana kuninkaallista koulutustaan. Kun mies kosii Dianaa, Diana hyväksyy sen passiivisesti. Myöhemmin seremoniassa Diana kuitenkin heittää seremoniallisen avioliittoveden Dianan kasvoihin ja nöyryyttää tätä tämän isän ja heimon edessä. Jamil, joka on järkyttynyt Dianan hylkäämisestä, tarjoaa Dianalle saattajan, jotta tämä voi palata turvallisesti Kairoon. Palattuaan Diana kertoo tarinansa vankeudesta, ja armeija lähetetään etsimään ja pidättämään Jamil. Kun Diana jatkaa hääsuunnitelmiaan, Jamil on yhä vapaalla jalalla. Dianan tuleva anoppi on huolissaan siitä, että hänen vangitsemisestaan seuraa skandaalimainen raiskaussyytös, mutta hänelle vakuutetaan, että pelkkä merirosvoussyyte johtaa kuolemantuomioon. Hääpäivänä, juuri ennen seremoniaa, karkulainen Jamil palaa Dianan huoneeseen laulamaan Dianalle viimeisen kerran romanttisen rakkauslaulunsa, asettaa henkensä Dianan käsiin ja tarjoaa kuolemaansa häälahjaksi, jos Diana hylkää hänet jälleen. Dianan tajutessa, että hän todella rakastaa Jamilia, hän ratsastaa pois Jamilin kanssa. Myöhemmin Diana pitää Jamilia sylissään, kun he ajelehtivat yhdessä veneellä Niiliä pitkin. Kun Diana paljastaa hiljaa, että hänen äitinsä oli egyptiläinen, Jamil vakuuttaa Dianalle, että hän rakastaisi häntä taustasta riippumatta.</w:t>
      </w:r>
    </w:p>
    <w:p>
      <w:r>
        <w:rPr>
          <w:b/>
        </w:rPr>
        <w:t xml:space="preserve">Esimerkki 1.2868</w:t>
      </w:r>
    </w:p>
    <w:p>
      <w:r>
        <w:t xml:space="preserve">Fakta1: Fakta2: miehet eivät saa aseistautua japanilaisia vastaan, Fakta3: huolellisesti suunniteltu ansa on pyyhkäissyt pois hyökkääjät minimaalisilla amerikkalaisilla tappioilla, Fakta4: Yarrow vakuuttaa Yhdysvaltain laivaston muodostamaan Seurauksena tragedia Rakennuspataljoonat CBs tai tutumpi Donovanin avustuksella, Fakta5: Seabees suurhyökkäys onnistuvat pitämään pois käyttämällä raskaita rakennuskoneita, kuten tuskin puskutraktorit ja simpukka kauha</w:t>
      </w:r>
    </w:p>
    <w:p>
      <w:r>
        <w:rPr>
          <w:b/>
        </w:rPr>
        <w:t xml:space="preserve">Tulos</w:t>
      </w:r>
    </w:p>
    <w:p>
      <w:r>
        <w:t xml:space="preserve">Wedge Donovan John Wayne on kova rakennuspomo, joka rakentaa kiitoratoja Tyynellämerellä Yhdysvaltain laivastolle toisen maailmansodan aikana. Hän riitelee yhteysupseerinsa, komentajakapteeniluutnantti Robert Yarrow Dennis OKeefen kanssa siitä, että hänen miehensä eivät saa aseistautua japanilaisia vastaan. Kun vihollinen rantautuu voimalla saarelle, hän ottaa lopulta asiat omiin käsiinsä ja johtaa miehensä taisteluun. Tämä estää Yarrow'ta laukaisemasta huolellisesti suunniteltua ansaa, joka olisi tuhonnut hyökkääjät murhaavassa konekiväärin ristitulessa amerikkalaisten tappioiden jäädessä vähäisiksi. Sen sijaan monet Donovanin miehistä kuolevat tarpeettomasti. Tämän tragedian seurauksena Yarrow saa lopulta Yhdysvaltain laivaston vakuuttuneeksi siitä, että Donovansin avustuksella on muodostettava rakennuspataljoona CB:t eli tutummin Seabees, huolimatta heidän molemminpuolisesta romanttisesta kiinnostuksestaan sotakirjeenvaihtaja Constance Chesley Susan Haywardiin. Donovan ja monet hänen miehistään värväytyvät ja saavat virallisen sotilaskoulutuksen. Miehet yhdistetään vielä yhdelle saarelle. Japanilaiset aloittavat suurhyökkäyksen, jonka Seabees-joukot onnistuvat hädin tuskin torjumaan käyttäen välillä raskaita rakennuskoneita, kuten puskutraktoreita ja simpukkakauhaa. Kun Donovan saa tiedon toisesta lähestyvästä viholliskolonnasta, merimiehiä ei ole enää jäljellä vastustamaan tätä uutta uhkaa. Epätoivoissaan hän asentaa puskutraktorin terään räjähteitä ja aikoo runnoa sen öljysäiliöön. Suunnitelma onnistuu, ja palava nesteputki syöksyy japanilaisten tielle, jotka vetäytyvät paniikissa suoraan odottavien konekiväärien tähtäimeen. Wedgeä kuitenkin ammutaan ja hän kuolee räjähdyksessä.</w:t>
      </w:r>
    </w:p>
    <w:p>
      <w:r>
        <w:rPr>
          <w:b/>
        </w:rPr>
        <w:t xml:space="preserve">Esimerkki 1.2869</w:t>
      </w:r>
    </w:p>
    <w:p>
      <w:r>
        <w:t xml:space="preserve">Fakta1: Fakta2: Abhiram on hauska kaveri, joka asuu vanhempiensa luona Lontoossa: Fakta3: Soundaryan isä menee naimisiin tyttären kanssa Jasjitin kanssa, Fakta4: Jasjit ja jengi etsivät Mahadeva Naidua, Fakta5: Mahadeva Naidun luutnantit vievät tyttären pois tappaen Rudrama Naidun ja Jhansin.</w:t>
      </w:r>
    </w:p>
    <w:p>
      <w:r>
        <w:rPr>
          <w:b/>
        </w:rPr>
        <w:t xml:space="preserve">Tulos</w:t>
      </w:r>
    </w:p>
    <w:p>
      <w:r>
        <w:t xml:space="preserve">Abhiram Venkatesh on hauska kaveri, joka asuu vanhempiensa luona Lontoossa. Kahdeksan hengen joukko voitti Thumps up -kilpailun, joka antoi heille mahdollisuuden kiertää Eurooppaa. Uma Soundarya on yksi kilpailun voittajista. Abhiram pitää Umasta ja toimii heidän matkaseuranaan heidän oleskelunsa aikana Euroopassa. Ujo Uma ei osannut ilmaista rakkauttaan Abhiramia kohtaan, joten hän jättää viestin Abhiramin puhelinvastaajaan. Mutta Abhiram ei voinut kuunnella viestiä oikeaan aikaan. Näin ollen Uma olettaa, ettei Abhiram rakasta häntä ja lähtee takaisin Intiaan seuralaisensa kanssa. Abhiram, joka sattui kuuntelemaan viestin Uman lähdön jälkeen, soittaa Umalle ja ottaa häneen yhteyttä. Mutta se on liian myöhäistä hänelle, sillä Soundaryan isä menee naimisiin tyttärensä Jasjitin, pääpahiksen veljen kanssa. Toisella raiteella kulkee rinnakkainen tarina, jossa Jasjit ja hänen roistojoukkonsa etsivät Mahadeva Naidua. Kun Prasad Babun isä näkee Abhiramin valokuvan, hän pelästyy ja lähestyy Jaya Prakashia valokuvan kanssa. Jaya Prakash haluaa eliminoida Mahadeva Naidun. Kun Abhiram saa tietää, että Uma saattaa mennä väkisin naimisiin toisen miehen kanssa, hän päättää tulla Uman kylään naimaan rakkaansa. Juuri kun hän tulee rautatieasemalta, jengi, joka on hänen henkensä perässä, jahtaa häntä ja Umaa. He Abhiram Uma voisi onnistua luistaa pois goonit ja saada valmis pakenemaan. Tuona aikana goonit jahtasivat häntä jälleen, ja Jhansi pelastaa hänet viime hetkellä. Hän vie hänet piilopaikkaan, jossa piileskelee joukko ihmisiä. He selittävät hänelle hänen takaumastaan. Hän on Mahadeva Naidu Daggubati Venkateshin poika, joka oli Karamchedun dalitulujen ja alistettujen ihmisten pelastaja. Hän vapautti dalitulit tuolla alueella ja hänet tappoivat roistot, jotka eivät ole muita kuin hänen sukulaisensa Jaya Prakash. Tappamisen aikaan Mahadeva Naidun luutnantit vievät Rudrama Naidun pojan ja Jhansi-tyttären pois, jotta heidät voidaan pelastaa. Tappamisen aikaan Mahadeva Naidu vannoo, että Rudrama Naidu palaisi ja tuhoaisi roistot ja pelastaisi köyhät ihmiset. Rudrama Naidu, joka on kasvatettu Abhiraamiksi, saa tietää takaumasta ja loppuelokuva kertoo, miten hän kostaa.</w:t>
      </w:r>
    </w:p>
    <w:p>
      <w:r>
        <w:rPr>
          <w:b/>
        </w:rPr>
        <w:t xml:space="preserve">Esimerkki 1.2870</w:t>
      </w:r>
    </w:p>
    <w:p>
      <w:r>
        <w:t xml:space="preserve">Fakta1: Fakta2: Alex on naimisissa oleva junioriliigapelaaja, jolla on mieltymys mielenkiintoisiin kenkiin: Fakta3: AIDS-sairaalahoitola avattiin kotikaupungissa Azalea Springsissä, Fakta4: paras ystävä oli muuttanut Azalea Springsiin työskennelläkseen Hope Housessa sairaanhoitajana, Fakta5: ilta kaupungin vuotuisessa Azalea Ballissa kertoo seuran matronille.</w:t>
      </w:r>
    </w:p>
    <w:p>
      <w:r>
        <w:rPr>
          <w:b/>
        </w:rPr>
        <w:t xml:space="preserve">Tulos</w:t>
      </w:r>
    </w:p>
    <w:p>
      <w:r>
        <w:t xml:space="preserve">Alex on naimisissa oleva junioriliigapelaaja, jolla on mieltymys mielenkiintoisiin kenkiin. Hänen Junior League -ryhmänsä vuosittainen projekti on vapaaehtoistyö Hope Housessa, AIDS-sairaalassa, joka avattiin hiljattain hänen kotikaupungissaan Azalea Springsissä, Texasissa. Alex ja hänen liigakaverinsa, myös hänen ystävänsä Sloan, kiertävät Hope Housessa. Alex törmää parhaaseen ystäväänsä Spenceriin, jonka rakastaja Bruce on asukas, ja Graceen, lukioaikaiseen ystävään, joka oli hiljattain muuttanut takaisin Azalea Springsiin työskennelläkseen Hope Housessa sairaanhoitajana. Sinä iltana kaupungin vuosittaisissa Azalea Ball -juhlissa humalainen Spencer kertoo seurapiirimatrikkelille, että hänen homoseksuaalisuutensa johtui paikallisen veden juomisesta. Yhtä lailla humalainen Sloan kuulee tämän ja levittää tarinaa. Paikallinen sanomalehti painaa jutun ja teettää vesijohtoveden testauksen. Mark, kustantajan poika, vastustaa isäänsä, mutta koska Mark kamppailee itsekin homoseksuaalisuutensa kanssa ja osallistuu paikallisen kirkon exgay-ryhmän tapaamisiin, hän ei voi tehdä paljoakaan jutun ja siitä aiheutuvien vahinkojen lieventämiseksi. Ex- homoryhmän johtaja, veli Daniel, ilmoittaa suunnitelmista protestoida Hope Housen sulkemisen puolesta. Alex ja Grace uusivat ystävyytensä, ja Grace tunnustautuu lesboksi. Grace palaa Azalea Springsiin, koska hänen miehensä sai selville hänen suhteestaan toiseen naiseen ja on nyt vankilassa Gracen pahoinpitelystä. Exgay-kokouksessa Mark tapaa taidemaalari Tomasin. Mark palkkaa Tomasin maalaamaan ruokasalinsa uudelleen. Junior League päättää olla jatkamatta vapaaehtoistyötä Hope Housessa. Alex, joka on eronnut liiton jäsenyydestä, siirtyy täysipäiväisesti työskentelemään saattohoitokotiin miehensä Robertsin vastustuksesta huolimatta. Alexia kiinnostaa hänen mahdollinen lesboutensa, ja hän vuokraa useita klassisia lesboaiheisia elokuvia: Se toimii valtavirran peittona muille valinnoille ja herättää hämmentyneen katseen tiskin myyjältä, joka on lueskellut otsikoita äänekkäästi ääneen. Hope Housessa Alex antaa periksi kasvavalle vetovoimalleen Gracea kohtaan, ja he suutelevat intohimoisesti tarvikehuoneessa. Sloan saa heidät kiinni ja levittää tarinaa ympäri kaupunkia. Kun Tomas on maalannut Marksin ruokasalin, he menevät illalliselle, jossa Mark saa tietää, että Tomas oli vahingossa eksgay-kokoukseen. Illallisen jälkeen he menevät Tomaksen työhuoneelle ja Tomas näyttää Markille maalauksiaan. He rakastelevat. Reaktio on välitön ja vihamielinen, ja Alex joutuu kärsimään pienistä ja suurista nöyryytyksistä aina avioliiton hajoamisesta paikallisen paistetun piirakkakaupan luottotilin sulkemiseen. Tämän jälkeen Mark saa rohkeutta erota naisesta, jonka kanssa hän seurusteli parrakkaana, ja kertoa isälleen. Hän vaatii isäänsä pudottamaan jutun vesihuollon testauksesta, joka todistaa veden olevan täysin tavallista, ja lopettamaan Hope Housea koskevan negatiivisen uutisoinnin. Mark ja Tomas sekä Alex ja Grace lähtevät tanssimaan suurkaupungin homoklubille, jossa he näkevät Alexin perheen taloudenhoitajan pojan Ray Rayn esiintyvän drag queeninä nimeltä Obsession. Ray Ray johdattaa Markin ja Tomasin nahkabaariin, jossa he näkevät ex-homojohtaja Brother Danielin täydessä nahkavaatetuksessa Mark julkaisee valokuvan lehdessä mustamaalatakseen Brother Danielin Hope Housen vastaisia protesteja. Samaan aikaan Alex ja Grace menevät hotellihuoneeseen, jossa he rakastelevat ensimmäistä kertaa. Takaisin Azalea Springsissä Spencerin rakastaja Bruce kuolee AIDSiin liittyviin komplikaatioihin. Hänen hautajaisissaan Alexin isä lohduttaa häntä, ja äiti, joka on yhä järkyttynyt Alexin lesboudesta, osoittaa yhä rakastavansa tytärtään loukkaamalla tämän kenkiä, mitä hän on tehnyt toistuvasti läpi elokuvan.</w:t>
      </w:r>
    </w:p>
    <w:p>
      <w:r>
        <w:rPr>
          <w:b/>
        </w:rPr>
        <w:t xml:space="preserve">Esimerkki 1.2871</w:t>
      </w:r>
    </w:p>
    <w:p>
      <w:r>
        <w:t xml:space="preserve">Fakta1: elokuva alkaa Peikkojen valtakunnasta, Fakta2: Fakta3: muut peikot vievät hänet vangiksi Gnorgan peikkojen kuningattarelle ja vaatii, Fakta4: Maria Gus vie Rosien yksin lastenhoitajan kanssa, Fakta5: Rosie leikkiessään ystävystyy Stanley Gusin leluveneen kanssa.</w:t>
      </w:r>
    </w:p>
    <w:p>
      <w:r>
        <w:rPr>
          <w:b/>
        </w:rPr>
        <w:t xml:space="preserve">Tulos</w:t>
      </w:r>
    </w:p>
    <w:p>
      <w:r>
        <w:t xml:space="preserve">Elokuva alkaa peikkojen valtakunnasta, jossa Stanley Dom DeLuisella on maaginen viherpeukalo, jolla on kyky herättää kukat ja kasvit henkiin yhdellä kosketuksella. Kun hänet huomataan tekevän niin, muut peikot vievät hänet vangiksi Gnorga Cloris Leachmanille, peikkojen kuningattarelle, joka toteaa Stanleyn antavan huonon maineen peikoille kaikkialla maailmassa ja vaatii, että hänet on muutettava kiveksi. Kuningas Llort Charles Nelson Reillyn käskystä Gnorga karkottaa Stanleyn keskuspuistoon, jossa Stanley piiloutuu useiden onnettomuuksien jälkeen sillan alle. New Yorkissa kaksi nuorta sisarusta nimeltä Gus ja Rosie Phillip Glasser ja Tawny Sunshine Glover saavat tietää, että heidän isänsä Alan Jonathan Pryce ja äitinsä Hilary Hayley Mills eivät voi viedä heitä Central Parkiin. Kun Gus jää yksin lastenhoitajansa Marian kanssa, hän vie Rosien itse puistoon. Leikkiessään Gussin leluveneellä, joka myöhemmin vahingossa hajoaa, Rosie ystävystyy Stanleyn kanssa. Kun kuningatar Gnorga huomaa Stanleyn olevan onnellinen maanpaossa, hän luo tulvan hukuttaakseen heidät saamalla Gusin itkemään, mutta Stanley suurentaa Gussin leluveneen paetakseen. Pian tämän jälkeen Stanley näyttää lapsille omat ihanteensa, jotka on kuvattu hänen omana maailmana. Kuningatar Gnorga, joka on päättänyt tukahduttaa Stanleyn, lähettää tornadon tuhoamaan Central Parkin ja sieppaa Rosien. Epäonnistuttuaan suostuttelemaan Stanleyn auttamaan Gus kohtaa Gnorgan yksin. Taistelussa Gnorga muuttaa Gusin sikamaiseen peikkoon. Stanley ilmestyy yhtäkkiä pelastamaan Rosien ja haastaa Gnorgan peukalopainiotteluun. Stanley onnistuu voittamaan ja istuttaa ruusuja ympäri Gnorgan kehoa. Kun Stanley, Gus ja Rosie pakenevat ja juhlivat voittoaan, Gnorga käyttää Gussin peukaloa muuttaakseen Stanleyn kiveksi. Gus ja Rosie putoavat asuntoonsa, ja Stanleyn viimeisetkin voimat muuttavat Gnorgan ruusupuskaksi. Gnorga, Llort ja heidän koiransa palaavat sen jälkeen peikkojen valtakuntaan, kun taas Gus palaa ihmismuotoonsa. Seuraavana päivänä Gus, Rosie ja heidän vanhempansa menevät Central Parkiin. Gus ja Rosie asettavat kivettyneen Stanleyn tilapäiselle jalustalle. Gus yrittää herättää hänet henkiin ja näyttää epäonnistuvan. He huomaavat hänet herätetyn henkiin hetken tauon jälkeen. Eloon herätetty Stanley luo Central Parkin uudelleen ja peittää koko Manhattanin kasvillisuuteen ja kukkiin. Peikkojen valtakunnassa Llort ottaa Gnorgan paikan ystävällisempänä hallitsijana. Llort nähdään viimeksi lukemassa sanomalehteä Gnorgan kanssa: Kun hän lukee otsikkoa, Gnorgan koira puree häntä.</w:t>
      </w:r>
    </w:p>
    <w:p>
      <w:r>
        <w:rPr>
          <w:b/>
        </w:rPr>
        <w:t xml:space="preserve">Esimerkki 1.2872</w:t>
      </w:r>
    </w:p>
    <w:p>
      <w:r>
        <w:t xml:space="preserve">Fakta1: Fakta2: Luke Skywalker käynnistää suunnitelman Han Solon pelastamiseksi rikollispomo Jabba Huttilta Leia Lando Calrissianin, Chewbaccan, C-3PO:n ja R2-D2:n avulla: Fakta3: Han johtaa iskuryhmää tuhoamaan suojageneraattorin Endorin metsäkuussa, Fakta4: iskuryhmä, jonka mukana ovat Luke ja Leia, matkustaa Endoriin varastetulla keisarillisella sukkulalla, Fakta5: Vader vie Luken Kuolemantähteen tapaamaan keisaria.</w:t>
      </w:r>
    </w:p>
    <w:p>
      <w:r>
        <w:rPr>
          <w:b/>
        </w:rPr>
        <w:t xml:space="preserve">Tulos</w:t>
      </w:r>
    </w:p>
    <w:p>
      <w:r>
        <w:t xml:space="preserve">Luke Skywalker aloittaa suunnitelman Han Solon pelastamiseksi rikollispomo Jabba the Huttilta prinsessa Leian, Lando Calrissianin, Chewbaccan, C3PO:n ja R2D2:n avulla. Leia tunkeutuu Tatooinella sijaitsevaan Jabban palatsiin palkkionmetsästäjäksi naamioituneena, ja Chewbacca on hänen vankinsa. Leia vapauttaa Hanin karboniittivankilasta, mutta hänet vangitaan ja orjuutetaan. Luke saapuu pian tämän jälkeen, mutta hänetkin vangitaan jännittyneen välienselvittelyn jälkeen. Kun Luke selviytyy taistelusta Jabbas Rancorin kanssa, Jabba tuomitsee hänet ja Hanin kuolemaan syöttämällä heidät Sarlaccille. Luke vapautuu ja taistelee Jabbasin vartijoita vastaan. Kaaoksen aikana Leia kuristaa Jabban kuoliaaksi, ja Luke tuhoaa Jabban purjeveneen ryhmän paetessa. Kun muut tapaavat Kapinallisliiton, Luke palaa Dagobahiin, jossa hän huomaa Yodan kuolevan. Ennen kuolemaansa Yoda vahvistaa, että Darth Vader, joka tunnettiin aikoinaan nimellä Anakin Skywalker, on Luken isä ja että on olemassa toinen Skywalker. ObiWan Kenobin henki vahvistaa, että tämä toinen Skywalker on Leia, joka on Luken kaksoissisar. ObiWan kertoo Lukelle, että hänen on taisteltava jälleen Vaderia vastaan voittaakseen imperiumin. Kapinallisliitto saa tietää, että Imperiumi on rakentanut uutta Kuolemantähteä itse keisarin valvonnassa. Koska asemaa suojaa energiakilpi, Han johtaa iskuryhmää tuhoamaan suojan generaattorin Endorin metsäkuussa; näin tähtihävittäjälaivue voisi tuhota Kuolemantähden. Iskuryhmä, jonka mukana ovat Luke ja Leia, matkustaa Endoriin varastetulla keisarillisella sukkulalla. Endorilla Luke ja hänen seuralaisensa kohtaavat ewokien heimon, ja alun konfliktin jälkeen he saavat heidän luottamuksensa. Myöhemmin Luke kertoo Leialle, että Leia on hänen sisarensa, Vader on heidän isänsä ja että hänen on mentävä kohtaamaan hänet. Luukka antautuu keisarillisille joukoille, hänet tuodaan Vaderin luo ja hän yrittää tuloksetta saada hänet kääntymään pois Voiman pimeältä puolelta. Vader vie Luken Kuolemantähteen tapaamaan keisaria aikomuksenaan kääntää hänet pimeälle puolelle. Keisari paljastaa, että Kuolemantähti on itse asiassa täysin toiminnassa ja kapinallislaivasto joutuu ansaan. Endorilla keisarilliset joukot ottavat Hansin iskuryhmän vangiksi, mutta ewokien yllättävä vastahyökkäys antaa kapinallisten taistella keisarillisia vastaan. Samaan aikaan Lando johtaa kapinallislaivaston Kuolemantähdelle Millennium Falconilla, mutta huomaa, että kilpi on yhä toiminnassa ja keisarillinen laivasto odottaa heitä. Keisari houkuttelee Luken antautumaan vihalleen, ja Luke taistelee Vaderin kanssa valosapelien kaksintaistelussa. Vader aistii, että Lukella on sisko, ja uhkaa kääntää hänet pimeälle puolelle. Raivostuneena Luke hyökkää Vaderin kimppuun ja katkaisee tämän oikean käden proteesin. Keisari pyytää Lukea tappamaan Vaderin ja ottamaan hänen paikkansa, mutta Luke kieltäytyy ja julistautuu jediksi, kuten hänen isänsä oli ollut. Raivoissaan keisari kiduttaa Lukea voimasalamalla. Koska Vader ei halua antaa poikansa kuolla, hän heittää keisarin reaktorikouruun kuolemaan, mutta Vader saa kuolettavan sähköiskun. Hänen viimeisestä pyynnöstään Luke poistaa lunastetun Anakinsin naamion, ennen kuin tämä kuolee rauhallisesti Luken sylissä. Imperiumin ja Allianssin laivastojen välisen taistelun jatkuessa iskuryhmä voittaa imperiumin joukot ja tuhoaa suojageneraattorin, jolloin kapinallislaivasto voi aloittaa hyökkäyksensä Kuolemantähteä vastaan. Lando johtaa ryhmän kapinallisaluksia Kuolemantähden ytimeen ja tuhoaa pääreaktorin. Kun Luke pakenee sukkulalla isänsä ruumiin kanssa, Falcon lentää ulos Kuolemantähden ylärakenteesta, kun asema räjähtää. Endorissa Leia paljastaa Hanille, että Luke on hänen veljensä, ja he suutelevat. Luke palaa Endorille ja polttaa Anakinsin ruumiin roviolla. Kun kapinalliset juhlivat voittoaan Imperiumista, Luke hymyilee nähdessään ObiWanin, Yodan ja Anakinin henkien valvovan heitä.</w:t>
      </w:r>
    </w:p>
    <w:p>
      <w:r>
        <w:rPr>
          <w:b/>
        </w:rPr>
        <w:t xml:space="preserve">Esimerkki 1.2873</w:t>
      </w:r>
    </w:p>
    <w:p>
      <w:r>
        <w:t xml:space="preserve">Fakta1: Martone opiskelee klassista kitaraa New Yorkissa, Fakta2: Fakta3: erityisen kiehtovia ovat legendat sekä kuuluisa puuttuva kappale, Fakta4: Johnsonin pitkäaikainen ystävä vangittuna läheisessä minimiturvasairaalassa murhasta, Fakta5: Willie tuntee puuttuvan Robert Johnsonin kappaleen, josta on kysymys.</w:t>
      </w:r>
    </w:p>
    <w:p>
      <w:r>
        <w:rPr>
          <w:b/>
        </w:rPr>
        <w:t xml:space="preserve">Tulos</w:t>
      </w:r>
    </w:p>
    <w:p>
      <w:r>
        <w:t xml:space="preserve">Eugene Martone on kiinnostunut blues-musiikista opiskellessaan klassista kitaraa Juilliard School for Performing Artsissa New Yorkissa. Blues- ja kitaramusiikin tutkiminen tuo hänen tietoisuuteensa kuuluisan Robert Johnsonin myyttisen luovan suosion; erityisen kiehtovia ovat legendat, jotka liittyvät siihen, miten Johnsonista tuli tarkalleen ottaen niin lahjakas - erityisesti legenda, jonka mukaan hän myi sielunsa paholaiselle risteyksessä, sekä kuuluisa kadonnut laulu, joka katosi maailmalle, oletettavasti ikuisesti. Tätä laulua etsiessään hän löytää vanhoja lehtileikkeitä, joista käy ilmi, että Johnsonin pitkäaikainen ystävä, muusikko Willie Brown on elossa ja vangittuna läheisessä minimiturvasairaalassa murhasta. Eugene menee tapaamaan häntä. Willie kieltää useaan otteeseen olevansa tuo Willie Brown, mutta lopulta hän myöntää henkilöllisyytensä kuultuaan Eugenen soittavan bluesia, vaikka Willie toteaakin, että Eugenen soitto on sielutonta. Sitten Willie sanoo tietävänsä kyseisen puuttuvan Robert Johnsonin sävelmän, mutta kieltäytyy antamasta sitä Eugenelle, ellei poika pääse ulos laitoksesta ja vie häntä Mississippiin, jossa hänellä on keskeneräisiä asioita hoidettavana. Eugene suostuu, ja he lähtevät etelään, mutta poika huomaa pian, että Willie tekee jatkuvasti pieniä huijauksia, kuten väittää, että hänellä on enemmän rahaa kuin hänellä todellisuudessa on, jotta hän pystyisi maksamaan heidän bussilippunsa. Koska heillä ei ole rahaa, he päätyvät "kulkuriksi" Memphisistä Mississippin maaseudulle. Matkansa aikana Eugene ja Willie saavat omakohtaisen kokemuksen Robert Johnsonin blues-perinnöstä ja osallistuvat improvisoituun jammailusessioon eräässä roadhouse-ravintolassa tai juke jointissa, kuten Willie sanoo, jossa Eugene saa Willieltä lempinimen Salama (Lightning) soittotaitojensa vuoksi. Eugene on syvästi vaikuttunut, ja hänen tunteensa Willien aitoudesta vanhana bluesmiehenä saavat vankan jalansijan. Kun hän kuitenkin ehdottaa Willielle vitsillä, että hänen pitäisi itse myydä sielunsa paholaiselle risteyksessä, Willie lyö häntä ja sanoo Eugenelle vihaisena, ettei hänen pitäisi koskaan vitsailla tuolla tavalla. Romanttinen kiinnostuksen kohde ilmaantuu liftarin, Francesin, muodossa, joka seuraa heitä. Hän ja Eugene viettävät lopulta hellän hetken heinäladossa, ja heidät pidätetään. Lopulta nainen jättää miehet ja jättää Eugenelle sydämen särkyneen, mutta aidon blues-tunteen, kun hän soittaa vanhalla Fender Telecaster -kitaralla ja Pignose-vahvistimella. Willie tunnustaa Eugenelle tässä vaiheessa, ettei Eugenen opittavaksi ole puuttunut yhtään Johnsonin kappaletta, mutta Willie kertoo pojalle, että tämä on osoittanut olevansa paljon enemmän kuin mitä minkään blues-kappaleen opettelu voisi koskaan opettaa. Lopulta he saavuttavat Mississippissä sijaintinsa: maaseudun risteyksen keskellä ei-mitään, jossa Willie paljastaa perimmäisen salaisuuden: hänen kykynsä soittaa huuliharppua syntyi, koska hän teki sopimuksen paholaisen kanssa juuri tässä paikassa. Paholainen ilmestyy paikalle ja sanoo, että sopimus Willien sielusta on yhä voimassa, vaikka Willie on lopulta tyytymätön siihen, miten hänen elämänsä on mennyt. Eugene, joka suhtautuu hieman epäilevästi koko vaihtoon ja tilanteeseen, astuu keskusteluun auttamaan Willietä. Paholainen tarjoaa haasteen: Jos Eugene voi tulla erityiskonserttiin ja voittaa päähänpistävän kitarakaksintaistelun soittajakitaristiaan vastaan, Willie saa sielunsa takaisin. Jos Eugene häviää, myös Eugenen sielu on nyt menetetty. Willien vastalauseista huolimatta Eugene suostuu sopimukseen. Willie ja Eugene siirtyvät musiikkisaliin, jossa metalblues-kitaramestari Jack Butler, joka myös myi sielunsa musiikillisesta kyvystä, on ihastuttamassa yleisöä taidoillaan. Willie antaa Eugenelle mojopussin. Eugene ja Butler aloittavat kitarakilpailun, ja Eugene voittaa lopulta taistelun turvautumalla klassiseen koulutukseensa ja esittämällä musiikkia, johon hänen vastustajansa ei pysty vastaamaan. Willien sielu vapautuu, ja hänet ja Eugene siirretään takaisin Mississippiin, jossa he alkavat jälleen kävellä ja puhuvat kaupungeista, joissa he aikovat vierailla.</w:t>
      </w:r>
    </w:p>
    <w:p>
      <w:r>
        <w:rPr>
          <w:b/>
        </w:rPr>
        <w:t xml:space="preserve">Esimerkki 1.2874</w:t>
      </w:r>
    </w:p>
    <w:p>
      <w:r>
        <w:t xml:space="preserve">Fakta1: Fakta2: Melvin oli murhannut Sherinin kostaakseen hänelle uskottomuuden, Fakta2: Fakta3: Melvin istuttaa epäilyksen siemeniä, Fakta4: Melvinin vaimo In todetaan syyttömäksi suhteeseen, Fakta5: Rehtori oli lukinnut tyttären kenneliin, koska hän oli saanut huonoja arvosanoja kokeissa. tyttö kuoli hengitysvaikeuksiin ja pelkoon.</w:t>
      </w:r>
    </w:p>
    <w:p>
      <w:r>
        <w:rPr>
          <w:b/>
        </w:rPr>
        <w:t xml:space="preserve">Tulos</w:t>
      </w:r>
    </w:p>
    <w:p>
      <w:r>
        <w:t xml:space="preserve">Kaksi Intian poliisin IPS-palvelun jäsentä, komisario Sreebala ja apulaiskomisario Xylex Abraham, tutkivat näyttelijä Uma Sathyamoorthin katoamista. Sreebala ja Xylex pidättävät Melvinin, joka paljastuu Uman luokkatoveriksi. Kuulusteluissa Melvin paljastaa, että hän oli murhannut vaimonsa Sherinin ja peitellyt sen huumeiden aiheuttamaksi itsemurhaksi kostaakseen vaimolleen tämän uskottomuuden. He saavat selville, että Uma kidnapattiin, koska mies, jonka kanssa hän oli, oli se, jolla oli ollut suhde Sherinin kanssa. Melvin kieltäytyy kertomasta, minne hän heitti heidän ruumiinsa. Sreebala ja Xylex vedetään pois jutusta, mutta ei ennen kuin Melvin on kylvänyt epäilyksen siemenet. Sreebala alkaa löytää johtolankoja isänsä onnettomuudesta, joka oli tehnyt hänestä henkisesti vajaamielisen. Epäillessään, että Xylexillä on voinut olla jokin osuus juonessa, Sreebala menettää luottamuksensa Xylexiin. Xylex alkaa epäillä vaimoaan ja pian hän ottaa tehtäväkseen murhata miehen, jonka kanssa Xylex hengailee, mikä muistuttaa Melvinin omaa rikosta. Pian Melvin suostuu luovuttamaan ruumiit, jos Sreebala ja Xylex vievät hänet sinne. He huomaavat, ettei Melvin ollut oikeastaan tappanut heitä, vaan heitä vain pidettiin panttivankeina. Melvin tuomitaan mielisairaalaan, ja tapaus on ilmeisesti loppuun käsitelty. Xylex saa selville, että Ronnie, jonka hän oli tappanut, oli helpottanut adoptiojärjestelyjä Xylexin vaimon kanssa, ja he olivat pitäneet sen yllätyksenä Xylexille. Hänen osallisuutensa murhaan tietää vain Sreebala, joka saa videon murhasta. Käänteessä Melvinin vaimo osoittautuu syyttömäksi suhteesta. Paljastuu, että hänet todella murhattiin, mutta ei niin kuin Melvin kuvasi. Sreebala ja Xylex lähestyvät Melviniä, joka paljastaa koko tarinan tekojensa takana. Koska hänen tyttärensä oli saanut huonoja arvosanoja kokeissa, rehtori oli lukinnut hänet kenneliin. tyttö kuoli kennelin sisällä hengitysvaikeuksiin ja pelkoon, kun rehtori unohti vapauttaa hänet kouluajan jälkeen. Koulun omistaja, joka paljastuu Ronnieksi, oli käyttänyt vaikutusvaltaansa tapauksen vaientamiseksi ja murhannut Sherinin samalla. Tutkinnasta vastannut poliisi oli Sreebalasin isä, ja hänen kimppuunsa hyökättiin, koska hän oli ollut lähellä totuuden selvittämistä. Pyrkiessään saamaan oikeutta perheelleen Melvin oli lavastanut koko kidnappausdraaman saadakseen Xylexin tutkimaan tapausta. Xylexin kohteeksi joutui, koska hänen vaimonsa oli ystävystynyt Ronnien kanssa ja Sreebala tämän isän kautta. Paljastuu, että Melvin istutti Xylexiin epäilyksiä, jotta hän murhaisi Ronnien, ja sai Sreebalan vahingossa tappamaan rehtorin, kun he ajoivat metsän läpi, mikä tekee Xylexistä syyttömän kaikkiin murhiin.</w:t>
      </w:r>
    </w:p>
    <w:p>
      <w:r>
        <w:rPr>
          <w:b/>
        </w:rPr>
        <w:t xml:space="preserve">Esimerkki 1.2875</w:t>
      </w:r>
    </w:p>
    <w:p>
      <w:r>
        <w:t xml:space="preserve">Fakta1: Fakta2: Fenn yrittää rekrytoida ylimääräistä kättä Singaporeen: Fakta3: juopunut keskiluokkainen mies on joutunut onnensa nojaan ja ilmoittautuu laivaan, Fakta4: kapteeni Paddy on utelias salaperäisestä menneisyydestä, Fakta5: kapteeni suostuu ottamaan laivan haltuunsa saadakseen timantit haltuunsa uhaten tappaa elossa olevan miehistön.</w:t>
      </w:r>
    </w:p>
    <w:p>
      <w:r>
        <w:rPr>
          <w:b/>
        </w:rPr>
        <w:t xml:space="preserve">Tulos</w:t>
      </w:r>
    </w:p>
    <w:p>
      <w:r>
        <w:t xml:space="preserve">Fenn, kauppalaivan dominoiva kakkosupseeri, yrittää rekrytoida Lontoon satamassa ylimääräisiä apulaisia Singaporeen suuntautuvalle matkalle, mutta karun maineensa vuoksi hän ei löydä vapaaehtoisia. Lopulta hän onnistuu suostuttelemaan humalaisen, keskiluokkaisen miehen, joka on ilmeisesti joutunut epäonnekseen, ilmoittautumaan laivaan. Laivalla puhelias herrasmies Burton herättää kapteenin tyttären Paddyn kiinnostuksen, joka on utelias hänen salaperäisestä menneisyydestään. Tämä raivostuttaa Fenniä, joka haluaa epätoivoisesti naimisiin tytön kanssa, vaikka tämä ei pidä miehen karkeista käytöstavoista, ja hän yrittää lahjoa Burtonin hylkäämään tytön ensimmäisessä satamassa, jotta tämä ei enää kilpailisi tytön rakkaudesta. Kun Burton kieltäytyy, Fenn järjestää paikalliset rikolliset sieppaamaan hänet, mutta Paddy pakottaa hänet pelastamaan hänet, ja se onnistuu. Kun laiva saapuu saarelle ottamaan tarvikkeita, se sotkeutuu saarella asuvan brittiläisen rikollisryhmän suunnitelmaan varastaa timantteja paikalliselta kauppiaalta. Kapteeni suostuu kuljettamaan timantit turvaan Singaporeen, mutta rikolliset nousevat alukseen ja valtaavat aluksen saadakseen timantit käsiinsä uhaten tappaa elossa olevan miehistön. Fenn ja Burton yhdistävät voimansa ja torjuvat maihinnousijat, ja laiva pääsee turvallisesti Singaporeen, jossa Burton ja Paddy sopivat avioliitosta, kun Paddy paljastaa lopettaneensa aiemman elämänsä kunniallisena lääkärinä naisen takia. Sillä välin Fenn lähtee etsimään omaa laivaa.</w:t>
      </w:r>
    </w:p>
    <w:p>
      <w:r>
        <w:rPr>
          <w:b/>
        </w:rPr>
        <w:t xml:space="preserve">Esimerkki 1.2876</w:t>
      </w:r>
    </w:p>
    <w:p>
      <w:r>
        <w:t xml:space="preserve">Fakta1: Fakta2: Abhiram On spots kaunis tyttö käy ostoskeskuksessa kovan tuulen keskellä: Fakta3: Jaanu hakkaa Abhi erehtyy olemaan dating Nandini, Fakta4: Abhi 's äiti vie hänet ystävän taloon, Fakta5: Nandini ja Abhi päättää vierailla läheisessä temppelissä.</w:t>
      </w:r>
    </w:p>
    <w:p>
      <w:r>
        <w:rPr>
          <w:b/>
        </w:rPr>
        <w:t xml:space="preserve">Tulos</w:t>
      </w:r>
    </w:p>
    <w:p>
      <w:r>
        <w:t xml:space="preserve">Abhiram Vinay Rai on Uma Jayasudhan ja Babji Nareshin ainoa poika. Käydessään ostoskeskuksessa kovan tuulen keskellä hän huomaa kauniin tytön, Nandini Meera Chopran. Tyttöä tuijottaessaan hän putoaa vahingossa viemärikaivoon. Nandini pelastaa hänet kuopasta, mutta menettää samalla juuri ostamansa sydämenmuotoisen kellon. Kun Abhi seuraa äitiään Arakuun, hän kohtaa miehen nimeltä Jaanu Ajay. Jaanu, joka on seurannut Nandinia, pahoinpitelee Abhin luulee hänen seurustelevan Nandininin kanssa. Abhi, joka ei tiedä, että Jaanu on vannonut, ettei päästä ketään Nandinin lähelle, pieksee Jaanun ja hänen jenginsä vastapalvelukseksi. Arakussa Abhi tapaa yllättäen Nandinin. Hän esittäytyy ja ilmaisee rakkautensa ja tarjoaa kellon solmimista osoituksena aikomuksestaan mennä naimisiin Nandin kanssa. Nandini, joka on jo kihloissa, torjuu hänen kosintansa. Abhi vannoo kuitenkin menevänsä naimisiin Nandinin kanssa, jos tämä tapaa hänet uudelleen. Abhin äiti vie hänet ystävänsä Bharathin Seethan taloon. Siellä Abhi saa selville, että hänen isäntänsä Arakussa, eversti Choudary Suman, on Nandinin isä, että hän on kuuro ja että Nandininin häihin on enää viikko. Masentuneena Abhi heittää Nandinin kellon pois. Nandini soittaa hänelle ja pyytää häntä tapaamaan itsensä. Ilahtuneena Abhi lähtee etsimään Nandinin kelloa. Sitä etsiessään hän huomaa jäniksen, jonka hän nimeää Devadaksi ja tuo sen mukanaan. Lopulta hän löytää kellon. Koska Nandininin ystävien on määrä saapua Mumbaista häihin, Abhi vie Nandinin rautatieasemalle. Mumbaista tuleva juna on viisi tuntia myöhässä, joten Nandini ja Abhi päättävät käydä läheisessä temppelissä. Palatessaan temppelistä Abhi ja Nandini joutuvat sateeseen. Vanha pariskunta tarjoaa heille suojaa majassaan. Abhi, joka on yhä epävarma rakkautensa ilmaisemisesta Nandinille, nappaa muutaman pullon toddya, menee ulos sateeseen ja alkaa juoda. Kun Nandini kävelee päihtynyttä Abhia kohti ja tarjoaa sateenvarjoa, Abhi sanoo hänelle, että hänen on parempi pysyä kaukana Nandinista, jotta hän ei lähentelisi häntä. Nandini on nyt rakastunut Abhiin ja on pulassa, sillä hänen häänsä ovat muutaman päivän päästä. Hän pyytää Abhinia viemään hänet vesiputouksen huipulle ja ilmaisee hänelle rakkautensa vesiputouksen reunalla seisten. Abhi, joka aikoo mennä naimisiin Nandinin kanssa, vie Nandinin isän aamulenkille keskustellakseen avioliitostaan Nandinin kanssa. Sydänpotilas Choudary kuitenkin kertoo Abhille, että hänen odotetaan kuolevan koska tahansa ja että hänen ainoa toiveensa on saada Nandini naimisiin Gautam Diganthin kanssa. Avioliittoa edeltävänä iltana Abhi ajaa pois ottamatta Devadaa mukaansa. Sitten hän alkaa juoda baarissa. Hän huomaa Gautamin kysyvän baarinpitäjältä tietä Choudaryn kotiin. Kun Jaanu yrittää tappaa Gautamin, Abhi pelastaa Gautamin ja vakuuttaa itselleen, että vain Gautam sopii Nandininin vaimoksi. Seuraavana päivänä Abhi vie Gautamin hääpaikalle, mutta kieltäytyy osallistumasta Gautamin häihin. Gautam pyytää sydämenmuotoista kelloa muistoksi, mutta Abhi kieltäytyy antamasta sitä ja lähtee. Lähtiessään Nandini kysyy Abhilta, kertoiko hän heidän tarinansa hänen isälleen, johon Abhi vastaa, että hän epäili Abhinin rakkautta. Loukkaantuneena Nandini käskee häntä olemaan näyttämättä kasvojaan enää. Kyyneleet silmissään hän menee naimisiin Gautamin kanssa. Abhi lähtee ja vie mukanaan muistot ja Devadat. Matkalla Abhi menee vesiputoukselle, jossa Nandini kosi häntä. Siellä Devadas kuolee. Tarina päättyy siihen, että Abhi heittää jäniksen ruumiin reunalta ja palaa kotiinsa sydän murtuneena.</w:t>
      </w:r>
    </w:p>
    <w:p>
      <w:r>
        <w:rPr>
          <w:b/>
        </w:rPr>
        <w:t xml:space="preserve">Esimerkki 1.2877</w:t>
      </w:r>
    </w:p>
    <w:p>
      <w:r>
        <w:t xml:space="preserve">Fakta1: Tohtori Henry Jekyll lähettää viestin morsiamelleen, Fakta2: Alice ja isä vierailevat Jekyllin huoneissa, Fakta3: lääkäri vaatii, että hänen on omistettava aikaa potilaille, Fakta4: outo olento ilmestyy Jekyllin huoneesta ja kantaa Jekyllin käsialaa olevaa viestiä, Fakta5: Jekyllin käsialaa oleva viesti käskee kotitaloushenkilökuntaa hoitamaan outoa olentoa.</w:t>
      </w:r>
    </w:p>
    <w:p>
      <w:r>
        <w:rPr>
          <w:b/>
        </w:rPr>
        <w:t xml:space="preserve">Tulos</w:t>
      </w:r>
    </w:p>
    <w:p>
      <w:r>
        <w:t xml:space="preserve">Tohtori Henry Jekyll King Baggot lähettää morsiamelleen Alice Jane Gailille ja tämän isälle Matt B. Snyderille viestin, jossa hän ilmoittaa, että sen sijaan, että veisi heidät oopperaan, hänen on annettava enemmän aikaa hyväntekeväisyyspotilailleen. Jekyllin vastaanotolla hänen ystävänsä tohtori Lanyon Howard Crampton ja lakimies Utterson William Sorrel pilkkaavat häntä vaaralliseksi katsomastaan tutkimuksesta. Alice ja hänen isänsä vierailevat myös Jekyllin huoneissa, mutta vaikka tohtori pyytää anteeksi, hän vaatii omistautumaan potilailleen. Sinä yönä Jekyll kuitenkin ryhtyy vaaralliseen kokeeseen nielemällä lääkettä, jonka tarkoituksena on vapauttaa hänen paha minänsä. Hänen ruumiinsa kouristelee, ja hän muuttuu kyyristyneeksi, kieroutuneeksi hahmoksi. Outo olento nousee Jekyllin huoneesta, mukanaan Jekyllin käsialaa oleva viesti, jossa kotiväki käsketään kohtelemaan muukalaista - "herra Hydea" - kuin itseään. Hyde livahtaa ulos yöhön ja terrorisoi läheisen tavernan asiakkaita ennen kuin löytää itselleen majapaikan. Näissä huoneissa hän aloittaa pahuuden uran, kunnes eräänä yönä hän hyökkää rampautuneen lapsen kimppuun ja vahingoittaa häntä. Närkästyneet silminnäkijät ajavat Hyden nurkkaan ja pakottavat hänet suostumaan korvaamaan pojalle aiheutuneet vahingot. Hyde johdattaa vastahakoisesti yhden miehen takaisin Jekyllin talolle ja antaa tälle rahaa. Tämän tapahtumakulun aikana huolestunut tohtori Utterson näkee Hyden astuvan Jekyllin taloon. Sisällä Hyde ottaa juomaa, joka muuttaa hänet takaisin Jekylliksi. Tohtori vannoo luopuvansa kokeiluistaan eikä enää koskaan kiusaa kohtaloa, mutta sinä yönä, ottamatta lääkettä, hän muuttuu spontaanisti Hydeksi.</w:t>
      </w:r>
    </w:p>
    <w:p>
      <w:r>
        <w:rPr>
          <w:b/>
        </w:rPr>
        <w:t xml:space="preserve">Esimerkki 1.2878</w:t>
      </w:r>
    </w:p>
    <w:p>
      <w:r>
        <w:t xml:space="preserve">Fakta1: Fakta2: maanalainen kapinallisjärjestö johtaa Handler, Fakta3: &lt;unk&gt; on tulee kotiin löytää Una Jälkeen on erehdytty Monican tehtävä tuhota valvonta-aseman, Fakta4: jokainen Bregna paljastuu olevan klooni kasvanut kierrätetty DNA, Fakta5: Trevor 's veli jäädä oli hänen tappoi yhdessä muiden jäsenten kanssa kokeellisen ryhmän valtaa</w:t>
      </w:r>
    </w:p>
    <w:p>
      <w:r>
        <w:rPr>
          <w:b/>
        </w:rPr>
        <w:t xml:space="preserve">Tulos</w:t>
      </w:r>
    </w:p>
    <w:p>
      <w:r>
        <w:t xml:space="preserve">Vuonna 2011 tappava patogeeninen virus on tappanut 99 maapallon väestöstä, mikä pakottaa eloonjääneet ryhmittymään uudelleen ja hajaantumaan eri puolille maapalloa. 404 vuotta myöhemmin, vuoden 2415 lopulla, kaikki eloonjääneet asuvat Bregnassa, muurien ympäröimässä futuristisessa kaupunkivaltiossa, jota hallitsee tiedemieskongressi. Vaikka Bregna on suurelta osin idyllinen paikka tuhoutuneessa Maassa, ihmisiä katoaa säännöllisesti ja väestö näkee painajaisia. Taitava soturi nimeltä Unkon Flux kuuluu Monicansiin, maanalaiseen kapinallisjärjestöön, joka kommunikoi telepaattisen teknologian avulla ja jota johtaa Handler. Tehtävänsä jälkeen, jossa Unkon tuhoaa valvonta-aseman, hän palaa kotiin ja huomaa, että hänen sisarensa Una on erehdyksessä luultu Monicaniksi ja tapettu. Kun unkon lähetetään tehtävään tappamaan hallituksen johtaja Trevor Goodchild, hän saa selville, että neuvoston jäsenet manipuloivat sekä häntä että monikaaneja salaisessa vallankaappauksessa. unkon kyseenalaistaa kaikkien Bregnan asukkaiden alkuperän ja erityisesti henkilökohtaisen yhteytensä Trevoriin. Kaikki Bregnan asukkaat paljastuvat klooneiksi, jotka on kasvatettu kierrätetystä DNA:sta. Kuolleet syntyvät jatkuvasti uudelleen uusina yksilöinä ja kantavat osittaisia muistoja edellisistä elämistään, ja heidän huolestuttavat unensa ovat lisääntyneet. Kloonausta tarvittiin, koska viruksen vastalääke teki ihmisistä hedelmättömiä. Trevors jatkuvat kokeet olivat yrityksiä kumota hedelmättömyys. Myös hänen esi-isänsä olivat työskennelleet tämän ongelman parissa. unkon saa tietää, että hän on alkuperäisen Trevorsin vaimon Katherinen klooni ja ensimmäinen Katherine-klooni yli 400 vuoteen. Yksi Trevorsin kokeista, Una, oli onnistunut: hän oli tullut raskaaksi. Pysyäkseen vallassa Trevors veli Oren Goodchild kuitenkin tapatti hänet muiden koeryhmän jäsenten kanssa. Hän määräsi, että kaikki Trevorsin tutkimustulokset on tuhottava. Trevorin ja Unkonin kohtaamisessa Oren paljastaa, että luonto on korjannut hedelmättömyysongelman ja että jotkut naiset tulevat raskaaksi. Oren on tapattanut heidät kaikki säilyttääkseen Goodchildin vallan. unkon asettuu tämän jälkeen sekä entisiä liittolaisiaan, jotka haluavat tappaa Trevorin, että Orenia vastaan. Hän saa muut monicalaiset vakuuttuneiksi siitä, etteivät he välitä Handlerista ja auttavat häntä tappamaan Orenin ja tämän miehet. unkon lähtee tuhoamaan Relicalia, ilmalaivaa, jossa säilytetään DNA:ta kloonausta varten. Siellä hän tapaa Keeperin, vanhan miehen, joka valvoo kaikkea. Hän saa selville, että hän säilytti Katherinen DNA:ta vuosia, vaikka Oren oli määrännyt sen tuhottavaksi, jotta Katherine ei voisi vaikuttaa Trevoriin millään tavalla. Ohja-alus törmää kaupungin muuriin, joka murtuu ja paljastaa ympäröivän maan ensimmäistä kertaa vuosisatoihin. Se on rehevää ja hedelmällistä, ei joutomaata, kuten heille opetettiin.</w:t>
      </w:r>
    </w:p>
    <w:p>
      <w:r>
        <w:rPr>
          <w:b/>
        </w:rPr>
        <w:t xml:space="preserve">Esimerkki 1.2879</w:t>
      </w:r>
    </w:p>
    <w:p>
      <w:r>
        <w:t xml:space="preserve">Fakta1: pahamaineinen rikollinen johtaa maailmanlaajuista operaatiota, jossa naisia vangitaan kameralla, Fakta2: Fakta3: Sudama kiristää häntä tekemään sinisiä elokuvia vastineeksi piilokameramateriaalista, Fakta4: Ammu 's Aarti ja kumppani etsivät Sapnaa katoamisen jälkeen, Fakta5: Arjun osoittautuu A.C.P:ksi Mumbaissa.</w:t>
      </w:r>
    </w:p>
    <w:p>
      <w:r>
        <w:rPr>
          <w:b/>
        </w:rPr>
        <w:t xml:space="preserve">Tulos</w:t>
      </w:r>
    </w:p>
    <w:p>
      <w:r>
        <w:t xml:space="preserve">Sudama Pandey Mukesh Rishi on pahamaineinen rikollinen, joka pyörittää maailmanlaajuista operaatiota, jossa naisia vangitaan kameralla. Hän toimii Lontoosta käsin, ja häntä avustavat hänen kaksi rikoskumppaniaan Mukesh Tiwari ja Murli Sharma. Olipa kyseessä sitten häämakuuhuone, pukuhuoneet tai tyttöjen hostellit, mikään näistä paikoista ei jätä huomiotta kolmatta silmää, kameran silmää. Ensin he vangitsevat tytöt filmille ja kiristävät heitä, sitten pahoinpitelevät heitä sekä fyysisesti että henkisesti. Yksi tällainen tyttö, joka joutuu heidän ansaansa, on lentoemäntä Sapna Neha Dhupia. Hän on ihastuttava tyttö, joka haaveilee uransa menestyksestä. Hän löysi elämänsä rakkauden sulhasensa Arjun Singhin kautta. Sudama asentaa piilokamerat hänen pukuhuoneeseensa ja kiristää hänet tekemään sinisiä elokuvia vastineeksi piilokameramateriaalista, jonka hän on ottanut hänestä. Sudama tekee hänelle ilkeitä asioita, mutta antaa elokuvan jälkeenpäin. Sudaman jengi murhaa hänet pian tämän jälkeen. Onneksi murhaa näkee Ammu Amisha Patel, joka yrittää pelastaa Sapnan, mutta hänen yrityksensä ovat turhia. Ammu on traumatisoitunut tapahtumista, mutta joutuu pian itse vaaraan, kun Sudama alkaa juonitella hänen tappamistaan. Samaan aikaan Ammus sisko Aarti Aarti Chabaria ja hänen kumppaninsa Rahul Aashish Chaudhary etsivät Sapnaa tämän katoamisen jälkeen. Arjun Sunny Deol, joka osoittautuu Mumbaissa työskenteleväksi poliisiksi, etsii myös sulhasensa olinpaikkaa ja tutkii Sudamaa, koska hänet nähtiin viimeiseksi Sudaman kanssa. Tutkimukset vievät hänet Lontooseen, jossa ainoa johtolanka, joka voi antaa vastauksia, on ainoa todistaja - Ammu. Valitettavasti Ammu itse on kadonnut. Hän yrittää kaikin keinoin löytää hänet, mutta päätyy umpikujaan. Ilman Ammua hänellä ei ole muuta paikkaa, mihin kääntyä. Kilpajuoksu Ammun löytämiseksi ja tapauksen ratkaisemiseksi alkaa. Mutta se ei tule olemaan helppoa, sillä Arjunin ei tarvitse taistella vain rikollisia vastaan, vaan myös teknologiaa vastaan.</w:t>
      </w:r>
    </w:p>
    <w:p>
      <w:r>
        <w:rPr>
          <w:b/>
        </w:rPr>
        <w:t xml:space="preserve">Esimerkki 1.2880</w:t>
      </w:r>
    </w:p>
    <w:p>
      <w:r>
        <w:t xml:space="preserve">Fakta1: Kansan vapautusarmeijan jälkeen vallata takaisin alueita, jotka rosvot ovat vallanneet Japanin antautuminen toisen maailmansodan jälkeen, Fakta2: Fakta3: nuori poika menetti perheensä rosvojen hyökkäyksissä, Fakta4: vakooja suunnitteli kartan antamista hänelle, Fakta5: Zirong perustaa paikan, jossa hän voi vaihtaa salaisia viestejä sotilaiden kanssa.</w:t>
      </w:r>
    </w:p>
    <w:p>
      <w:r>
        <w:rPr>
          <w:b/>
        </w:rPr>
        <w:t xml:space="preserve">Tulos</w:t>
      </w:r>
    </w:p>
    <w:p>
      <w:r>
        <w:t xml:space="preserve">Japanin antauduttua toisen maailmansodan jälkeen Kansan vapautusarmeijan on vallattava takaisin alueet, jotka japanilaisten asevarastoja ryöstäneet rosvot ovat vallanneet. Shao Jianbo, joka tunnetaan koodinimellä kapteeni 203 yksikkönsä mukaan, johtaa 30 miehen ryhmää. Heillä ei ole enää ruokaa ja ammukset ovat vähissä. Yksi heidän ongelmistaan ratkeaa, kun he kukistavat PLA:ksi pukeutuneen rosvojoukon, joka vartioi ammusvarastoja. Junalla saapuu lisäjoukkoja Yang Zirongin ja taistelulääkäri Bai Ru:n muodossa, jotka otetaan lämpimästi vastaan, kun he tuovat ruokaa. Kapteeni 203 johtaa miehensä rosvojen ryöstämään kylään. Matkan varrella he tapaavat nuoren pojan, joka menetti perheensä rosvojen hyökkäyksissä. Vaikka poika aluksi suhtautuu epäluuloisesti PLA:n sotilaisiin, hän lämpenee heille sen jälkeen, kun he pelastavat hänet kylän rosvovakoojalta. Kyläläiset pyytävät sotilaita jäämään ja kukistamaan sotapäällikkö Hawkin, sillä he tietävät, että tämä palaa ryöstelemään heidän kyläänsä sotilaiden lähdettyä. Kapteeni 203 saa rosvovakoojaa kuulustellessaan selville, että Hawk etsii karttaa, jonka vakooja aikoi antaa hänelle. Zirong ehdottaa, että kapteeni 203 lähettää hänet vakoojaksi soluttautumaan rosvojen joukkoon, koska sotilaat ovat huomattavasti alakynnessä ja heillä on liian vähän aseita, ja koska he ovat piileskelleet Tiikerivuoren linnoituksessa, kapteeni 203 lähettää hänet vakoojaksi soluttautumaan heidän joukkoonsa, kuten hän on aiemmin soluttautunut muihin paikallisiin rosvojoukkoihin. Kapteeni 203 kieltäytyy aluksi, mutta antaa periksi, kun Zirong eroaa vastalauseena. Zirong ottaa rosvovakoilijoiden kartan ja perustaa paikan, jossa hän voi vaihtaa salaisia viestejä sotilaiden kanssa. Vaikka bandiitit ovat epäluuloisia, he hyväksyvät Zirongin, kun tämä on läpäissyt joukon testejä. Erään testin aikana Hawk lähettää Ma Qinglianin, naisen, jonka hän on siepannut paikallisesta kylästä ja tehnyt vastentahtoisesti vaimokseen, houkuttelemaan Zirongia. Zirong tunnistaa naisen kylän poikien äidiksi ja, paljastamatta todellista henkilöllisyyttään, osoittaa naiselle, että hänen poikansa on turvassa. Qinglian vaatii heitä pakenemaan välittömästi ja palaamaan kylään, mutta Zirong kieltäytyy. Kun rosvot kaatavat puut, joita käytetään merkitsemään paikkoja, joihin hän jättää tiedusteluraporttinsa, Zirong improvisoi merkitsemällä uudet paikat. Kun Qinglian jälleen vaatii, että he pakenevat linnoituksesta, Veli 2 kuulee hänet ja ilmoittaa asiasta Hawkille. Zirong pudottaa salaa raskauttavia todisteita Veli 2:n taskuun ja neuvoo Qingliania syyttämään Veli 2:ta petoksesta. Hawk on vakuuttunut siitä, että Zirong ja Qinglian puhuvat totta, ja teloittaa veli 2:n. Hawk järjestää hyökkäyksen kylään ja lähettää 300 miestä. Zirongin varoittamat sotilaat asettavat ansoja ja käyttävät improvisoitua tykistöä paljon suurempien joukkojen kukistamiseksi, vaikka useita sotilaita kuolee. Heidän aiemmin kiinni ottamansa rosvovakooja pakenee linnoitukseen, jossa hän ja Zirong syyttävät toisiaan vakoojiksi. Hawk, joka ei voi uskoa, että hänen joukkojaan voitti pieni yksikkö, asettuu Zirongin puolelle, joka sanoo, että kylää vartioi paljon suurempi komppania. Hawk antaa Zirongin teloittaa rosvon vakoojan. Hawkin syntymäpäiväjuhlien aikana Zirong lähettää hyökkäyssuunnitelmat, ja kapteeni 203 mobilisoi joukkonsa. Qinglianin poika johdattaa heidät Zirongin tunnistamaan linnoituksen heikkoon kohtaan, ja Zirong auttaa sisältä käsin. Kun sotilaat kukistavat jäljellä olevat rosvot, Hawk nappaa Qinglianin ja pakenee. Zirong lähtee perään, ja tulitaistelussa hän tappaa Hawkin, jolloin Qinglian ja hänen poikansa palaavat yhteen. Nykyaikana Qinglianin jälkeläinen vierailee hänen luonaan ja kunnioittaa Zirongin ja muiden sotilaiden muistoa, mukaan luettuna fantasiakohtaus, jossa Zirong käy toista, suurempia panoksia vaativaa taistelua Hawkia vastaan, johon liittyy linnoituksen sisälle piilotettu hallitsematon lentokone.</w:t>
      </w:r>
    </w:p>
    <w:p>
      <w:r>
        <w:rPr>
          <w:b/>
        </w:rPr>
        <w:t xml:space="preserve">Esimerkki 1.2881</w:t>
      </w:r>
    </w:p>
    <w:p>
      <w:r>
        <w:t xml:space="preserve">Fakta1: lapsi kasvattaa hänet oppipojaksi keisarin tietämättä, Fakta2: Fakta3: Starkiller lähetetään kukistamaan ikääntyvä jedimestari, Fakta4: jedioppilas Maris Brood oli sortunut turmeltumiseen mestari Shaak Tin kuoltua Felucialla, Fakta5: Vaderin suunnitelmissa keisarin kukistamiseksi ei ollut Starkilleriä.</w:t>
      </w:r>
    </w:p>
    <w:p>
      <w:r>
        <w:rPr>
          <w:b/>
        </w:rPr>
        <w:t xml:space="preserve">Tulos</w:t>
      </w:r>
    </w:p>
    <w:p>
      <w:r>
        <w:t xml:space="preserve">Se sijoittuu Sithien koston ja Uuden toivon väliin, ja keisari Palpatine lähettää Darth Vaderin tuhoamaan Kento Marek -nimisen jedin, joka selvisi Palpatinen jedien puhdistuksesta ja piileskelee wookieiden kotimaailmassa Kashyyykissä. The Force Unleashed alkaa, kun pelaaja ohjaa Darth Vaderia, joka etsii Marekia Kashyyykistä. Voitettuaan Marekin taistelussa Vader löytää hänen lapsensa Galen Marekin, joka on vahva Voimassa ja kasvattaa hänet oppipojakseen keisarin tietämättä. Kun oppipoika, joka tunnetaan pelissä nimellä Starkiller ja jota pelaaja nyt ohjaa, saavuttaa aikuisiän, Vader lähettää hänet tappamaan jäljellä olevat jedit harjoittelemaan lopullista päämääräänsä varten: keisarin salamurhaamista varten, jotta Vader ja Starkiller voivat hallita galaksia yhdessä. Starkiller matkustaa tehtävien välillä Rogue Shadow -aluksella ja kehittää läheisen suhteen miehistöönsä, johon kuuluvat valosapeliharjoitusdroidi PROXY ja keisarillinen lentäjä Juno Eclipse. Starkiller lähetetään ensin kukistamaan ikääntyvä jedimestari, jolla on omat turvajoukot: Rahm Kota. Tässä taistelussa Kota näkee erilaisia näkyjä Starkillerin tulevaisuudesta, ennen kuin Starkillerin valomiekka sokeuttaa hänet ja hän putoaa alla olevaan Nar Shaddaan ekumeeniseen kaupunkiin. Sen jälkeen hänet lähetetään voittamaan Raxus Primeen mielenvikainen jedimestari, joka on animoinut metallinpaloja droidien luomiseksi: Kazdan Paratus. Paratus ja kaikki hänen droidinsa tuhoutuvat, mukaan lukien Paratuksen pilkkaama jedineuvosto. Lopuksi Starkiller lähetetään tappamaan entinen jedineuvos Shaak Ti Felucialla. Ti on militarisoinut paikalliset forssalaiset felucialaiset ja saanut paikallisen eläimistön hyökkäämään Starkillerin kimppuun. Shaak Ti ennustaa, että sithit kääntyvät aina toisiaan vastaan, ennen kuin hän tekee itsemurhan hyppäämällä sarlacc-kuoppaan ja muuttuu Voiman haamuksi. Hänen ennustuksensa toteutuu välittömästi. Keisari saa selville Starkillerin olemassaolon ja pakottaa Vaderin tappamaan oppipojan; Vader puukottaa Starkillerin ja heittää hänet avaruuteen, mutta lähettää salaa droidit hakemaan ja elvyttämään hänet. Vader lähettää oppipoikansa lietsomaan kapinaa Imperiumia vastustavien keskuudessa ja harhauttamaan keisaria, jotta Vader voi tehdä siirtonsa. Vaikka Vader käskee Starkilleriä katkaisemaan kaikki siteet menneisyyteensä, hän pelastaa Junon, joka oli pidätetty ja leimattu imperiumin petturiksi. Starkiller murtautuu useisiin keisarillisiin laitoksiin ja värvää useita liittolaisia, kuten Rahm Kota, joka oli selvinnyt hengissä TIE-hävittäjien telakalla käydyn taistelun jälkeen, prinsessa Leia Organa ja hänen isänsä senaattori Bail Organa. Prosessin aikana Starkiller oppii Kotalta jedien tiestä, mikä lopulta johtaa hänet säästämään jedi-oppipoika Maris Broodin, joka oli joutunut pimeän puolen turmelemaksi mestarinsa Shaak Ti:n kuoltua Felucialla. Juno saa lopulta selville, että Starkiller työskentelee yhä Vaderin leivissä, mutta suostuu moittimisen jälkeen olemaan sanomatta mitään. Suurena iskunaan imperiumin vihollisten kokoamiseksi ja imperiumin haavoittuvuuden osoittamiseksi Starkiller tuhoaa tähtihävittäjän laitoksen Raxus Primella. Kotan ohjeiden mukaan Starkiller vetää hämmästyttävällä tavalla massiivisen tähtihävittäjän taivaalta Voiman avulla. Senaattorit Organa, Mon Mothma ja Garm Bel Iblis tapaavat Corellialla suunnitellakseen kapinaa Imperiumia vastaan, mutta heidät keskeytetään, kun Darth Vader saapuu ja pidättää heidät ja Kotan. Vader hyökkää Starkillerin kimppuun ja paljastaa, ettei hänen ollut koskaan tarkoituskaan kaataa keisaria; hän oli alusta asti keisarin työkalu, jolla hän paljasti vihollisensa, ja että Vaderin suunnitelmiin keisarin kaatamiseksi ei kuulunut Starkiller. PROXY uhraa itsensä häiritäkseen Vaderia ja antaakseen Starkillerille mahdollisuuden paeta. Starkiller käyttää Voimaa saadakseen selville senaattorien ja Kotan sijainnin: Kuolemantähti. Saavuttuaan paikalle Starkiller suutelee Junoa ennen kuin hyvästelee hänet. Avaruusaseman sisällä Starkiller taistelee Darth Vaderia vastaan ja onnistuu voittamaan entisen mestarinsa. Kun keisari yllyttää Starkilleriä tappamaan Vaderin, Kota varastaa keisarin valosapelin ja yrittää hyökätä hänen kimppuunsa, mutta keisarin voimasalama lamauttaa hänet.</w:t>
      </w:r>
    </w:p>
    <w:p>
      <w:r>
        <w:rPr>
          <w:b/>
        </w:rPr>
        <w:t xml:space="preserve">Esimerkki 1.2882</w:t>
      </w:r>
    </w:p>
    <w:p>
      <w:r>
        <w:t xml:space="preserve">Fakta1: Fakta2: perheet hyväksyvät avioliiton, Fakta3: Ammulu ja Ramu 's avioliitto on vahvistettu vanhempien ja Ramu 's isoisä, Fakta4: Nagabhushanam jättää hänet kotiin ystävien kautta, Fakta5: Ramu ja veljet tappoi Nagabhushanam houkutella Bhikshapathi pois piilosta</w:t>
      </w:r>
    </w:p>
    <w:p>
      <w:r>
        <w:rPr>
          <w:b/>
        </w:rPr>
        <w:t xml:space="preserve">Tulos</w:t>
      </w:r>
    </w:p>
    <w:p>
      <w:r>
        <w:t xml:space="preserve">Murhan jälkeen Nandu huolehtii siitä, ettei paikalle jää mitään johtolankoja. Poliisi Avinash Rao Ramesh, joka tutkii tapausta, saa selville, että Nandu on murhien takana. Kun Avinash yrittää pidättää Nandun, tämä kidnappaa Akarsha Samantha Ruth Prabhun aseella uhaten pakenee pidätystä. Kun nainen kysyy mieheltä, miksi tämä murhasi hänen isänsä, tämä paljastaa menneisyytensä. Nandun oikea nimi on Ramu, joka rakastaa Ammulu Shruti Haasan -nimistä tyttöä, joka asuu Adityapuram-nimisessä kylässä ja saa myöhemmin myös hänen rakkautensa. Nuo tuntemattomat tappajat Ajay ja Bharani ovat Ramun isoveljiä. Heidän perheensä hyväksyvät myös heidän avioliittonsa. NagabhushanamMukesh Rishi yhdessä sisäministeri Umapathi Kota Srinivasa Raon ja hänen poikansa Bhikshapathi P. Ravi Shankarin kanssa suunnittelee nappaavansa maan, joka oli hyvin hedelmällinen. Bhikshapathi on naistenmies ja himoitsee Ammulua, kun tämä kohtaa hänet. Kun hän käyttäytyy huonosti naisen kanssa, Ramu hyökkää hänen kimppuunsa, mikä tekee heistä kilpailijoita. Kolmikko turvautuu runsaaseen verenvuodatukseen ja nappaa lopulta maan ja jakaa sen keskenään. Myöhemmin Ammulun ja Ramun avioliitto sovitaan hänen vanhempiensa ja Ramun isoisän Raja Rao Bahadur Ramchandra Naidu Nagineedun toimesta. Valmistelujen aikana Nagabhushanamin poika Bharath Raju ja muutama muu konna hyökkäävät Ammulun kimppuun. Nagabhushanamsin poika tappaa Ammulun ja Ramu menettää hänet ja läheisensä, muuttaa Hyderabadiin ja muuttaa nimensä Nanduksi. Hän kertoo myös, että hän oli vain tappanut Akarshasin veljen ja jättää hänet turvallisesti kotiinsa ystäviensä kautta. Ramu ja hänen veljensä tappoivat Nagabhushanamin houkutellakseen Bhikshapathin pois piilostaan. Kostaakseen Ramu aikoo kutsua Bhikshapathin nuorisofestivaaleille päävieraaksi Hamsa Nandini -tytön kautta. Bhikshapathi himoitsee häntä ja suostuu osallistumaan. Siellä hän näkee Ramun ja aikoo hyökätä tämän kimppuun kätyriensä kanssa, mutta tämä pakenee. Myöhemmin hän ilmoittaa Bhikshapathille siepanneensa Umapathin ja haastaa tämän kohtaamaan hänet Adityapuramissa. Kun Ramu tappaa Bhikshapathin lyhyen kaksintaistelun jälkeen, hän muistuttaa myös Ammuluksen kuolemaa ja Umapathi kuolee sydänkohtaukseen. Elokuva päättyy siihen, että Nandu perustaa äitinsä nimissä säätiön kylään ja Akarsha opettaa siellä lapsia.</w:t>
      </w:r>
    </w:p>
    <w:p>
      <w:r>
        <w:rPr>
          <w:b/>
        </w:rPr>
        <w:t xml:space="preserve">Esimerkki 1.2883</w:t>
      </w:r>
    </w:p>
    <w:p>
      <w:r>
        <w:t xml:space="preserve">Fakta1: tarina pyörii elämässä parturi nimeltä Balan pienessä kylässä kutsutaan Kerala, Fakta2: parturi on nostaa perheen, Fakta3: kylä herää uutisia lasten koulumaksut, Fakta4: Ashok Raj on tulossa kylään kymmenen päivän ampua, Fakta5: Jopa perhe alkaa pyytää häntä tapaamaan ystävyys Ashok Raj kanssa</w:t>
      </w:r>
    </w:p>
    <w:p>
      <w:r>
        <w:rPr>
          <w:b/>
        </w:rPr>
        <w:t xml:space="preserve">Tulos</w:t>
      </w:r>
    </w:p>
    <w:p>
      <w:r>
        <w:t xml:space="preserve">Tarina kertoo parturi-kampaaja Balan Sreenivasanin elämästä pienessä Melukavun kylässä Keralassa. Parturi on taloudellisesti tiukoilla ja hänen on kasvatettava kolmen lapsen perhe. Hänen vaimonsa Sridevi Meena on kaunis ja kuuluu korkeaan kastiin, joka oli karannut hänen kanssaan. Hän ei pysty selviytymään kilpailusta, jota hänen liikettään vastapäätä sijaitseva Sarasan Jagadeeshin avaama uusi ilmastoitu kauneushoitola aiheuttaa. Hän ei saa lupaa eikä lainaa salongille. Hän on veloissa ja kaikki kyläläiset pilkkaavat häntä. Hänen elämänsä on rankkaa - hänellä ei ole rahaa täyteen ateriaan, puhumattakaan lastensa koulumaksuista. Eräänä päivänä kylässä herätään uutiseen, että siellä kuvataan malayalam-elokuvaa, jonka sankarina on supertähti Ashok Raj Mammotty. Uutinen leviää, että Ashok Raj on tulossa kylään kuvauksiin. Koko kylä valmistautuu innoissaan supertähden saapumiseen. Pikkuhiljaa leviää sana, että Balan ja Ashok Raj ovat lapsuudenystäviä. Balanista, joka oli naurunalaisena, tulee yhtäkkiä huomion keskipiste. Kaikki tekevät kaikkensa auttaakseen ja miellyttääkseen Balania, jotta saisivat tilaisuuden tavata supertähtiystävänsä ja saada häneltä erilaisia palveluksia. Balan joutuu valtavan paineen alle tämän kyläläisten asenteen vuoksi. Jopa hänen perheensä alkaa pyytää häntä tapaamaan ja uusimaan ystävyyden Ashok Rajin kanssa. Balan yrittää parhaansa mukaan lähestyä supertähteä, mutta hänen rehellisyytensä ja parturin asemansa ei anna hänen läpäistä raskaita turvatoimia. Kun kyläläiset saavat tietää, ettei Balan pysty auttamaan heitä, he alkavat ajatella, että Balan valehteli ystävyydestään Ashok Rajin kanssa, ja peruvat tukensa, pahoinpitelevät ja pilkkaavat Balania entisestään. Balan, masentuneena ja surullisena, palaa entiseen itseensä. Ashok Raj kutsutaan paikallisen koulun tilaisuuteen, jossa hän pitää juhlapuheen. Hän puhuu nykyelämästä, modernisaatiosta, hyvien ihmisten tilasta jne. ja avaa kaikkien silmät ihmisten käyttäytymisen surulliselle totuudelle. Puheen aikana hän paljastaa, että Balan oli hänen paras ystävänsä, joka oli ensimmäinen henkilö, joka tajusi hänessä olevan näyttelijänlahjakkuuden, ja hän itkee yleisön edessä sanoen, että hän on kaivannut Balania koko tämän ajan. Sinä iltana Ashok Raj tapaa kauan kadoksissa olleen ystävänsä Balanin tämän kotona, ja Balanista tulee yhdessä yössä sankari kylänsä silmissä.</w:t>
      </w:r>
    </w:p>
    <w:p>
      <w:r>
        <w:rPr>
          <w:b/>
        </w:rPr>
        <w:t xml:space="preserve">Esimerkki 1.2884</w:t>
      </w:r>
    </w:p>
    <w:p>
      <w:r>
        <w:t xml:space="preserve">Fakta1: Fakta2: isä lentäjä Vince Heldon ja Julie yhdistävät voimansa perheen ystävän kanssa, Fakta3: Brandy asentaa epätoivoinen ilmahaku ennen kuin bush pilot saapuu huonolla säällä, Fakta4: lapset kohtaavat altistumisen ja puuman vaaran, Fakta5: hotshot pilotti Stead aiheuttaa ongelmia jatkuvilla yrityksillä ottaa etsintä haltuunsa.</w:t>
      </w:r>
    </w:p>
    <w:p>
      <w:r>
        <w:rPr>
          <w:b/>
        </w:rPr>
        <w:t xml:space="preserve">Tulos</w:t>
      </w:r>
    </w:p>
    <w:p>
      <w:r>
        <w:t xml:space="preserve">Canadian Western Airwaysin Douglas DC3 -lentokone syttyy tuleen ja syöksyy maahan Kanadan pohjoisosassa Vancouverista noustuaan ilmaan. Koneessa oli kaksi pientä lasta, Don Lee Aaker ja Janet Heldon Linda Lowell, jotka olivat lopulta ainoat eloonjääneet. Heidän isänsä, lentäjä Vince Heldon Howard Keel ja hänen vaimonsa Julie Jane Greer yhdistävät voimansa perheen ystävän, metsälentäjä Brandy Keenan Wynnin ja Nora Stead Patricia Medinan, lasten äidin aiemmasta, mutta epäonnistuneesta avioliitosta, kanssa aloittaakseen epätoivoiset etsinnät ilmasta ennen kuin huono sää saapuu. Jännitteet kasvavat, kun lapset joutuvat altistumisen ja heitä jäljittämään alkavan puuman vaaraan, kun taas etsijät itse joutuvat ristiriitaan, kun huippuluokan lentäjä Stead aiheuttaa ongelmia jatkuvilla pyrkimyksillään ottaa etsintä haltuunsa. Viimeisessä yrityksessä sovinto ja onnistunut pelastus onnistuvat viime hetkellä.</w:t>
      </w:r>
    </w:p>
    <w:p>
      <w:r>
        <w:rPr>
          <w:b/>
        </w:rPr>
        <w:t xml:space="preserve">Esimerkki 1.2885</w:t>
      </w:r>
    </w:p>
    <w:p>
      <w:r>
        <w:t xml:space="preserve">Fakta1: elokuva alkaa pysäköidyllä autolla, jonka sisällä on vedetyt verhot ja joka odottaa hiljaa saalista, Fakta2: suuri suljettu ajoneuvo lähestyy autoa, jossa on gangstereita, Fakta3: gangsterit ryntäävät ajoneuvon luo, Fakta4: hut on rajoittunut pyörätuoliin ja nuoreen tyttäreen, Fakta5: Mary as onnistuu laittamaan Rin Tin Tinin muistiinpanon Cal Mortonille tavallinen</w:t>
      </w:r>
    </w:p>
    <w:p>
      <w:r>
        <w:rPr>
          <w:b/>
        </w:rPr>
        <w:t xml:space="preserve">Tulos</w:t>
      </w:r>
    </w:p>
    <w:p>
      <w:r>
        <w:t xml:space="preserve">Elokuva alkaa pysäköidystä autosta, jonka sisällä on vedetyt verhot ja jonka sisällä kolme gangsteria, joita esittävät Walter Miller, Richard Alexander ja Skeets Noyes, odottavat hiljaa saalistaan. Kun suuri suljettu ajoneuvo lähestyy autoa, jossa on gangstereita, se törmää ja gangsterit ryntäävät nopeasti ajoneuvon luo, tappavat autonkuljettajan ja kaksi vartijaa ja varastavat salkun, jossa on 100 000 dollaria. Tämän jälkeen gangsterit etsivät piilopaikkaa ja löytävät kalastajamökin. Mökki on kapteeni Thomas Breesen, joka ei enää pysty kävelemään ja on sidottu pyörätuoliin, ja hänen nuoren tyttärensä Mary Ralstonin koti. Mary on rakastunut Cal Morton Chandleriin, joka on moottoripyörällä ajava poliisi. Morton on Rin Tin Tinsin omistaja. Valtion agentiksi naamioituneet gangsterit murtautuvat mökkiin ja estävät kapteeni Thomasia ja Marya lähtemästä. Kun Rin Tin Tin toimittaa päivän sanomalehteä, kuten tavallisesti, Mary onnistuu laittamaan Rin Tin Tinille viestin Cal Mortonille. Kun Cal saapuu Rin Tin Tinin kanssa, yksi gangstereista haavoittaa häntä ja hänen koiraansa. Gangsterit ottavat kiinni myös kaksi postin agenttia, William Irvingin ja George Rigonin. Sitten gangsterit yrittävät paeta veneellä. Loukkaantumisestaan huolimatta Rin Tin Tin onnistuu estämään gangstereiden pakenemisen ja toimittaa heidät Calille, joka panee heidät käsirautoihin Billsin avulla.</w:t>
      </w:r>
    </w:p>
    <w:p>
      <w:r>
        <w:rPr>
          <w:b/>
        </w:rPr>
        <w:t xml:space="preserve">Esimerkki 1.2886</w:t>
      </w:r>
    </w:p>
    <w:p>
      <w:r>
        <w:t xml:space="preserve">Fakta1: kauppias Oliver Hale ja uusi vaimo palaavat New Yorkista Kaliforniaan, Fakta2: viihdyttäjä käyttää taiteilijanimeä Florinda Grove, Fakta3: nuoripari saapuu New Mexicoon, Fakta4: veljen lähettiläs saapuu kaupunkiin tuoden erikoiskirjeen Charlesilta, Fakta5: Oliver on naimisissa newyorkilaisen Garnetin kanssa.</w:t>
      </w:r>
    </w:p>
    <w:p>
      <w:r>
        <w:rPr>
          <w:b/>
        </w:rPr>
        <w:t xml:space="preserve">Tulos</w:t>
      </w:r>
    </w:p>
    <w:p>
      <w:r>
        <w:t xml:space="preserve">Vuonna 1845 kauppias Oliver Hale ja hänen uusi vaimonsa ovat palaamassa New Yorkista Kaliforniaan. New Orleansin musiikkisalissa he tapaavat viihdetaiteilijan, joka käyttää taiteilijanimeä Florinda Grove, ja ystävystyvät hänen kanssaan. Tanssisalilaulaja on itse asiassa pakosalla New Yorkin poliisia, sillä häntä etsitään murhasta, johon hän väittää olevansa syytön. Halesit uskovat hänen tarinansa ja auttavat häntä pakenemaan kaupungista lesken varjolla St. Louisiin matkalla olevalla jokilaivalla. Vastanaineet pääsevät New Mexicoon, jossa he aikovat liittyä Kaliforniaan matkalla olevaan vaunujunaan. Santa Fessä Halesit törmäävät jälleen viihdetaiteilija Florindaan. Oliver Halen ollessa lyhyellä liikematkalla kaupunkiin saapuu hänen veljensä Charles Halen lähettiläs, joka tuo mukanaan erikoiskirjeen Charlesilta. Kirjeessä Charles kertoo, että varakkaan maanomistajan tytär Carmelita Velasco väittää olevansa raskaana Oliversin lapselle ja että hän perheineen odottaa Oliverin tekevän oikean ja kunniallisen teon ja menevän hänen kanssaan naimisiin. Valitettavasti kirje saapuu Oliverille liian myöhään, sillä hän on jo naimisissa newyorkilaisen Garnetin kanssa. Kieltäytymällä menemästä naimisiin Carmelitan kanssa Oliver ottaa riskin, että koko Velascon perhe loukkaantuu. Kaiken kukkuraksi Carmelita Velascon myötäjäiset koostuvat suuresta espanjalaisesta maa-alueesta, jota Charles Hale himoitsee. Päiviä myöhemmin Oliver Hale, hänen vaimonsa Garnet ja heidän uusi ystävänsä Florinda liittyvät Los Angelesiin matkalla olevaan vaunujunaan. Miten Oliver pääsee ulos tästä ahtaasta tilanteesta ja sovittaa perheensä Velascon perheen kanssa ja säilyttää samalla heidän kunniansa?</w:t>
      </w:r>
    </w:p>
    <w:p>
      <w:r>
        <w:rPr>
          <w:b/>
        </w:rPr>
        <w:t xml:space="preserve">Esimerkki 1.2887</w:t>
      </w:r>
    </w:p>
    <w:p>
      <w:r>
        <w:t xml:space="preserve">Fakta1: entinen sotilaslääkäri on ottanut menestyksekkään vastaanoton isältään, Fakta2: Yukio on arvostettu nuori lääkäri, jolla on menestyksekäs vastaanotto ja Rin, Fakta3: ainoa ongelma on, että hän kärsii muistinmenetyksestä, Fakta4: asiat alkavat hajota, Fakta5: Bent ottaa elämän ja vaimon hallintaansa.</w:t>
      </w:r>
    </w:p>
    <w:p>
      <w:r>
        <w:rPr>
          <w:b/>
        </w:rPr>
        <w:t xml:space="preserve">Tulos</w:t>
      </w:r>
    </w:p>
    <w:p>
      <w:r>
        <w:t xml:space="preserve">Tokio. 1910. Tohtori Daitokuji Yukio Masahiro Motoki, entinen sotilaslääkäri, joka on ottanut isältään haltuunsa menestyksekkään vastaanoton ja hoitaa ruton uhreja, elää hurmaavaa elämää: hän on arvostettu nuori lääkäri, jolla on menestyksekäs vastaanotto ja kaunis vaimo Rin Ryo. Hänen ainoa ongelmansa on, että tämä kärsii muistinmenetyksestä, ja hänen menneisyytensä on tuntematon. Asiat alkavat kuitenkin hajota. Molemmat hänen vanhempansa kuolevat yhtäkkiä, ja heidät tappaa salaperäinen muukalainen, joka näyttää aivan häneltä itseltään. Hänen suhteensa vaimoonsa huononee, kun hän päättää parantaa pormestaria läheisten ghettojen köyhien asukkaiden sijaan. Eristäytyneenä sukulaisistaan hän kohtaa eräänä päivänä salaperäisen muukalaisen, joka osoittautuu hänen kauan kadoksissa olleeksi hylätyksi kaksosekseen, Sutekichi jälleen Motokiksi. Kostonhimoisesti Sutekichi heittää hänet puutarhakaivoon ja ottaa haltuunsa hänen elämänsä ja vaimonsa. Lopullinen konflikti veljesten välillä toteutuu, kun Yukio, joka on pakotettu eläimelliseen elämään kaivossa, ilmestyy takaisin, mikä saa aikaan veljesten välisen taistelun saman naisen rakkaudesta, sillä Yukion roolin ottaessaan käy ilmi, että Rin oli itse asiassa ollut aikoinaan Sutekichin rakastaja.</w:t>
      </w:r>
    </w:p>
    <w:p>
      <w:r>
        <w:rPr>
          <w:b/>
        </w:rPr>
        <w:t xml:space="preserve">Esimerkki 1.2888</w:t>
      </w:r>
    </w:p>
    <w:p>
      <w:r>
        <w:t xml:space="preserve">Fakta1: Fakta2: Anandaraj kuolee Siddharthin lyömään krikettipalloon: Fakta3: Lara on rakastunut Siddharthiin, Fakta4: ponnistelut johtavat bordellin ratsiaan ja ministeriin, Fakta5: Nassar on murhan todistaja.</w:t>
      </w:r>
    </w:p>
    <w:p>
      <w:r>
        <w:rPr>
          <w:b/>
        </w:rPr>
        <w:t xml:space="preserve">Tulos</w:t>
      </w:r>
    </w:p>
    <w:p>
      <w:r>
        <w:t xml:space="preserve">Anandaraj, joka puolustaa raiskaajia ja murhaajia, kuolee Siddharth Arjun Sarjan lyömään krikettipalloon. Siddharth on S. Ve:n omistaman viiden tähden hotellin GM. Shekher. Shekherin tytär on Lara Lara Dutta, joka esitellään laululla. Hän tulee ulkomailta isänsä hotelliin, mutta vain harjoittelijaksi macho GM:n alaisuuteen. Lara on hetkessä rakastunut Siddharthiin. Nyt on duettojen aika. Laran ystävä Prakash Karan kampanjoi julkisten asioiden puolesta. Hänen ponnistelunsa johtavat bordelliratsiaan ja ministerin pidätykseen. Ministerin roistot tappavat Prakashin ja Siddharth on silminnäkijä. Siddharth kieltäytyy todistamasta ja Lara jättää hänet. Charan Raj anoo tappajan puolesta ja päästää hänet vapaaksi. Siddharth tyrmää Charan Rajin. Nassar, sotilasupseeri, on murhan silminnäkijä. Nassar jopa lykkää sydänleikkaustaan, kunnes murhaaja saadaan kiinni. Siddharth kertoo nyt tarinansa siitä, miksi hän jahtaa asianajajia, jotka puolustavat pahiksia. Nassar luopuu tehtävästään. Seuraavaksi Devan ottaa toimeksiannon raiskaajan puolesta, ja hänkin tapetaan. Seuraavaksi on vuorossa Raghuvaran, joka tulee Delhistä. Yllätysmomentti on, että Raghuvaran on Siddharthin lanko. Raghuvaranin vaimo on Siddharthin kauan kadoksissa ollut sisko. Nyt veljesten ja siskojen väliset tunteet pääsevät oikeuksiinsa. Lopulta tarina päättyy siihen, että Siddharth ampuu Raghuvaranin kuoliaaksi oikeuden tiloissa. Poliisi avaa tulen ja sivulliset muodostavat ihmismuurin ja heitä ammutaan. Siddharth kertoo tv-ryhmälle, kuinka hänen tehtävänsä on levinnyt massoihin.</w:t>
      </w:r>
    </w:p>
    <w:p>
      <w:r>
        <w:rPr>
          <w:b/>
        </w:rPr>
        <w:t xml:space="preserve">Esimerkki 1.2889</w:t>
      </w:r>
    </w:p>
    <w:p>
      <w:r>
        <w:t xml:space="preserve">Fakta1: Raghava valmistautuu siviilipalvelustutkintoon, Fakta2: Kumari vaihtaa paikkaa Rajaramin taloon, Fakta3: Rajaram joutuu vankilaan rahan takia, Fakta4: veljen kuolema ja tiedustelut, kuka oli vastuussa kuolemasta, Fakta5: Ekambaram ja Kanakambaram murhasivat jopa ystäviä.</w:t>
      </w:r>
    </w:p>
    <w:p>
      <w:r>
        <w:rPr>
          <w:b/>
        </w:rPr>
        <w:t xml:space="preserve">Tulos</w:t>
      </w:r>
    </w:p>
    <w:p>
      <w:r>
        <w:t xml:space="preserve">Raghupathi Murali Mohan, Raghava Sarath Kumar ja Rajaram Chiranjeevi ovat veljeksiä. Raghupathi on perheen ainoa elättäjä, Raghava valmistautuu siviilipalvelustutkintoon ja Rajaram on työtön. Rajaram ja hänen neljä ystäväänsä muodostavat jengin ja etsivät päivittäin töitä. He vaeltavat kaupungilla keskiyöhön asti. Rajaram tulee kotiin keskiyöllä ja nukkuu iltapäivään asti; hänen isoäitinsä Sabari Nirmalamma huutaa hänen vastuuttomuudestaan ja huolimattomuudestaan. Eräänä päivänä Rajaram pakottaa Kanya Kumari Vijayashantin lähtemään talosta maksua vastaan, koska hän ei maksa vuokraa talolle. Tämän jälkeen hän vaihtaa paikkansa Rajaramin taloon. Eräässä tilanteessa Rajaram menee vankilaan rahan takia, koska Raghava tarvitsee rahaa, koska hän haluaa lähteä Delhiin IAS-valmistautumista varten. Ekambaram Raogopal Rao ja hänen veljensä Kanakambaram Anandaraj tappavat Raghupathin, kun tämä teki poliisille rikosilmoituksen todistamastaan murhasta. Rajaram oli vielä vankilassa, kun tämä tapahtui, mutta hänen ystävänsä tietävät, miten Raghupathi kuoli. Rajaram luulee, että hänen veljensä kuolema oli onnettomuus. Raghavasta tulee IAS-virkamies ja hän menee naimisiin Latha Sumalathan kanssa, mikä oli Ekambaramin ja Kanakambaramin suunnittelema juoni, jotta he voisivat välttyä rikosoikeudenkäynneiltä hänen tuellaan. Latha vihaa Raghavan perheenjäseniä. Kanya Kumari rakastaa Rajaramia ja hänen perheenjäseniään. Samaan aikaan Rajaram saa tietää veljensä kuolemasta ja tiedustelee, kuka oli vastuussa tämän kuolemasta. Ekambaram ja Kanakambaram murhasivat tuolloin myös hänen ystävänsä. He lavastavat Rajaramin syylliseksi ystäviensä murhaan, ja Raghava hylkää hänet. Kanya Kumarin avulla Rajaram pakenee vankilasta, ja Kanya paljastaa olevansa Ekambaramin tytär. Hän karkasi kotoa isänsä tapettua hänen äitinsä ja alkoi muuttaa muiden ihmisten taloihin. Kuultuaan tämän Rajaram ihastuu myös Kanya Kumariin. Elokuva päättyy siihen, että Rajaram kostaa tappamalla roistot.</w:t>
      </w:r>
    </w:p>
    <w:p>
      <w:r>
        <w:rPr>
          <w:b/>
        </w:rPr>
        <w:t xml:space="preserve">Esimerkki 1.2890</w:t>
      </w:r>
    </w:p>
    <w:p>
      <w:r>
        <w:t xml:space="preserve">Fakta1: Fakta2: tehdas suljetaan työvoimaongelmien vuoksi, Fakta3: Anand hakee työtä Rajuilta, Fakta4: Rajun entinen työkaveri auttoi häntä saamaan töitä aiemmasta vanhasta tehtaasta, Fakta5: Anandin täti antaa Rajuille oikeudellisen huomautuksen, jossa hän vaatii osuutta omaisuudesta Radhalle.</w:t>
      </w:r>
    </w:p>
    <w:p>
      <w:r>
        <w:rPr>
          <w:b/>
        </w:rPr>
        <w:t xml:space="preserve">Tulos</w:t>
      </w:r>
    </w:p>
    <w:p>
      <w:r>
        <w:t xml:space="preserve">Rajasekharan alias Raju tulee vanhempiensa kuoleman jälkeen nuoremman sisarensa Radhan huoltajaksi. Sisarukset rakastavat, huolehtivat ja ihailevat toisiaan ja ovat erottamattomat. Kun tehdas, jossa Raju työskentelee, suljetaan työvoimaongelmien vuoksi ja Raju on masentunut, Radha antaa hänelle 1000 kruunua, jotka hän oli ansainnut ja säästänyt leluja tekemällä. Raju neuvoo häntä käyttämään tämän rahan siemenpääomana ja aloittamaan oman leluyrityksen. Kuuliainen veli noudattaa siskonsa neuvoa, perustaa yrityksen ja rikastuu lyhyessä ajassa. Rajun entinen työkaveri Anand, joka aiemmin auttoi häntä saamaan töitä Rajun vanhasta tehtaasta, on työtön ja lähestyy Rajua työn perässä. Raju palkkaa hänet konserniinsa, ja ajan kuluessa Anand ja Radha rakastuvat toisiinsa. Raju, joka on hyvin omistushaluinen siskostaan, suuttuu Anandille, koska hän tuntee tulleensa petetyksi. Koska hän kuitenkin tietää, miten kiihkeästi Radha rakastaa Anandia, hän järjestää heidän häänsä. Häiden jälkeen Anand muuttaa tätinsä ja serkkunsa kanssa Rajun taloon. Raju menee naimisiin lääkärin Malathyn kanssa Radhan ehdotuksesta. He kaikki asuvat edelleen saman katon alla, ja syntyy useita väärinkäsityksiä. Anandin täti käyttää jokaista tilaisuutta hyväkseen laajentaakseen kuilua Malathyn ja Radhan sekä Radhan ja Anandin välillä. Koska Raju ei pysty todistamaan Radhan ongelmia, hän muuttaa vaimonsa kanssa pois talosta. Radhan välityksellä Anandin täti toimittaa Rajuille oikeudellisen ilmoituksen, jossa hän vaatii Radhaa saamaan osuuden kiinteistöstä. Malathy tekee vastahakemuksen, ja oikeus takavarikoi kiinteistön, kunnes asia on ratkaistu. Koska Raju ei pysty näkemään Radhan kärsimyksiä, hän vetää asian takaisin. Perheet eivät vieläkään yhdisty. Radha synnyttää tytön ja Malathy pojan. Lapsen syntymän jälkeen Malathy lähtee ulkomaille jatko-opintoihin ja jättää lapsen Rajun luokse. Koska Raju ei kestä eroa siskostaan eikä saa mielenrauhaa, hän lähtee pyhiinvaellusmatkalle useiksi kuukausiksi. Hän palaa Diwali-päivänä ja menee tapaamaan Radhaa, mutta Anandin täti kieltää häneltä pääsyn. Paluumatkalla hän pelastaa pienen tytön polttopullojen aiheuttamilta palovammoilta ja menettää samalla näkönsä. Hän joutuu sairaalaan, ja Radha kiirehtii sairaalaan tapaamaan veljeään. Raju saa tietää, että tyttö, jonka hän pelasti, ei ole kukaan muu kuin hänen veljentyttärensä. Koska hän ei pysty selviytymään kyvyttömyydestään nähdä heitä, hän kuolee; myös Radha kuolee pitämällä häntä kädestä kiinni. Kaksikosta tulee veljesten ja sisarten suhteen ruumiillistuma. Kuoleman varjossa lapset yhdistyvät ja hakevat taivaallista siunausta.</w:t>
      </w:r>
    </w:p>
    <w:p>
      <w:r>
        <w:rPr>
          <w:b/>
        </w:rPr>
        <w:t xml:space="preserve">Esimerkki 1.2891</w:t>
      </w:r>
    </w:p>
    <w:p>
      <w:r>
        <w:t xml:space="preserve">Fakta1: Fakta2: Marlin nolaa Nemon koulun ensimmäisenä päivänä: Fakta3: hammaslääkärin Darla on tappanut edellisen kalan, joka on annettu hänelle, Fakta4: Dory muistaa osoitteen omasta epäuskosta, Fakta5: merikilpikonna nimeltä ottaa Marlinin ja Dory Itä-Australian virralla.</w:t>
      </w:r>
    </w:p>
    <w:p>
      <w:r>
        <w:rPr>
          <w:b/>
        </w:rPr>
        <w:t xml:space="preserve">Tulos</w:t>
      </w:r>
    </w:p>
    <w:p>
      <w:r>
        <w:t xml:space="preserve">Kaksi klovnikalaa, Marlin ja Coral, ihailevat uutta kotiaan Suurella valliriutalla Australiassa ja 400 munan poikasta. Lyhyen leikkitaistelun jälkeen ne huomaavat nälkäisen barrakudan tuijottavan niitä. Coral yrittää pelastaa munat, mutta barrakuda hyökkää ja tyrmää Marlinin tajuttomaksi. Kun Marlin herää, hän huomaa, että Barrakuda on syönyt Coralin ja kaikki munat yhtä lukuun ottamatta; Marlin antaa viimeiselle munalle nimen Nemo. Ensimmäisenä koulupäivänä Marlin nolaa Nemon luokkaretkellä. Marlinin puhuessa opettajalle, herra Raylle, Nemo hiipii riutalta kohti venettä, ja sukeltaja ottaa hänet kiinni. Kun vene lähtee, yksi sukeltajista pudottaa vahingossa sukellusmaskinsa laidan yli. Marlin lähtee veneen perään ja tapaa Doryn, sinitiaisen, joka kärsii lyhytkestoisesta muistinmenetyksestä. Marlin ja Dory tapaavat haiklaanin, Brucen, Ankkurin ja Chumin, jotka väittävät olevansa kasvissyöjiä. Marlin löytää sukeltajan maskin ja huomaa siihen kirjoitetun osoitteen. Kun hän riitelee Doryn kanssa ja aiheuttaa vahingossa nenäverenvuodon, veri saa Brucen menettämään itsehillintänsä ja ajautumaan väkivaltaiseen syömishulluuteen. Kaksikko pakenee Brucea. Sillä välin Nemo joutuu hammaslääkärin vastaanotolla olevaan akvaarioon, jossa hän tapaa Gillin johtaman Tankkijengin. He saavat tietää, että Nemo on tarkoitus antaa hammaslääkärin veljentyttärelle Darlalle, joka on tappanut aiemmat hänelle annetut kalat. Gill keksii pakosuunnitelman: tukkii tankin suodattimen kivellä, jotta hammaslääkäri laittaa kalat muovipusseihin tankin puhdistamiseksi, ja rullaa sitten ikkunasta ulos ja satamaan. Nemo yrittää tukkia suodattimen, mutta epäonnistuu ja melkein kuolee samalla. Kun naamari putoaa syvänmeren kaivantoon, Dory ja Marlin kamppailevat paetakseen kaivannossa olevaa särkikalaa. Dory löytää sukellusmaskin ja lukee osoitteeksi 42 Wallaby Way, Sydney. Kun Dory on lukenut maskin osoitteen loppuun, Marlin saa merikrotin kiinni maskin okulaarin avulla. Omaksi epäuskokseen Dory muistaa osoitteen itsestään huolimatta lyhytaikaisesta muistinmenetyksestään. Kun Marlin ja Dory ovat saaneet ohjeet Sydneyhin kuukalojen parvelta, he törmäävät meduusakukintoon, joka vangitsee heidät ansaan ja pistää heidät melkein kuoliaaksi. Marlin menettää tajuntansa ja herää Crush-nimisen merikilpikonnan selässä, joka vie Marlinin ja Doryn Itä-Australian virran mukana. Marlin kertoo yksityiskohtia pitkästä matkastaan Doryn ja ryhmän nuorten merikilpikonnien kanssa, joita johtaa Squirt, Crushin poika. Uutiset hänen etsinnästään leviävät valtameressä. Lähellä satamaa Nigel-niminen pelikaani lentää hammaslääkärin vastaanotolle ja tuo uutisia Marlinin yrityksistä. Innostuneena Nemo tekee toisen yrityksen suodattimen tukkimiseksi. Se onnistuu, mutta hammaslääkäri asentaa uuden huipputeknologisen suodattimen ennen kuin ne pääsevät pakoon. Kun Marlin ja Dory ovat lähteneet virrasta, sinivalas nielaisee heidät. Valaan suussa Marlin yrittää epätoivoisesti paeta, kun taas Dory kommunikoi valaan kanssa, joka kuljettaa heidät Sydneyn satamaan ja karkottaa heidät puhallusaukkonsa kautta. He tapaavat Nigelin, ja autettuaan parin pakenemaan valtavaa lokki-parvea hän vie heidät hammaslääkärin vastaanotolle. Darla on juuri saapunut, ja hammaslääkäri ojentaa Nemon hänelle. Nemo esittää kuollutta pelastaakseen itsensä, kun Nigel saapuu paikalle, mikä saa Darlan huutamaan. Nähtyään Nemon Marlin erehtyy uskomaan, että tämä on kuollut. Kun hammaslääkäri heittää Nigelin väkivaltaisesti ulos, Gill auttaa Nemoa pakenemaan mereen johtavaan viemäriin. Masentuneena Marlin jättää Doryn ja alkaa uida kotiin. Dory tapaa Nemon, kun tämä pääsee mereen, mutta hän on menettänyt muistinsa. Lopulta Doryn muisti palaa, kun hän lukee sanan Sydney viemäriputkesta. Hän tapaa Nemon ja Marlinin, mutta jää kiinni kalaverkkoon, jossa on särkikalaparvi. Nemo menee verkkoon ja käskee ryhmän uida alaspäin, jotta verkko rikkoutuisi ja he pääsisivät pakoon. Kotiin palattuaan Marlin ja Dory katsovat ylpeinä, kuinka herra Ray kantaa Nemon ja hänen ystävänsä kouluun. Ennen lopputekstejä suodatin hajoaa, ja säiliökalat pakenevat säiliöstä satamaan, mutta huomaavat olevansa yhä muovipusseissaan.</w:t>
      </w:r>
    </w:p>
    <w:p>
      <w:r>
        <w:rPr>
          <w:b/>
        </w:rPr>
        <w:t xml:space="preserve">Esimerkki 1.2892</w:t>
      </w:r>
    </w:p>
    <w:p>
      <w:r>
        <w:t xml:space="preserve">Fakta1: elokuva alkaa otsikkokortilla, Fakta2: Fakta3: ihminen on pyrkinyt löytämään lohtua, lohtua ja maallisia nautintoja oman luomistyönsä keinotekoisesta maailmasta, Fakta4: Fairbanksin hahmo Steve Drexel ajautuu autiolle saarelle, Fakta5: miesten käskystä vedonlyönti päähenkilöä vastaan.</w:t>
      </w:r>
    </w:p>
    <w:p>
      <w:r>
        <w:rPr>
          <w:b/>
        </w:rPr>
        <w:t xml:space="preserve">Tulos</w:t>
      </w:r>
    </w:p>
    <w:p>
      <w:r>
        <w:t xml:space="preserve">Elokuva alkaa otsikkokortilla, jossa lukee Siitä lähtien, kun Aatami ja Eeva karkotettiin Eedenin puutarhasta, ihminen on turhaan yrittänyt löytää lohtua, lohtua ja maallisia nautintoja itse luomastaan keinotekoisesta maailmasta. Aikojen saatossa jokaisella ihmisellä on ollut ikuinen perintönä halu kääntää selkänsä niin sanotulle sivilisaatiolle, palata takaisin luontoon ja nauttia alkukantaisen paratiisin loistosta ja vapaudesta. Fairbanksin hahmo Steve Drexel päätyy vapaaehtoisesti autiolle saarelle vedonlyönnin vuoksi. Hän aikoo luoda sivilisaation uudelleen New Yorkin muodossa ja kaivertaa viidakosta viihtyisän kodin, jossa on kyltti, jossa lukee 52nd Street ja Park Avenue. Drexel saa seurakseen koiransa, ja hänen ystävikseen syntyperäinen apina, papukaija ja villivuohi, joka jää kiinni yhteen hänen ansoistaan. Hän yrittää kasvattaa päänmetsästäjä-intiaania Robinson Crusoesta tutuksi tulleeksi Perjantai-ihmiseksi, mutta epäonnistuu, kun alkuasukas karkaa. Näyttelijä Maria Alban näyttelemä nainen pakenee naapurisaarella avioliittoa, jota hän ei halua, ja jää loukkuun yhteen hänen laitteistaan. Mies nimeää hänet lauantaiksi, ja hänestä tulee elokuvan rakkauden kohde. Yrittäessään kommunikoida lauantain kanssa hän kokeilee saksaa, espanjaa ja sitten possulatinaa. Elokuvan aikana Saturday oppii hitaasti alkeellisen englannin. Lopulta läheisen saaren alkuasukkaat hyökkäävät Fairbanksin asutukseen päähenkilöä vastaan lyöneiden miesten käskystä. Sankari voittaa vihamieliset alkuasukkaat juuri kun hänen ystävänsä saapuvat paikalle, ja hän voittaa vedon. Sattumalta heidän saapuessaan paikalle saapuu ja hyökkää erillinen alkuperäisasukkaiden sotajoukko, jota kutsutaan päänmetsästäjiksi. Steve Drexel harhauttaa heidät, kun hänen ystävänsä pelastavat hänen eläimensä ja suuntaavat jahdille. Vaikean takaa-ajon jälkeen hän pääsee pakenemaan ystäviensä, eläintensä ja lauantain tytön kanssa jahdilla, joka toi hänet sinne. Hän vie tytön takaisin New Yorkiin, jossa tämä esiintyy Ziegfeld Folliesissa arvostavalle yleisölle.</w:t>
      </w:r>
    </w:p>
    <w:p>
      <w:r>
        <w:rPr>
          <w:b/>
        </w:rPr>
        <w:t xml:space="preserve">Esimerkki 1.2893</w:t>
      </w:r>
    </w:p>
    <w:p>
      <w:r>
        <w:t xml:space="preserve">Fakta1: Fakta2: Muthu valmistelee suurta juhlaa kylässä Mariamman aviomiehen ja nuoremman veljen taloudellisen avun avulla: Rajadurai omistajana on temppeleitä avaimet ja hyötyä kylän temppeleitä, Fakta3: Muthu 's perhe tuella kyläläiset valittaa Rajadurai, Fakta4: Muthu 's lanko Sen jälkeen ottaa on tappanut Rajadurai 's kätyri kosto, Fakta5: Rajadurai haluaa kosto tuhota Muthu 's dynastia</w:t>
      </w:r>
    </w:p>
    <w:p>
      <w:r>
        <w:rPr>
          <w:b/>
        </w:rPr>
        <w:t xml:space="preserve">Tulos</w:t>
      </w:r>
    </w:p>
    <w:p>
      <w:r>
        <w:t xml:space="preserve">Mariamma on ollut naimisissa useita vuosia, mutta hänellä ei ole lapsia, ja hän pelkää, että heidän dynastiansa katoaa. Välttääkseen tämän Mariamma, hänen miehensä ja nuorempi veljensä Muthu valmistelevat kyläänsä suuren juhlan kylän rikkaan miehen Rajadurai R. Sarathkumarin taloudellisella avustuksella. Sillä välin Kaveri Vaidehi ja Muthu Nizhalgal Ravi rakastuvat toisiinsa, mutta Rajadurai pitää silmällä Kaveria. Koska Rajadurai on kylän temppeleiden omistaja, hänellä on temppeleiden avaimet ja hän hyötyy laittomasti lahjoituksista. Festivaalin jälkeen Rajadurai pettää kyläläiset valehtelemalla, että temppelit aiheuttivat hänelle suuria tappioita. Niinpä Muthusin perhe valittaa kyläläisten tuella Rajaduraista. He saavat tuomioistuimelta myönteisen päätöksen. Tämän jälkeen Rajadurain kätyri tappaa Muthuksen lankomiehen kostoksi. Muthu ja Kaveri menevät lopulta naimisiin. Muutamaa kuukautta myöhemmin Kaveri tulee raskaaksi. Rajadurai haluaa kostaa ja tuhota Muthun dynastian. Se, mitä myöhemmin tapahtuu, on tarinan ydin.</w:t>
      </w:r>
    </w:p>
    <w:p>
      <w:r>
        <w:rPr>
          <w:b/>
        </w:rPr>
        <w:t xml:space="preserve">Esimerkki 1.2894</w:t>
      </w:r>
    </w:p>
    <w:p>
      <w:r>
        <w:t xml:space="preserve">Fakta1: Fakta2: Mike on yksinäinen nuori poika, joka vaeltaa Etelä-Australian Coorongin hurjalla autiolla rannikolla lähellä Murray-joen suuta: Tom asuu eristyksissä hiekkadyyneillä eteläistä valtamerta vastapäätä, Fakta3: Sormiluu-nimet värväävät lapsen apua, Fakta4: lintu muodostaa syvän siteen poikaan, Fakta5: Percival joutuu ankka-ampujien ampumaksi.</w:t>
      </w:r>
    </w:p>
    <w:p>
      <w:r>
        <w:rPr>
          <w:b/>
        </w:rPr>
        <w:t xml:space="preserve">Tulos</w:t>
      </w:r>
    </w:p>
    <w:p>
      <w:r>
        <w:t xml:space="preserve">Mike Greg Rowe on yksinäinen nuori poika, joka vaeltaa Etelä-Australian Coorongin hurjan autiolla rannikolla, lähellä Murray-joen suuta. Hän ja hänen erakoitunut isänsä Hide Away Tom Peter Cummins asuvat syrjäisillä hiekkadyyneillä eteläistä valtamerta vasten. Ystävyyttä etsiessään Mike tapaa erämaassa toisen erakoituneen, Fingerbone Bill David Gulpililin, heimokansastaan vieraantuneen aboriginaalimiehen. Fingerbone antaa Mikelle nimen Storm Boy ja pyytää lasta auttamaan kolmen orvoksi jääneen pelikaanin poikasen hoidossa. Lopulta Miken isä vaatii häntä vapauttamaan aikuiset linnut takaisin luontoon. Yksi tietty pelikaani, jonka Mike on nimennyt Percivaliksi, palaa kuitenkin takaisin. Lintu muodostaa syvän siteen poikaan, kunnes sorsalintujen ampujat valitettavasti ampuvat herra Percivalin. Fingerbone Billin viisaan opastuksen avulla Mike oppii elämän kiertokulun, ja lopulta isä antaa hänelle luvan käydä ensimmäistä kertaa koulua läheisessä kylässä.</w:t>
      </w:r>
    </w:p>
    <w:p>
      <w:r>
        <w:rPr>
          <w:b/>
        </w:rPr>
        <w:t xml:space="preserve">Esimerkki 1.2895</w:t>
      </w:r>
    </w:p>
    <w:p>
      <w:r>
        <w:t xml:space="preserve">Fakta1: Fakta2: miehet aiheuttavat ongelmia siskolle, Fakta3: jalka murtui avunpyynnöistä huolimatta, Fakta4: tajuton äiti suljettiin palavaan rakennukseen pelon vuoksi, Fakta5: jonka elämäntavoite on mennä naimisiin henkilön kanssa, jolla on orpo suurperhe.</w:t>
      </w:r>
    </w:p>
    <w:p>
      <w:r>
        <w:rPr>
          <w:b/>
        </w:rPr>
        <w:t xml:space="preserve">Tulos</w:t>
      </w:r>
    </w:p>
    <w:p>
      <w:r>
        <w:t xml:space="preserve">Elokuva alkaa, kun Thiruthani Bharath hakkaa miehiä, jotka aiheuttavat ongelmia hänen siskolleen Diwalin juhlimisen vuoksi. Duraipandi Rajkiran, entinen sotilasupseeri, seuraa ylpeänä tappelua yhdessä monien muiden kanssa. Duraipandi kuitenkin raivostuu, kun Thiruthani kieltäytyy pelastamasta erästä urheilijaa, jonka jalka on murtunut, vaikka tämä on pyytänyt apua. Thiruthani perustelee tekoaan sillä, että kaikki katsoivat vierestä, kun hänen tajuton äitinsä jätettiin lukkojen taakse palavaan rakennukseen, koska he pelkäsivät, että paikalliset rähinöitsijät tappaisivat heidät. Samaan aikaan Thiruthani ihastuu Sugeesha Sunainaan, orpoon, jonka elämäntavoite on mennä naimisiin suurperheellisen henkilön kanssa. Pian Thiruthani joutuu onnettomuuteen, joka aiheuttaa vakavia vaurioita hänen kalloonsa. Hoitava lääkäri kertoo hänelle yksityisesti, että hän eläisi enää 6 kuukautta. Hän ei kestä ajatusta siitä, että hänen perheensä masentuisi hänen kuoltuaan, ja hän alkaa olla heille ankara, koska uskoo, että tämä saisi heidät vihaamaan häntä. Kun Duraipandi näkee tämän, hän neuvoo Duraipandia tappamaan paikalliset rähinöitsijät, jotta kaikki voisivat elää rauhassa ja jotta hän ei joutuisi vankilaan kuollessaan. Ajan myötä Thiruthanista tulee yksi etsityimmistä rikollisista. Tästä uutisesta järkyttyneenä lääkäri ilmoittaa Thiruthanille, että hän valehteli vain Duraipandin pyynnöstä. Raivoissaan Thiruthani lähestyy Duraipandia vain saadakseen tietää, että tämä on menettänyt toisen jalkansa armeijassa. Huipentumassa Duraipandi ottaa vastuun murhista, sillä kukaan ei ole nähnyt Thiruthania siinä vaiheessa, kun hänet ammutaan.</w:t>
      </w:r>
    </w:p>
    <w:p>
      <w:r>
        <w:rPr>
          <w:b/>
        </w:rPr>
        <w:t xml:space="preserve">Esimerkki 1.2896</w:t>
      </w:r>
    </w:p>
    <w:p>
      <w:r>
        <w:t xml:space="preserve">Fakta1: puu kimpoaa Tomin päähän ja vie hänet eteenpäin, Fakta2: Fakta3: Tom käyttää tikkaita, Jerry ja Cuckoo kättelevät toisiaan, Fakta4: Jerry ja Jerry lyövät molemmat kirkonkelloa, Fakta5: Cuckoo ja Jerry kääntävät linnunpöntön katon, jolloin Tom lentää nauloihin ja putoaa lampeen.</w:t>
      </w:r>
    </w:p>
    <w:p>
      <w:r>
        <w:rPr>
          <w:b/>
        </w:rPr>
        <w:t xml:space="preserve">Tulos</w:t>
      </w:r>
    </w:p>
    <w:p>
      <w:r>
        <w:t xml:space="preserve">Tom yrittää vangita nukkuvan Käki, mutta Jerry kompastuu häneen, ja häkki kaatuu puuhun, jolloin Käki herää. Tomin jahdatessa Jerryä, Käki pelastaa Jerryn vetämällä kuivausköyttä, joka sotkee Tomin. Tom jahtaa sitten Cuckoota kirveen kanssa, mutta epäonnistuu ja leikkaa palasiksi alas puusta, joka usein kimpoaa Tomin päähän ja kuljettaa häntä. Cuckoo pyytää Jerryä liittymään häneen linnunpönttöönsä; Tom tulee perässä, mutta Cuckoo antaa hänelle 2 000 kilon painon työntää hänet sukeltamaan. Kun Jerry ja Cuckoo kättelevät, Tom käyttää tikkaita kiivetäkseen jälleen ylös, mutta Cuckoo sytyttää tikkaat tuleen ja lähettää Tomin jälleen putoamaan. Tom käyttää keinua, mutta Jerry ja Cuckoo hyppäävät hänen käsiensä päälle. Tom yrittää sitten seiväshyppyä linnunpönttöön, mutta Kakku käyttää rullaluistinta ja heittää Tomin törmäämään läheiseen taloon, jossa hän jää roikkumaan vyötärölle. Sitten Tom kuitenkin huomaa, että hän voi käyttää vyötä lentämiseen, mikä on hänen ilokseen, ja päättää käyttää sitä päästäkseen tasavertaiseen pelikenttään Jerryä ja Cuckoota vastaan. Törmättyään postilaatikkoon Tom oppii matkustamaan ilmassa, hyppää talon katolta ja lentää linnunpöntön ympäri, Jerryn järkytykseksi. Jerry herättää Cuckoon, joka kieltäytyy uskomasta Jerryä, mutta on myös järkyttynyt nähdessään Tomin lentävän. Tom lentää Cuckoon perässä, mutta molemmat törmäävät kirkonkelloon. Käki ja Jerry kääntävät sitten linnunpöntön katon ylösalaisin, jolloin Tom lentää nauloihin ja putoaa lampeen. Jerry lähtee ulos linnunpöntöstä, mutta Tom saa hänet kiinni. Tämän nähdessään Käki irrottaa Tomin siivet ja tarttuu Jerryyn, jolloin Tom putoaa puun läpi. Käki kantaa Jerryn pois Tomin jahdatessa heitä takaa-ajossa, mutta junatunnelista tulee yhtäkkiä juna, joka paiskaa Tomin tasoristeyksen opastimeen. Tomista tulee junan perukki, jotta juna pääsee läpi, ja junassa Jerry ja Kuukka kättelevät jälleen.</w:t>
      </w:r>
    </w:p>
    <w:p>
      <w:r>
        <w:rPr>
          <w:b/>
        </w:rPr>
        <w:t xml:space="preserve">Esimerkki 1.2897</w:t>
      </w:r>
    </w:p>
    <w:p>
      <w:r>
        <w:t xml:space="preserve">Fakta1: Khogiram Gwala Ritu Gwala ja Pinu ja Rimzim.Heillä ei ole tarpeeksi rahaa univormuun tai kenkiin, Fakta2: Fakta3: Rimzim ei voi mennä kouluun ilman kenkiä, Fakta4: molemmat Gwalat jakavat saman kenkäjärjestelmän, Fakta5: tyttö oli heittänyt vanhan kenkäparin pois.</w:t>
      </w:r>
    </w:p>
    <w:p>
      <w:r>
        <w:rPr>
          <w:b/>
        </w:rPr>
        <w:t xml:space="preserve">Tulos</w:t>
      </w:r>
    </w:p>
    <w:p>
      <w:r>
        <w:t xml:space="preserve">Khogiram Gwala, Ritu Gwala ja heidän lapsensa Pinu ja Rimzim.Heillä ei ole tarpeeksi rahaa koulupukuun tai kenkiin. Tilanne pahenee, kun Pinu kadottaa Rimzimin ainoat kengät vihanneskaupasta. Pinu kertoo Rimzimille kengistä ja pyytää häntä olemaan kertomatta äidille, joka suostuu. Rimzim ei voi mennä kouluun ilman kenkiä. He keksivät suunnitelman, jossa molemmat jakavat samat kengät. Rimzim käyttää niitä koulussa aamulla ja luovuttaa ne Pinuille keskipäivällä, jotta hän voi osallistua iltapäivän tunneille. Pinu joutuu kuitenkin aina vaikeuksiin koulussa odottaessaan, että Rimzim antaa kengät hänelle. Hän vie Pinun heidän kotiinsa näyttämään paikkaa ja he saavat selville, että perhe on heitä köyhempi. Päivää myöhemmin Rimzim ihastuu uuteen kiiltävään kenkäpariin, joka on saman köyhän tytön kengissä. Hän kysyy tytöltä, mitä tämä teki edellisellä kenkäparilla, ja kun hän saa tietää, että tyttö oli heittänyt vanhat kengät pois, hän pettyy suuresti. Väliaikaisesti rahaa epätoivoisesti tarvitseva Khogiram lainaa puutarhatyövälineitä ja lähtee Pinun kanssa kaupungin rikkaisiin esikaupunkeihin etsimään puutarhatöitä. He kokeilevat monia kartanoita, kunnes 6-vuotiaan tytön ja hänen isoäitinsä omistama kartano suostuu. Sillä aikaa kun Pinu leikkii 6-vuotiaan tytön kanssa, hänen isänsä tekee töitä. Samaan aikaan Pinu saa tietää koulujen välisestä maratonista, jossa yksi palkinnoista on pari kenkiä. Pinu osallistuu maratonkilpailuun siinä toivossa, että hän saisi kolmantena palkintona uudet lenkkarit, joiden ensimmäinen palkinto on voittajalle ilmainen koulutus lukion loppuun asti, jonka hän voisi vaihtaa tytön lenkkareihin ja antaa Rimzimille. Hän voittaa kilpailun vahingossa ja sijoittuu ensimmäiseksi. Hän on järkyttynyt ja itkee palkintokorokkeella katsoessaan epätoivoisena, kun kolmanneksi sijoittunut saa uudet lenkkarit. Elokuva päättyy siihen, että Rimzim saa tietää, ettei hän saa uutta kenkäparia, mutta elokuvan lopussa on nopea otos heidän isiensä polkupyörästä, jossa näkyy ilmeisesti punaiset kengät, joissa on punainen koristelu Rimzimille, ja toinen pari valkoisia koripallokenkiä, oletettavasti Pinu, jonka vanhat kengät olivat revenneet niin kovasta käytöstä.</w:t>
      </w:r>
    </w:p>
    <w:p>
      <w:r>
        <w:rPr>
          <w:b/>
        </w:rPr>
        <w:t xml:space="preserve">Esimerkki 1.2898</w:t>
      </w:r>
    </w:p>
    <w:p>
      <w:r>
        <w:t xml:space="preserve">Fakta1: kuoleva zamindar on siirretty kartanosta ulkorakennukseen, Fakta2: lesken elämää on vaivannut epäonni, Fakta3: kyläläiset syyttivät huonon näköistä nuorta tyttöä ensin isän ennenaikaisesta kuolemasta ja sitten äidin hylkäämisestä, Fakta4: Shanicharin varhainen avioliitto juoppo nimisen juoppoyhtiön kanssa loppuu äkillisesti, Fakta5: aviomies menehtyy kylämessuilla puhjenneeseen kulkutautiin.</w:t>
      </w:r>
    </w:p>
    <w:p>
      <w:r>
        <w:rPr>
          <w:b/>
        </w:rPr>
        <w:t xml:space="preserve">Tulos</w:t>
      </w:r>
    </w:p>
    <w:p>
      <w:r>
        <w:t xml:space="preserve">Kun kertomus alkaa, kuolemaisillaan oleva Barnan aavikkokylän zamindar Thakur käännös: maanomistaja Amjad Khan on siirretty kartanostaan ulkorakennukseen ja suorittaa godaanin riittiä eli lehmän lahjoittamista brahmanille. Ennakoidessaan välitöntä kuolemaansa ja tajutessaan, ettei kukaan hänen lähisukulaisistaan todennäköisesti sure häntä, hän kutsuu Bhikni Rakhee -nimisen rudaalin läheisestä kaupungista. Odottaessaan asiakkaansa kuolemaa Bhikni majoittuu tilapäisesti Shanichari Dimple Kapadian vaatimattomaan kotiin, lesken, jonka elämää on koetellut epäonni. Kyläläiset syyttävät huono-onnista nuorta tyttöä ensin isänsä ennenaikaisesta kuolemasta ja sitten siitä, että hänen äitinsä Peewli hylkäsi hänet ja lähti nautankilaisen kansanteatteriseurueen jäseneksi, ja hän on syntynyt lauantaina, epäonnisena päivänä, jota hallitsee pahantahtoinen planeetta Shanichar eli Saturnus. Myötätuntoiselle Bhiknille kerrottu tarina Shanicharin elämästä etenee sarjana takaumia. Shanicharin varhainen avioliitto juoppo Ganju-nimisen juopon kanssa päättyy äkillisesti, kun hänen miehensä menehtyy kylän messuilla puhjenneeseen ruttoon. Hänelle jää poika Budhua, jota Raghuveer Yadav näyttelee aikuisena ja jota hän jumaloi, vaikka hän huomaa, että poika on perinyt äitinsä taipumuksen vastuuttomaan vaelteluun. Hänen köyhyyttään lievittää jonkin verran työpaikka zamindarin haveli-kartanossa, kun isännän poika Lakshman Singh Raj Babbar ihastuu häneen. Hän huolehtii tämän hemmotellusta mutta tiukasti eristäytyneestä vaimosta ja keskustelee ajoittain hyväntekijänsä kanssa, joka luennoi hänelle yhteiskunnallisesta tasa-arvosta ja kehottaa häntä katsomaan häntä silmiin, kun hän puhuu hänelle. Romantiikka johtaa siihen, että eräänä iltana lauluesityksen jälkeen herrat lahjoittavat Shanicharille oman talon ja kaksi hehtaaria maata - ele, joka tarjoaa hänelle pienen taloudellisen turvan kylässä. Eräänä päivänä Budhua tuo kotiin vaimokseen raskaana olevan nuoren prostituoidun, Mungri Sushmita Mukherjeen. Heidän avioliittonsa on lyhyt, sillä riitaisa Mungri abortoi heidän lapsensa, Shanicharin toivotun pojanpojan. Sen jälkeen Budhua karkaa kotoa. Shanicharin tuskalliset muistot näistä koettelemuksista - joiden aikana hän ei omien sanojensa mukaan ole koskaan kyennyt vuodattamaan kyyneleitäkään - vuorottelevat nykyhetkessä tapahtuvien kohtausten kanssa, jotka kuvaavat hänen kasvavaa suhdettaan Bhikniin. Juuri sinä yönä, kun vanha zamindar kuoli, Bhikni kutsutaan tapaamaan Bhimdataa naapurikylästä. Kun Shanichari jättää jäähyväiset Lakshman Singhille, joka aikoo lähteä kylästä isänsä kuoleman jälkeen, Bhimdatalta tulee sanansaattaja. Sanansaattaja kertoo Bhiknisin ennenaikaisesta kuolemasta ruttoon ja siitä, kuinka hän oli viimeiseen hengenvetoonsa pyytänyt Shanicharilta tietoa siitä, kuinka hän itse asiassa oli Peewli, hänen äitinsä. Tämä vapauttaa Shanicharin tunteet ja muuttaa hänetkin rudaaliksi.</w:t>
      </w:r>
    </w:p>
    <w:p>
      <w:r>
        <w:rPr>
          <w:b/>
        </w:rPr>
        <w:t xml:space="preserve">Esimerkki 1.2899</w:t>
      </w:r>
    </w:p>
    <w:p>
      <w:r>
        <w:t xml:space="preserve">Fakta1: Milne soittaa, kun hän lausuu sukunimen son väärin, Fakta2: Fakta3: Daphne pahoittaa mielensä muutosta ja palaa Lontooseen, Fakta4: Blue kutsuu Ernestin luokseen taloon, Fakta5: Robin esiintyy usein julkisuudessa, mikä on hämmentävää ja turhauttavaa.</w:t>
      </w:r>
    </w:p>
    <w:p>
      <w:r>
        <w:rPr>
          <w:b/>
        </w:rPr>
        <w:t xml:space="preserve">Tulos</w:t>
      </w:r>
    </w:p>
    <w:p>
      <w:r>
        <w:t xml:space="preserve">Elokuva alkaa toisen maailmansodan aikana vuonna 1941, kun Alan Alexander Milne - jonka ystävät ja perhe kutsuvat lempinimellä Blue - ja hänen vaimonsa Daphne saavat kotiinsa huolestuttavan sähkeen. Sen jälkeen elokuva siirtyy ensimmäisen maailmansodan vuoteen 1916, jolloin Blue taistelee Sommen taistelussa. Hän jatkaa elämäänsä vaimonsa Daphnen kanssa Englannissa kärsiessään kranaattisokista, jossa hänellä on satunnaisia takaumia taistelukokemuksistaan ja hän saa lapsen Daphnen kanssa. Daphne toivoi tyttöä ja on pettynyt saadessaan sen sijaan pojan, jonka he nimeävät Christopher Robin Milneksi, mutta kutsuvat häntä Billy Mooniksi, kun hän lausuu sukunimensä väärin. He palkkaavat lastenhoitajan, Oliven, jota Billy kutsuu nimellä Nou. Bluen on vaikea jatkaa kirjoittamistaan - hän haluaa laatia vakuuttavan tutkielman sotaa vastaan - ja muuttaa perheen kanssa maalle metsäiselle maalle. Daphne paheksuu muuttoa ja palaa Lontooseen muutamaksi viikoksi. Tuona aikana Nou menee hoitamaan kuolevaa äitiään, ja kokki ottaa vapaata, jolloin Blue ja Billy jäävät yksin. Aluksi vastahakoisesti Blue ottaa Billyn mukaan metsäretkille ja alkaa keksiä tarinoita poikien seikkailuista pehmolelujen kanssa, joita vanhemmat ovat ostaneet hänelle matkan varrella. Blue kutsuu kuvittajaystävänsä Ernestin taloonsa, ja yhdessä he alkavat kehittää WinniethePooh-kirjoja. Daphne palaa taloon sen jälkeen, kun Blue lähettää hänelle runon Vesper, jonka hän on julkaissut Vanity Fair -lehdessä. Nou palaa äitinsä kuoleman jälkeen. Kun WinniethePooh-kirjoista tulee menestys, Daphne hallinnoi heidän uutta kuuluisuuttaan. Christopher Robinina Billy esiintyy usein julkisuudessa, mikä on hänen mielestään hämmentävää ja turhauttavaa. Kun Billy kertoo vanhemmilleen, että Noulla on sulhanen, Alfred, Nou suuttuu vanhemmilleen, eroaa ja moittii Bluea ja Daphnea siitä, mitä he aiheuttavat Billylle. Blue päättää lopettaa kirjoittamisen pojasta ja hänen mielikuvitusystävistään. Blue lopettaa Billyn julkisuustoiminnan ja kirjoittaa hänet sisäoppilaitokseen. Christopher Robinia kiusataan koulussa ja hänestä tulee katkera isäänsä kohtaan. Kun toinen maailmansota syttyy, Billy julistetaan aluksi asevelvollisuuskelvottomaksi, mutta hän vaatii hyvien suhteiden omaavaa isäänsä - vaikka hän kauhistuu sotaa ja sitä, että hänen poikansa joutuisi kokemaan saman kuin hän itse - suostuttelemaan armeijan hyväksymään hänet siitä huolimatta. Billy lähtee palvelukseen, kääntää selkänsä isälleen ja kieltää kirjat ja niistä saadut rahat. Aloituskohtaus toistetaan, ja tällä kertaa selitetään, että Billy on ilmoitettu kadonneeksi ja hänen oletetaan kuolleen - uutinen, jonka hänen vanhempansa välittävät Noulle. Billy on kuitenkin selvinnyt hengissä ja saapuu varoittamatta maalaistaloon, mikä johtaa kiusalliseen mutta itkuiseen jälleennäkemiseen vanhempiensa ja Noun kanssa. Blue ja Billy tekevät eräänlaisen sovinnon, ja heidät nähdään kävelemässä metsässä nuorena lapsena ja nuorempana miehenä.</w:t>
      </w:r>
    </w:p>
    <w:p>
      <w:r>
        <w:rPr>
          <w:b/>
        </w:rPr>
        <w:t xml:space="preserve">Esimerkki 1.2900</w:t>
      </w:r>
    </w:p>
    <w:p>
      <w:r>
        <w:t xml:space="preserve">Fakta1: Fakta2: omituinen outlandish hotellinjohtaja kutsuu yli Mandy ottaa mieli pois ongelmia, Fakta3: vapaamielinen Vermont henkilö koristaa huoneen symboli perhosia, Fakta4: Vera hyödyntää Mandy 's epävarmuus uudesta suhteesta Colin ja on yksinkertainen maa henkilö, Fakta5: ainoa asia on lupaus koskaan ottaa yhteyttä hänen</w:t>
      </w:r>
    </w:p>
    <w:p>
      <w:r>
        <w:rPr>
          <w:b/>
        </w:rPr>
        <w:t xml:space="preserve">Tulos</w:t>
      </w:r>
    </w:p>
    <w:p>
      <w:r>
        <w:t xml:space="preserve">Kun Colin joutuu lapsuudenrakkautensa ja morsiamensa hylkäämäksi, hän päättää matkustaa paikkaan, jonka nimi on kaikkein toiveikkain. Hän saapuu syksyllä Hopeen, Vermontiin, hiljaiseen uusenglantilaiseen kaupunkiin Yhdysvaltojen koillisosassa ja kirjautuu hotelliin, jossa on selviä merkkejä henkisestä ahdistuksesta. Hän yrittää unohtaa murheensa piirtämällä omalaatuisia kaupunkilaisia ja pyytää eräässä kaupassa kumia pyyhekumien sijasta, mikä saa pikkukaupungin asukkaat hälyttämään. Rento pyyntö ilmentää amerikkalaisten ja brittien kulttuurieroja ja aiheuttaa väärinkäsityksiä hahmojen välillä. Omituinen outolintu hotellinjohtaja Joanie Mary Steenburgen näkee miehen tilan ja kutsuu ystävänsä Mandyn, terapeutin, puhumaan miehen kanssa ja viemään miehen ajatukset pois hänen murheistaan. Pikkukaupungin asukkaat tuntevat kaikki toisensa ja heillä on tylsän ennalta arvattavaa elämää, mutta tuomalla Colinin ja Mandyn yhteen Joanie ja hänen toverinsa Hopen asukkaat tuovat omaan elämäänsä hieman romantiikkaa ja draamaa. Vastakohtapari Colin on varautunut englantilainen taiteilija ja Mandy on vapaamielinen vermonttilainen, joka koristaa huoneensa perhos-symbolillaan. Lopulta he rakastuvat toisiinsa, ja Colin toipuu ja rakentaa uutta elämää samalla, kun hän vihdoin pääsee yli erosta exänsä Veran kanssa. Yhtäkkiä kuitenkin viehättävä, hienostunut, nokkela ja hurmaava Vera ilmestyy hakemaan Colinia takaisin. Äärimmäisen itsevarma ja piittaamaton kenenkään ajatuksista tai tunteista, jotka eivät vastaa hänen ajatuksiaan tai tunteitaan, Vera kieltää, ettei Colin ole enää kiinnostunut, ja jahtaa häntä säälimättömästi, samalla kun hän saa selville, mitä Colinille ja Mandylle kuuluu. Vera käyttää hyväkseen Mandyn epävarmuutta uudesta suhteestaan Coliniin ja siitä, että hän on yksinkertainen maalaisihminen, ja manipuloi samalla Colinin muistoja heidän yhteisestä romanttisesta ja kulttuurihistoriastaan. Veran ja Colinin kaksikymmentä yhteistä vuotta lisäävät Veran vipuvaikutusta pariskunnista, jotka väistämättä pitävät toisiaan itsestäänselvyyksinä tai pysyvät yhdessä tottumuksesta, mutta Colin kertoo hänelle, että: Yhdessä minuutissa... lyhyessä ajassa... sinusta ei tullut vain merkityksettömyys elämän päämääränä, vaan myös juuri se asia, jota minun on paettava löytääkseni onnen. Myöhemmin Colin menee Veran hotellihuoneeseen kertoakseen tälle, että hänen pitäisi jättää Mandy ja hänet rauhaan ja palata Englantiin, mutta hän vaihtaa seksikkäät alusvaatteet tupakoidessaan ja laukaisee palohälyttimen. Mandy näkee heidät yhdessä hotellin edessä paloevakuoinnin aikana ja olettaa Colinin vieneen hänet takaisin. Colin yrittää selvittää väärinkäsitystä Mandyn kanssa, mutta ainoa asia, jonka Mandy haluaa häneltä, on lupaus olla ottamatta häneen koskaan yhteyttä. Colin suostuu sillä ehdolla, että Mandy hankkii passin. Hopen asukkaat ovat pikkukaupunkilaisia, jotka eivät ole mitäänsanomattomia, mutta tuntevat hyvin henkilökohtaiset dilemmat ja tavalliset yleiset tunteet jokaisen elämässä, yksinäisyyden, sydänsurun ja hämmennyksen, ja luonnollisesti he liittyvät Colinin ja Mandyn draamaan. Muista motiiveista Colin imartelee kaupungin pormestaria henkilökohtaisella muotokuvalla ja ottaa vastaan tarjouksen arvostuslahjasta. Vera kertoo Colinille, että kaupungin pormestari sai selville, että hänen sukutaustansa liittyy Hopeen, Vermontiin, mutta Colin paljastaa hänelle, että se oli lavastettu, jotta Vera vakuuttuisi siitä, että heidän välinsä ovat ohi, ja samalla hän keskittyy uudelleen kiinnittymään häneen, jotta hänestä tulisi sen sijaan Hope-kuningatar kaupungin juhlissa. Colin vakuuttaa lopulta Veran siitä, että heidän romanssinsa on ohi, ja hän päättää nauttia lohdutuksesta, kun hänestä tulee Hopen kuningatar. Colinin lähdettyä Hopesta Joanie kertoo Mandylle, että Colinin serkun piti tavata hänet, mutta unohti perua tapaamisen ja että hänen pitäisi hakea hänet Hope Springsistä. Kun Mandy pääsee perille, hän huomaa, että se on Colin, ja mies kosii häntä antamalla hänelle vintage-perhos-kihlasormuksen, johon on kaiverrettu heidän nimensä. Colin kuljettaa hänet takaisin hotellille, jossa he kulkevat ja vilkuttavat Veralle, herra ja rouva Petersonille ja Shiny Shoresin asukkaille, jossa Mandy asuu ja työskentelee. Mandy kertoo Colinille, että hän on liian painava kannettavaksi koko kaupungin läpi, ja varoittaa Colinia satuttamasta selkäänsä. Kun he vihdoin pääsevät hotellille ja riisuutuvat, Colinin selkä on Mandyn varoituksista huolimatta kipeä. He palaavat onnellisesti yhteen ilman muiden aiheuttamia komplikaatioita ja odottavat innolla, että pääsevät yhdessä matkustamaan takaisin Englantiin, ja Colin löytää onnen silloin, kun hän vähiten sitä odotti.</w:t>
      </w:r>
    </w:p>
    <w:p>
      <w:r>
        <w:rPr>
          <w:b/>
        </w:rPr>
        <w:t xml:space="preserve">Esimerkki 1.2901</w:t>
      </w:r>
    </w:p>
    <w:p>
      <w:r>
        <w:t xml:space="preserve">Fakta1: Fakta2: Fakta3: He ja Cassie muodostavat bändin, Fakta4: Anton ei koskaan antanut Eevan nauhaa radiotuottajille, Fakta5: Yksinäisyyden tunne ottaa huumeita ja palaa sairaalaan.</w:t>
      </w:r>
    </w:p>
    <w:p>
      <w:r>
        <w:rPr>
          <w:b/>
        </w:rPr>
        <w:t xml:space="preserve">Tulos</w:t>
      </w:r>
    </w:p>
    <w:p>
      <w:r>
        <w:t xml:space="preserve">Eve pakenee psykiatrisesta sairaalasta, jossa häntä hoidetaan anoreksian vuoksi, ja lähtee Glasgow'hun toivoen pääsevänsä muusikoksi. Eräällä keikalla hän tapaa Jamesin, hengenpelastajan ja lauluntekijäksi pyrkivän. James esittelee hänet kitaraopiskelijalleen Cassielle, ja heistä tulee ystäviä. Eve tapaa Antonin, Glasgow'n WobblyLegged Rat -yhtyeen ylimielisen laulajan, joka herättää huomiota paikallisella radioasemalla. Eve antaa hänelle nauhan musiikkiaan välitettäväksi, ja he alkavat tapailla toisiaan. James vakuuttaa Eevelle, että hän tarvitsee bassoa ja rumpuja viimeistelläkseen kappaleensa. He ja Cassie perustavat God Help the Girl -nimisen bändin paikallisten muusikoiden kanssa. Anton myöntää, ettei hän koskaan antanut Even nauhaa radiotuottajille, koska Eve tarvitsee parempaa tuotantoa ja muusikkoutta, ja he riitelevät. James saa selville Evesin suhteen Antoniin ja etääntyy hänestä. Eve tuntee itsensä yksinäiseksi, ottaa huumeita ja palaa sairaalaan. Hän kertoo Jamesille aikovansa opiskella musiikkiopistossa Lontoossa, ja he tekevät sovinnon. Kun God Help the Girl esiintyy viimeisessä konsertissaan, radioasema soittaa Even nauhaa. Seuraavana päivänä hän lähtee Lontooseen.</w:t>
      </w:r>
    </w:p>
    <w:p>
      <w:r>
        <w:rPr>
          <w:b/>
        </w:rPr>
        <w:t xml:space="preserve">Esimerkki 1.2902</w:t>
      </w:r>
    </w:p>
    <w:p>
      <w:r>
        <w:t xml:space="preserve">Fakta1: Fakta2: poliisi pidättää roistot, jotka aiheuttivat rähinää talon ulkopuolella, Fakta3: tuomion Nürnbergissä ohjasi Stanley Kramer, Fakta4: New York Times julkaisi Kubrickin artikkelin, Fakta5: Rich yllyttää Kubrickia tutkimaan huijarin henkilöllisyyttä tarkemmin.</w:t>
      </w:r>
    </w:p>
    <w:p>
      <w:r>
        <w:rPr>
          <w:b/>
        </w:rPr>
        <w:t xml:space="preserve">Tulos</w:t>
      </w:r>
    </w:p>
    <w:p>
      <w:r>
        <w:t xml:space="preserve">Colour Me Kubrick alkaa suoralla kunnianosoituksella A Clockwork Orange -elokuvalle, jossa on yhden Alan Conwayn Malkovichin pikkuhuijauksen jälkiseurauksia: kaksi roistoa lähetetään keräämään baarilaskua, jonka Conway on tuottanut esiintymällä Kubrickina. Conway on antanut Kubrickin kotiosoitteeksi iäkkään pariskunnan osoitteen. Conwayta ei näy missään, ja poliisi pidättää roistot, jotka ovat aiheuttaneet rähinää talon ulkopuolella. Näiden tapahtumien jälkeen yleisö pääsee seuraamaan useita Conwayn huijauksia, kuten muotisuunnittelijan, heavy metal -yhtyeen jäsenten ja suositun baarin omistajan huijaamista. Kaikki uhrit huijataan antamaan Kubrickille rahaa, ilmaista ruokaa ja juomaa ja jopa seksuaalisia palveluksia. Conway ei itse asiassa tiedä juuri mitään Kubrickista tai hänen elokuvistaan, joten hän vain pukeutuu jokaisen uhrin kohdalla eri henkilöön - varautuneesta englantilaisesta herrasmiehestä räikeään juutalaisstereotyyppiin. Conway huijaa lähes kaikki tapaamansa ihmiset luulemaan, että hän on erakoitunut ohjaaja, lukuun ottamatta baarin vuokrapoikaa, joka testaa Conwayn sanomalla, että hänen suosikkielokuvansa Kubrickin elokuvasta on Tuomio Nürnbergissä; kun Conway aloittaa anekdootin elokuvan ohjaamisesta, nuori mies kertoo, että Tuomion Nürnbergissä ohjasi Stanley Kramer, ja Conway kävelee pois. Conway törmää myös Frank Rich William Hootkinsiin, New York Timesin toimittajaan. Hän tapaa Richin ja tämän vaimon ravintolassa ja asettaa tämän vastakkain New York Timesin artikkelista, joka koski oikeaa Kubrickia. Hän on henkilökohtaisesti loukkaantunut siitä, että lehti kutsui Kubrickia erakoksi, ja haluaa kertoa, että Kubrick ajoi parran pois. Tämän sattumanvaraisen tapaamisen jälkeen Rich tutkii Kubrickia, löytää hänestä kuvan ja saa selville, että oikea Kubrick ei näytä lainkaan siltä mieheltä, jonka hän tapasi ravintolassa. Rich yllyttää sitten Kubrickia tutkimaan tarkemmin huijarin henkilöllisyyttä. Yksi suurimmista huijauksista on se, kun Conway lupaa auttaa Lee Pratt Jim Davidsonin vakiinnuttamisessa Las Vegasin pääesiintyjäksi. Pratt on brittiläinen viihdetaiteilija, jolla on ollut rajallista menestystä räiskyvänä tanssijana ja lavalaulajana. Prattia kuvataan vähäpätöiseksi Liberaceksi, jolla on Elviksen kiilto silmissään. Conway antaa suuria lupauksia saadakseen Prattille pysyvän paikan Las Vegasin parrasvaloissa. Samalla kun Pratt, Conway ja Prattsin manageri yrittävät päättää, miten valloittaa Amerikka, Conway elää luksuselämää Prattsin kustannuksella. Hän nukkuu tasokkaassa hotellissa ja kuluttaa vodkaa ja savukkeita, kunnes siivooja, mahdollisesti Prattsin managerin johdolla, löytää passin, johon on painettu hänen oikea nimensä. Conway heitetään ulos Prattsin elämästä ja laiturilta visuaalisessa ja musiikillisessa kunnianosoituksessa A Clockwork Orange -elokuvalle. Sieltä Rich paljastaa Alansin valheet, ja Conway lähetetään sairaalaan ilmeisen hermoromahduksen jälkeen, joka on tietenkin vain yksi Conwayn taidokkaista tempuista. Hänen lääkärinsä julkaisee hänen tapauksensa lääketieteellisessä kirjallisuudessa, ja Britannian hallituksen suosiollisella avustuksella hänet lähetetään Rimini-klinikalle, keskukseen, jossa julkkikset käyvät kuntoutumassa. Conwayn näytetään elävän hyvää elämää, ja elokuva päättyy siihen, kun hän rentoutuu jättimäisessä, ylellisessä porealtaassa Ray Noble Orchestran soittaessa soundtrackilla Al Bowllyn versiota Midnight, the Stars and You -kappaleesta, joka muistuttaa Hohdon finaalia.</w:t>
      </w:r>
    </w:p>
    <w:p>
      <w:r>
        <w:rPr>
          <w:b/>
        </w:rPr>
        <w:t xml:space="preserve">Esimerkki 1.2903</w:t>
      </w:r>
    </w:p>
    <w:p>
      <w:r>
        <w:t xml:space="preserve">Fakta1: noin 30-vuotias nainen on saanut elantonsa viettelemällä varakkaita miehiä ja haastamalla heidät oikeuteen lupauksen rikkomisesta, Fakta2: Fakta3: nuori nainen etsii työtä sihteerinä, Fakta4: rahan johdattelu vanhemmille varakkaille miehille rahan takia, Fakta5: turhamainen mies pitää nuorista naisista ja joka Ellen tietää tarkalleen, miten johdattaa miestä tarpeeksi, jotta hän saa häneltä kalliita lahjoja, mukaan lukien lihavan korvauksen, jotta hän välttyisi oikeudenkäynniltä.</w:t>
      </w:r>
    </w:p>
    <w:p>
      <w:r>
        <w:rPr>
          <w:b/>
        </w:rPr>
        <w:t xml:space="preserve">Tulos</w:t>
      </w:r>
    </w:p>
    <w:p>
      <w:r>
        <w:t xml:space="preserve">Grace Herbert Kay Francis on kolmekymppinen nainen, joka on saanut elantonsa viettelemällä varakkaita miehiä ja haastamalla heidät oikeuteen lupauksen rikkomisesta. Taloutensa loppuessa hän ja hänen kotiapulaisensa Josie Margaret Hamilton suuntaavat Miamiin, jossa Grace toivoo löytävänsä uuden rikkaan miehen. Kun tämä suunnitelma kariutuu, hän törmää Ellen Daley Mildred Colesiin, nuoreen naiseen, joka etsii työtä sihteerinä. Sen sijaan Grace päättää tehdä tytöstä suojattinsa ja opettaa hänelle, miten tienata rahaa johdattelemalla vanhempia varakkaampia miehiä rahan perässä. He lähtevät Chicagoon ja tapaavat matkalla Tom Dice James Ellisonin, joka korjaa heidän rengasrikon. He tietävät vain, että hän on cowboy, ja vaikka Ellen tuntee vetoa häneen, Grace hylkää hänet. Grace esittelee Ellenin Bill Vincent Nigel Brucelle, turhamaiselle miehelle, joka pitää nuorista naisista ja joka valmentaa Elleniä juuri siinä, miten miestä johdatellaan tarpeeksi, jotta hän saa häneltä kalliita lahjoja, muun muassa lihavan korvauksen oikeusjutun välttämiseksi. Alkuepäilyistä huolimatta Ellen alkaa nauttia roolistaan. Kun he ovat lopettaneet Vincentin kanssa Chicagossa, naiset siirtyvät New Yorkiin ja Van Payson G.P. Huntleyyn, toiseen vanhempaan varakkaaseen mieheen, joka on iloinen voidessaan olla paljon nuoremman naisen isäntä. Treffeillä ollessaan Ellen törmää Tomiin, ja he päätyvät jakamaan taksin, kun Ellen joutuu erilleen. Mies sopii tapaamisesta, mutta Grace, joka pitää Tomia yhä vain cowboyna, arvostelee Elleniä siitä, että hän haluaa tavata hänet. Tutkittuaan asiaa Grace saa kuitenkin selville, että Tom on multimiljonääri, ja muuttaa mielensä. Hän rohkaisee Elleniä menemään naimisiin Tomin kanssa, koska tämä on niin varakas. Vaikka Ellen on hyvin rakastunut Tomiin, hän ei suostu harkitsemaan naimisiinmenoa, koska hän on ansainnut lahjansa. Kun Tom kosii häntä, Ellen sanoo, että hänen täytyy miettiä asiaa päivän ajan. Sinä yönä hän jättää viestin Gracelle ja karkaa. Grace päättää, että koska Ellen on poissa, hän aikoo kokeilla vanhaa peliään Tomin kanssa. Miesten klubin höyrysaunassa Van kuulee Billin puhuvan kokemuksestaan Ellenin kanssa, ja he molemmat tajuavat, että heillä oli tekemisissä sama nainen. Kun nämä kaksi ilmestyvät hänen hotellilleen ja syyttävät häntä huijauksesta, hän kääntää pöydän ja syyttää Billiä ja Vania Ellensin luonteen mustamaalaamisesta ja huijaa heidät maksamaan hänen maksamattomat laskunsa ja lähettää heidät matkoihinsa. Lähtiessään he perustelevat käyttäytymistään toisilleen ja vakuuttavat itselleen, että heitä ei ole taaskaan huijattu. Sillä välin Grace jatkaa Tomin viettelyä ja manipuloi häntä kosimaan häntä. Seuraavana aamuna Tomsin äiti Katharine Alexander vierailee hänen luonaan, mutta sen sijaan, että hän uhkaisi estää avioliiton, hän vain kertoo Gracelle tietävänsä kaiken Gracen menneisyydestä, mutta siunaa heidän avioliittonsa, kunhan Grace lupaa aina rakastaa ja pitää huolta Tomsista. Tämä liikuttaa jotakin Gracessa, ja kun Tom tulee vierailulle, Grace kertoo tälle, että hän tietää miehen yhä rakastavan Elleniä ja että miehen pitäisi mennä Miamiin naimisiin Ellenin kanssa. Mies kiirehtii lentokoneeseen löytääkseen naisen. Tomsin äiti kertoo Gracelle, että Tomsin setä - joka on myös varakas karjamies - on kaupungissa yksin, ja kertoo, että hänen on syytä asettua aloilleen ja mennä naimisiin naisen kanssa, joka voi tuoda naisellisuutta poikamieselämäänsä. Kun Tomsin äiti kertoo Gracelle, että hän on rakennuksen aulassa, Grace pyytää sisäkköä Josieta lähettämään miehen ylös, kun Grace valmistautuu tapaamaan häntä. Kun Josie auttaa häntä pukeutumisessa, Grace laittaa päälleen hajuvettä, jota hän käyttää vietteliessään miestä, ja sanoo Josielle: "Viimeisen kerran." Grace ei ole vielä valmis.</w:t>
      </w:r>
    </w:p>
    <w:p>
      <w:r>
        <w:rPr>
          <w:b/>
        </w:rPr>
        <w:t xml:space="preserve">Esimerkki 1.2904</w:t>
      </w:r>
    </w:p>
    <w:p>
      <w:r>
        <w:t xml:space="preserve">Fakta1: Fakta2: baseball-valmentaja joukkueen kokouksessa esittelee uudet pelaajat talon, Fakta3: siirtyy 's tapasi alakerran huoneeseen nainen, Fakta4: Willoughby kutsuu heidät punk-konserttiin ja Jake 's kannustuksella, Fakta5: yötä ennen siirtyy ja muu joukkue on massiivinen veljeskuntajuhla talossaan</w:t>
      </w:r>
    </w:p>
    <w:p>
      <w:r>
        <w:rPr>
          <w:b/>
        </w:rPr>
        <w:t xml:space="preserve">Tulos</w:t>
      </w:r>
    </w:p>
    <w:p>
      <w:r>
        <w:t xml:space="preserve">Syksyllä 1980 Teksasissa yliopistossa opiskeleva Jake, joka oli lukiossa loistava syöttäjä, muuttaa taloon, jonka hän jakaa muiden kuvitteellisen Southeast Texas Cherokees -korkeakoulun baseball-joukkueen jäsenten kanssa, ja tapaa useita uusia joukkuetovereitaan, muun muassa kämppäkaverinsa Billyn, joka on saanut lempinimen Beuter eteläisen aksenttinsa vuoksi. Hän liittyy Finneganin, Roperin, Dalen ja Plummerin seuraan, jotka ajelevat autolla ympäri kampusta ja etsivät naisopiskelijoita. Pysähtyessään juttelemaan kahden asuntoonsa muuttavan naisen kanssa ylemmän vuosikurssin Roper - anteeksipyytelemätön ajokoira - ja Finnegan - joka omaksuu valheellisen feministisen sävyn - molemmat iskevät heidän kanssaan, mutta toinen heistä - Beverly - kommentoi pitävänsä takapenkillä istuvasta hiljaisesta Jakesta; Finnegan merkitsee muistiin Jaken asunnon numeron. Pesäpallovalmentaja esittelee talossa pidetyssä joukkueen kokouksessa uudet pelaajat, joihin kuuluvat Jake, Plummer, Beuter, Brumley - kaikki fukseja - ja kaksi siirto-opiskelijaa: Jay, joka on värvätty ammattilaistason syöttäjäksi, ja Willoughby, parrakas filosofonisti. Valmentaja mainitsee kaksi sääntöä: talossa ei saa olla alkoholia eikä yläkerrassa naisia, mutta joukkue ei noudata niitä, vaan järjestää myöhemmin humalaiset juhlat, joissa useat joukkueen jäsenet vievät naisia makuuhuoneisiinsa. Jake yrittää viedä tapaamansa naisen alakerran huoneeseen, jonka he ovat varanneet seksiä varten, mutta se on varattu, ja Beuter kieltäytyy poistumasta huoneestaan, jotta Jake ei voi käyttää sitä. Seuraavana aamuna Beuter lähtee tilapäisesti kotiinsa huolestuneena siitä, että hänen tyttöystävänsä on raskaana. Myöhemmin tiimi lähtee yhdessä ryyppäämään ja risteilemään muijia, ensin paikalliseen diskoon. Finneganin höpötys keskivertopeniksestään, jonka tarkoituksena on tehdä vaikutuksen naisiin egottomuudellaan, keskeytyy, kun Jays ylimieliset ja rasistiset huomautukset saavat aikaan nyrkkitappelun yhden baarimikon kanssa, ja heidät kaikki heitetään ulos. He lähettävät Jayn kotiin, vaihtavat vaatteensa ja menevät sen sijaan länsimaisen teemabaarin baariin päättääkseen iltansa juhlallisesti. Seuraavana päivänä Willoughby jakaa talolla marihuanaa, musiikkia ja filosofiaa fukseille ja tunnustaa rakastavansa Pink Floydia, kun taas Van Halenia hän inhoaa äärimmäisen paljon. Samana iltapäivänä, kun Jake kävelee useiden joukkuetovereidensa kanssa, hän törmää Justiniin, entiseen joukkuetoveriinsa lukiosta, joka on omaksunut punk-subkulttuurin. Hän kutsuu heidät punk-konserttiin, ja Jaken rohkaisemana he lähtevät sinne, ja pukevat hetkeksi vielä toisen identiteetin. Jake jättää kukkia ja viestin Beverlyn asunnon oveen samana iltana, ennen kuin hän ja muu joukkue järjestävät massiiviset veljeskuntajuhlat Beverlyn kotona. Seuraavana aamuna Beverly soittaa hänelle, ja he sopivat nopeasti tapaamisesta. Beverly kertoo opiskelevansa esiintymistaitoa, ja Jake vastaa vain, että hän on baseball-pelaaja Finneganin antamien neuvojen perusteella. Joukkueen ensimmäisillä epävirallisilla harjoituksilla Jay järkyttää muuta joukkuetta syöttämällä heille aggressiivisesti. McReynolds, joukkueen kapteeni ja paras pelaaja, laittaa Jayn paikoilleen lyömällä kunnarin, mikä saa Jayn kiukuttelemaan. Valmentaja ilmestyy yllättäen paikalle ja kutsuu Willoughbyn pois syöttäjän paikalta. Myöhemmin paljastuu, että Willoughby on 30-vuotias, ja hän on vilpillisesti siirtynyt uusiin korkeakouluihin, jotta hän voi jatkaa pelaamista ja nauttia opiskelijaelämästä. Beverly kutsuu hänet Oziin, joka on joka syksy järjestettävä pukujuhla, jonka järjestävät Performingartin opiskelijat. Jake mainitsee juhlista joukkuetovereilleen ja yrittää sanoa heille, etteivät he nauttisi siitä, mutta he suostuttelevat hänet mukaan. Vaikka he eivät aluksi sovi hyvin taiteelliseen ilmapiiriin ja toimintaan, he tekevät parhaansa iskeäkseen siellä olevia naisia ja lopulta lämpenevät ympäristöönsä. Ystävät pilkkaavat Finnegania, koska hän on mukauttanut puhetapaansa ja teeskentelee olevansa kiinnostunut astrologiasta, ja Jake osallistuu improvisoituun Liisa Ihmemaassa -teemaiseen The Dating Game -tapahtumaan. Jake lähentyy edelleen Beverlyä, ja he viettävät loppuillan yhdessä. Seuraavana aamuna lukukausi alkaa, ja Jake ja Beverly kävelevät yhdessä hänen asunnostaan ja eroavat mennäkseen eri luokkiinsa. Kaksi tiimin jäsentä - jotka tietävät, että Jake ei palannut kotiin edellisenä iltana - haukkuvat häntä siitä. Hän törmää Plummeriin luokkahuoneessaan, ja he asettuvat ensimmäiselle luennolleen. Heidän historian professorinsa astuu sisään ja kirjoittaa liitutaululle lauseen Frontiers are where you find them. Kun heidän kaikkien aikojen ensimmäinen yliopistoluokka virallisesti alkaa, Plummer ja Jake nukahtavat.</w:t>
      </w:r>
    </w:p>
    <w:p>
      <w:r>
        <w:rPr>
          <w:b/>
        </w:rPr>
        <w:t xml:space="preserve">Esimerkki 1.2905</w:t>
      </w:r>
    </w:p>
    <w:p>
      <w:r>
        <w:t xml:space="preserve">Fakta1: Venäjän sodan jälkeen Molokan-yhteisö joutui muuttamaan Karsiin Itä-Anatoliaan Venäjän ja Osmanien valtakunnan välille, Fakta2: Fakta3: modernit koneet alkavat korvata perinteisiä menetelmiä, Fakta4: kylän äreä vanha nainen vihaa Miskaa, Fakta5: pienin ja omapäisin tyttärentyttäristä ystävystyy Miskan kanssa.</w:t>
      </w:r>
    </w:p>
    <w:p>
      <w:r>
        <w:rPr>
          <w:b/>
        </w:rPr>
        <w:t xml:space="preserve">Tulos</w:t>
      </w:r>
    </w:p>
    <w:p>
      <w:r>
        <w:t xml:space="preserve">Venäjän ja Osmanien valtakunnan välisen Venäjän 93 sodan jälkeen Venäjän kansakuntaan kuuluva molokanien yhteisö joutuu muuttamaan Itä-Anatoliassa sijaitsevaan Karsin kaupunkiin. Siirtolaisperheiden joukossa on Miskas , perhe. Miska vanhenee Karsissa ja pyörittää nyt kylän ainoaa myllyä. Hän joutuu kuitenkin kamppailemaan taloudellisten vaikeuksien kanssa sen jälkeen, kun modernit koneet alkavat korvata perinteiset menetelmät. Samaan aikaan kylän kiukkuinen vanha nainen, Popuc Serif Sezer, vihaa Miskaa eikä halua häntä kylään. Popuc asuu poikansa Semistan Levent Tulekin, miniänsä Figan Zuhal Topalin ja kolmen lapsenlapsensa kanssa. Hänen tyttärentyttäristään pienin ja omapäisin, Alma, ystävystyy kuitenkin vanhan Miskan kanssa. Alma auttaa kahta vanhusta kyseenalaistamaan historiansa ja paljastamaan suuret salaisuutensa.</w:t>
      </w:r>
    </w:p>
    <w:p>
      <w:r>
        <w:rPr>
          <w:b/>
        </w:rPr>
        <w:t xml:space="preserve">Esimerkki 1.2906</w:t>
      </w:r>
    </w:p>
    <w:p>
      <w:r>
        <w:t xml:space="preserve">Fakta1: Fakta2: Alex Holbeck värvätään CIA:n agentiksi: Fakta3: Karen viettelee Dimitri Vasilikovin, Fakta4: Dimitri on rakastunut Kareniin, Fakta5: salamurhayritys Joulupäivänä estetään.</w:t>
      </w:r>
    </w:p>
    <w:p>
      <w:r>
        <w:rPr>
          <w:b/>
        </w:rPr>
        <w:t xml:space="preserve">Tulos</w:t>
      </w:r>
    </w:p>
    <w:p>
      <w:r>
        <w:t xml:space="preserve">Alex Holbeck Martin Sheen värvätään CIA:n agentiksi. Hänet lähetetään Itä-Berliiniin varastamaan Enigma-koodinmurtaja. Tämä on osa yritystä estää venäläisten tekemä viiden neuvostoliittolaisen toisinajattelijan salamurha, joka on suunniteltu joulupäiväksi. Alex ei kuitenkaan tiedä, että CIA:lla on jo koodinmurtaja. Varastamalla salauslaitteen Berliinissä he yrittävät vakuuttaa venäläisille, ettei heillä ole sitä. Saapuessaan Berliiniin Alex huomaa, että KGB tietää hänen olevan siellä. Alex joutuu käyttämään lukuisia valeasuja ja pakenemaan useilta vangitsemisyrityksiltä. Hän hakeutuu suojaan entisen rakastajattarensa Karen Brigitte Fosseyn luokse, ennen kuin hän jatkaa matkaansa, sillä tämä on liian vaarallinen hänelle. Poliisi pidättää Karenin ja useita muita Alexin vanhoja ystäviä ja kiduttaa heitä saadakseen tietoja Alexin olinpaikasta. Epätoivoisemmaksi käydessään Alex turvautuu jälleen Karenin apuun: hän viettelee Dimitri Vasilikovin Sam Neillin, Alexin metsästyksestä vastaavan KGB:n miehen, saadakseen tietoja. Lopulta Dimitri saa Alexin ja Karenin kiinni ja löytää näyttelyesineeseen kätketyn salauslaitteen. Koska hän on rakastunut Kareniin, hän päästää heidät menemään, mutta pitää kuitenkin salauslaitteen, jota ei itse asiassa tarvittu. Joulupäivänä salamurhayritys onnistutaan estämään.</w:t>
      </w:r>
    </w:p>
    <w:p>
      <w:r>
        <w:rPr>
          <w:b/>
        </w:rPr>
        <w:t xml:space="preserve">Esimerkki 1.2907</w:t>
      </w:r>
    </w:p>
    <w:p>
      <w:r>
        <w:t xml:space="preserve">Fakta1: Fakta2: Lootz ei muista viimeistä kertaa naisen kanssa, Fakta2: Fakta3: Bernie on maksanut suuret velat Shellylle, Fakta4: Shelly on maksanut Natalien viettelemästä häntä jäämään ja työskentelemään Shangri-Lassa, Fakta5: uusien nuorten Ivy League -kasinoiden omistajien kasvava valta, joka tukee Lootzia, vähentää kasino- ja bisnesgangsteri Nicky Fingersin otetta.</w:t>
      </w:r>
    </w:p>
    <w:p>
      <w:r>
        <w:rPr>
          <w:b/>
        </w:rPr>
        <w:t xml:space="preserve">Tulos</w:t>
      </w:r>
    </w:p>
    <w:p>
      <w:r>
        <w:t xml:space="preserve">Epäonninen Bernie Lootz William H. Macy ei ole juuri mitään positiivista: hän asuu ankeassa paikassa - yksiössä ränsistyneessä motellissa lähellä Las Vegas Stripiä; hän ei muista, milloin viimeksi oli fyysisessä kosketuksessa naisen kanssa; hän on velkaa ShangriLa-kasinon pomolle Shelly Kaplow Alec Baldwinille, joka vuosia aiemmin paransi hänet uhkapeliriippuvuudestaan murtamalla hänen polvilumpionsa. Kaplow oli myös maksanut Lootzsin kasinovelat, ja Bernie on selvittänyt tuota suurta velkaansa Shellylle useiden vuosien ajan, ja velka on lähes maksettu. Lootz on kyllästynyt kasinobisnekseen ja kertoo Kaplow'lle lähtevänsä pian Las Vegasista. Hänen tuleva menestyksensä onnenkantamoisena muuttuu, kun cocktail-tarjoilija Natalie Belisario Maria Bello näyttää kiinnostuvan hänestä, ja hänen onnensa - ja hänen lähipiirinsä - kääntyy parempaan suuntaan. Bernie ei vielä tiedä, että Shelly on maksanut Natalielle, jotta tämä viettelisi hänet jäämään ja työskentelemään ShangriLassa. Shelly ei myöskään tiedä, että Natalie on itse asiassa rakastunut Bernieen ja päinvastoin. Lisäkomplikaatioita syntyy, kun Shelly, joka on suhteellisen vanha tekijä ja joka paheksuu Vegasin disneyfiointia, vastustaa ShangriLan uuden omistajan neuvonantajien, joihin kuuluu muun muassa Ivy League -ylioppilas ja alentuva nousukas Larry Sokolov Ron Livingston, pyrkimyksiä päivittää kasinohotelli ja tuoda se 2000-luvulle. Lootz saa myös tietää, että hänen harvoin nähty aikuinen poikansa on palannut kaupunkiin ja sekaantuu vaimonsa kanssa ShangriLan toimintaan. Vaikka Shellyllä on yhä tiettyjen mafiakumppanien, kuten gangsteri Nicky Fingersin, tuki, uusien nuorten Ivy League -kasinon omistajien kasvava valta vähentää hänen valta-asemaansa kasinolla ja hänen todella rakastamassaan liiketoiminnassa.</w:t>
      </w:r>
    </w:p>
    <w:p>
      <w:r>
        <w:rPr>
          <w:b/>
        </w:rPr>
        <w:t xml:space="preserve">Esimerkki 1.2908</w:t>
      </w:r>
    </w:p>
    <w:p>
      <w:r>
        <w:t xml:space="preserve">Fakta1: tarina sijoittuu Dearborniin, Fakta2: Fakta3: Arthurin vanhemmat yrittävät suojella häntä negatiivisilta asioilta, Fakta4: Arthur kääntyy Kykenemätön pyytämään vanhemmilta apua Ernien puoleen, Fakta5: Ernie 'd kehuskeli aiemmin ohjaamalla hänet abortin tekijälle.</w:t>
      </w:r>
    </w:p>
    <w:p>
      <w:r>
        <w:rPr>
          <w:b/>
        </w:rPr>
        <w:t xml:space="preserve">Tulos</w:t>
      </w:r>
    </w:p>
    <w:p>
      <w:r>
        <w:t xml:space="preserve">Tarina sijoittuu Michiganin Dearborniin 1950-luvulle, ja se pyörii neljätoistavuotiaan Arthur Bartley Brandon deWilden ja hänen koulutovereidensa, viisitoistavuotiaan Janet Willard Carol Lynleyn ja Ernie Warren Berlingerin ympärillä. Vaikka leskentytär Janet nauraa Arthurin ja Ernien harrastuksille tupakoinnin, juomisen ja kortinpelaamisen parissa, hän on aina ollut kiinnostunut Arthurista, ja kun Arthurin vanhemmat yrittävät suojella häntä elämän kielteisiltä asioilta, kuten perheen koiran eutanasiasta, joka on tehty hänen ollessaan koulussa, hän kääntyy lohdutuksen vuoksi Janetin puoleen. Janetin ja Arthurin suhde johtaa siihen, että Arthur tulee raskaaksi. Koska he eivät pysty pyytämään apua vanhemmiltaan, jotka tulkitsevat heidän pyyntönsä väärin tavalliseksi teini-ikäisen uteliaisuudeksi seksistä ja aikuisuudesta, he kääntyvät Ernien puoleen, joka oli aiemmin kehuskellut auttavansa merimiestä, joka sai tyttönsä vaikeuksiin, ohjaamalla hänet abortin tekoon - vain huomatakseen, että Ernie keksi kaiken toisen käden tarinoiden perusteella. Kolmikko yrittää yhdessä järjestää abortin ja hankkia varat, mutta vanhemmat saavat viime hetkellä tietää asiasta. Sillä välin Arthur ja Janet huomaavat, kuinka paljon he eivät vielä tiedä elämästä - ja kuinka paljon he todella välittävät toisistaan.</w:t>
      </w:r>
    </w:p>
    <w:p>
      <w:r>
        <w:rPr>
          <w:b/>
        </w:rPr>
        <w:t xml:space="preserve">Esimerkki 1.2909</w:t>
      </w:r>
    </w:p>
    <w:p>
      <w:r>
        <w:t xml:space="preserve">Fakta1: tuo omapäinen gangsteri nauttii ihmisten tappamisesta varoittaakseen Poojaa, Fakta2: Fakta3: duo joutua typerä taistelu noin radioasema, Fakta4: Pooja Yhdessä tulee ulos vedestä Jimmy ja Bachchan, Fakta5: Bhaiyyaji onnistuu hyppää ulos autosta Ympäröi Bhaiyyaji 's kätyreitä aseiden kanssa</w:t>
      </w:r>
    </w:p>
    <w:p>
      <w:r>
        <w:rPr>
          <w:b/>
        </w:rPr>
        <w:t xml:space="preserve">Tulos</w:t>
      </w:r>
    </w:p>
    <w:p>
      <w:r>
        <w:t xml:space="preserve">Jimmy Cliff Saif Ali Khan on puhelinkeskuksen johtaja, joka myös opettaa englantia. Pooja Singh Kareena Kapoor ilmestyy hänen luokkansa ulkopuolelle ja sanoo tarvitsevansa yksityisopetusta. Epäröimättä Jimmy suostuu nopeasti, sillä hän on jo rakastunut Poojaan. Myöhemmin hän saa selville, että Poojan pomo Lakhan Singh Ballebaaz alias Bhaiyyaji Anil Kapoor on se, jota pitää opettaa. Kun heidän rakkautensa kasvaa, Pooja paljastaa, että hän työskentelee Bhaiyyajille vain maksaakseen velkansa, jotta hän voi sitten mennä Haridwariin sirottelemaan isänsä tuhkat. He päättävät varastaa Bhaiyyajin rahat ja paeta. Pariskunta onnistuu tehtävässään, ja Jimmy pyytää Poojaa vartioimaan rahoja sillä aikaa, kun hän menee puhelinkeskukseen kertomaan, että hän on lähdössä. Puhelinkeskuksessa Jimmy saa tietää, että Bhaiyyaji on omapäinen gangsteri, joka nauttii ihmisten tappamisesta, ja menee kotiin varoittamaan Poojaa. Odottamatta Pooja on karannut kaikkien rahojen kanssa ja hän tapaa pankinjohtajan tallettaakseen rahat pankkilokeroon. Mies on aluksi eri mieltä, mutta Pooja laittaa kätensä hänen taskuunsa, ja Pooja suostuu. Bhaiyyaji palkkaa gangsteri Bachchan Pandey Akshay Kumarin ottamaan Jimmyn kiinni. Kiinni jäämisen jälkeen Jimmy ja Bachchan suuntaavat Haridwariin etsimään Poojaa ja ottamaan takaisin Bhaiyyajin rahat. Kun he pääsevät perille, Pooja näkee heidät ja juoksee karkuun. Koska Jimmy ja Bachchan eivät löydä Poojaa sieltä, he lähtevät etsimään häntä uudelleen. Matkalla kaksikko joutuu typerään riitaan radioasemasta ja heidän autonsa putoaa veteen. Jimmyn ja Bachchanin ohella Pooja nousee myös vedestä. Hän oli piileskellyt koko ajan takakontissa. Hän kertoo piilottaneensa rahat seitsemään eri paikkaan eri puolilla Intiaa. Jimmy ja Pooja päättävät karata rahojen kanssa. Kaksikko päättää, että Pooja viettelee Bachchanin aivan kuten hän teki Jimmylle. Pooja yrittää vietellä Pojan, mutta saa selville, että he ovat toistensa lapsirakkauksia, ja he molemmat rakastuvat toisiinsa. Saatuaan kaikki rahat takaisin Bachchan päättää lähteä niiden kanssa, tietämättä, että Jimmy on korvannut rahat kivillä. Kun Pooja tajuaa, mitä Pooja on tehnyt, hän kertoo Jimmylle totuuden siitä, että Bhaiyyaji tappoi hänen isänsä. Pelastaakseen Bachchanin Pooja ja Jimmy lähtevät rahojen kanssa Bhaiyyajin luolaan. Kun he pääsevät sinne, Jimmy teeskentelee pettävänsä Poojan ja läimäyttää Bachchania. Hän käskee Bhaiyyajin antaa hänelle aseensa, jotta hän voi tappaa Bachchanin. Saatuaan aseen Jimmy osoittaa sillä Bhaiyyajiin ja ottaa hänet panttivangiksi. Hän suuntaa kohti autoa, jossa Pooja ja Bachchan seuraavat häntä. Bhaiyyajin aseistettujen kätyrien ympäröimänä Bhaiyyaji onnistuu hyppäämään ulos autosta ja kaikki alkavat ampua heitä. Pitkän taistelukohtauksen jälkeen Pooja tappaa Bhaiyyajin ja puukottaa häntä veitsellä. Lopulta Jimmy avaa oman puhelinkeskuksen, jossa työskentelee vain tyttöjä, ja Bachchan ja Pooja menevät naimisiin.</w:t>
      </w:r>
    </w:p>
    <w:p>
      <w:r>
        <w:rPr>
          <w:b/>
        </w:rPr>
        <w:t xml:space="preserve">Esimerkki 1.2910</w:t>
      </w:r>
    </w:p>
    <w:p>
      <w:r>
        <w:t xml:space="preserve">Fakta1: Fakta2: poika on kuollut onnettomuudessa, Fakta3: Paul muistelee Parvathi nimeltään sitten Varghese Panikkar rikas ystävä hänen ja kamera, Fakta4: Parvathi myös nimeltään sitten Varghese Panikkar rikas ystävä Paul ja kamera lauloi jingles ilmassa, Fakta5: rikas ystävä Paul kantoi luonnoslehtiöstä</w:t>
      </w:r>
    </w:p>
    <w:p>
      <w:r>
        <w:rPr>
          <w:b/>
        </w:rPr>
        <w:t xml:space="preserve">Tulos</w:t>
      </w:r>
    </w:p>
    <w:p>
      <w:r>
        <w:t xml:space="preserve">Kun Paul Cheriyan Basil valmistautuu lähtemään toimistolleen, hän näkee useita ihmisiä tulevan rakennukseensa. Hän kysyy asiasta vahtimieheltä ja saa tietää, että poika on kuollut onnettomuudessa, jonka todistajina olivat hänen ystävänsä. Paul menee sinne, missä kuolleen pojan ystävät surevat ja kiroilevat itseään, ja palaa sitten asunnolleen, jossa hän alkaa miettiä omia ystäviään ja sitä, missä he saattavat olla nyt. Hän muistelee Parvathi Shruthi Hariharania, jota kutsuttiin myös nimellä Paru, joka kantoi mukanaan Ukulelea ja lauloi jinglejä radiossa, sitten Varghese Panikkar Sanjeevia, hänen rikasta ystäväänsä, joka halusi ohjaajaksi ja jolla oli aina mukanaan luonnoslehtiö ja kamera. Seuraavaksi hän miettii Fazal Badria, jota kutsuttiin myös nimellä Ikka, kirjailijaa, joka sai monia palkintoja kirjoistaan. Hän oli rakastunut rikkaaseen tyttöön nimeltä Roshni Lakshmi. Sitten Paul pohtii omaa entistä unelmaansa näyttelijän urasta. Neljän ystävän tarkoituksena oli tehdä elokuva yhdessä, mutta asiat eivät toimineet ja hanke hylättiin. Paul palaa Kochiin, paikkaan, jossa hän ja hänen ystävänsä olivat yrittäneet ja epäonnistuneet elokuvansa tekemisessä. Hän tapaa jälleen ystävänsä, ja he tekevät lopulta unelmiensa elokuvan, josta tulee valtava menestys.</w:t>
      </w:r>
    </w:p>
    <w:p>
      <w:r>
        <w:rPr>
          <w:b/>
        </w:rPr>
        <w:t xml:space="preserve">Esimerkki 1.2911</w:t>
      </w:r>
    </w:p>
    <w:p>
      <w:r>
        <w:t xml:space="preserve">Fakta1: Office of Dependency Benefits on Yhdysvaltain hallituksen virasto, joka vastaa naisille maksettavista maksuista ja taloudellisesta tuesta, Fakta2: Fakta3: O.D.B:ssä on havaittu muun muassa tukia, Fakta4: Peten tehtävänä on löytää petollisia naisia, Fakta5: Pete varoittaa seuraavalla kerralla naista toimipaikassa tapahtuvista laittomista liiketoimista.</w:t>
      </w:r>
    </w:p>
    <w:p>
      <w:r>
        <w:rPr>
          <w:b/>
        </w:rPr>
        <w:t xml:space="preserve">Tulos</w:t>
      </w:r>
    </w:p>
    <w:p>
      <w:r>
        <w:t xml:space="preserve">Office of Dependency Benefits, O.D.B., on Yhdysvaltain hallituksen virasto, joka vastaa maksuista ja taloudellisesta tuesta naisille, joiden aviomiehet palvelevat toisessa maailmansodassa. Vielä sodan jälkeenkin virasto käsittelee näitä asioita. Tarina jatkuu, kun eversti Pete Martin armeijan tiedustelupalvelusta saa tehtäväkseen tutkia sarjaa virheellisiä tukihakemuksia, joita O.D.B:ssä on havaittu. Muun muassa on todisteita siitä, että jotkut naiset ovat menneet naimisiin useita kertoja saadakseen lisää rahaa. Peten tehtävänä on löytää nämä petolliset naiset ja saattaa heidät oikeuden eteen. Pete menee peitetehtäviin ja tekeytyy sanomalehtitoimittajaksi, joka oli hänen ammattinsa ennen sotaa. Hän aloittaa tutkimuksensa länsirannikolla ja pitää silmällä epäiltyjä naisia. Hän tarkkailee epäilyttävää nuorta naista nimeltä Helen Keefe Elizabeth Wrightia antamassa käteistä yhtä epäilyttävän näköiselle miehelle, George Shieldsille, ja sen jälkeen hänet esitellään toiselle nuorelle miehelle. Pete määrää välittömästi heidän pidättämisensä. Ravintolassa Sheila Seymour -niminen liikenainen esittäytyy Petelle. Hän väittää omistavansa tasokkaan kauneushoitolan ja pitävänsä ruokalaa sotilaille. Pete ei tiedä, että hän on myös kiristysbisneksen johtaja ja vastuussa kaikista jakopetoksista. Hänellä on apunaan kolme miestä, Whitey Colton, Louis Moranto ja Deacon Sam. Koska Pete on saanut selville ravintolassa meneillään olevan petostapauksen, Sheila on raivoissaan kumppaneilleen ja antaa Morantolle potkut, koska tämä ei ole tehnyt työtään kunnolla. Whitey lähetetään seuraamaan Peteä ja seuraamaan hänen tutkimuksiaan. Whitey seuraa Peteä O.D.B:n toimistoon ja vahvistaa, että hän on tutkija. Pete jatkaa toimittajan teeskentelyä ja menee Sheilasin ruokalaan. Hän tapaa hänet ja he sopivat tapaavansa seuraavana päivänä haastattelua varten, joka on taustana yhdelle artikkelille, jonka hän teeskentelee kirjoittavansa. Hän ei vieläkään tiedä Sheilasin osallisuudesta huijaukseen. Sheila näkee tyttärensä Connien baarissa kahden sotilaan kanssa ja suuttuu tämän käytöksestä. Sheila kertoo Connielle, että hänen on pysyttävä koulussa vielä kaksi kuukautta, minkä jälkeen he lähtevät Etelä-Amerikkaan yhdessä Whiteyn kanssa. Sheilan suunnitelmana on lopettaa kiristysbisnes siihen mennessä. Ongelmia kuitenkin syntyy, kun Spike Malone, yksi Morantosin entisistä kätyreistä, ja hänen tyttöystävänsä Gladys Smith yrittävät päästä mukaan kiristysbisnekseen. He seuraavat Sheilaa tämän kotiin ja näkevät hänen tyttärensä Connien. Kävi ilmi, että Gladys tunnistaa Sheilan, koska hän kävi aikoinaan hänen kanssaan kasvatuslaitosta. Pete näkee merkkejä kiskonnabisneksestä käydessään ruokalassa, ja kun hän seuraavan kerran tapaa Sheilan, hän varoittaa tätä hänen työpaikallaan meneillään olevasta laittomasta liiketoiminnasta. Gladys alkaa tehdä Sheilalle töitä lähettämällä tälle kiristyskirjeitä. Sheila antaa Whiteyn tehtäväksi ottaa kiristäjä kiinni ja luovuttaa hänet poliisille. Tämä onnistuu, ja Gladys päätyy vankilaan, jossa hän tapaa Helenin ja saa selville, että Sheila itse asiassa pyörittää koko kiristysbisnestä. Kerrottuaan asiasta Gladysille Helen tekee vankilassa itsemurhan. Gladys vapautuu pian vankilasta ja päättää kostaa Sheilalle tyttärensä kautta. Gladys ja Spike järjestävät villejä juhlia ja saavat Connien osallistumaan niihin. Sitten he hiipivät Sheilan kotiin, uhkaavat häntä aseella ja pyytävät suurta rahasummaa vaihdossa Conniesta. Sheila onnistuu hälyttämään Whiteyn tilanteestaan, ja tämä saapuu miehineen pelastamaan hänet. Syntyy tulitaistelu, jossa Spikea ammutaan ja hän juoksee loukkaantuneena karkuun. Sheila onnistuu tappamaan Gladysin. Villien juhlien jälkeen Pete ottaa Connien huostaansa, ja koska hän ei tiedä, että Sheila on tytön äiti, hän pyytää tätä auttamaan häntä Connien kanssa, jotta tyttö voisi ottaa hänestä mallia. Sheila käyttää jälleen Whiteya hyväkseen ja lähettää hänet vapauttamaan Connien vankeudesta. Hän onnistuu siinä, mutta häntä ammutaan ja hän haavoittuu. Sillä välin Pete on jäljittänyt Spiken ja saa selville, että tämä on jotenkin sekaantunut Sheilaan. Sheila ja Connie pakkaavat lähteäkseen yhdessä Meksikoon, mutta Sheila menee hoitamaan Peten ennen lähtöä. Connie lähetetään eteenpäin Meksikoon toisen luotettavan kumppaninsa Deaconin kanssa, mutta heidät pysäytetään. Sheila yrittää tappaa Peten, mutta yksi Peten miehistä tappaa hänet itse. Pete päättää antaa Connien paeta ja jättää raporttinsa poliisille ehdottaen, että he unohtavat tytön taustan.</w:t>
      </w:r>
    </w:p>
    <w:p>
      <w:r>
        <w:rPr>
          <w:b/>
        </w:rPr>
        <w:t xml:space="preserve">Esimerkki 1.2912</w:t>
      </w:r>
    </w:p>
    <w:p>
      <w:r>
        <w:t xml:space="preserve">Fakta1: Fakta3: Andrew menee juhliin Myöhemmin illalla, Fakta4: vanha ystävä on ansainnut omaisuuden luodessaan hiljaisen tarranauhan, Fakta5: Sam Andrew ja Mark viettävät päivän lopettaen sen louhoksessa Newarkissa.</w:t>
      </w:r>
    </w:p>
    <w:p>
      <w:r>
        <w:rPr>
          <w:b/>
        </w:rPr>
        <w:t xml:space="preserve">Tulos</w:t>
      </w:r>
    </w:p>
    <w:p>
      <w:r>
        <w:t xml:space="preserve">Vaikeuksissa oleva näyttelijä Andrew Largeman Zach Braff herää unesta, jossa hän istuu apaattisena lentokoneessa, ja saa puhelinviestin isältään Holmilta, joka kertoo Andrew'lle, että hänen on palattava kotiin, koska hänen äitinsä on kuollut. Andrew lähtee Los Angelesista ja palaa kotiin New Jerseyhin osallistuakseen hautajaisiin. Hän tunnistaa haudankaivajat vanhoiksi ystävikseen Mark Peter Sarsgaardin ja Dave Alex Burnsin, jotka kutsuvat hänet samana iltana juhliin. Kotona hänen isänsä järjestää Andrew'lle lääkäriajan päänsärkyjen takia, joita hänellä on ollut. Myöhemmin samana iltana Andrew menee juhliin, joissa hän tapaa Markin, Daven ja Jesse Armando Riescon, vanhan ystävän, joka on juuri tienannut omaisuuden luodessaan hiljaisen tarranauhan. Poltettuaan marihuanaa ja otettuaan ekstaasia juhlissa hän pysyy silti irrallaan. Juhlien jälkeisenä aamuna Andrew etenee tapaamiseen. Odotushuoneessa hän tapaa nuoren naisen nimeltä Sam Natalie Portman, joka on patologinen valehtelija. Myöhemmin hän selittää, että useimmiten hän ei tiedä miksi valehtelee ja myöntää ne aina jälkeenpäin. Andrew'n tapaamisessa lääkärinsä Ron Leibmanin kanssa paljastuu, että Andrew on käyttänyt litiumia ja muita mielialan stabilisaattoreita sekä masennuslääkkeitä 10-vuotiaasta lähtien, mutta on viime aikoina lopettanut niiden käytön. Hän kertoo myös, että hänen isänsä, joka on hänen psykiatrinsa, laittoi hänet lääkitykseen. Andrew löytää Samin toimiston ulkopuolelta ja tarjoaa hänelle kyydin kotiin. Sam kutsuu hänet kotiinsa, ja Andrew tapaa hänen äitinsä, joka paljastaa tahattomasti, että Samilla on epilepsia. Andrew kertoo Samille äitinsä kuolemasta, ja Sam ylistää kyynelehtien hamsteriaan. Kotiin palattuaan Andrew'n isä kohtaa hänet ja vaatii, että he puhuvat ennen Andrew'n lähtöä. Myöhemmin Andrew ja Jesse istuvat hautausmaalla, kun Mark kaivaa toista hautaa. Andrew huomaa Markin varastavan koruja hautaamaltaan ruumiilta. Andrew palaa sen jälkeen Samin talolle, ja he viettävät loppupäivän yhdessä ja liittyvät myöhemmin ystäviensä seuraan Jessen kartanoon. Andrew kertoo Samille, että hän tönäisi äitiään turhautuneena ollessaan yhdeksänvuotias ja kaatoi tämän rikkinäisen astianpesukoneen päälle onnettomuudessa, jonka seurauksena äiti halvaantui; hän sanoo, että hänen isänsä syyttää häntä äitinsä halvaantumisesta ja laittoi hänet lääkkeille hillitsemään vihaansa, jota hän oletettavasti kätkee. Sam kuuntelee, ja Andrew tunnustaa sitten tunteitaan häntä kohtaan. Seuraavana päivänä Mark kertoo Andrew'lle tarvitsevansa apua läksiäislahjan etsimisessä. Sam, Andrew ja Mark viettävät päivän yhdessä ja päättävät sen Newarkissa sijaitsevaan louhokseen, jossa Mark keskustelee Albert Denis OHare -nimisen miehen kanssa, jonka tehtävänä on pitää tunkeilijat poissa louhoksesta. Kolme vierailijaa keskustelevat syistä, joiden vuoksi Albert ja hänen vaimonsa ovat päättäneet asua louhoksessa. Albert selittää, että siellä asuminen ja louhoksen tutkiminen on jotain täysin ainutlaatuista, mitä ei ole koskaan ennen tehty, mikä vastaa Samin aiempaa puhetta. Lopuksi Albert selittää, että tärkeintä on asua perheensä kanssa. Keskustelu inspiroi Andrew'ta, ja ulkona sateessa hän kiipeää hylättyyn nosturiin ja huutaa louhokseen Samin ja Markin seurassa. Sitten hän ja Sam jakavat suudelman. Kun Sam ja Andrew myöhemmin katsovat lahjaa, se osoittautuu Andrew'n äidin lempiriipukseksi, yhdeksi niistä esineistä, jotka Mark varasti hänen haudastaan, myi ja sittemmin löysi. Andrew puhuu lopulta isänsä kanssa ja toteaa, ettei hän ollut syypää äitinsä onnettomuuteen ja että hän elää loppuelämänsä ilman lääkkeitä. Hän antaa isälleen anteeksi ja sanoo haluavansa rakentaa paremman suhteen isänsä kanssa. Seuraavana aamuna Andrew hyvästelee Samin lentokentällä, kun tämä anelee häntä olemaan lähtemättä. Hän myöntää, että nainen on muuttanut hänen elämänsä, mutta tunnustaa myös, että hänen on vielä korjattava henkilökohtaiset ongelmansa ennen suhteen jatkamista. Andrew nousee koneeseen, ja Sam jää itkemään puhelinkoppiin. Andrew palaa sitten takaisin ja sanoo, ettei hän halua tuhlata enää yhtään aikaa elämästään ilman Samia. Hän miettii, mitä tehdä seuraavaksi, ja sitten he suutelevat.</w:t>
      </w:r>
    </w:p>
    <w:p>
      <w:r>
        <w:rPr>
          <w:b/>
        </w:rPr>
        <w:t xml:space="preserve">Esimerkki 1.2913</w:t>
      </w:r>
    </w:p>
    <w:p>
      <w:r>
        <w:t xml:space="preserve">Fakta1: jokin näkymätön vetää hänet pinnan alle, Fakta2: pari löytää paloitellun ruumiin läheiseltä rannalta, Fakta3: Billy aikoo harrastaa seksiä tyttöystävänsä kanssa, Fakta4: mutta hirviö heittää hänet hiekkaan, Fakta5: Jimin veljen kimppuun hyökätään, mikä saa Jimin kiinnostumaan asiasta henkilökohtaisesti.</w:t>
      </w:r>
    </w:p>
    <w:p>
      <w:r>
        <w:rPr>
          <w:b/>
        </w:rPr>
        <w:t xml:space="preserve">Tulos</w:t>
      </w:r>
    </w:p>
    <w:p>
      <w:r>
        <w:t xml:space="preserve">Kalifornian Noyon kalastajakylän kalastajat saalistavat hirviöltä vaikuttavan kalan. Yhden kalastajan nuori poika putoaa veteen, ja jokin näkymätön vetää hänet pinnan alle. Toinen kalastaja valmistelee valopistoolia, mutta hän liukastuu ja ampuu sen vahingossa kannelle, joka on kastunut pojan aiemmin pudottamasta bensiinistä. Alus syttyy liekkeihin ja räjähtää; kaikki aluksella olevat kuolevat. Jim Hill McClure ja hänen vaimonsa Carol todistavat räjähdystä. Myöhemmin Jimin ja Carolin koira katoaa, ja pariskunta löytää sen paloitellun ruumiin läheiseltä rannalta. Seuraavana päivänä teini-ikäiset Jerry Potter Meegan King ja Peggy Larson Lynn Schiller menevät rannalle uimaan. Jerry vedetään yllättäen veden alle. Peggy uskoo sen olevan pilaa, kunnes löytää Jerryn silvotun ruumiin. Peggy huutaa ja yrittää päästä rannalle, mutta hirviömäinen hahmo hyökkää hänen kimppuunsa ja raahaa hänet hiekalle. Ihmismäinen olento repii Peggyn uimapuvun pois ja raiskaa hänet. Samana yönä kaksi muuta teiniä leiriytyy samalle rannalle. Billy David Strassman on juuri harrastamassa seksiä tyttöystävänsä Becky Lisa Glaserin kanssa, kun toinen humanoidihirviö kynsii sisäänsä, tappaa hänet ja jahtaa Beckyä rannalle. Becky pakenee hyökkääjäänsä, mutta juoksee sitten toisen hirviön syliin, joka heittää hänet hiekalle ja raiskaa hänet. Hyökkäyksiä seuraa lisää; kaikki eivät onnistu, mutta vain harvat silminnäkijät jäävät henkiin kertomaan tapahtumista; vain Peggy löydetään elossa, vaikkakin vakavasti traumatisoituneena. Myös Jimin veljen kimppuun hyökätään, mikä saa Jimin kiinnostumaan asiasta henkilökohtaisesti. Canco-niminen yhtiö on ilmoittanut suunnittelevansa valtavan säilyketehtaan rakentamista Noyon lähelle. Murhanhimoiset, seksinhimoiset mutaatiot ovat ilmeisesti seurausta Cancon kokeiluista kasvuhormonilla, jota he olivat aiemmin antaneet lohille. Lohet karkasivat Cancosin laboratoriosta mereen myrskyn aikana, ja suuret kalat söivät ne, jotka sitten muuntuivat raaoiksi, turmeltuneiksi humanoideiksi, jotka ovat alkaneet terrorisoida kylää. Kun Jim ja Cancon tutkija tohtori Susan Drake Turkel ovat saaneet selville, mistä on kyse, kylän vuotuinen festivaali on jo alkanut. Festivaaleille ilmestyy monia humanoideja, jotka murhaavat miehiä ja raiskaavat jokaisen naisen, jonka saavat kiinni. Jim keksii suunnitelman humanoidien pysäyttämiseksi pumppaamalla bensiiniä lahteen ja sytyttämällä sen tuleen, mikä katkaisee humanoidien perääntymisreitin. Sillä välin Carol joutuu kotona kahden olennon hyökkäyksen kohteeksi, mutta onnistuu tappamaan ne ennen Jimin saapumista. Festivaalin jälkeisenä aamuna kylään näyttää palanneen normaali elämä. Jim kysyy sheriffiltä tohtori Drakesta. Seriffi mutisee, että hän palasi laboratorioon, jossa hän valmentaa raskaana olevaa Peggyä, joka on selvinnyt seksuaalisesta hyökkäyksestä. Peggy on juuri synnyttämässä, kun hänen hirviömäinen jälkeläisensä puhkeaa hänen kohdustaan, ja Peggy huutaa kiljuvalle vauvalle.</w:t>
      </w:r>
    </w:p>
    <w:p>
      <w:r>
        <w:rPr>
          <w:b/>
        </w:rPr>
        <w:t xml:space="preserve">Esimerkki 1.2914</w:t>
      </w:r>
    </w:p>
    <w:p>
      <w:r>
        <w:t xml:space="preserve">Fakta1: Fakta2: vanhentuneet kylän asukkaat pitävät häntä pahimpina ajatuksina usein tapahtuvista vierailuista suurkaupungissa, Fakta3: Rehman on koulutetun ja älykkään kylän merkittävä lääkäri, Fakta4: tohtori Kumar on rikas ja menestyvä lääkäri, joka on hyvä ystävä Rehmanin kanssa, Fakta5: uusi lääkäri tuli työskentelemään Rehmanin apulaisena.</w:t>
      </w:r>
    </w:p>
    <w:p>
      <w:r>
        <w:rPr>
          <w:b/>
        </w:rPr>
        <w:t xml:space="preserve">Tulos</w:t>
      </w:r>
    </w:p>
    <w:p>
      <w:r>
        <w:t xml:space="preserve">Soni Rekha on nuori, kaunis, älykäs, kupliva ja hurmaava tyttö. Hän palaa kotikyläänsä suurkaupungista, jossa hän työskentelee vaatekauppiaana. Vanhentuneet kylän asukkaat pitävät häntä halpamaisena naisena ja ajattelevat pahimpia asioita hänen toistuvista vierailuistaan suurkaupungissa. Soni ei pidä tärkeänä perustella itseään. Ainoa, joka pitää hänestä, on tohtori Rehman Shashi Kapoor. Hän on kylän merkittävä lääkäri, koulutettu ja älykäs. Hän hoitaa kaikkia ja kaikkea veloittamatta rahaa. Hän on kylän isä, ja kaikki kunnioittavat häntä. Tohtori Kumar Ashok Kumar on rikas ja menestyvä lääkäri, joka oli aiemmin Rehmanin hyvä ystävä. Hän on kouluttanut poikansa Anand Vinod Mehran parhaissa lääketieteellisissä akatemioissa. Kerran hän lähettää Anandin Rehmansin kylään, jossa kaikki kotikaupungin asukkaat pitävät Anandia virheellisesti uutena lääkärinä, joka on tullut tohtori Rehmanin apulaiseksi. Aluksi Anand haluaa selittää itsensä ja lähteä kylästä, mutta myöhemmin, kun hän saa tietää, että Rehman on sairas eikä pysty työskentelemään yksin, hän päättää jäädä väliaikaisesti. Kun Soni palaa jälleen kylään ja kohtaa miehen, hän rakastuu heti mieheen. Myös Anand rakastuu Soniin, mutta kieltää tunteensa tämän maineen vuoksi. Soni vainoaa häntä kaikkialla ja yrittää valloittaa hänet kaikin mahdollisin tavoin. Anand torjuu hänet jatkuvasti. Toteuttavatko nämä kaksi rakkauttaan yhteiskunnan arvoista huolimatta?</w:t>
      </w:r>
    </w:p>
    <w:p>
      <w:r>
        <w:rPr>
          <w:b/>
        </w:rPr>
        <w:t xml:space="preserve">Esimerkki 1.2915</w:t>
      </w:r>
    </w:p>
    <w:p>
      <w:r>
        <w:t xml:space="preserve">Fakta1: Fakta2: Chazzin Kayla potkaisee hänet ulos asunnosta: Chazz päättää yrittää saada paikallisen rock-aseman KPPX:n soittamaan kelanauhaa ilmassa ja yrittää, Fakta3: rento alkaa puhua heidän kanssaan ilmassa Kun hän on sisällä, Fakta4: hän ja Chazz Milo Rexin jälkeen Milo Rex vetää esiin realistisen näköiset vesipistoolit ja vaativat soittoa ilmassa soittamalla, Fakta5: nauha vanhan kelanauhan jälkeen alkaa soittaa demoa, Fakta5: nauha vanhan kelanauhan jälkeen alkaa soittaa demoa</w:t>
      </w:r>
    </w:p>
    <w:p>
      <w:r>
        <w:rPr>
          <w:b/>
        </w:rPr>
        <w:t xml:space="preserve">Tulos</w:t>
      </w:r>
    </w:p>
    <w:p>
      <w:r>
        <w:t xml:space="preserve">Chazz, Rex ja Pip kuuluvat Los Angelesin metalliyhtyeeseen The Lone Rangers, joka on jatkuvasti hylkäämässä demonauhaansa, kun he yrittävät saada tuottajat kuulemaan sitä. Kun Chazzin tyttöystävä Kayla on moittinut häntä laiskuudesta, hän potkaisee hänet ulos asunnostaan. He päättävät yrittää saada paikallisen rock-aseman KPPX:n soittamaan heidän kelanauhaansa lähetyksessä ja yrittävät murtautua sisään takaoven kautta. Useiden epäonnistuneiden yritysten jälkeen aseman työntekijä tulee ulos tupakalle, ja he estävät ovea sulkeutumasta hänen takanaan. Sisään päästyään rento DJ Ian The Shark alkaa keskustella heidän kanssaan lähetyksessä. Asemanjohtaja Milo kuulee heidät ja puuttuu asiaan, mutta Ian jatkaa lähetystä. Kun Milo loukkaa Rexiä kutsumalla häntä Hollywood Boulevardin roskasakiksi, hän ja Chazz ottavat esiin realistiset vesipistoolit ja vaativat radiosoittoa. Kun he ovat asettaneet vanhan kelanauhan demoa varten, nauha alkaa soida, mutta tuhoutuu nopeasti, kun soittimeen tulee toimintahäiriö. Kaverit yrittävät paeta, mutta aseman kirjanpitäjä Doug Beech oli jo soittanut poliisit, ja he huomaavat, että rakennus on piiritetty. He neuvottelevat poliisin kanssa, jonka tehtävänä on nyt löytää Kayla, jolla on demonauhan kasetti. Koska asema ei koskaan lopettanut lähetystään, uutinen panttivankikriisistä leviää nopeasti, ja lukuisat hard rockmetal-fanit alkavat ilmestyä radioaseman ulkopuolelle häiritsemään poliisia. Paikalle on saapunut myös SWAT-ryhmä, jonka johtaja käyttää mieluummin voimaa kuin neuvottelutaktiikkaa. Hänen tiiminsä välittää salaa aseen katon tuuletusaukon kautta Beechille, joka on piileskellyt ilmastointikanavissa. Kriisin aikana paljastuu, että Milo oli salaa allekirjoittanut sopimuksen KPPX:n formaatin muuttamisesta Adult Contemporary -formaatiksi, mikä merkitsee Ianin ja useimpien muiden työntekijöiden erottamista. Kun tämä tulee ilmi, Ian ja muutama työntekijä asettuvat bändin puolelle ja kääntyvät Miloa vastaan. Poliisi löytää Kaylan, joka saapuu radioasemalle toimittamaan nauhan. Nauha on kuitenkin vahingoittunut, koska hän oli heittänyt sen aiemmin autosta. Chazz ja Kayla joutuvat riitaan, joka kärjistyy nopeasti ja johtaa studiokonsolin tuhoutumiseen, mikä romuttaa kaikki toiveet nauhan soittamisesta lähetyksessä. Kun asemalle tuodaan joitakin bändin poliisilta vaatimia esineitä, ovi sulkeutuu Rexin muovipyssyn päälle ja paljastaa sen olevan väärennös. Tämän nähdessään osa panttivangeista juoksee ulos; yksi heistä kertoo SWAT-tiimille, että bändin aseet eivät ole aitoja. Kun ryhmä kokoontuu rynnäköimään asemalle, Beech nappaa bändin matalalla roikkuvasta tuuletusaukosta. Ian, joka tietää, ettei hänellä ole enää työtä asemalla, kaataa Beechin aseen. Tämä saa aseen ampumaan villisti useita laukauksia ja poliisit joutuvat perääntymään. Ian nostaa aseen, mutta antaa sen hieman hämmentyneelle Chazzille viimeisenä kapinana instituutiota vastaan. Jimmie Wing, itseään palveleva levy-yhtiön johtaja, joka oli aiemmin hylännyt Chazzin, tulee radioasemalle ja tarjoaa bändille sopimusta. He suostuvat vastahakoisesti sopimukseen tietäen, ettei heillä ole enää vaihtoehtoja. Wing järjestää kokonaisen lavan ja äänentoistojärjestelmän ilmakuljetettavaksi katolle, jossa bändi soittaa kappaleensa ulkona olevalle valtavalle yleisölle. Bändin tyrmistykseksi he huomaavat, että vain äänentoistolaite on aito ja kaikki muu on vain rekvisiittaa. Kieltäytyen huulisynkronoinnista, kun heidän nauhaansa soitetaan, he sen sijaan tuhoavat soittimensa vastalauseena yleisön iloksi ja hyppäävät lavalle hurraavan yleisön käsiin. Seuraavaksi Lone Rangers nähdään keikalla vankilassa, jossa he ovat vangittuina. Konsertti näytetään suorana MTV:llä. Ian, joka on nyt bändin manageri, kertoo puhelimessa, että bändi aloittaa kiertueen kuuden kuukauden kuluttua tai kolmen kuukauden kuluttua, jos he käyttäytyvät kunnolla. Heidän albuminsa LIVE IN PRISON saa kolminkertaista platinaa.</w:t>
      </w:r>
    </w:p>
    <w:p>
      <w:r>
        <w:rPr>
          <w:b/>
        </w:rPr>
        <w:t xml:space="preserve">Esimerkki 1.2916</w:t>
      </w:r>
    </w:p>
    <w:p>
      <w:r>
        <w:t xml:space="preserve">Fakta1: elokuva alkaa Los Angelesissa, Fakta2: Fakta3: Angeles lähtee New Yorkiin etsimään uutta laulajaa Garyn tilalle Hour of Enchantment -radio-ohjelmaan, Fakta4: Martha Gibson Day kääntää levyjä jukeboxitehtaassa, Fakta5: Martha on alkanut rakastua Garyyn.</w:t>
      </w:r>
    </w:p>
    <w:p>
      <w:r>
        <w:rPr>
          <w:b/>
        </w:rPr>
        <w:t xml:space="preserve">Tulos</w:t>
      </w:r>
    </w:p>
    <w:p>
      <w:r>
        <w:t xml:space="preserve">Elokuva alkaa Los Angelesissa, jossa Doug Blake Carson joutuu Gary Mitchell Bowmanin manageriksi. Hän lähtee New Yorkiin etsimään uutta laulajaa Garyn tilalle Hour of Enchantment -radio-ohjelmaan. New Yorkissa hän löytää Martha Gibson Dayn kääntämässä levyjä jukeboxitehtaassa. Hän vie hänet Los Angelesiin ja yrittää esitellä hänet Felix Hofer Sakallille. Hänen yrityksensä johtavat useisiin viestinnän epäonnistumisiin. Samaan aikaan Martha on alkanut rakastua Garyyn. Doug vie hänet juhliin Garyn kotiin, jossa Gary juopuu eikä pysty laulamaan radio-ohjelmassaan. Martha korvaa hänet ja menestyy. Gary, jonka ego on karkottanut kaikki ihmiset, jotka aikoinaan auttoivat häntä, ei löydä ketään, joka palkkaisi tai edes edustaisi häntä. Tietäen, mitä Martha tuntee Garya kohtaan, Doug auttaa häntä palaamaan takaisin, mutta Gary palaa vanhoihin tapoihinsa ja ajaa Marthan pois. Sitten Martha tajuaa rakastavansa Dougia todella ja tekee sovinnon tämän kanssa.</w:t>
      </w:r>
    </w:p>
    <w:p>
      <w:r>
        <w:rPr>
          <w:b/>
        </w:rPr>
        <w:t xml:space="preserve">Esimerkki 1.2917</w:t>
      </w:r>
    </w:p>
    <w:p>
      <w:r>
        <w:t xml:space="preserve">Fakta1: pari Chicagon osumaa Hart ja Santoni, Fakta2: Fakta3: Bill työskentelee Kansas Cityn poliisin kanssa, Fakta4: Minelliä epäillään huumeringin johtajaksi, Fakta5: palkkamurhaajat saavat sopimuksen Minellin kanssa.</w:t>
      </w:r>
    </w:p>
    <w:p>
      <w:r>
        <w:rPr>
          <w:b/>
        </w:rPr>
        <w:t xml:space="preserve">Tulos</w:t>
      </w:r>
    </w:p>
    <w:p>
      <w:r>
        <w:t xml:space="preserve">Lynn Brennon saa tietää, että hänen kolme kuukautta ollut miehensä, yökerhon omistaja T.J. Brennon, on kuollut auto-onnettomuudessa. Kun hän palaa heidän asuntoonsa, hän löytää kolme miestä tappelemassa parvekkeelta. Yksi heitetään alas, toista ammutaan. Kolmas pakenee palotikkaita pitkin. Pari chicagolaista palkkamurhaajaa, Hart ja Santoni, ilmestyy paikalle, ja huumepoliisit Hampton ja Sloane alkavat tutkia asiaa. Bill Brennon ilmestyy paikalle saatuaan sähkeen veljeltään T.J:ltä, joka pyytää apua. Hän löytää kälynsä Lynnin järkyttyneenä. Epäilevät Hampton ja Sloane saavat selville, että Bill työskentelee Kansas Cityn poliisille. Gangsteri Minelliä epäillään huumeringin pyörittämisestä. Bill yrittää saada tietoja Lynniltä, joka ei tiedä, että hänen asunnossaan olevan nuken sisään on piilotettu heroiinia. Yökerhon baarimikko Rak vie Lynnin kotiin ja etsii heroiinia Lynnin nukkuessa. Samalla kun palkkamurhaajat saavat sopimuksen Minellin murhasta, he joutuvat tekemisiin myös vanhan naisen, Sallyn, kanssa, joka on vakoillut heitä. Minelli ja Rak tapetaan molemmat, mutta juuri kun Lynn tuntee olevansa turvassa, aviomies T.J. ilmestyy elävänä. Hän on ollut murhien ja huumekauppojen takana koko ajan. Bill Brennon saapuu juuri ajoissa auttamaan poliiseja pysäyttämään korruptoituneen veljensä.</w:t>
      </w:r>
    </w:p>
    <w:p>
      <w:r>
        <w:rPr>
          <w:b/>
        </w:rPr>
        <w:t xml:space="preserve">Esimerkki 1.2918</w:t>
      </w:r>
    </w:p>
    <w:p>
      <w:r>
        <w:t xml:space="preserve">Fakta1: Asianajaja Gavin d'Amato on keskustelemassa avioerotapauksesta toimistossa, Fakta2: Oliver Rose tapaa Barbaran Nantucketissa, Fakta3: Barbara haluaa talon ja kaiken sen sisältämän käyttäen Oliverin viimeistä rakkausviestiä hänelle vipuvoimana häntä vastaan oikeustaistelussa, Fakta4: Oliver, joka oli kirjoittanut sairaalassa, Fakta5: Gavin neuvoo Oliveria lopettamaan konfliktin jättämällä Barbaran talon kanssa ja aloittamalla uuden elämän itselleen.</w:t>
      </w:r>
    </w:p>
    <w:p>
      <w:r>
        <w:rPr>
          <w:b/>
        </w:rPr>
        <w:t xml:space="preserve">Tulos</w:t>
      </w:r>
    </w:p>
    <w:p>
      <w:r>
        <w:t xml:space="preserve">Asianajaja Gavin dAmato on toimistossaan keskustelemassa avioerotapauksesta asiakkaan kanssa. Huomatessaan miehen päättäväisyyden erota vaimostaan Gavin päättää kertoa hänelle erään asiakkaansa, henkilökohtaisen ystävänsä, tarinan. Kahdeksantoista vuotta aiemmin Harvardin oikeustieteellisen korkeakoulun opiskelija Oliver Rose tapaa Barbaran huutokaupassa Nantucketissa, jossa he tarjoavat samaa antiikkia. Oliver juttelee Barbaran kanssa, ja heistä tulee ystäviä. Kun Barbara myöhästyy lautalta kotiin, he viettävät yön yhdessä. Lopulta he menevät naimisiin, saavat kaksi lasta ja asettuvat Washington DC:hen. Vuosien mittaan Ruusut rikastuvat, ja Barbara löytää vanhan kartanon, jonka omistaja on hiljattain kuollut, ja ostaa sen. Perheeseen näyttää kuitenkin syntyvän säröjä, sillä lapset ovat ylipainoisia, koska Barbara hemmottelee heitä herkuilla. Kun Oliverista tulee menestyvä osakas asianajotoimistossaan, Barbara, joka oli avioliiton alkuvaiheessa huolehtiva ja rakastava vaimo, näyttää tulevan levottomaksi elämässään Oliverin kanssa ja alkaa inhota häntä suunnattomasti. Oliver puolestaan ei voi ymmärtää, millä hän on ansainnut Barbaran halveksunnan, sillä hän ei ole tietoinen siitä, että hän on käyttäytynyt Barbaraa kohtaan kontrolloivasti, itsekkäästi, välinpitämättömästi ja yleisesti ottaen halveksivasti. Kun Oliver uskoo saavansa sydänkohtauksen riitaa seuraavana päivänä, Barbara ei osoita minkäänlaista katumusta tai huolta hänen hyvinvoinnistaan ja lopulta myöntää, ettei enää rakasta häntä ja haluaa erota. Oliver suostuu, mutta heidän välilleen syntyy jännitteitä Barbaran asianajajan kanssa pidetyssä tapaamisessa, kun Barbara tekee selväksi, että hän haluaa talon ja kaiken siinä olevan, ja käyttää jopa Oliversin sairaalassa kirjoittamaa viimeistä rakkausviestiä häntä vastaan vipuvoimana heidän oikeustaistelussaan. Koska Oliver ei halua edustaa itseään, hän palkkaa Gavinin oikeudelliseksi neuvonantajakseen. Barbara heittää Oliverin aluksi ulos talosta, mutta hän muuttaa takaisin taloon löydettyään juridisen porsaanreiän, jonka ansiosta hän voi jäädä taloon avioeron käsittelyn ajaksi. Tämän seurauksena Barbara ryhtyy välittömästi suunnittelemaan Oliverin poistamista itse ja yrittää jopa vietellä Gavinin, jotta tämä asettuisi hänen puolelleen. Pyrkiessään tekemään kompromissin Oliver tarjoaa vaimolleen huomattavan summan käteistä vastineeksi talosta, mutta Barbara kieltäytyy edelleen sopimasta asiasta. Ymmärtäen, että hänen asiakkaansa on nyt tilanteessa, Gavin neuvoo Oliveria lopettamaan konfliktin jättämällä Barbaran ja talon ja aloittamalla uuden elämän itselleen. Oliver vastaa erottamalla Gavinin ja päättää ottaa asiat omiin käsiinsä. Tässä vaiheessa Oliver ja Barbara alkavat sylkeä ja nöyryyttää toisiaan kaikin mahdollisin tavoin, jopa ystävien ja potentiaalisten yritysasiakkaiden edessä. Molemmat alkavat tuhota talon irtaimistoa; hellaa, huonekaluja, Staffordshire-koristeita ja astioita. Lisäksi Oliver ajaa vahingossa Barbarasin kissan päälle pihatiellä. Kun Barbara saa tietää asiasta, hän kostaa vangitsemalla Oliverin yksityiseen saunaansa, jossa tämä melkein menehtyy lämpöhalvaukseen ja kuivumiseen. Lasten ollessa poissa collegessa Oliver lopulta rauhoittuu ja yrittää tehdä Barbaran kanssa sovinnon tyylikkäällä illallisella, mutta saavuttaa lopulta murtumispisteensä, kun Barbara tarjoilee hänelle pateeta, jonka hän väittää olevan tehty Barbaran koirasta, mikä osoittautuukin bluffiksi. Oliver hyökkää Barbaran kimppuun, joka pakenee ullakolle. Oliver laudoittaa talon estääkseen Barbaraa pakenemasta, ja Barbara irrottaa kattokruunun pudottaakseen sen Oliverin päälle. Kun heidän saksalainen taloudenhoitajansa Susan vierailee yllättäen yöllä, hän aavistaa, että jokin on pahasti pielessä, ja ottaa hienovaraisesti yhteyttä Gaviniin saadakseen apua. Kun Gavin saapuu paikalle, Oliverin ja Barbaran riita on huipentunut siihen, että molemmat roikkuvat vaarallisesti epävarmassa kattokruunussa. Tänä aikana Oliver myöntää Barbaralle, että vaikeuksista huolimatta hän on aina rakastanut häntä, mutta Barbara ei vastaa. Ennen kuin Gavin ehtii tulla sisälle tikkaiden kanssa, kattokruunun tukivaijeri katkeaa ja lähettää heidät putoamaan rajusti lattialle. Viimeisillä henkäyksillään Oliver kurottautuu koskettamaan Barbaran olkapäätä, mutta Barbara käyttää viimeiset voimansa työntääkseen Barbaran käden pois ja vakuuttaa päättäväisesti tuntevansa Barbaraa kohtaan myös kuoleman hetkellä. Kertomuksensa loppuun Gavin esittää asiakkaalleen kaksi vaihtoehtoa: joko jatkaa avioeroa ja kohdata hirvittävä verilöyly oikeudessa tai mennä kotiin vaimonsa luokse selvittämään erimielisyydet kunnolla. Asiakas valitsee jälkimmäisen vaihtoehdon, ja Gavin pakkaa tyytyväisenä toimistonsa ja lähtee kotiin oman perheensä luo.</w:t>
      </w:r>
    </w:p>
    <w:p>
      <w:r>
        <w:rPr>
          <w:b/>
        </w:rPr>
        <w:t xml:space="preserve">Esimerkki 1.2919</w:t>
      </w:r>
    </w:p>
    <w:p>
      <w:r>
        <w:t xml:space="preserve">Fakta1: tarina koskee Peteriä ja Marciaa, Fakta2: Fakta3: pari osoittaa uskomatonta epäkunnioitusta luontoa kohtaan, Fakta4: heittävät palavia tupakantumppeja kuivaan pusikkoon, Fakta5: luonto alkaa iskeä salakavalammin keinoin.</w:t>
      </w:r>
    </w:p>
    <w:p>
      <w:r>
        <w:rPr>
          <w:b/>
        </w:rPr>
        <w:t xml:space="preserve">Tulos</w:t>
      </w:r>
    </w:p>
    <w:p>
      <w:r>
        <w:t xml:space="preserve">Tarina kertoo pariskunnasta, Peter Hargreavesista ja Marcia Behetsistä, jotka koiransa kanssa lähtevät viikonlopun retkelle. Pariskunta osoittaa uskomatonta epäkunnioitusta luontoa, erityisesti Peteriä kohtaan, kuten saastuttamalla, tappamalla dugongin, heittämällä sytytettyjä tupakantumppeja kuivaan pusikkoon ja ruiskuttamalla hyönteismyrkkyjä, muiden rikkomusten ohella. Kun pariskunnan väliset jännitteet kärjistyvät, luonto ei ole tyytyväinen heidän ympäristövirheisiinsä ja alkaa iskeä takaisin, ensin kotkan ja opossumin hyökätessä Peterin kimppuun ja sitten salakavalammilla keinoilla.</w:t>
      </w:r>
    </w:p>
    <w:p>
      <w:r>
        <w:rPr>
          <w:b/>
        </w:rPr>
        <w:t xml:space="preserve">Esimerkki 1.2920</w:t>
      </w:r>
    </w:p>
    <w:p>
      <w:r>
        <w:t xml:space="preserve">Fakta1: pappi osoittautuu tartunnan saaneeksi, Fakta2: Fakta3: virus oli raportoitu myös Pariisissa ja New Yorkissa, Fakta4: Selena ja Mark seuraavat Jimiä vanhempiensa taloon Deptfordiin, Fakta5: Frank At saa tartunnan, kun veripisara putoaa silmään autiomaassa tukikohdassa.</w:t>
      </w:r>
    </w:p>
    <w:p>
      <w:r>
        <w:rPr>
          <w:b/>
        </w:rPr>
        <w:t xml:space="preserve">Tulos</w:t>
      </w:r>
    </w:p>
    <w:p>
      <w:r>
        <w:t xml:space="preserve">Cambridgessa kolme eläinten vapauttamista ajavaa aktivistia murtautuu lääketieteelliseen tutkimuslaboratorioon. Laboratorion tiedemies varoittaa heitä epätoivoisesti vapauttamasta vankeudessa pidettyjä simpansseja, joilla on erittäin tarttuva raivoa aiheuttava virus. Aktivistit eivät välitä hänen pyynnöistään, vaan päästävät vapaaksi simpanssin, joka tartuttaa naispuolisen aktivistin. Sitten hän hyökkää ja tartuttaa kaikki muut läsnäolijat. 28 päivää myöhemmin Lontoossa polkupyöräkuriiri Jim herää koomasta St Thomasin sairaalassa. Hän löytää koko sairaalan autiona. Hän vaeltaa Lontoon kaduilla ja löytää myös Lontoon autioksi, ja kaikkialla on merkkejä katastrofista. Jim astuu kirkkoon, jossa on tapahtunut joukkoitsemurha, lukuun ottamatta kahta tartunnan saanutta, joita Jim hälyttää sanomalla Hello? Sitten hän löytää papin, joka osoittautuu tartunnan saaneeksi. Jim pakenee, mikä herättää useampien tartunnan saaneiden huomion, mutta eloonjääneet Selena ja Mark pelastavat hänet. He selittävät Jimille suojassaan, että kun hän oli koomassa, virus oli levinnyt nopeasti väestön keskuudessa, mikä johti yhteiskunnan romahtamiseen. He väittävät, että virusta oli raportoitu myös Pariisissa ja New Yorkissa, mikä viittaa siihen, että tartunta on levinnyt maailmanlaajuisesti. Seuraavana päivänä Selena ja Mark saattavat Jimin hänen vanhempiensa kotiin Deptfordiin, jossa hän saa selville, että he tekivät itsemurhan sängyssä yhdessä. Samana yönä kolmen kimppuun hyökkää lisää tartunnan saaneita. Markia purraan, ja Selena tappaa hänet. Hän selittää lyhyesti, että virus leviää veren ja syljen välityksellä ja musertaa uhrinsa 10-20 sekunnissa. Hän varoittaa, että jos Jim saa tartunnan, hän tappaa hänet hetkessä. He näkevät Balfron Towerin vilkkuvat jouluvalot ja suuntaavat sinne. He löytävät kaksi muuta eloonjäänyttä - taksikuski Frankin ja hänen tyttärensä Hannahin - jotka antavat heille suojan. Seuraavana päivänä Frank ilmoittaa heille, että heidän tarvikkeensa - erityisesti vesi - ovat hupenemassa. Hän soittaa heille ennalta nauhoitetun radiolähetyksen Manchesterin lähellä sijaitsevasta sotilastukikohdasta, jossa hän väittää, että heillä on vastaus infektioon, ja lupaa suojella heitä tavoittavia eloonjääneitä. Ryhmä nousee Franksin taksin kyytiin ja suuntaa Manchesteriin, ja ryhmä ystävystyy keskenään matkan aikana. Autiolla saarrolla Frank saa tartunnan, kun veripisara putoaa hänen silmäänsä. Saapuvat sotilaat tappavat hänet ja vievät jäljelle jääneet eloonjääneet majuri Henry Westin komennossa olevaan linnoitettuun kartanoon. West paljastaa Jimille, että hänen vastauksensa tartuntoihin on odottaa tartunnan saaneiden kuolevan nälkään ja houkutella eloonjääneet naiset seksiorjiksi, jotta maailma saataisiin asutettua uudelleen. Ryhmä yrittää paeta, mutta Jim otetaan kiinni ja kahlitaan kersantti Farrellin, toisinajattelevan sotilaan, viereen. Farrell kertoo Jimille arvelevansa, että virus ei ole levinnyt Ison-Britannian ulkopuolelle ja että maa on karanteenissa. Seuraavana päivänä sotilaat valmistelevat tyttöjä joukkoraiskausta varten, ja kaksi sotilasta johdattaa Jimin ja Farrellin teloitettavaksi. Kun hänen teloittajansa kiistelevät Farrellin tappamisen jälkeen, Jim pakenee. Jim houkuttelee Westin ja toisen sotilaan saartoon, jossa Jim tappaa jälkimmäisen ja jättää Westin jumiin saapuvien tartunnan saaneiden takia. Hän juoksee takaisin kartanoon ja vapauttaa Mailerin, tartunnan saaneen sotilaan, jota West piti tarkkailtavana. Mailer levittää tartunnan nopeasti kartanossa olevien sotilaiden keskuudessa. Sekasorron keskellä korpraali Mitchell raahaa Selenan yläkertaan raiskatakseen hänet, mutta Jim keskeyttää ja tappaa hänet. He yhdistyvät Hannahin kanssa ja juoksevat Franksin taksille. West, joka on odottanut taksissa, ampuu Jimin. Mailer nappaa Westin taksin takaikkunasta ja tappaa hänet. Kolmikko lähtee lopulta kartanosta. Vielä 28 päivää myöhemmin Jim toipuu syrjäisellä mökillä. Alakerrassa hän löytää Selenan ompelemassa suuria kangasliuskoja, kun Hannah ilmestyy paikalle. Kolmikko ryntää ulos ja avaa valtavan kangasbanderollin ja lisää viimeisen kirjaimen niitylle levitettyyn sanaan HELLO. Yksinäinen hävittäjäkone lentää kolmen eloonjääneen yli, tartunnan saaneiden näytetään kuolevan nälkään, ja lentäjä kutsuu paikalle pelastushelikopterin.</w:t>
      </w:r>
    </w:p>
    <w:p>
      <w:r>
        <w:rPr>
          <w:b/>
        </w:rPr>
        <w:t xml:space="preserve">Esimerkki 1.2921</w:t>
      </w:r>
    </w:p>
    <w:p>
      <w:r>
        <w:t xml:space="preserve">Fakta1: Fakta2: Nick keksii hulluja ideoita rikastuakseen: Fakta3: Nickin vaimo päättää asettua ehdolle osavaltion senaattiin, Fakta4: joukko valitettavia tapahtumia, kuten Timin perheen jääminen J-Manin mökille, johtaa siihen, että hevosen ruho katoaa sadekuurossa, Fakta5: Vanderpark lähtee Roomaan Vapoorize-yrityksen debyyttiä varten.</w:t>
      </w:r>
    </w:p>
    <w:p>
      <w:r>
        <w:rPr>
          <w:b/>
        </w:rPr>
        <w:t xml:space="preserve">Tulos</w:t>
      </w:r>
    </w:p>
    <w:p>
      <w:r>
        <w:t xml:space="preserve">Tim Dingman Ben Stiller ja Nick Vanderpark Jack Black ovat parhaita ystäviä, naapureita ja työtovereita 3M:ssä. Nick keksii jatkuvasti hulluja ideoita rikastuakseen nopeasti, ja kun hän keksii Vapoorize-suihkeen, joka poistaa koiran ulosteet välittömästi, hän todella onnistuu. Kun Nicksin varallisuus kasvaa, myös Timin kateus kasvaa, sillä hän oli aluksi pilkannut ideaa ja hukannut tilaisuuden investoida ja tulla itsekin megarikkaaksi. Nick on autuaan tietämätön Timin kateudesta, ja hänen anteliaisuutensa vain lisää Timin kateutta häntä kohtaan. Samaan aikaan Nicksin vaimo Natalie Amy Poehler päättää asettua ehdolle osavaltion senaattiin, mutta häntä vaivaavat jatkuvasti kysymykset hänen miehensä tuotteesta. Kun Timin vaimo Debbie Rachel Weisz ja lapset jättävät hänet väliaikaisesti ja hän saa potkut 3M:ltä, Timin mustasukkaisuus saavuttaa uuden tason. Baarissa hän tapaa JMan Christopher Walkenin, omituisen kulkurin, joka antaa ymmärtäväisen korvan ja tarjoaa neuvoja. Humalaisen yön jälkeen Tim tappaa vahingossa Nicksin rakastetun hevosen Corkyn ja hautaa hevosen hylkäämäänsä uima-altaaseen. Nick tarjoaa 50 000 dollarin palkkion hevosen palauttamisesta. JMan ja Tim keksivät suunnitelman, jonka mukaan JMan löytäisi hevosen ja lunastaisi palkkion ja jakaisi tuotot. Valitettavien tapahtumien sarja, johon kuuluu muun muassa Timin perheen jääminen JManin mökille, johtaa kuitenkin siihen, että hevosen raato katoaa sademyrskyssä. Nick paljastaa Timille lähtevänsä Roomaan Vapoorizen debyyttiä varten ja tarjoaa Timille mahdollisuuden liittyä mukaan 5050-yhteistyökumppanuuteen, minkä Tim hyväksyy. JMan saa selville, että Tim on nyt rikas, ja tuntee itsensä petetyksi ja yrittää kiristää häntä. Tunnustettuaan vaimolleen, joka nauttii nyt rikkaasta elämäntyylistään, Tim suostuu maksamaan JManille; JMan kuitenkin nostaa vaatimuksiaan ja pyytää Timiä kumppaniksi. Tim ampuu häntä vahingossa nuolella selkään, ja JMan, joka luulee, että Tim on yrittänyt tappaa hänet, perääntyy peloissaan. Tim tunnustaa lopulta kaiken Nickille, joka antaa hänelle anteeksi mustasukkaisuutensa ja suostuu jatkamaan kumppanuutta; Natalien vaalikampanjan lehdistötilaisuudessa, jossa hän lupaa vetäytyä ehdokkuudestaan, jos osoittautuu, että Vapoorize on millään tavalla haitallinen ympäristölle, Corkyn ruumis nähdään kuitenkin kellumassa läheisessä joessa. Eläinten ruumiinavaus paljastaa, että hevonen ei kuollut nuoleen, kuten aiemmin luultiin, vaan itse asiassa myrkytettiin Vapoorize-valmisteen sivutuotteella, jota Tim käytti puutarhansa käsittelyyn sen jälkeen, kun Corky oli tullut syömään omenoita hänen puustaan. Eläinlääkäri ilmoittaa pariskunnalle, että hänen on ilmoitettava asiasta ympäristönsuojeluvirastolle, ja Vapoorize vedetään välittömästi pois markkinoilta. Nick ja Tim ovat vähällä menettää kaiken varallisuutensa ja kunniansa, kunnes Tim keksii oman keksintönsä: Pocket Flan, jonka inspiraationa on Nicksin perheen rakkaus jälkiruokaan. JMan nähdään Timin ja Nicksin Pocket Flan -mainoksen yleisössä, ilmeisesti sovinnossa.</w:t>
      </w:r>
    </w:p>
    <w:p>
      <w:r>
        <w:rPr>
          <w:b/>
        </w:rPr>
        <w:t xml:space="preserve">Esimerkki 1.2922</w:t>
      </w:r>
    </w:p>
    <w:p>
      <w:r>
        <w:t xml:space="preserve">Fakta1: Fakta2: Fakta3: Annen aviomies kuoli Algerian konfliktissa, Fakta4: Reno lavastetaan syylliseksi parhaan ystävänsä murhaan, Fakta5: kunnianhimoiset ja mielipuoliset juonittelijat haluavat hallita koko Eurooppaa.</w:t>
      </w:r>
    </w:p>
    <w:p>
      <w:r>
        <w:rPr>
          <w:b/>
        </w:rPr>
        <w:t xml:space="preserve">Tulos</w:t>
      </w:r>
    </w:p>
    <w:p>
      <w:r>
        <w:t xml:space="preserve">Reno Davis George Peppard on yhdysvaltalainen kirjailija, joka on hiljattain lopettanut nyrkkeilyn. Työttömänä ja varattomana hän löytää Ranskassa ranskalaisen kenraalin varakkaan lesken. Anne de Villemont Inger Stevens ihastuu Renon stoalaisuuteen, ja heistä tulee rakastavaisia. Hän myös palkkaa Renon opettamaan kahdeksanvuotiasta poikaansa Paul Barnaby Shaw'ta. Reno saa uskoa, että Annen aviomies kuoli Algerian konfliktissa, ja häntä vaivaa Annen kova pelko siitä, että Paul siepataan. Sitten hän saa selville, että perheellä on yhteyksiä fasistiseen järjestöön, joka aikoo vallata koko Euroopan. Hän ottaa vastaan hämäräperäisen psykiatrin Morillon Keith Michellin ja salaperäisen perheystävän Leschenhaut Orson Wellesin, jotka molemmat pelottavat Annen aina, kun he ovat läsnä. Reno lavastetaan syylliseksi parhaan ystävänsä murhaan, kun hänestä ja Annesta tulee koko Euroopan mantereen hallintaan pyrkivien kunnianhimoisten ja mielipuolisten juonittelijoiden kohteita. Renoa ja Annea jahdataan ja jahdataan ympäri Ranskaa samalla kun he suojelevat Paulia sieppaukselta. Takaa-ajo päättyy Rooman Colosseumiin, jossa Reno ja roistot käyvät välienselvittelyn.</w:t>
      </w:r>
    </w:p>
    <w:p>
      <w:r>
        <w:rPr>
          <w:b/>
        </w:rPr>
        <w:t xml:space="preserve">Esimerkki 1.2923</w:t>
      </w:r>
    </w:p>
    <w:p>
      <w:r>
        <w:t xml:space="preserve">Fakta1: Fakta2: Quinn ei usko sitä ja törmää saaren taitamattoman kuvernööri Chalkin ja ylimielisen poliittisen korjaajan kanssa: Fakta3: Amerikkalaisen sanotaan edustavan Pateria, Fakta4: Miller polttaa talon, jossa oli sisällä, Fakta5: Ubu Pearl käski Isolaa menemään hotelliin ja jättämään käärmeen Paterin huoneeseen.</w:t>
      </w:r>
    </w:p>
    <w:p>
      <w:r>
        <w:rPr>
          <w:b/>
        </w:rPr>
        <w:t xml:space="preserve">Tulos</w:t>
      </w:r>
    </w:p>
    <w:p>
      <w:r>
        <w:t xml:space="preserve">Xavier Quinn on pienen Karibianmeren saaren poliisipäällikkö. Kun Donald Pater, luksushotellin miljonääriomistaja, löydetään murhattuna, kaikki olettavat, että syyllinen on Maubee, pikkurikollinen, joka on myös Quinnin paras ystävä. Quinn ei usko sitä ja joutuu yhteenottoon saaren kyvyttömän kuvernööri Chalkin ja hänen ylimielisen poliittisen järjestelijänsä Thomas Elginin kanssa. Quinnin murha pahentaa hänen kotiongelmiaan; hän on vieraantunut vaimostaan Lolasta ja ehtii harvoin nähdä poikaansa. Maubee pakenee poliisia joka käänteessä. Quinn kuulustelee silminnäkijää, joka kertoo, että Maubeella oli harvinainen 10 000 dollarin seteli. Maubeen jäljille yrittäessään Quinn kuulustelee Ubu Pearlia, paikallista noitaa ja Maubeen tyttöystävän Isolan tätiä. Chalk esittelee Quinnin Fred Millerille, ystävälliselle amerikkalaiselle, jonka sanotaan edustavan Patersin yhtiötä. Pater oli löydetty kellumasta porealtaasta, mestattuna. Vastoin Chalkin ohjeita Quinn teettää ruumiin ruumiinavauksen ja toteaa, että Pater kuoli myrkkykäärmeen puremaan ja oli jo kuollut, kun hänen päänsä katkaistiin. Quinn pidättää Jose Patinan, joka väittää olevansa lomalla, mutta on myös kuulustellut ihmisiä Maubeen olinpaikasta. Kun Patina on päässyt vankilasta takuita vastaan, hän keskustelee Millerin kanssa rähjäisessä hotellissa. Miller kertoo operaation olevan ohi ja tappaa Patinan. Miller menee Ubu Pearlin luo ja vaatii häntä tietämään, missä Maubee on. Kun nainen kieltäytyy, mies polttaa hänen talonsa, jossa nainen on sisällä. Quinn saa selville, että Pater, Yhdysvaltain presidentin läheinen yhteistyökumppani, toi saarelle pinot 10 000 setelin seteleitä Patinan noudettavaksi. Presidentti haluaa rahoittaa kommunisminvastaista vallankumousta Latinalaisessa Amerikassa, mutta kongressi ei tue tätä. Presidentti toimii laittomasti ja käyttää C.I.A:ta toimittamaan lopetettua valuuttaa, joka on vielä hyvää, mutta jota ei kaivata Yhdysvaltain valtiovarainministeriön varastosta. Murha sotki suunnitelman, joten CIA on lähettänyt Millerin hakemaan rahat takaisin ja paikkaamaan aukot. Quinn jäljittää Maubeen heidän lapsuutensa leikkipaikalta muinaisesta rauniosta. Maubee selittää, että Pater saattoi Isolan raskaaksi, kun tämä oli palvelijana hänen hotellissaan. Kun Ubu Pearl vaati Pateria elättämään lapsen, Pater antoi Isolalle potkut. Ubu Pearl kehotti Isolaa menemään hotelliin ja jättämään käärmeen Paterin huoneeseen. Maubee kiidätti hotellille ja saapui paikalle juuri kun Pater oli kuolemassa käärmeen puremaan. Hän leikkasi Paterin pään irti, laittoi ruumiin ammeeseen yrittäen salata kuolinsyyn ja nappasi rahasäkin. Miller ilmestyy paikalle ja uhkailee kaksikkoa aseella. Maubee luovuttaa rahat ja Miller lähtee helikopterilla. Raivoissaan Maubee tarttuu helikopteriin, kun se nousee meren yllä. Miller ampuu Maubeeta ja Quinn katsoo avuttomana, kun hänen ystävänsä ruumis putoaa mereen. Rahasäkkiin kätketty käärme luikertelee ulos ja puree kuolettavasti helikopterin lentäjää. Miller kamppailee saadakseen tilanteen takaisin hallintaansa, mutta kopteri törmää vanhoihin raunioihin ja räjähtää. Ystävänsä menetyksestä surun murtamana Quinn palaa kotiin ja tekee sovinnon vaimonsa kanssa. Kun hän kävelee rannalla poikansa kanssa, kamera panoroi alaspäin ja näyttää vedestä nousevan rivin paljasjalkaisia sormenjälkiä, jotka johtavat kivelle, jonka päällä on 10 000 dollarin seteli.</w:t>
      </w:r>
    </w:p>
    <w:p>
      <w:r>
        <w:rPr>
          <w:b/>
        </w:rPr>
        <w:t xml:space="preserve">Esimerkki 1.2924</w:t>
      </w:r>
    </w:p>
    <w:p>
      <w:r>
        <w:t xml:space="preserve">Fakta1: tarina pyörii Chinnan ympärillä, Fakta2: Fakta3: Ponnistelujen ansiosta hän saa näön, Fakta4: Kyttyräselkä päättää päätyä pysymään temppelissä peläten katseita, Fakta5: Ennen avioliittoa gangsteri tappoi Priyan, joka palaa kostaakseen Chinnalle.</w:t>
      </w:r>
    </w:p>
    <w:p>
      <w:r>
        <w:rPr>
          <w:b/>
        </w:rPr>
        <w:t xml:space="preserve">Tulos</w:t>
      </w:r>
    </w:p>
    <w:p>
      <w:r>
        <w:t xml:space="preserve">Tarina kertoo Chinna Surya Sivakumarista, kylän nuoresta, joka saa sympatiaa, koska hän on kyttyräselkäinen, ja häntä ylistetään pyyteettömästä palvelusta muille. Hän peittää vammansa huumorilla. Ulkonäöstään piittaamaton Chinna kiertää etsimässä sopivaa morsianta ystävänsä Kuzhandhaisamy Vivekin avulla. Hän sivuuttaa monet häntä vastaan heitetyt loukkaukset ja jatkaa matkaa. Vastakohtana on Karthik Surya, väkivaltainen yliopisto-opiskelija, joka rakastaa hulluna luokkatoveriaan Priya Jyothikaa. Hän tapaa Chinnan, joka vakuuttaa hänelle, että hän saisi hänet naimisiin unelmiensa miehen kanssa. Hän kuitenkin kuolee rähinöinnissä, johon osallistuu Varadhan-gangsteri, jossa häntä lyötiin ja potkittiin raa'asti, koska gangsteri haluaa kostaa Priyan isälle, joka on apulaispoliisipäällikkö, joka pidätti hänet. Karthik ja Chinna näkivät tämän, mutta gangsteri kertoi hänelle, että hänet tapetaan, jos hän kertoo kenellekään näkemästään.Karthik lavastetaan Priyan tappajaksi ja hänet pidätetään, mutta Chinna vetoaa Priyan isään ja kertoo totuuden Priyan murhan takana. Samaan aikaan Chinna törmää orpoon sokeaan tyttöparkaan, Shenbagam Jyothikaan. Hän voittaa tytön sydämen auttamalla häntä, kun hänen veljensä kuoli. Hänen ponnistelujensa ansiosta tyttö saa näkönsä, kun Priyan silmät siirretään hänelle. Tämä johtaa Chinnan ja Karthikin väliseen kiistaan siitä, kenelle Shenbagam nyt kuuluu. Kyttyräselkäinen Chinna päättää kuitenkin ulkonäön pelossaan antaa tilaa Karthikille ja päätyy majoittumaan temppeliin, josta Kuzhandhaiasamy löytää hänet ja tuo hänet Shenbagamin luo. Shenbagam ei välitä ulkonäöstä ja hyväksyy hänet. Ennen heidän avioliittoaan Priyan tappanut gangsteri palaa kostamaan Chinnalle. Karthik muistaa Priyan ja kostaa hänen kuolemansa tappamalla gangsterin. Karthik hyväksyy Chinnan ja Shenbagamin häät ennen kuin hänet lähetetään vankilaan, elokuva päättyy siihen, että pari viettää häämatkansa Ootyissa.</w:t>
      </w:r>
    </w:p>
    <w:p>
      <w:r>
        <w:rPr>
          <w:b/>
        </w:rPr>
        <w:t xml:space="preserve">Esimerkki 1.2925</w:t>
      </w:r>
    </w:p>
    <w:p>
      <w:r>
        <w:t xml:space="preserve">Fakta1: Fakta2: poliisi ja pomo painostavat häntä yhteistyöhön, Fakta3: koko ryhmä strippareita lähtee ja Nina ajaa itkien, Fakta4: Nina lähettää alastonkuvan itsestään Benille, Fakta5: Jason menee Miken taloon, mikä johtaa fyysiseen yhteenottoon.</w:t>
      </w:r>
    </w:p>
    <w:p>
      <w:r>
        <w:rPr>
          <w:b/>
        </w:rPr>
        <w:t xml:space="preserve">Tulos</w:t>
      </w:r>
    </w:p>
    <w:p>
      <w:r>
        <w:t xml:space="preserve">Kunnianhimoinen, nouseva toimittaja Nina Dunham menestyy hyvin haastatellessaan alaikäistä videokeskusteluhuoneen stripparia Kylea. Karkuri Kyle työskentelee muiden chatroom-strippareiden kanssa koko talossa pomonsa Harveyn alaisuudessa. FBI haluaa kuitenkin hänen paljastavan hänen osoitteensa, jotta koko nettihuoneita isännöivä verkkosivusto voitaisiin sulkea. Koska hän on maksanut miehelle ensikontaktin ottamisesta, hän on saattanut rikkoa lakia, mikä saa poliisin ja hänen pomonsa painostamaan häntä yhteistyöhön. Nina haluaa pelastaa miehen bisneksestä, mutta pelkää menettävänsä samalla miehen luottamuksen. Kyle antaa vastahakoisesti hänelle osoitteen, ja jotenkin Harvey saa vihjeen ja koko talo pakenee. Kun Nina saa tämän selville, hän seuraa heitä motelliin, jossa he yöpyvät, ja pyytää Kylea lähtemään hänen kanssaan. Aluksi Kyle on toiveikas tulevaisuuden suhteen ja halukas, mutta kun Nina epäröi taata hänelle turvaa kotonaan, Kyle vastustaa. Harvey seuraa riitaa ja läimäyttää sitten Ninaa. Koko keskusteluhuoneen strippariryhmä poistuu, ja Nina ajaa itkien pois. Kaksi poikaa, Jason ja hänen ystävänsä Frye, tekeytyvät Facebook Messengerissä Jessica Rhony -nimiseksi tytöksi ja vakuuttavat teini-ikäisen Benin, joka on Richin poika, lakimiehen poika tv-asemalla, jossa Nina työskentelee, lähettämään itsestään alastonkuvan. Pojat jakavat sen luokkatovereilleen, ja kuva leviää lähes kaikille heidän luokkansa oppilaille. Ben on niin nolona tästä verkkokiusaamisesta, että hän yrittää itsemurhaa hirttäytymällä ja päätyy koomaan. Rich etsii sinnikkäästi vastauksia Bens sosiaalisesta mediasta ja alkaa keskustella Jessican kanssa. Jason vierailee Benin luona sairaalassa, jossa hän tapaa Richin ja kutsuu itseään valheellisesti Mikeksi. Jasonin isä, oikea Mike, saa selville, mitä Jason on tehnyt, ja suuttuu tälle kovasti. Hän kuitenkin vastahakoisesti suojelee poikaansa pyyhkimällä todisteet Fryesin iPadista. Myöhemmin Rich saa selville, että Jason on oikeasti Jessica, ja menee vihaisena Miken talolle, mikä johtaa fyysiseen yhteenottoon. Jason yrittää puuttua asiaan, ja Rich lyö häntä jääkiekkomailalla. Sitten Mike lyö Richiä, joka kaatuu maahan, mikä lopettaa tappelun. Nuori aviopari Derek ja Cindy näyttävät elävän melko normaalia elämää, mutta pariskunta on silti murtunut kaksi vuotta sitten tapahtuneesta tragediasta, heidän ainoan poikansa Jamesin kuolemasta, joka johtui lapsivuodesta. Cindy, joka jäi steriiliksi, ei voinut saada muita lapsia ja surun voittaessa pariskunta huomaa eräänä päivänä, että heidän henkilöllisyytensä on varastettu netissä. He palkkaavat yksityisetsivä Mike Jasonsin isän löytämään varkaan, ja paljastettuaan, että Cindy oli säännöllisesti chattaillut tukiryhmän verkkosivuilla, Mike selvittää heidän murtovarkaansa. Cindy ja Derek lähtevät epäillyn, Stephen Schumacherin, perään seuraamalla häntä töissä, tarkkailemalla hänen liikkeitään ja murtautumalla hänen kotiinsa todistusaineistoa varten. Juuri ennen kuin Derek menee kohtaamaan miehen kotiovella, Mike soittaa ja kertoo, että Schumacher ei ole heidän miehensä ja että hänkin oli murtovarkaan uhri. Schumacher, joka oli huomannut Cindyn ja Derekin väijyvän häntä, kohtaa heidät autossaan kiväärin kanssa; Derek, entinen merijalkaväen sotilas, riisuu hänet kuitenkin aseista ja pakottaa hänet takaisin kotiinsa. Cindy saa houkuteltua aseen pois ja kertoo nettikeskusteluissa kummankin menetyksistä. Elokuva päättyy niin, ettei mikään tarina ratkea, mutta silti kaikki hahmot ovat prosessin aikana kasvaneet lähemmäksi rakkaitaan tai pikemminkin lopettaneet yhteyden katkeamisen.</w:t>
      </w:r>
    </w:p>
    <w:p>
      <w:r>
        <w:rPr>
          <w:b/>
        </w:rPr>
        <w:t xml:space="preserve">Esimerkki 1.2926</w:t>
      </w:r>
    </w:p>
    <w:p>
      <w:r>
        <w:t xml:space="preserve">Fakta1: Fakta2: puolueen presidenttiehdokas sen jälkeen, kun alkuperäiset presidenttiehdokkaat ja varapresidenttiehdokkaat kuolivat lento-onnettomuudessa, Fakta3: puolue päätti, että kun vaalit oli jo menetetty istuvalle varapresidentille Brian Lewisille, valitaan sympaattinen, mutta voittamaton vähemmistökandidaatti, jotta mahdollisuudet seuraavissa presidentinvaaleissa paranisivat, Fakta4: Gilliam saa strategiallaan lisää pisteitä mielipidemittauksissa, Fakta5: elokuva loppuu Mount Rushmoren kuvaan, johon on lisätty Mays Gilliamin pää, johon on lisätty blingit.</w:t>
      </w:r>
    </w:p>
    <w:p>
      <w:r>
        <w:rPr>
          <w:b/>
        </w:rPr>
        <w:t xml:space="preserve">Tulos</w:t>
      </w:r>
    </w:p>
    <w:p>
      <w:r>
        <w:t xml:space="preserve">Mays Gilliam on Washingtonin 9. kaupunginosan kaupunginvaltuutettu. Saatuaan tietää, että hän todennäköisesti menettää työpaikkansa, ja tyttöystävänsä Kim jättää hänet, Gilliam valitaan yllättäen puolueen presidenttiehdokkaaksi sen jälkeen, kun hänen puolueensa alkuperäiset presidentin- ja varapresidenttiehdokkaat kuolevat lento-onnettomuudessa, ja häntä ylistetään sankariksi, koska hän pelasti naisen räjähdyksestä. Olettaen, että vaalit oli jo hävitty istuvalle varapresidentille Brian Lewisille, puolue päätti valita sympaattisen mutta voittamattomaksi osoittautuneen vähemmistöehdokkaan parantaakseen mahdollisuuksiaan seuraavissa presidentinvaaleissa. Aluksi Gilliam tuntee, ettei hän voi menestyä presidenttinä, koska hän edustaisi koko afroamerikkalaista väestöä, eikä halua tehdä mitään, mikä sotkisi sen. Gilliam alkaa kuitenkin nousta gallupeissa sen jälkeen, kun hänen veljensä suostuttelee hänet puhumaan sen puolesta, mihin hän uskoo. Hän alkaa puhua muun muassa hyvinvoinnista, rahasta ja yhteiskunnasta. Lewisin käynnistettyä useita hyökkäysmainoksia, joista yhdessä sanotaan Gilliamin kannattavan syöpää, Gilliam alkaa taistella vastaan käyttämällä väittämäänsä Bugs Bunny-Elmer Fudd -sarjakuvista poimittua vastustajan suutelua. Osana tätä strategiaa on myös jälkiäänitys videonauhasta, jossa Osama bin Laden sanoo vihaavansa Amerikkaa mutta rakastavansa Brian Lewisia. Tämä strategia tuo Gilliamille lisää pisteitä gallupeissa. Äänestyspäivän lähestyessä Gilliam saa lopulta selville syyn, miksi hänet valittiin puolueen ehdokkaaksi, erottaa joitakin epälojaaleja kampanjatyöntekijöitä, jotka tosin sopivat hänen kanssaan myöhemmin, ja valitsee veljensä vastaehdokkaakseen. Myöhemmin hän käy väittelyn vastustajansa kanssa, jossa hän onnistuu voittamaan yleisön puolelleen puhumalla totta amerikkalaisesta elämästä. Lopulta Gilliam voittaa lopulta vaalit ja presidentin viran. Elokuva päättyy Mount Rushmore -vuorta esittävään kuvaan, johon on lisätty Mays Gilliamin pää blingillä koristeltuna.</w:t>
      </w:r>
    </w:p>
    <w:p>
      <w:r>
        <w:rPr>
          <w:b/>
        </w:rPr>
        <w:t xml:space="preserve">Esimerkki 1.2927</w:t>
      </w:r>
    </w:p>
    <w:p>
      <w:r>
        <w:t xml:space="preserve">Fakta1: kumppani aikana kuoli edellä mainittu tapaus, Fakta2: työn jatkaminen lento New Yorkiin, Fakta3: matkustaja aikana iskee keskusteluun lento New Yorkiin, Fakta4: psykiatri ja saapuessaan New Yorkiin Charlie käyttää palveluja, Fakta5: Charlie tapaa ryhmän stressaantuneita miehiä liikemaailmasta.</w:t>
      </w:r>
    </w:p>
    <w:p>
      <w:r>
        <w:rPr>
          <w:b/>
        </w:rPr>
        <w:t xml:space="preserve">Tulos</w:t>
      </w:r>
    </w:p>
    <w:p>
      <w:r>
        <w:t xml:space="preserve">Charlie Mayeaux Liam Neeson on DEA:n peiteagentti, joka kärsii ahdistuksesta ja ruoansulatuskanavan ongelmista pieleen menneen pidätyksen jälkeen. Edellä mainitun tapauksen aikana hänen parinsa kuoli, ja hän löysi itsensä tarjoiltuna vesimelonilautasella ja ase naamaansa työnnettynä juuri ennen apujoukkojen saapumista. Charlien, joka tunnettiin aikoinaan helppoudestaan ja lähes maagisesta lahjakkuudestaan työssä, on hyvin vaikea palata töihin. Hänen pomonsa, Lonny Ward Louis Giambalvo ja Dexter Helvenshaw Mitch Pileggi, eivät suostu hänen pyyntöihinsä päästä pois tapauksesta tai jäädä eläkkeelle, koska hänen peitetehtäväänsä on käytetty niin paljon aikaa. Charlie työskentelee haaveenaan jäädä jonain päivänä eläkkeelle Ocean Viewsiin, luksusasuntokompleksiin, jossa on palvelijoita ja yleishyödyllisiä palveluja. Lennollaan New Yorkiin, jossa hänen työnsä jatkuu, eräs toinen matkustaja aloittaa keskustelun hänen kanssaan. Käy ilmi, että tämä mies, tohtori Jeff Bleckner Michael Mantell, on psykiatri, ja New Yorkiin saavuttuaan Charlie värvää hänen palvelukseensa. Tohtori Bleckner kuuntelee hänen murheitaan ja määrää hänelle ahdistuslääkkeitä, jotka auttavat häntä käsittelemään stressiä. Hän myös rohkaisee häntä osallistumaan ryhmäterapiaistuntoon. Terapiassa Charlie tapaa ryhmän stressaantuneita liikemaailman miehiä ja ystävystyy heidän kanssaan. Selvitäkseen ruoansulatuskanavan ongelmistaan Charlie menee lääkäriin, jossa hän tapaa vapaamielisen ja kauniin Judy Tippin Sandra Bullockin, itseoikeutetun Enema Queenin, joka esittelee hänelle vaihtoehtoisia hoitomuotoja hänen ongelmiinsa sekä jonkin verran romanttista kiinnostusta. Takaisin töihin palattuaan Charlie joutuu polveilemaan neuvotteluissa, jotka koskevat rahanpesua ja osakkeiden manipulointia korkeilla panoksilla. Hänet ovat ottaneet mukaan intohimoinen Fidel Vaillar Jose Zuniga ja hänen läheinen henkivartijansa Estuvio Clavo Michael DeLorenzo. Vaillar on merkittävän kolumbialaisen huumepomon poika ja pelkää, että häntä pidetään stereotyyppinä. He ovat tekemisissä kiihkeän ja arvaamattoman luonteen omaavan Fulvio Nesstra Oliver Plattin kanssa, joka edustaa italialaista mafiaa New Yorkissa. Fulvio on korkea-arvoisen italialaisen mafioson Carmine Minettin Frank Vincentin epäsuosittu vävy. Jason Cane Andrew Lauer, nuori Wallstreet-tyyppi, jolla on suunnitelma mutta huono maku, täydentää ryhmää. Kukin luulee ymmärtävänsä toisia pelaajia, mutta näissä hahmoissa on enemmän kuin mitä silmä näkee.</w:t>
      </w:r>
    </w:p>
    <w:p>
      <w:r>
        <w:rPr>
          <w:b/>
        </w:rPr>
        <w:t xml:space="preserve">Esimerkki 1.2928</w:t>
      </w:r>
    </w:p>
    <w:p>
      <w:r>
        <w:t xml:space="preserve">Fakta1: sama agentti on henkilökohtainen lasku asettua sekä samojen huumekauppiaiden kanssa, Fakta2: samat huumekauppiaat tappoivat vaimon osana huumausaineiden valvontaa, Fakta3: Babu Antony At tulee Tonyn taloon yöllä, Fakta4: gundat tulevat Sukumaranin taloon ja Sukumaranin ja perheen yllään naamari ja kertovat varovaisuudesta, Fakta5: Rajan p dev kertoo koko tarinan tapetusta pojasta salakuljettajana ja huumeriippuvaisena roistojen takia.</w:t>
      </w:r>
    </w:p>
    <w:p>
      <w:r>
        <w:rPr>
          <w:b/>
        </w:rPr>
        <w:t xml:space="preserve">Tulos</w:t>
      </w:r>
    </w:p>
    <w:p>
      <w:r>
        <w:t xml:space="preserve">Kochin poliisi palkkasi peiteagentti Tony Leousin etsimään huumekauppiaita. Samaisella agentilla on myös henkilökohtainen lasku hoidettavana samojen huumekauppiaiden kanssa, jotka tappoivat hänen vaimonsa Tessyn. sukumaran on myös poliisi osana huumausaineiden valvontaa. Raghuvaran tekee ratsian eräälle kapteeni Rajun alueelle ja saa kiinni salakuljetustavaroita. Tämä antaa kovan iskun salakuljettajille. Yöllä Babu Antony tunkeutuu Tonyn taloon ja tappaa lemmikkikoiran. Gundat tunkeutuvat myös Sukumaranin taloon ja sitovat Sukumaranin ja hänen perheensä varoittaen heitä naamarilla ja kehottaen olemaan varovaisia. Tämän jälkeen Raghuvaran haluaa saada todisteita salakuljettajien kiinniottamiseksi. Sukumaranin sisko Urvashi rakastuu Tonyyn, joka vaikuttaa aina vakavalta. Lopulta Rajan P dev, joka menetti poikansa, saa uhkaavan puhelun salakuljettajilta, jotta hän auttaisi heitä salakuljetuksessa tai muuten hänen toinen poikansa muuttuisi huumeriippuvaiseksi huumeiden salakuljetuksen myötä. Rajan p dev kertoo koko tarinan hänen tapetusta pojastaan salakuljettajana ja huumeriippuvaisena roistojen takia. Rajan p devin ja konnan välillä sovittiin tapaamispaikka. Tapaamispaikalla Raghuvaran nauhoittaa keskustelut. Mutta roisto saa selville Raghuvaranin ja hyökkää hänen kimppuunsa ja tappaa myös Rajan P Devin. Lopulta salakuljetusalueella Raghuvaran lopettaa kaikki roistot. Elokuvan lopussa Raghuvaran lähtee jeeppiin hymyillen Urvashin kanssa.</w:t>
      </w:r>
    </w:p>
    <w:p>
      <w:r>
        <w:rPr>
          <w:b/>
        </w:rPr>
        <w:t xml:space="preserve">Esimerkki 1.2929</w:t>
      </w:r>
    </w:p>
    <w:p>
      <w:r>
        <w:t xml:space="preserve">Fakta1: Fakta3: Patsy alkaa uudistaa sekä itseään että uutta tytärtä, Fakta4: Kendall on kuorinut suurimman osan Alabamin yökerhopalkasta, Fakta5: tuo tähti menestys teki Opperille paljon rahaa.</w:t>
      </w:r>
    </w:p>
    <w:p>
      <w:r>
        <w:rPr>
          <w:b/>
        </w:rPr>
        <w:t xml:space="preserve">Tulos</w:t>
      </w:r>
    </w:p>
    <w:p>
      <w:r>
        <w:t xml:space="preserve">Tuomari Daly Walter Connolly tuomitsee Alabam Lee Carole Lombardin ehdolliseen vankeusrangaistukseen. Parantaakseen imagoaan hänen tiedottajansa Front OMalley Raymond Walburn keksii hullunkurisen idean adoptoida äiti. Hänen managerinsa Charlie Kendall Arthur Hohl pitää ideaa loistavana, ja he lähtevät lähimpään vanhainkotiin lehtitoimittajat ja valokuvaajat mukanaan. Siellä Alabam tunnistaa Patsy Patterson May Robsonin ja valitsee hänet. Patsy, joka asuu paljon mieluummin kadulla ja juo mielin määrin, on vastentahtoisesti sijoitettu vanhainkotiin tuomari Dalyn ja asianajaja Johnny Mills Roger Pryorin toimesta; jälkimmäistä oli pyytänyt nyt jo edesmennyt isänsä huolehtimaan Patsystä. Alabamin ystävällinen luonne koskettaa Patsya, ja hän alkaa uudistaa sekä itseään että uutta tytärtään. Hän hillitsee juomistaan ja saa selville, että Kendall on kuorinut suurimman osan Alabamin yökerhopalkasta; Alabam erottaa Kendallin tämän seurauksena. Patsy joutuu paskapeliin ja voittaa 7000, jotka hän ilmoittaa perinnöksi. Rahat tulevat tarpeeseen, sillä Alabam on nyt työttömänä. Hän myös saa Alabamin käymään näyttelemis-, tanssi- ja puhetunneilla, kun hän menee tapaamaan teatterituottaja David Opper Henry Kolkeria. Kävi ilmi, että Patsy oli aikoinaan tähti, jonka menestys toi Opperille paljon rahaa vuosia sitten. Opper suostuu vastentahtoisesti antamaan Alabamille koe-esiintymisen, mutta Alabam ei tee häneen vaikutusta. Kun Johnny piipahtaa katsomassa, miten Patsy pärjää uudessa ympäristössään, hän tapaa Alabamin ja rakastuu pian tähän. Koska Alabam näkee, että mies on varakas, hän päättää, että paras tapa turvata hänen epävarma tulevaisuutensa on saada mieheltä mahdollisimman paljon lainarahaa. Kun Patsy tajuaa, mitä hänen suojattinsa tekee, naiset riitelevät, ja Patsy poistuu Alabamin elämästä. Johnny pyytää Alabamia vaimokseen ja kertoo sitten, että hänen äitinsä on luvannut hylätä hänet ja jättää hänet köyhäksi mieheksi, jos he menevät naimisiin. Alabam, joka on rakastunut itsestään huolimatta, on helpottunut; nyt kukaan ei luule, että hän menee naimisiin Johnnyn rahan takia. Kun Patsy ja Johnnyn äiti ovat käyneet tuomari Dalyn luona pyytämässä häntä lopettamaan tämän suhteen, tuomari Daly kutsuu Alabamin toimistoonsa ja uhkaa kumota hänen tuomionsa, mutta Alabam ei hermostu. Kun tuomari kuitenkin kertoo hänelle, että Johnnyn ura ja yhteiskunnallinen asema menevät pilalle hänen menneisyytensä vuoksi, hän luovuttaa. Hän palaa Kendallin luo. Patsy, joka aluksi myös vastusti avioliittoa, muuttaa mielensä nähdessään, että Alabam on todella rakastunut. Hän paljastaa Alabamille olleensa kerran samassa tilanteessa Johnnyn isän kanssa. He erosivat, mutta Patsy on katunut sitä siitä lähtien eikä halua nuoremman naisen toistavan virhettään. Alabamin fanitanssit yökerhossa keskeyttää poliisi, joka vie hänet tuomari Dalyn toimistoon, jossa Daly, Patsy ja Johnny kohtaavat hänet. Alabam antaa periksi ja syleilee Johnnya.</w:t>
      </w:r>
    </w:p>
    <w:p>
      <w:r>
        <w:rPr>
          <w:b/>
        </w:rPr>
        <w:t xml:space="preserve">Esimerkki 1.2930</w:t>
      </w:r>
    </w:p>
    <w:p>
      <w:r>
        <w:t xml:space="preserve">Fakta1: FBI-agentti Alonzo Mosely haluaa Mardukasin todistajaksi Serranoa vastaan ja käskee, Fakta2: Fakta3: Jerry antaa salaa vihjeitä Serranon miehille, Fakta4: Dorfler yrittää viedä Duken Walshilta, Fakta5: Jack aikoi pidättää diilerin.</w:t>
      </w:r>
    </w:p>
    <w:p>
      <w:r>
        <w:rPr>
          <w:b/>
        </w:rPr>
        <w:t xml:space="preserve">Tulos</w:t>
      </w:r>
    </w:p>
    <w:p>
      <w:r>
        <w:t xml:space="preserve">Takuumies Eddie Moscone värvää palkkionmetsästäjä Jack Walshin tuomaan kirjanpitäjä Jonathan The Duke Mardukasin takaisin Los Angelesiin. Kirjanpitäjä oli kavaltanut 15 miljoonaa Chicagon mafiapomo Jimmy Serranolta ennen kuin jätti maksamatta 450 000 takuut, jotka Moscone oli asettanut hänen puolestaan. Walshin on tuotava Mardukas takaisin viiden päivän kuluessa, tai Moscone ei maksa takuita. Moscone sanoo, että homma on helppo, keskiyön lenkki, mutta Walsh vaatii 100 000 dollaria. Sitten Walshin luo tulee FBI-agentti Alonzo Mosely, joka haluaa Mardukasin todistajaksi Serranoa vastaan ja käskee Walshia pysymään erossa Mardukasista. Walsh ei välitä tästä, vaan varastaa Moselyn henkilöllisyystodistuksen, jota hän käyttää esiintyäkseen FBI:n agenttina matkansa aikana. Serranon kätyrit Tony ja Joey tarjoavat Walshille miljoona dollaria, jotta hän luovuttaisi Mardukasin heille, mutta hän kieltäytyy. Walsh ottaa Mardukasin kiinni New Yorkissa ja soittaa Mosconelle lentokentältä tietämättä, että FBI kuuntelee Mosconen linjaa ja että hänen avustajansa Jerry antaa salaa vihjeitä Serranon miehille. Mardukas kuitenkin teeskentelee paniikkikohtauksen lentokoneessa, jolloin miehet joutuvat matkustamaan junalla. Kun Walsh ja Mardukas eivät saavu Los Angelesiin ajoissa, Moscone kutsuu kilpailevan palkkionmetsästäjän Marvin Dorflerin etsimään heitä. Dorfler jäljittää heidät junaan ja yrittää viedä Herttuan Walshilta, mutta Walsh saa hänet kiinni ja lähtee junasta. Yrittäessään ostaa bussilippuja luottokortilla hän kuitenkin huomaa, että Dorfler oli mitätöinyt kortin. Ilman varoja hän joutuu turvautumaan muihin keinoihin päästäkseen maan halki, muun muassa varastamaan autoja, lainaamaan ex-vaimonsa autoa Chicagossa ja liftaamaan. Samaan aikaan sana junassa käydystä kahakasta saavuttaa Moselyn korvat, ja hän johtaa erikoisryhmää Walshin ja Mardukasin löytämiseksi. Walsh paljastaa lopulta, että 10 vuotta aiemmin hän oli peitetehtävissä Chicagossa ja yritti päästä lähelle huumekauppiasta, jolla oli lähes koko poliisivoimat palkkalistoillaan. Lopulta, juuri kun Jack aikoi pidättää diilerin, korruptoituneet poliisit istuttivat hänen taloonsa heroiinia. Välttääkseen joko vankilaan joutumisen tai diilerille työskentelyn Walsh erosi poliisivoimista, lähti Chicagosta ja ryhtyi palkkionmetsästäjäksi, kun taas hänen vaimonsa erosi hänestä ja meni naimisiin korruptoituneen komisarion kanssa. Sittemmin Walsh on kuitenkin pitänyt kiinni turhasta toivosta, että hän jonain päivänä pääsisi jälleen yhteen entisen vaimonsa kanssa. Myöhemmin Mardukas saa tietää, että huumekauppias oli Serrano. Arizonassa Dorfler vie Mardukasin pois Walshin luota, jonka Mosely löytää. Kun Walsh riitelee Mosconen kanssa puhelimessa, hän tajuaa, että Dorfler aikoo luovuttaa Mardukasin Serranolle kahdesta miljoonasta. Dorfler kuitenkin paljastaa vahingossa Serranon miehille, missä hän pitää Mardukasta, ja Serranon miehet lyövät hänet tajuttomaksi, ja hän lähtee itse Mardukasin perään. Walsh soittaa Serranon miehille ja bluffaa, että hänellä on Mardukasin luomia tietokonelevykkeitä, joilla on tarpeeksi tietoa Serranon vangitsemiseksi, mutta lupaa luovuttaa levykkeet, jos Serrano palauttaa Mardukasin hänelle vahingoittumattomana. Jack tapaa Serranon, kun hänellä on kuuntelulaite ja FBI tarkkailee häntä. Dorfler huomaa Mardukasin ja keskeyttää vaihdon, jolloin hän tietämättään sammuttaa mikkiä. Kun Serrano on vienyt levykkeet, FBI lähestyy ja pidättää Serranon ja hänen kätyriensä. Mosely luovuttaa Mardukasin Walshille, jolla on tarpeeksi aikaa palauttaa hänet Los Angelesiin määräaikaan mennessä. Walsh kuitenkin tajuaa, ettei hän pysty lähettämään Mardukasta vankilaan, ja päästää hänet vapaaksi. Ennen eroa Walsh antaa Mardukasille kellon, jonka hänen vaimonsa antoi hänelle ennen heidän avioliittoaan, symbolina siitä, että hän on vihdoin päästänyt irti vaimostaan. Vastineeksi Mardukas antaa Walshille 300 000 dollaria rahavyössä, jonka hän oli piilottanut. Walsh pysäyttää taksin ja kysyy kuljettajalta, olisiko hänellä vaihtorahaa 1 000 dollarin seteliin, mutta taksi ajaa pois, joten hän lähtee kotiin jalan.</w:t>
      </w:r>
    </w:p>
    <w:p>
      <w:r>
        <w:rPr>
          <w:b/>
        </w:rPr>
        <w:t xml:space="preserve">Esimerkki 1.2931</w:t>
      </w:r>
    </w:p>
    <w:p>
      <w:r>
        <w:t xml:space="preserve">Fakta1: Fakta2: nuori tyttö huomaa ne ja niiden tarkoitus on kannattava, Fakta3: yleisökokousta autetaan roskien vastaisessa kampanjassa, Fakta4: myrsky puhkeaa Common-kysymyksen vuoksi, Fakta5: Kim siivoaa Wimbledon Commonista.</w:t>
      </w:r>
    </w:p>
    <w:p>
      <w:r>
        <w:rPr>
          <w:b/>
        </w:rPr>
        <w:t xml:space="preserve">Tulos</w:t>
      </w:r>
    </w:p>
    <w:p>
      <w:r>
        <w:t xml:space="preserve">BBC:n suosittuun lastensarjaan perustuva elokuva kertoo Womblesien seikkailuista. Womblesit ovat pieniä roskia kerääviä olentoja, jotka asuvat Wimbledon Commonissa 1970-luvun Lontoossa, Englannissa, Yhdistyneessä kuningaskunnassa. Elokuva alkaa, kun Bulgaria Womble-setä kertoo, kuinka Womblesit ovat aina siivonneet ihmisten jälkiä Aatamin ja Eevan alkuajoista lähtien ja kuinka Womblesit siivoavat ihmisten jälkiä sukupolvien ajan aina nykypäivään asti kaikkialla maailmassa, myös Yhdysvalloissa, Venäjällä ja Intiassa. Vain ne, jotka uskovat heihin, näkevät heidän työnsä, ja se jää suurelta osin huomaamatta, kunnes nuori tyttö, Kim, huomaa heidät ja heidän arvokkaan tarkoituksensa. Kun tyttö kutsuu heidät syntymäpäiväjuhliinsa, hänen isänsä joutuu uskomaan, kun hän kohtaa Orinocon, Tobermoryn ja muut. Julkinen kokous järjestetään todistamaan paikallisväestölle, että Womblesit ovat olemassa ja että heitä pitäisi auttaa heidän roskien vastaisessa kampanjassaan. Mutta kyseisenä päivänä Commonin yllä puhkeaa myrsky. Lopulta Kim, Wombles ja kaikki lapset auttavat heitä siivoamaan Wimbledon Commonilta.</w:t>
      </w:r>
    </w:p>
    <w:p>
      <w:r>
        <w:rPr>
          <w:b/>
        </w:rPr>
        <w:t xml:space="preserve">Esimerkki 1.2932</w:t>
      </w:r>
    </w:p>
    <w:p>
      <w:r>
        <w:t xml:space="preserve">Fakta1: Fakta2: raskaana oleva vaimo kuolee synnytyksen aikana, Fakta3: metsuri Jos Lebel on romanttisessa suhteessa Theodoren aikuisen tyttären kanssa, Fakta4: Jos ja joukko metsureita lähtevät Quebecin erämaahan, Fakta5: miehet tekevät Faustin sopimuksen, joka työllistää lentävää kanoottia.</w:t>
      </w:r>
    </w:p>
    <w:p>
      <w:r>
        <w:rPr>
          <w:b/>
        </w:rPr>
        <w:t xml:space="preserve">Tulos</w:t>
      </w:r>
    </w:p>
    <w:p>
      <w:r>
        <w:t xml:space="preserve">Uudenvuodenaattona vuonna 1863 Theodore Gilbert tapaa Jack Murphyn, sulavan miehen, kun Theodore pelkää, että hänen raskaana oleva vaimonsa saattaa kuolla synnytyksen aikana. Murphy tarjoaa ratkaisua, ja Theodore kuolee. Vuonna 1888 Quebecin LAscensionissa metsuri Jos Lebel on romanttisessa suhteessa Theodoren aikuisen tyttären Liza Gilbertin kanssa. Sen jälkeen Jos ja joukko metsureita lähtevät Quebecin erämaahan töihin. Ryhmä on innokas viettämään lomaa rakkaittensa kanssa, kun he tapaavat Murphyn, joka on oikeasti paholainen. Miehet tekevät Murphyn kanssa Faustin sopimuksen palatakseen kotiin lentävän kanootin avulla.</w:t>
      </w:r>
    </w:p>
    <w:p>
      <w:r>
        <w:rPr>
          <w:b/>
        </w:rPr>
        <w:t xml:space="preserve">Esimerkki 1.2933</w:t>
      </w:r>
    </w:p>
    <w:p>
      <w:r>
        <w:t xml:space="preserve">Fakta1: Jolly Kurien on ollut riidoissa jo vuosia, Fakta2: Nandu pidätettiin äidin murhasta, Fakta3: Narayanan tulee tapaamaan häntä vankilaan, Fakta4: Maran suunnittelee suunnitelman, jolla ei anneta muiden tietää Narayananin tarinasta, Fakta5: Narayananin ruumis haudataan läheiselle kirkon hautausmaalle yöllä.</w:t>
      </w:r>
    </w:p>
    <w:p>
      <w:r>
        <w:rPr>
          <w:b/>
        </w:rPr>
        <w:t xml:space="preserve">Tulos</w:t>
      </w:r>
    </w:p>
    <w:p>
      <w:r>
        <w:t xml:space="preserve">Poliisikonstaapelit Balagopal Sreejith Ravi ja Jolly Kurien Joju George ovat olleet riidoissa jo vuosia, mutta heitä on käsketty siirtämään kaksi vankia Kannurista Trivandrumiin. He nousevat Parasuram-pikajunaan käsiraudoissa olevien vankien kanssa. Kayamkulamin asemalla vanki Nandu Vineeth Sreenivasan karkaa. Kaksi virkamiestä nousee junasta seuraavalla pysäkillä toisen vangin Maran Chemban Vinod Josen kanssa ja etsii kuumeisesti Nandua. Kolme epätodennäköistä muskettisoturia saa selville Nandun taustatarinan. Nandun isällä, Narayanan Nedumudi Venulla, on aina ollut väärät aikeet sisarpuoliaan, Lakshmi Nikki Galrania kohtaan. Eräänä päivänä Nandu päättää tappaa isänsä sen vuoksi, mutta hänen asettamaansa ansaan kuoli vahingossa hänen äitinsä. Hänet pidätettiin äitinsä murhasta. Eräänä päivänä hänen isänsä Narayanan tulee tapaamaan häntä vankilaan ja paljastaa todelliset aikeensa sisarpuoliaan kohtaan. Nandu päättää paeta kaikin mahdollisin keinoin. Kolme muskettisoturia löytää Nandun, kun hän on kovakourainen Narayananin kanssa, ja molemmat aikovat tappaa hänet. Jolly Kurien tappaa vahingossa Nandun isän. Tietäen Narayananin tarinan, Maran laatii suunnitelman, jotta asia ei tulisi muiden tietoon, johon kaikki suostuvat. Narayanansin ruumis haudataan läheiselle kirkon hautausmaalle samana yönä. Päivän lopuksi kaikki ovat onnellisia karmallisessa elämässään.</w:t>
      </w:r>
    </w:p>
    <w:p>
      <w:r>
        <w:rPr>
          <w:b/>
        </w:rPr>
        <w:t xml:space="preserve">Esimerkki 1.2934</w:t>
      </w:r>
    </w:p>
    <w:p>
      <w:r>
        <w:t xml:space="preserve">Fakta1: Morrell palaa aktiiviseen asepalvelukseen, Fakta2: Alvah sairastuu vesirokkoihin, Fakta3: Lee During ei löydä sopivaa tapaa tai aikaa kertoa manipuloivalle äidille avioliittoaikataulusta, Fakta4: Äiti teeskentelee pyörtymiskohtauksia ja piilottelee henkilökohtaisia heikkouksiaan, Fakta5: Äidin tavoitteena on naittaa Lee varakkaalle Herman Strouplelle.</w:t>
      </w:r>
    </w:p>
    <w:p>
      <w:r>
        <w:rPr>
          <w:b/>
        </w:rPr>
        <w:t xml:space="preserve">Tulos</w:t>
      </w:r>
    </w:p>
    <w:p>
      <w:r>
        <w:t xml:space="preserve">Viinitarhan omistaja Alvah Morrell ja hänen tyttönsä Lee Kingshead karkaavat Las Vegasiin ennen kuin Alvah Morrellin on palattava aktiiviseen asepalvelukseen. He eivät voi viettää kuherruskuukautta, koska Alvah sairastuu vesirokkoihin ja Lee on pidettävä karanteenissa. Alvah lähtee 10 kuukaudeksi. Tänä aikana Lee ei löydä sopivaa tapaa tai aikaa kertoa manipuloivalle äidilleen avioliitosta. Äiti teeskentelee, että hänellä on pyörtymiskohtauksia, ja salaa henkilökohtaiset heikkoutensa, joihin kuuluu tupakointi ja uhkapelaaminen. Äidin tavoitteena on naittaa Lee varakkaalle Herman Strouplelle, joka omistaa kukoistavan sementtiyrityksen. Äiti toivoo pitävänsä avioparin erossa toisistaan, jotta heidän liittoaan ei koskaan täytettäisi ja jotta se voitaisiin laillisesti mitätöidä. Kun Alvah palaa, niin monet ihmiset painostavat häntä myymään viinitilansa ja kotinsa Hermanille, että hän tuntee olevansa yksin, varsinkin kun muut juonittelevat, jotta Alvah julistettaisiin mielisairaaksi ja kykenemättömäksi hoitamaan omia asioitaan. Hänen on luotettava siihen, että Lee tekee oikein, ja pian he vihdoin viettävät ensimmäisen yönsä yhdessä.</w:t>
      </w:r>
    </w:p>
    <w:p>
      <w:r>
        <w:rPr>
          <w:b/>
        </w:rPr>
        <w:t xml:space="preserve">Esimerkki 1.2935</w:t>
      </w:r>
    </w:p>
    <w:p>
      <w:r>
        <w:t xml:space="preserve">Fakta1: kolikkopelimafioso haluaa blondin tyttöystävänsä laulajatähdeksi, vaikka hänellä ei näytä olevan lahjakkuutta, Fakta2: Jordan esittää Murdockin laulussa vankilan sireenin osaa ja päätä, Fakta3: Murdockin entisellä mafian kilpailijalla on monopoli jukeboxiteollisuudessa, Fakta4: Murdockilla on yhteistyökumppani Mousie kuuntelemassa parin välisiä keskusteluja Epäilyttää Millerin haluttomuutta edistää Jordania ja Millerin ja Jordanin välistä ilmeistä vetovoimaa, Fakta5: Wheeler In on vaikuttunut laulusta ja Jordanin äänestä Chicago</w:t>
      </w:r>
    </w:p>
    <w:p>
      <w:r>
        <w:rPr>
          <w:b/>
        </w:rPr>
        <w:t xml:space="preserve">Tulos</w:t>
      </w:r>
    </w:p>
    <w:p>
      <w:r>
        <w:t xml:space="preserve">Raha-automaattimafioso Marty Fats Murdock Edmond OBrien haluaa vaalean tyttöystävänsä Jerri Jordan Jayne Mansfieldin laulajatähdeksi, vaikka tämä ei näytä olevan lahjakas. Hän palkkaa alkoholisoituneen lehdistöagentti Tom Millerin Tom Ewellin edistämään Jordanin uraa sekä siksi, että hän on aiemmin menestynyt laulaja Julie Londonin uralla käsikirjoituksen fiktio, että siksi, että hän ei koskaan lähentele naispuolisia asiakkaitaan seksuaalisesti. Miller ryhtyy töihin esittelemällä Jordania lukuisissa yöpaikoissa; hänen juonittelunsa herättävät kiinnostusta Jordania kohtaan, ja pian seuraa sopimustarjouksia. Miller kuitenkin tajuaa, että Jordan haluaa oikeasti olla vain kotiäiti, ja yrittää taivutella Murdockia olemaan työntämättä Jordania showbisneksen uralle. Hän luulee onnistuvansa siinä, kun hän paljastaa Murdockille, että Jordan laulaa niin huonosti, että se rikkoo hehkulamppuja, mutta Murdock ehdottaa, että Jordan sopisi täydellisesti lauluun, jonka hän on säveltänyt vankilassa ollessaan: Rock Around the Rock Pile on parodia Rock Around the Clockista. Miller nauhoittaa vastentahtoisesti Jordanin, joka esittää Murdockin laulussa vankilan sireenin osaa, ja lähtee Chicagoon mainostamaan sitä Wheeler John Emerylle, Murdockin entiselle mafian kilpailijalle, jolla on nyt monopoli jukeboxiteollisuudessa. Murdock epäilee Millerin haluttomuutta mainostaa Jordania ja Millerin ja Jordanin välistä ilmeistä vetovoimaa, joten hänen avustajansa Mousie Henry Jones kuuntelee salakuuntelulaitteella kaksikon välistä puhelua. Sääliä tuntien Mousie leikkaa heidän keskusteluistaan romanttiset kohdat pois ja vakuuttaa Murdockille, että heidän suhteensa on puhtaasti liikesuhde. Chicagossa Wheeler on vaikuttunut laulusta ja Jordanin äänestä ja tarjoaa sopimusta sekä Jordanille että laulun kirjoittajalle. Kun Miller kuitenkin paljastaa, että laulun kirjoittaja on Murdock, Wheeler heittää hänet ulos toimistostaan ja vannoo, ettei hän koskaan soita laulua. Raivostunut Murdock kiusaa baarinomistajia ostamaan jukeboxit häneltä sen sijaan ja mainostaa menestyksekkäästi omaa ja Jordanin laulua. Estääkseen Murdockia varastamasta hänen bisneksiään Wheeler järjestää Murdockin salamurhan rock-keikalla, jossa Jordan debytoi. Matkalla keikalle Murdock tunnustaa Mousielle, ettei hän halua mennä naimisiin Jordanin kanssa. Mousie tunnustaa muuttaneensa Jordanin ja Millerin puhelun nauhaa ja rohkaisee Murdockia antamaan Jordanin mennä naimisiin Millerin kanssa. Show'n kulissien takana Jordan tunnustaa rakkautensa Millerille ja he suutelevat. Jordan myöntää myös olevansa lahjakas laulaja, joka valehteli, koska ei halunnut showbisneksen uraa; hän menee lavalle ja esittää laulun rakkaudestaan Milleriin. Kun Murdock saapuu paikalle, Miller julistaa hänelle, että hän ja Jordan ovat rakastuneita; ilahtunut Murdock yllättää Millerin kättelemällä häntä ja tarjoutumalla bestmaniksi. Ennen kuin Miller ja Murdock ehtivät kertoa Jordanille hyvät uutiset, Wheelerin salamurhaajat ampuvat Murdockia. Miller taistelee heitä vastaan ja työntää Murdockin lavalle esittämään laulunsa, koska salamurhaajat eivät ammu Murdockia niin monen todistajan edessä. Wheeler saapuu paikalle, ja yleisön reaktiosta Murdockiin vaikuttuneena hän peruu salamurhan ja antaa Murdockille nimikirjoituksen. Elokuva päättyy Millerin ja Jordanin suudellessa häämatkallaan, kun Murdock ja Mousie esiintyvät tv-ohjelmassa taustalla.</w:t>
      </w:r>
    </w:p>
    <w:p>
      <w:r>
        <w:rPr>
          <w:b/>
        </w:rPr>
        <w:t xml:space="preserve">Esimerkki 1.2936</w:t>
      </w:r>
    </w:p>
    <w:p>
      <w:r>
        <w:t xml:space="preserve">Fakta1: tosiasia2: nainen liittyy gangsterit, tosiasia3: Johnny on puukotti Wing itse, tosiasia4: asiat tutkinnan aikana mennä pieleen Lai 's talo, tosiasia5: Fatty 's isä ja Baldy 's tyttöystävä Jälkimainingeissa ovat sairaalahoitoon tapahtuma</w:t>
      </w:r>
    </w:p>
    <w:p>
      <w:r>
        <w:rPr>
          <w:b/>
        </w:rPr>
        <w:t xml:space="preserve">Tulos</w:t>
      </w:r>
    </w:p>
    <w:p>
      <w:r>
        <w:t xml:space="preserve">Fatty ja Baldy ovat etsiväkaksikko, joka on tekemisissä triad-jengiläisten rikossyndikaatin kanssa. Koruryöstön jälkeen he löytävät myöhemmin Lai Carrie Ng:n, naisen, joka on yhteydessä gangstereihin, mutta joutuvat lopulta itse vaikeuksiin, kun menevät naisten pukuhuoneeseen. Jengin johtaja Wing Lau Karwing saa tietää, että yksi hänen kätyreistään, Johnny Tai Bo, on vuotanut hänen salaisuutensa, joten Wing itse puukottaa hänet. Lain taloa tutkiessaan Fatty ja Baldy menevät pahasti pieleen, ja he päätyvät matkimaan ryöstäjiä paetakseen jengiä. He varastavat hänen autonsa ja joutuvat hetkeksi jengiläisten takaa-ajamiksi, ja romuttavat sen matkan varrella. Myöhemmin samana iltana Lai soittaa Fattyyn ja järjestää tapaamisen hylätyssä varastossa. Paikalla seuraa jälleen tappelu, jota seuraa Lain pomon, prinssi Tak Lung Mingyanin takaa-ajo, ja Fatty päätyy pilaamaan englantilaisen apulaiskomissaarin häät. Fatty ja Baldy käsketään lähtemään Hongkongista asioiden rauhoittumisen ajaksi, joten he lähtevät Singaporeen. Silloin kuitenkin transseksuaalien salamurhaajat tappavat Lai'n, joka on kääntynyt jengiään vastaan. Kun Fatty on menossa illalliselle Baldyn ja tämän tyttöystävän Wanda Yungin kanssa, hän vahingossa pilaa heidän suhteensa. Niinpä pari syö illallista ulkona, mikä johtaa uuteen yhteenottoon. Baldy hoitaa kaksi englantilaista kätyriä, kun taas Fatty taistelee transseksuaalisia salamurhaajia vastaan. Tapahtuman jälkimainingeissa Fattyn isä ja Baldyn tyttöystävä joutuvat sairaalaan. He tajuavat, etteivät he saa rauhaa, ennen kuin Wing pysäytetään, ja ottavat Taksin veljen kiinni hylätyssä varastossa, joka on täynnä kaasupulloja. Suunnitelma menee pieleen, mikä johtaa lopulliseen yhteenottoon gangsterien kanssa. Kaksi englantilaista kätyriä yrittää kaataa Baldyn, kun Fatty käyttää nunchakua. Kesken finaalin Fatty tyrmää väliaikaisesti Takin ja yrittää kaataa Taksin veljen. Viimeisellä hetkellä Tak ampuu aseensa, hän osuu kaasupulloihin ja Baldy ja Fatty pakenevat tappaen samalla kaikki. Lopulta poliisipäällikkö estää Fattyta ja Baldya tyrmäämästä toisiaan tappelun jälkeen rahasta.</w:t>
      </w:r>
    </w:p>
    <w:p>
      <w:r>
        <w:rPr>
          <w:b/>
        </w:rPr>
        <w:t xml:space="preserve">Esimerkki 1.2937</w:t>
      </w:r>
    </w:p>
    <w:p>
      <w:r>
        <w:t xml:space="preserve">Fakta1: Fakta2: juoni käynnistetään julkisuustemppuna, Fakta3: Peters ja Arthur Miller käynnistävät lisää väärennettyä julkisuutta, Fakta4: Linda häntä lähtee ennen kuin hän selittää naisen, Fakta5: lämmittää näkee tanssia kymmenien naisten kanssa.</w:t>
      </w:r>
    </w:p>
    <w:p>
      <w:r>
        <w:rPr>
          <w:b/>
        </w:rPr>
        <w:t xml:space="preserve">Tulos</w:t>
      </w:r>
    </w:p>
    <w:p>
      <w:r>
        <w:t xml:space="preserve">Peter P. Peters Fred Astaire, amerikkalainen balettitanssija, joka tunnetaan nimellä Petrov, tanssii Pariisissa balettiseurueessa, jonka omistaa kömpelö Jeffrey Baird Edward Everett Horton. Peters haluaa salaa sekoittaa klassisen baletin ja modernin jazztanssin, ja kun hän näkee valokuvan kuuluisasta steppitanssija Linda Keene Ginger Rogersista, hän rakastuu tähän. Hän onnistuu tapaamaan tämän, mutta tämä ei ole kovin vaikuttunut. He tapaavat uudelleen New Yorkiin palaavalla valtamerilaivalla, ja Linda lämpenee Petroville. Heidän tietämättään käynnistetään julkisuustemppu, jolla todistetaan, että he ovat todella naimisissa. Raivostuneena Linda menee kihloihin kömpelön Jim Montgomeryn William Brisbanen kanssa, sekä Petersin että hänen managerinsa Arthur Millerin Jerome Cowanin harmiksi, joka salaa käynnistää lisää valheellista julkisuutta. Peters ja Keene, jotka eivät pysty tukahduttamaan huhua, päättävät mennä todella naimisiin ja erota välittömästi. Linda alkaa rakastua mieheensä, mutta huomaa sitten tämän olevan toisen naisen, Lady Denise Tarrington Ketti Gallianin kanssa ja lähtee ennen kuin mies ehtii selittää. Myöhemmin, kun Linda tulee miehen uuteen esitykseen toimittaakseen miehelle henkilökohtaisesti avioeropaperit, hän näkee miehen tanssivan kymmenien naisten kanssa, joilla kaikilla on naamarit, joissa on Lindan kasvot: Peters on päättänyt, että jos hän ei voi tanssia Lindan kanssa, hän tanssii Lindan kuvien kanssa. Koska Linda näkee, että mies todella rakastaa Lindaa, hän liittyy iloisesti hänen seuraansa lavalle.</w:t>
      </w:r>
    </w:p>
    <w:p>
      <w:r>
        <w:rPr>
          <w:b/>
        </w:rPr>
        <w:t xml:space="preserve">Esimerkki 1.2938</w:t>
      </w:r>
    </w:p>
    <w:p>
      <w:r>
        <w:t xml:space="preserve">Fakta1: Fakta2: Amerikkalainen toimittaja Steve Martin tuodaan Tokion raunioista sairaalaan, joka on täynnä vammautuneita ja haavoittuneita kansalaisia: Emiko löytää hänet uhrien joukosta ja yrittää löytää hänelle lääkärin, Fakta3: takauma pysähtyy Tokioon, Fakta4: selittämättömien laivaturmien sarja kiinnittää huomion Tokioon, Fakta5: Godzilla eikä myrsky ole vastuussa tuhosta.</w:t>
      </w:r>
    </w:p>
    <w:p>
      <w:r>
        <w:rPr>
          <w:b/>
        </w:rPr>
        <w:t xml:space="preserve">Tulos</w:t>
      </w:r>
    </w:p>
    <w:p>
      <w:r>
        <w:t xml:space="preserve">Amerikkalaistoimittaja Steve Martin Raymond Burr tuodaan Tokion raunioista sairaalaan, joka on täynnä vammautuneita ja haavoittuneita kansalaisia. Emiko Momoko Kochi löytää hänet uhrien joukosta ja yrittää löytää hänelle lääkärin. Martin muistelee takaumissa pysähtyneensä Tokiossa, jossa hänen huomionsa kiinnittyy selittämättömien laivaonnettomuuksien sarjaan. Kun ainoa eloonjäänyt huuhtoutuu Odon saarelle, Martin lentää sinne tarinaa varten yhdessä Tomo Iwanagan Frank Iwanagan, Japanin turvallisuuspuolustusvoimien JSDF:n edustajan kanssa. Hän saa tietää saaren asukkaiden pitkäaikaisesta uskosta merihirviöjumalaan, jonka he tuntevat nimellä Godzilla ja jonka he uskovat aiheuttavan katastrofit. Samana yönä saarelle iskee rankkasade- ja tuulimyrsky, joka tuhoaa monia taloja ja tappaa joitakin kyläläisiä. Paikalliset uskovat, että Godzilla eikä myrsky ole vastuussa tuhosta. Martin palaa saarelle tohtori Yamane Takashi Shimuran kanssa, joka johtaa tutkijaryhmää Odon saarelle, jonka raunioista löydetään valtavia radioaktiivisia jalanjälkiä ja trilobiitti. Hälytys soi, ja Martin, kyläläiset ja tohtori Yamanen miehistö suuntaavat kukkulalle turvaan. Lähellä huippua miehistö näkee Godzillan pään ja ylävartalon katsovan heitä, ja he pakenevat nopeasti alaspäin. Myöhemmin tohtori Yamane palaa Tokioon esittelemään tuloksiaan: Godzilla herätettiin henkiin toistuvilla ydinkokeilla Tyynellämerellä. Armeija vastaa yrittämällä tappaa jättiläisolennon syvyyspommeilla, Yamanenin tyrmistykseksi. Martin ottaa yhteyttä vanhaan ystäväänsä, tohtori Daisuke Serizawaan Akihiko Hirataan, ja kutsuu hänet illalliselle, mutta Serizawa kieltäytyy, koska hänellä on suunniteltuja sitoumuksia kihlattunsa kanssa. Emiko, tohtori Yamanen tytär, menee Serizawan kotiin purkamaan sovitun kihlauksensa. Hän on itse asiassa rakastunut Hideo Ogatan Akira Takaradaan, pelastusaluksen kapteeniin. Tohtori Serizawa kuitenkin esittelee hänelle salaisen projektinsa, mikä kauhistuttaa häntä. Hän vannoo vaitiolovelvollisuutta eikä pysty purkamaan kihlausta. Godzilla nousee pintaan Tokionlahdelta, jossa syvyyspommit eivät ole vahingoittaneet häntä, ja hyökkää kaupunkiin. Seuraavana aamuna JSDF järjestää Godzillan torjumiseksi muutoksia Tokion rannikolla sijaitseviin korkeisiin sähkömastoihin. Hirviöiden kuningas nousee esiin samana yönä ja murtautuu helposti sähkötornien aitojen ja JSDF:n panssarivaunujen puolustuslinjan läpi atomikuumahengityksensä avulla. Martin dokumentoi nauhurin avulla Godzillan tuhon kaupungista ja on vähällä kuolla hyökkäyksen aikana. Godzilla palaa mereen jättäen Tokion palavaksi, tuhoutuneeksi raunioksi. Martin herää sairaalassa Emikon ja Ogatan kanssa. Tuhosta kauhistunut Emiko paljastaa Martinille ja Ogatalle tohtori Serizawas Oxygen Destroyerin olemassaolon, joka hajottaa happiatomeja suolaisessa vedessä ja saa kaikki meren eliöt kuolemaan happamana tukehtumiseen. Emiko ja Ogata menevät tohtori Serizawan luo vakuuttaakseen hänet käyttämään hapentuhoojaa, mutta hän kieltäytyy aluksi. Nähtyään televisiolähetyksen, jossa näytetään kansojen ahdinkoa, tohtori Serizawa antaa lopulta periksi heidän pyynnöilleen. Laivaston alus vie Ogatan ja Serizawan Tokionlahden syvimpään osaan asettaakseen vedenalaisen aseen Godzillan lähelle. Ogata ja tohtori Serizawa lasketaan syvänmeren sukellusvarusteet yllään pelastusköysien avulla pohjaan. Kun he ovat siirtyneet asemiinsa, Ogata antaa signaalin pintaan ja hänet vedetään ylös, mutta Serizawa viivyttää hänen nousuaan ja yhtäkkiä aktivoi laitteen. Hän ilmoittaa radiolla pinnalle, että laite toimii, minkä jälkeen hän ottaa veitsensä esiin ja katkaisee sukelluskypäränsä hapen syöttölinjan, jolloin hän vie hapentuhoajan salaisuuden hautaan. Tehtävä onnistuu Godzillan tuhoamisessa. Aluksella kaikki surevat tohtori Serizawan odottamatonta menetystä. Tässä juhlallisessa hetkessä Martin tekee viimeisen huomion: Uhka oli poissa... niin oli myös suuri mies. Mutta koko maailma voi herätä ja elää uudelleen.</w:t>
      </w:r>
    </w:p>
    <w:p>
      <w:r>
        <w:rPr>
          <w:b/>
        </w:rPr>
        <w:t xml:space="preserve">Esimerkki 1.2939</w:t>
      </w:r>
    </w:p>
    <w:p>
      <w:r>
        <w:t xml:space="preserve">Fakta1: Fakta2: Identtiset kaksoset ja Sharon McKendrick tapaavat Miss Inchin tyttöjen kesäleirillä: Fakta3: Sharon menee isänsä luokse ja esiintyy Susanina, Fakta4: Maggie ja Susan lentävät Kaliforniaan, Fakta5: Vicky ei ollut tottunut kiipeilemään vuorille ja olemaan metsässä.</w:t>
      </w:r>
    </w:p>
    <w:p>
      <w:r>
        <w:rPr>
          <w:b/>
        </w:rPr>
        <w:t xml:space="preserve">Tulos</w:t>
      </w:r>
    </w:p>
    <w:p>
      <w:r>
        <w:t xml:space="preserve">Identtiset kaksoset Susan Evers ja Sharon McKendrick Hayley Mills tapaavat Miss Inchsin tyttöjen kesäleirillä tietämättä, että he ovat sisaruksia. Heidän identtinen ulkonäkönsä aiheuttaa aluksi kilpailua, ja he tekevät toisilleen kepposia, jotka huipentuvat leirin tanssien pilaamiseen. Rangaistukseksi neiti Inch päättää, että heidän on asuttava yhdessä eristetyssä Serendipityn mökissä ja syötävä yhdessä eristyspöydässä loppuleirikauden ajan. Kun he saavat selville, että he molemmat tulevat yksinhuoltajakodeista, he huomaavat pian olevansa kaksoissisaruksia ja että heidän vanhempansa, Mitchell Mitch Evers Brian Keith ja Margaret Maggie McKendrick Maureen OHara, erosivat pian heidän syntymänsä jälkeen, ja kummallakin vanhemmalla oli huoltajuus toisesta heistä. Kaksoset, joista kumpikin haluaa tavata vanhemman, jota ei koskaan tuntenut, päättävät vaihtaa paikkaa. Susan antaa Sharonille samanlaisen hiustenleikkauksen ja laittaa hänet pureskelemaan kynsiään. He käyvät myös pikakurssin tutustumalla toisiinsa ja oppivat samalla toistensa persoonallisuuksista ja elämäntavoista. Kun Susan on Bostonissa isovanhempiensa luona teeskentelemässä Sharonia, Sharon lähtee Kaliforniaan isänsä luokse teeskentelemään Susania. Sharon saa kuulla, että heidän isänsä on kihloissa lapsenmielisen kullankaivajan nimeltä Vicky Robinson Joanna Barnesin kanssa. Sharon soittaa Susanille kertoakseen, että heidän isänsä aikoo naida Vickyn, joka on kaunis ja vaarallinen, ja että hänen on tuotava heidän äitinsä välittömästi Kaliforniaan. Susan paljastaa lopulta heidän äidilleen ja isovanhemmilleen totuuden heidän vaihtopaikastaan. He ovat erittäin iloisia nähdessään Susanin jälleen, ja Maggie ja Susan lentävät Kaliforniaan. Mitchin ja Maggien jälleennäkemisen jälkeen he riitelevät ja kaksoset tekevät yllätysesiintymisensä yhdessä. Mitch on äärimmäisen onnellinen nähdessään Sharonin jälleen, ja kun hän kertoo Vickylle totuuden kaksosista, tämä on järkyttynyt ja raivoissaan - varsinkin kuultuaan, että Maggie aikoo viettää yön hänen luonaan. Tytöt rekonstruoivat vanhempiensa ensitreffit italialaisessa ravintola Martinellisissa mustalaisviulistin kanssa. Entiset puolisot lähentyvät vähitellen toisiaan, mutta riitelevät jälleen, kun Maggie kertoo Mitchille, että hän ja Sharon lähtevät aamulla ja toivottaa Mitchille kaikkea hyvää Vickyn kanssa. Susan ja Sharon yrittävät keksiä keinon viivyttää paluutaan Bostoniin, joten kaksoset pukeutuvat ja puhuvat samalla tavalla, jotta heidän vanhempansa eivät erota heitä toisistaan. He paljastavat, kuka on kuka, vasta palattuaan perheen vuosittaiselta leiriretkeltä. Mitch ja Maggie suostuvat vastahakoisesti. Vicky on raivoissaan, joten Maggie huijaa hänet ottamaan hänen paikkansa ja kertoo, että se antaisi hänelle mahdollisuuden tutustua kaksosiin paremmin. Mitch oli ulkoilmaihminen, mutta Vicky ei, eikä hän ollut tottunut kiipeilemään vuorille ja olemaan metsässä, joten kaksoset päättävät tehdä hänelle kepposen. Vicky viettää aikansa hyttysten kanssa, kun hän on tietämättään käyttänyt hyttyskarkotteen sijasta sokeroitua vettä, ja kun kaksi karhunpentua herättää hänet nuolemalla hunajaa hänen jaloistaan, jonka kaksoset olivat aiemmin laittaneet hänen jalkoihinsa. Lopulta Vicky saa raivokohtauksen ja huutaa tilan työnjohtajalle Heckylle, että hän veisi hänet kotiin. Rikottuaan onkivavan, kaadettuaan ruokapöydän ja heiteltyään ruokaa hän työntää Mitchin, jolla on naama täynnä partavaahtoa, telttaan. Kaksoset antavat Vickylle Mitchiltä lainaamansa vaatteet, ja Vicky läimäyttää yhtä heistä kasvoihin. Mitch näkee vihdoin totuuden Vickystä, ja hänen ja Heckyn lähdettyä Mitch ja kaksoset palaavat kotiin. Kotona kaksoset pyytävät anteeksi sitä, mitä he tekivät Vickylle, ja saavat anteeksi. Maggie valmistaa päivällistä, ja Mitch puhuu siitä, millaista heidän elämänsä oli, kun he olivat naimisissa. He tajusivat rakastavansa yhä toisiaan, eivätkä halunneet kasvaa vanhaksi ja yksinäiseksi pariskunnaksi. He jakavat suudelman ja päättävät mennä uudelleen naimisiin. Kaksoset, heidän isovanhempansa sekä taloudenhoitaja Hecky ja Verbena ovat läsnä heidän häissään, ja pastori tohtori Mosby johtaa seremonian.</w:t>
      </w:r>
    </w:p>
    <w:p>
      <w:r>
        <w:rPr>
          <w:b/>
        </w:rPr>
        <w:t xml:space="preserve">Esimerkki 1.2940</w:t>
      </w:r>
    </w:p>
    <w:p>
      <w:r>
        <w:t xml:space="preserve">Fakta1: Fakta2: poika on naimisissa Kamlan kanssa, Fakta3: Chander esittelee heidät naiselle, Fakta4: avioliitto järjestetään ja seremoniaan osallistuu perheen ystävä, Fakta5: häät perutaan ja Kamla ja Maya ottavat kotitalouden haltuunsa, mikä tekee Savitrista ei-toivotun vieraan.</w:t>
      </w:r>
    </w:p>
    <w:p>
      <w:r>
        <w:rPr>
          <w:b/>
        </w:rPr>
        <w:t xml:space="preserve">Tulos</w:t>
      </w:r>
    </w:p>
    <w:p>
      <w:r>
        <w:t xml:space="preserve">Nathin perheeseen kuuluvat eläkkeellä oleva komissaari Upendra, hänen vaimonsa Savitri, vanhempi poika Madan, joka on naimisissa Mayan kanssa, ja heillä on poika Ashoo, toinen poika Surendra, joka on naimisissa Kamlan kanssa, ja heillä on tytär Pinky, kolmas naimaton poika Chander, joka opiskelee korkeakoulussa, ja tytär Namrata, joka käy koulua. He ovat onnellinen perhe, ja kaikki iloitsevat, kun Chander valmistuu maisteriksi. Lisää syytä iloon on, kun Chander esittelee heille rakastamansa naisen, Vandanan, varakkaan herra Tandonin ainoan tyttären. Avioliitto järjestetään seremoniassa, johon osallistuu perheen ystävä Abdul, joka toimittaa kotiin ruokatarvikkeita. Ennen kuin avioliitto voidaan sinetöidä, Upendra saa kuitenkin uutisen, että hän on hävinnyt oikeusjuttunsa ja menehtyy. Häät peruuntuvat, ja koko Nathin perheen elämä muuttuu sen jälkeen: Kamla ja Maya ottavat kotitalouden haltuunsa, Savitri alennetaan ei-toivotuksi vieraaksi, Namrataa pyydetään palvelijaksi, eikä hän voi suorittaa koulutustaan loppuun, ja kapinoivaa Chanderia pyydetään lähtemään. Vandanan isä saa tietää heidän ahdingostaan ja kieltäytyy sallimasta tyttärensä avioitumista Nathin perheeseen. Chander muuttaa Abdulin luo, saa työtä tarjoilijana, sitten hänet ylennetään johtajaksi ja lopulta Francis-hotellin osakkaaksi ja osaomistajaksi. Savitri menehtyy, kun hän ei saa lääkkeitä, ja Namrata joutuu muuttamaan Abdulin luo. Myös Madan ja Surendra menestyvät, kun he ostavat oman hotellin ja nimeävät sen Gulmohar-hotelliksi. Chanderin ja hänen sisarustensa kanssa he ovat nyt valmiina kilpailemaan keskenään tietämättä, kuka voittaa tämän julman kilpailun, sillä he pyrkivät tuhoamaan toisensa.</w:t>
      </w:r>
    </w:p>
    <w:p>
      <w:r>
        <w:rPr>
          <w:b/>
        </w:rPr>
        <w:t xml:space="preserve">Esimerkki 1.2941</w:t>
      </w:r>
    </w:p>
    <w:p>
      <w:r>
        <w:t xml:space="preserve">Fakta1: pieniä keltaisia olentoja on ollut olemassa aikojen alusta lähtien, ja ne ovat kehittyneet keltaisista yksisoluisista organismeista olennoiksi, Fakta2: Fakta3: Kätyrit päätyvät tavarataloon yöksi ja viettävät päivän yrittäen sulautua joukkoon, Fakta4: ensimmäinen naispuolinen superroisto vie heidät kotiinsa Englantiin, Fakta5: Scarlet selittää suunnitelman varastaa keisarillisen valtion kruunu Englannin kuningattarelta.</w:t>
      </w:r>
    </w:p>
    <w:p>
      <w:r>
        <w:rPr>
          <w:b/>
        </w:rPr>
        <w:t xml:space="preserve">Tulos</w:t>
      </w:r>
    </w:p>
    <w:p>
      <w:r>
        <w:t xml:space="preserve">Kätyrit ovat pieniä, keltaisia olentoja, joita on ollut olemassa aikojen alusta lähtien, ja ne ovat kehittyneet keltaisista yksisoluisista organismeista olennoiksi, jotka ovat olemassa vain palvellakseen historian halveksittavimpia herroja. Kaadettuaan Tyrannosauruksen tulivuoreen, saatuaan luolakarhun syömään luolamiesjohtajansa, murskattuaan faaraon pyramidien alle, kun hänen kansansa jäi henkiin, poltettuaan kreivi Draculan syntymäpäiväjuhlissaan ja ammuttuaan vahingossa tykillä Napoleonia, Minionit ajautuvat eristäytyneinä uuteen elämään valtavassa luolassa arktisella alueella. Monien vuosien jälkeen Minionsista tulee masentuneita, levottomia ja motivoitumattomia ilman isäntää, jota palvella. Saadakseen takaisin arvokkuutensa ja tarkoituksenmukaisuutensa Kevin, yksi pelottomista kätyreistä, päättää lähteä etsimään uutta isäntää ja pyytää apua. Stuart, musiikista kiinnostunut kätyri, ja Bob, nuori ja kokematon mutta innokas kätyri, värvätään mukaan. Kolmikko matkustaa New Yorkiin, jolloin eletään vuotta 1968. Vietettyään päivän yrittäen sulautua joukkoon kätyrit päätyvät yöksi tavarataloon, jossa he löytävät piilotetun mainoslähetyksen, jossa mainostetaan VillainConia, roistojen ja superroistojen kongressia Orlandossa. Kolmikko liftaa Nelsonin perheen kyydissä ja tekee heihin vaikutuksen vahingossa tapahtuvalla konnuudellaan. Kokouksessa he tapaavat Scarlet Overkillin, ensimmäisen naispuolisen superroiston, joka palkkaa heidät ja vie heidät kotiinsa Englantiin. Scarlet selittää suunnitelman varastaa keisarillisen valtion kruunu Englannin kuningattarelta ja lupaa palkita Minionsin, jos he varastavat sen, mutta tappaa heidät, jos he eivät varastaisi sitä. Hänen miehensä Herb toimittaa heille keksintöjä, jotka auttavat heitä ryöstössä, mutta he jäävät melkein kiinni, kun he murtautuvat Lontoon Toweriin, mikä johtaa takaa-ajoon, joka päättyy siihen, että Bob törmää miekkaan kivessä ja vetää sen irti, syrjäyttää kuningattaren valtaistuimelta ja tulee kuningas Bobiksi. Raivostuneena Scarlet kohtaa kätyrit, joten Bob luopuu valtaistuimesta hänen hyväkseen. Koska Scarlet tuntee itsensä petetyksi, hän ei lannistu, vaan vangitsee kolmikon tyrmään, jossa Herb kiduttaa heitä ennen kruunajaisiaan, mutta he pakenevat aikomuksenaan pyytää Scarletilta anteeksi. Matkalla Westminster Abbeyyn he keskeyttävät kruunajaiset pudottamalla vahingossa kattokruunun Scarletin päälle, joka määrää heidät teloitettaviksi. Kymmenet roistot jahtaavat heitä; Bob ja Stuart jäävät kiinni, kun taas Kevin löytää tiensä pubiin. Hän näkee Scarletin televisiossa lupaamassa, että hän tappaa Stuartin ja Bobin, jos Kevin ei ilmesty paikalle aamuun mennessä. Kevin hiipii Scarletin linnaan varastamaan aseita, mutta laukaisee vahingossa Herbin rakentaman koneen ja suurentaa itsensä. Hän polkee läpi Lontoon ja pelastaa ystävänsä juuri kun muut kätyrit palaavat heidän luokseen. Scarlet yrittää tuhota heidät, mutta Kevin nielee massiivisen ohjuksen, jonka hän ampuu heitä kohti. Scarlet ja Herb yrittävät paeta hänen rakettimekollaan, mutta Kevin pitää siitä kiinni. Ohjus räjähtää, jolloin se räjähtää. Kun kätyrit ovat surreet häntä hetken, Kevin palaa takaisin normaalikokoiseksi. Alkuperäinen kuningatar tarinan aiemmasta osasta saa paikkansa valtaistuimella ja kruununsa takaisin ja palkitsee Bobin pienellä kruunulla hänen nallelleen ja Stuartin sähkökitaralla, ja hän lyö Kevinin ritariksi hänen sankaruudestaan. Yhtäkkiä hän huomaa, että hänen kruununsa on kadonnut, ja Kevin lähtee takaa-ajoon Scarletin ja Herbin perään, jotka selvisivät räjähdyksestä ja pakenevat väkijoukon läpi jalokivikruunu mukanaan, kunnes nuori Gru jähmettyy yhtäkkiä paikalleen, varastaa kruunun heiltä ja häipyy rakettimoottoripyörällä kätyreiden tuijottaessa ihmeissään. Bob antaa kruunun jäätyneelle Scarletille, ja kätyrit näkevät Gru'n uutena mahdollisena isäntänään ja lähtevät takaa-ajoon seuratakseen häntä kotiin.</w:t>
      </w:r>
    </w:p>
    <w:p>
      <w:r>
        <w:rPr>
          <w:b/>
        </w:rPr>
        <w:t xml:space="preserve">Esimerkki 1.2942</w:t>
      </w:r>
    </w:p>
    <w:p>
      <w:r>
        <w:t xml:space="preserve">Fakta1: planeetta Sirius 6B on kerran pienentynyt sodassa kaivosyhtiön ryhmän entisen kaivos- ja tiedehenkilöstön välillä, Fakta2: ainoa realistinen mahdollisuus selviytyä itselleen ja sotilaille on hyväksyä NEB:n aselepotarjous, Fakta3: Hendricksson lähtee tapaamiseen NEB:n komentajan kanssa Jeffersonin seurassa, Fakta4: seuraavana yönä matelijoiden huutaja hyökkää heidän kimppuunsa, Fakta5: ryhmä löytää tyhjän rakennuksen ja suuret verilammikot</w:t>
      </w:r>
    </w:p>
    <w:p>
      <w:r>
        <w:rPr>
          <w:b/>
        </w:rPr>
        <w:t xml:space="preserve">Tulos</w:t>
      </w:r>
    </w:p>
    <w:p>
      <w:r>
        <w:t xml:space="preserve">Vuonna 2078 planeetta Sirius 6B, joka oli aikoinaan kukoistava kaivostoiminnan keskus, on muuttunut myrkylliseksi joutomaaksi New Economic Bloc NEB -nimisen kaivosyhtiön ja Allianssin, entisen kaivos- ja tiedehenkilöstön ryhmän, välisen sodan seurauksena. Viisi vuotta sodan jälkeen Allianssin tiedemiehet loivat ja lähettivät käyttöön autonomiset liikkuvat miekat AMS:t - keinotekoisesti älykkäät itsereplikoituvat koneet, jotka metsästävät ja tappavat NEB:n sotilaita omatoimisesti. Niitä kutsutaan huutajiksi niiden hyökkäyksen aikana lähettämän korkean äänen vuoksi. Screamerit jäljittävät kohteet niiden sydämenlyönnin perusteella, joten Allianssin sotilaat käyttävät lappuja, jotka lähettävät signaalin, joka kumoaa käyttäjän sydämenlyönnin ja tekee hänet näkymättömäksi koneille. Kahden uupuneen, huonosti varustetun ja alimitoitetun armeijan välillä vallitsee hauras pattitilanne. Liittouma saa kuolleelta NEB:n sotilaalta, jonka screamerit tappoivat hänen lähestyessään liiton aluetta, kutsun, joka takaa turvallisen kulun NEB:n alueen läpi keskustellakseen aselevosta. Kun Allianssin komentava upseeri Joe Hendricksson Weller raportoi tästä tapahtumasta Maassa toimiville esimiehilleen, hänelle kerrotaan, että tällainen tapaaminen ei ole tarpeen; rauhanneuvottelut ovat jo käynnissä Maassa. Ei pidä paikkaansa, sanoo Maasta juuri saapunut sotamies Jefferson Andrew Lauer. Hendricksson ei ole yllättynyt, sillä hän epäilee, että molemmat osapuolet ovat yksinkertaisesti kirjoittaneet Sirius 6B:n pois ja hylänneet armeijansa. Hendricksson päättää, että ainoa realistinen mahdollisuus selvitä hengissä itselleen ja sotilailleen on hyväksyä NEB:n aselepotarjous. Hän lähtee tapaamaan NEB:n komentajaa Jeffersonin seurassa. Kulkiessaan läpi tuhoutuneen kaupungin he törmäävät sotaorpoon, David Michael Caloz -nimiseen nuoreen poikaan, joka pitää nallea kädessään. He eivät halua hylätä puolustuskyvytöntä siviiliä ja ottavat pojan mukaansa. Seuraavana yönä heidän kimppuunsa hyökkää matelija, jota he eivät ole koskaan ennen kohdanneet. Hendricksson on huolissaan siitä, että heidän liittolaiskorttinsa eivät suojelleet heitä. Kun ryhmä lähestyy NEB:n aluetta, kaksi vihollissotilasta, Becker Dupuis ja Ross Charles Powell, avaavat tulen Davidia kohti, jonka rintakehä räjähtää hammasrattaiden, pulttien ja johtojen suihkussa. He selittävät hämmästyneille Allianssin miehille, että David oli uusi tyypin 3 screamer, joka esiintyi ihmisenä. Suurimman osan NEB:n joukosta on tuhonnut toinen Davidin huutaja, jonka partio toi tietämättään tukikohtaan; Becker, Ross ja mustan pörssin kauppias Jessica Rubin ovat ainoat eloonjääneet. Ryhmä suuntaa NEB:n komentokeskukseen, mutta löytää sieltä vain tyhjän rakennuksen ja suuria verilammikoita. Hendricksson löytää keskustietokoneen ja saa tietää, että NEB:n aselepotarjous oli yhtä väärä kuin Maasta tullut Allianssin viesti. Ryhmä vetäytyy NEB:n bunkkeriin Davidsin takaa-ajamana. Havainto, että huutajat ovat kehittäneet itsestään uusia versioita, joita ei voi erottaa ihmisistä ja jotka ovat immuuneja Allianssin välilehdille, johtaa vainoharhaisuuteen ja epäluottamukseen. Becker vakuuttuu siitä, että Ross on screamer ja tappaa hänet, mutta huomaa, että hän olikin ihminen. Kolme eloonjäänyttä vetäytyvät Allianssin tukikohtaan, mutta huomaavat, että Davidit ovat päässeet myös sinne, ja seuraukset ovat yhtä tuhoisia. Kun bunkkerin sisäänkäynnistä virtaa ulos kymmeniä davideita, Hendricksson ampuu bunkkeriin mikroydinohjuksen. Jefferson ryntää auttamaan Beckeriä, joka ilmeisesti loukkaantui räjähdyksessä, mutta Beckerin hätähuudot ovat huijausta; hän on kakkostyypin huutaja, ja hän tappaa Jeffersonin. Kun Hendricksson on tuhonnut Beckerin, vain hän ja Jessica ovat jäljellä. Nyt Hendricksson on vainoharhainen ja pelkää, että myös Jessica saattaa olla huutaja. Hän viiltää Hendrickssonin kättä ja on helpottunut nähdessään, että haavasta valuu verta. He löytävät hätäpoistumissukkulan, mutta siihen mahtuu vain yksi henkilö. Hendricksson tarjoaa sukkulaa Jessicalle, mutta paikalle saapuu toinen Jessica, joka vahvistaa, että hän on sittenkin huutaja ja vielä ihmismäisempi. Hendricksson alistuu kuolemaan, mutta hänen yllätyksekseen Jessica suojelee häntä ja uhrautuu sitten taistelussa kaksoisolentonsa kanssa. Viimeisellä hengenvedollaan Jessica tunnustaa rakkautensa Hendrickssonille. Hendricksson lähtee Maahan pelastussukkulalla mukanaan vain yksi muisto, alkuperäisen Davidin mukanaan kantama nalle. Kun ruutu häipyy mustaksi, nalle alkaa hitaasti liikkua itsekseen.</w:t>
      </w:r>
    </w:p>
    <w:p>
      <w:r>
        <w:rPr>
          <w:b/>
        </w:rPr>
        <w:t xml:space="preserve">Esimerkki 1.2943</w:t>
      </w:r>
    </w:p>
    <w:p>
      <w:r>
        <w:t xml:space="preserve">Fakta1: Fakta2: Hari Devi oli vaatinut vuokraamista naimisissa oleville ihmisille, Fakta3: nuori leski sallii Ashokin jäädä, Fakta4: että orvot, mutta nyt tienaavat kuin laulajat joutuivat kerjäämään, Fakta5: Hari Devin appivanhemmat lähettävät viestin, jossa pyydetään häntä saamaan Ashok lähtemään, koska se herättää epäilyksiä nuoresta leskestä, joka asuu yksin naimattomien miesten kanssa.</w:t>
      </w:r>
    </w:p>
    <w:p>
      <w:r>
        <w:rPr>
          <w:b/>
        </w:rPr>
        <w:t xml:space="preserve">Tulos</w:t>
      </w:r>
    </w:p>
    <w:p>
      <w:r>
        <w:t xml:space="preserve">Ashok Ashok Sharma saa töitä Udaipurista ja löytää majapaikan nuoren leskirouvan Hari Devis Madhavin talosta. Hari Devi oli vaatinut vuokraamista naimisissa oleville ihmisille, ja Ashok teeskentelee, että hänellä on perhe, johon kuuluu vaimo ja neljä lasta. Kun Ashok näkee, miten Hari eristäytyy tiukalla ja jäykällä muodollisuudella, hän yrittää houkutella häntä ulos ja kertoo vanhemmistaan ja neljästä veljestään, jotka kuolivat jakomellakoissa. Hän kertoo myös valehdelleensa siviilisäädystään ja lähtevänsä talosta. Nuori leski kuitenkin sallii hänen jäädä. Ashok lähetetään työmatkalle kolmenkymmenen kilometrin päässä sijaitsevaan pieneen paikkaan. Messuilla hän tapaa nuoren Manoraman, nimeltään Mano Tanuja, ja hänen veljensä Bulvan, joita poliisi jahtaa rihkamavarkauksista. He kertovat Ashokille olevansa orpoja, jotka joutuivat kerjäämään, mutta ansaitsevat nyt elantonsa laulajina. Mano lisää, että vaikka hän on köyhä, hän pitää koruista ja hienoista vaatteista. Hari Devin appivanhemmat lähettävät hänelle viestin, jossa pyydetään Ashokia poistumaan, koska se herättää epäilyksiä nuoresta leskestä, joka asuu yksin sinkkumiehen kanssa. Hari Devi päättää lähteä sen sijaan Ajmeriin äitinsä sukulaisten luo, vaikka tietää, että häntä kohdellaan siellä huonosti. Manorama astuu jälleen Ashoksin elämään varkaana. Sen sijaan mies palkkaa hänet kokkaamaan ja asumaan muiden kotiapulaisten kanssa. Hän ottaa myös vastuulleen Manon ja tämän veljen kouluttamisen. Ashok ja Mano alkavat pitää toisistaan. Kun Ashokin pomo vierailee talossa, hän kiinnostuu Manosta, ja Mano lähtee hänen mukaansa rikkauden houkuttelemana. Ashokin terveys heikkenee, kun hän saa keuhkokuumeen, ja Hari Devi palaa hoitamaan häntä. Tämän kuultuaan raivostunut Mano ryntää taloon, mutta Ashok kuolee sairauteensa jättäen Manon autioksi.</w:t>
      </w:r>
    </w:p>
    <w:p>
      <w:r>
        <w:rPr>
          <w:b/>
        </w:rPr>
        <w:t xml:space="preserve">Esimerkki 1.2944</w:t>
      </w:r>
    </w:p>
    <w:p>
      <w:r>
        <w:t xml:space="preserve">Fakta1: budjettileikkaukset pakottivat hänet saamaan opastajan työn, Fakta2: Fakta3: hyvä ryhmä kanadalaisia turisteja näyttää olevan sitoutuneita kuin haluavat mennä ostamaan matkamuistoja ja hengailla rannalla, Fakta4: Maria ei saa yhteyttä ryhmään saadakseen heidät arvostamaan Kreikkaa ja kulttuuria, Fakta5: Georgia päättää lähettää kirjeen, jossa hän ilmoittaa lopettavansa matkan lopussa, ja Maria huomaa, että matkanjohtajaa sivuutetaan jälleen.</w:t>
      </w:r>
    </w:p>
    <w:p>
      <w:r>
        <w:rPr>
          <w:b/>
        </w:rPr>
        <w:t xml:space="preserve">Tulos</w:t>
      </w:r>
    </w:p>
    <w:p>
      <w:r>
        <w:t xml:space="preserve">Georgia Nia Vardalos on amerikankreikkalainen opettaja, joka tuli Kreikkaan opettamaan paikallisessa korkeakoulussa klassisesta Kreikasta. Budjettileikkausten vuoksi hänet kuitenkin irtisanottiin ja hän joutui hankkimaan töitä matkaoppaaksi. Hän uskoo saavuttaneensa pohjan, kun hän menettää intohimonsa kaikkeen. Kun hänen pomonsa Maria Bernice Stegers ilmoittaa hänelle, että hän on huono opas, koska turistit pitävät häntä tylsänä, Georgia joutuu johtamaan Kreikan-kierrosta, jossa on mukana erinäinen joukko epäsopivia turisteja, joita hän pitää epäonnistuneina, koska he tuntuvat välittävän enemmän T-paitojen ostamisesta kuin historiasta ja kulttuurista oppimisesta. Sen sijaan hän toivoo, että hän saisi hyvän ryhmän kanadalaisia turisteja, jotka tuntuvat olevan enemmän kiinnostuneita historiasta ja kulttuurista kuin haluaisivat käydä ostamassa matkamuistoja ja hengailla rannalla. Maria on eri mieltä Georgian arviosta ja ilmoittaa hänelle, että he ovat kiinnostuneempia Nico Alistair McGowanista, kilpailevasta miespuolisesta matkaoppaasta, joka myös työskentelee Marialle, koska hän osallistuu kierroksiin. Kun Georgiaksen kierros lähtee, hänen kuljettajansa loukkaantuu onnettomuudessa, ja hänen tilalleen tulee toinen kuljettaja, Poupi Alexis Georgoulis. Persoonallisuuksien ja kulttuurien yhteentörmäyksessä kaikki näyttää menevän pieleen, ja Georgia on lopettamisen partaalla, koska hän ei saa yhteyttä ryhmään ja saa heitä arvostamaan Kreikkaa ja sen kulttuuria. Tilanne pahenee, kun hän ilmaisee inhonsa Marialle siitä, että tämä suosii Nicoa hänen sijastaan ja antaa hänen ryhmänsä majoittua parempiin hotelleihin kuin hänen ryhmänsä. Jälleen kerran huomiotta jätettyään Georgian päättää lähettää kirjeen, jossa hän ilmoittaa Marialle, että hän lopettaa matkan lopussa ja Maria voi löytää toisen, häntä ja Nicoa suvaitsevaisemman matkanjohtajan. Eräänä päivänä vanhempi matkustaja nimeltä Irv Gideon Richard Dreyfuss auttaa Georgiaa ymmärtämään, miksi hän ei saa yhteyttä ryhmään: hän pitää heitä ärsyttävinä ja on kyllästynyt nykyiseen työhönsä. Siksi Irv näyttää hänelle, miten pitää hauskaa, ja opettaa, miten hän voi olla kiinnostavampi turisteille. Tämä auttaa Georgiaa oppimaan enemmän nykyisestä turistiryhmästään ja avaamaan hänen silmänsä erilaisille paikoille, joista turistit tulevat. Samalla hän opettaa heille myös olympialaisten alkuperää, josta he ovat aidosti kiinnostuneita. Samalla kun he uppoutuvat syvemmin kreikkalaiseen kulttuuriin, Poupi alkaa osoittaa kiinnostusta Georgiaa kohtaan. Georgian temppuilu kuitenkin häiritsee häntä ajon aikana, ja hän välttyy täpärästi aiheuttamasta onnettomuutta tiellä. Hotellissa, jossa he yöpyvät, Georgian naispuoliset ryhmänsä jäsenet onnistuvat viivyttämään loukkaantunutta Nicoa, kun Georgia, Irv ja Poupi sabotoivat salaa hänen kiertuebussiansa varastamalla siitä ilmastoinnin asentaakseen sen omaan bussiinsa. Kun ryhmä alkaa nauttia rannalla, Irv sairastuu ja hänet viedään sairaalaan. Georgia on epävarma siitä, pitäisikö hänen jatkaa ja on huolissaan Irvin terveydestä, kunnes Poupi rohkaisee häntä tekemään niin. Ryhmänsä Parthenon-kierroksen aikana Georgia kertoo, miksi hän tykkää tulla sinne, koska oikeaan aikaan hän voi tuntea raunioista puhaltavan tuulen. Hänen oman ryhmänsä katsellessa ympärilleen Nico kohtaa Georgian ja hänen ryhmänsä. Georgia tajuaa päätyneensä parempaan ryhmään, kun Nico paljastaa, että ilman ilmastointia kiertuebussissa Nico sai vakavan päänsäryn kuunnellessaan ryhmänsä valittamista koko ajan, eikä hän koskaan vaivautunut tutustumaan heihin. Kun Nico loukkaa avoimesti ryhmäänsä Georgian ja tämän ryhmän edessä kutsumalla heitä amerikkalaisiksi, kanadalaiset loukkaantuvat tästä ja alkavat yrittää hakata häntä. Georgia ja hänen ryhmänsä vierailevat sairaalassa, jossa Irv toipuu hyvin. Illalla, kun ryhmä juhlii jäähyväisjuhlia kreikkalaisessa buffetissa, Maria ottaa Georgian vastaan kirjeen takia ja vakuuttaa hänet jäämään lupaamalla palkankorotuksen, kunhan hän tuottaa arvostelupöytäkirjat, joissa on hyviä arvosteluja nykyisen turistiryhmänsä kanssa. Hän jopa myöntää olevansa iloinen, että Nico lopetti, sillä hän ei koskaan pitänyt hänen seurassaan ja sieti Nicoa vain siksi, että tunsi hänen vanhempansa hyvin. Georgia aloittaa suhteen Poupin kanssa.</w:t>
      </w:r>
    </w:p>
    <w:p>
      <w:r>
        <w:rPr>
          <w:b/>
        </w:rPr>
        <w:t xml:space="preserve">Esimerkki 1.2945</w:t>
      </w:r>
    </w:p>
    <w:p>
      <w:r>
        <w:t xml:space="preserve">Fakta1: eläkkeellä oleva jalokivivaras ja epävirallinen yksityisetsivä Michael Lanyard eli yksinäinen susi lentää pois tavattuaan upean Patricia Lawrencen, joka lisää harvinaisen kuubalaisen postimerkin himoittuun kokoelmaan ja varoittaa Jamisonia rahan voittamisesta Havannassa järjestetyssä noppapelissä, Fakta2: Lawrence päättää uskoutua Lanyardille ongelmista, joita hänellä oli alun perin varattuna, Fakta3: rahapino löydetty, Fakta4: Big Joe Brady on varastanut arvokkaan postimerkkikokoelman, Fakta5: Wolf vapauttaa itsensä syytteistä ja miettii tärkeän filatelistin kokouksen katoamista viimein löydetyllä palkintokokoelmalla.</w:t>
      </w:r>
    </w:p>
    <w:p>
      <w:r>
        <w:rPr>
          <w:b/>
        </w:rPr>
        <w:t xml:space="preserve">Tulos</w:t>
      </w:r>
    </w:p>
    <w:p>
      <w:r>
        <w:t xml:space="preserve">Lisättyään harvinaisen kuubalaisen postimerkin himoittuun kokoelmaan ja nuhdeltuaan hovimestariaan Jamison Eric Blorea siitä, että hän on voittanut rahaa Havannassa järjestetyssä noppapelissä, eläkkeelle jäänyt jalokivivaras ja epävirallinen yksityisetsivä Michael Lanyard Warren William eli Yksinäinen susi lentää Miamiin ja tapaa lentävällä laivalla upean Patricia Lawrencen Frances Robinsonin. Aluksi varautunut Lawrence päättää uskoutua Lanyardille ongelmistaan - yksi hänen postinkantajapoikaystävänsä Scottyn Bruce Bennettin asiakkaista tapettiin jokin aika sitten, kun hän oli pyytänyt Scottya lähettämään paketin, joka oli täynnä 100 000 dollarin seteleitä. Laskeutuessaan Miamin lentokentälle he joutuvat kidnappaajien Chimp Edward Garganin, herra Lee Lester Matthewsin, Big Joe Bradyn työntekijän Don Beddoen, väijytykseen. Yksinäinen susi pääsee Lawrencen kanssa nopeasti rikollisten karkuun. Hän piilottaa talteen saadun rahapinon hotellin kassakaappiin, mutta hes löytävät komisario Crane Thurston Hall ja hänen ärsyttävän pelleilevä apulaisensa rikosylikonstaapeli Wesley Dickens Fred Kelsey sekä hölmö Miamin poliisin kapteeni Moon Jed Prouty. Lanyard pakenee kiinniottoa ja lähtee paljastamaan kolme roistoa omin päin. Etsivä huomaa myös, että Big Joe Brady on varastanut myös hänen arvokkaan postimerkkikokoelmansa. Hän onnistuu jäljittämään heidät ja saa poliisin pidättämään heidät. Lukemattomien takaa-ajojen, petosten ja vaihtojen jälkeen Yksinäinen susi vapauttaa itsensä syytteistä ja miettii, jäisikö hän vihdoin takaisin saadun palkintokokoelmansa kanssa pois tärkeästä filatelistikongressista.</w:t>
      </w:r>
    </w:p>
    <w:p>
      <w:r>
        <w:rPr>
          <w:b/>
        </w:rPr>
        <w:t xml:space="preserve">Esimerkki 1.2946</w:t>
      </w:r>
    </w:p>
    <w:p>
      <w:r>
        <w:t xml:space="preserve">Fakta1: Bone asuu äidin ja laajemman perheen kanssa Syntynyt avioliiton ulkopuolella Anneyn kanssa, Fakta2: Fakta3: Glenin lapsi kuolee syntyessään, Fakta4: Glen ahdistelee Bonea odottaessaan autossa lapsen syntymää, Fakta5: Anney vie Bonea autoon lähtiessään sairaalasta vastoin lääkärin toiveita.</w:t>
      </w:r>
    </w:p>
    <w:p>
      <w:r>
        <w:rPr>
          <w:b/>
        </w:rPr>
        <w:t xml:space="preserve">Tulos</w:t>
      </w:r>
    </w:p>
    <w:p>
      <w:r>
        <w:t xml:space="preserve">Ruth Anne, lempinimeltään Bone Boatwright, on nuori tyttö, joka varttuu Greenvillessä Etelä-Carolinassa 1950-luvulla. Anneyn avioliiton ulkopuolella syntynyt Bone asuu äitinsä ja heidän suurperheensä kanssa köyhässä kaupunginosassa. Anney rakastaa Bonea, mutta on itsekin vielä hyvin paljon lapsi, väsynyt työstä ja kaipaa huomiota ja ihailua. Bone ja Anney joutuvat melkein aina kohtaamaan häpeän, joka johtuu Bonen syntymätodistuksessa olevasta ILLEGITIMATON-leimasta. Kun piirikunnan oikeustalo palaa, Anney on onnellinen siitä, että kopiota Bonesin syntymätodistuksesta ei enää ole. Kun hänen kiltti ja ahkera ensimmäinen aviomiehensä Lyle Parsons, Bonesin sisarpuolikkaan isä, kuolee auto-onnettomuudessa, Anney menee uudelleen naimisiin Glen Waddell -nimisen miehen kanssa, joka vaikuttaa huomaavaiselta, kunnes Anneyn ja Glensin vauva kuolee syntyessään. Glen ahdistelee ensin Bonea hänen odottaessaan autossa lapsen syntymää. Glen on turhautunut odotetun poikansa menettämisestä, Anneyn kyvyttömyydestä saada lisää lapsia ja omasta kyvyttömyydestään hallita temperamenttiaan ja säilyttää vakituinen työpaikka, ja hän alkaa säännöllisesti pahoinpidellä Bonea fyysisesti ja seksuaalisesti ja hakkaa häntä kylpyhuoneessa. Bone herättää äitinsä keskellä yötä, joka pystyy tuskin kävelemään valtavien kipujensa vuoksi. Anney vie hänet sairaalaan, jossa lääkäri moittii Anneya siitä, että hän on hakannut lasta niin pahasti, että hänen ristiluunsa on murtunut. Ainoa asia, jonka Bone sanoo, on äiti. Anney vie Bonen autoon, lähtee sairaalasta vastoin lääkärin toivetta ja lyö Glensin käden pois, kun tämä yrittää lohduttaa tyttöä. Anney on surullinen ja vihainen uuden miehensä käytöksestä lastaan kohtaan ja vie Bonen sisarensa Almasin taloon toipumaan. Kun Bone on kuitenkin parantunut, Anney palaa Glenin luo, kun tämä vannoo, ettei enää koskaan koske Boneen. Kun Anney lukee äitinsä kanssa kahvilassa, hän pyytää Bonea jäämään Ruth-tädin luokse, koska tämä on hyvin sairas. Ruth kysyy Bonea Glenistä ja siitä, onko tämä koskaan satuttanut häntä. Bone sanoo ei, ja he tulevat läheisiksi kuunnellessaan gospelmusiikkia radiosta. Dee Deen vierailun jälkeen Ruth kuolee sairauteen. Ruth-tädin hautajaisissa Bonesin Raylene-täti löytää Glenin kylpyhuoneesta kaatumasta humalassa juotuaan liikaa alkoholia, ja kun hän yrittää viedä Gleniä sänkyyn, hän huomaa hänen jaloissaan ripset ja hälyttää tytön sedät Earle, Wade ja Travis sekä miehen, joka hakkasi Glenin tajuttomaksi. Bone lähetetään asumaan tätiensä luokse, ja lopulta hän kertoo äidilleen, että hän saa rakastaa Gleniä, mutta Bone ei tule enää koskaan kotiin hänen luokseen. Lopulta Glen tulee tätien ollessa ulkona ja yrittää pakottaa Bonen palaamaan. Kun tyttö taistelee vastaan, mies lyö ja raiskaa hänet. Anney huomaa raiskauksen ja kostaa rikkomalla pullon Glensin pään päälle, jolloin tämä vuotaa verta. Hän vetää ja potkaisee miehen irti Bonesta, huutaa hänelle ja kantaa hänet sitten ulos talosta autoonsa pois miehen luota. Glen kompuroi ulos talosta Anneyn perässä, huutaa anteeksipyyntöjään ja sanoo, ettei voi elää ilman Anneya. Anney huutaa häntä pysymään kaukana ja laittaa Bonen autoonsa. Kun Glen yrittää lohduttaa Annea, Anne työntää hänet pois, nousee autoonsa, käynnistää sen ja yrittää ajaa pois ja alkaa hylätä Annea. Sitten Glen nojaa auton ovea vasten ja lyö toistuvasti päätään sitä vasten huutaen Anneylle, että tämä tappaisi hänet. Sen sijaan Anne silittää miehen päätä anteeksiantavasti ja uskoo, ettei mies enää koskaan satuta Bonea. Lopulta Anney palaa Glenin luo. Hetkeä myöhemmin Raylene-täti vie Bonea sairaalaan. Kun poliisit yrittävät kuulustella Bonea siitä, kuka häntä raa'asti pahoinpiteli, hän kieltäytyy edelleen paljastamasta, että se oli Glen, ja huutaa äitiään, jota ei löydy mistään. Lopulta Bone saa jäädä Raylene-tädin ja Earle-sedän luokse, kauas niiden ulottumattomiin, jotka voisivat vahingoittaa häntä. Hänen äitinsä käy viimeisen kerran toimittamassa hänelle kopion syntymätodistuksesta, jossa ei ole merkintää ILLEGITIMATE, ja pyytää anteeksi tapahtunutta, ennen kuin hän ajaa pois Glenin luo. Bone jää Raylene-tätinsä luo, ja viimeisten, itkuisten jäähyväisten yhteydessä hän itkee äitinsä uhrausta ja viimein saavuttamaansa vapautta.</w:t>
      </w:r>
    </w:p>
    <w:p>
      <w:r>
        <w:rPr>
          <w:b/>
        </w:rPr>
        <w:t xml:space="preserve">Esimerkki 1.2947</w:t>
      </w:r>
    </w:p>
    <w:p>
      <w:r>
        <w:t xml:space="preserve">Fakta1: Fakta2: Audrey Barton on rikkaiden, vastuuttomien vanhempien teinityttö: Fakta3: Angie Forrestin äiti on häämatkalla kolmannen aviomiehensä kanssa, Fakta4: Tony tulee vierailulle ja tuo mukanaan tytön, Fakta5: Audrey joutuu tappeluun Koulun tytön pilkkaamana</w:t>
      </w:r>
    </w:p>
    <w:p>
      <w:r>
        <w:rPr>
          <w:b/>
        </w:rPr>
        <w:t xml:space="preserve">Tulos</w:t>
      </w:r>
    </w:p>
    <w:p>
      <w:r>
        <w:t xml:space="preserve">Audrey Barton on rikkaiden, vastuuttomien vanhempien teinityttö. Kun koulukaveri Tommy tuo hänet kotiin treffeiltä, he näkevät hänen äitinsä Ruth Bartonin suutelevan intohimoisesti naapuria. Myös Audreyn tyttöystävillä on levoton kotielämä. Mary Rubachilla on tiukka isä, joka ei hyväksy, että hänen poikaystävänsä Bob on 20-vuotias. Angie Forrestin äiti on häämatkalla kolmannen aviomiehen kanssa. Angie on iloinen, kun hänen veljensä Tony tulee vierailulle ja tuo mukanaan tyttöystävänsä Dixie Jacksonin. Tommy lörpöttelee koulussa siitä, mitä hän näki Audreyn äidin tekevän. Koulussa toinen tyttö kiusaa Audreya, ja Audrey joutuu tappeluun ja erotetaan koulusta, mikä vaarantaa hänen valmistumisensa. Ruth ei osoita minkäänlaista huolta tyttärensä ongelmasta, sillä hän sanoo tyttärelleen, että miehen löytäminen on joka tapauksessa tärkeämpää kuin koulutuksen saaminen. Myöskään George Barton ei ole juurikaan kiinnostunut tyttärensä tilanteesta. Bob liittyy armeijaan ja kehottaa Marya karkaamaan, mutta Maryn isä hakkaa hänet. Angien veli lähtee Los Angelesiin, mikä jättää hänet masentuneeksi. Kun aikuiset pilaavat Audreyn syntymäpäiväjuhlat lisäämällä booliin giniä, Audrey saa tarpeekseen. Hän ottaa vanhempiensa lahjan, uuden avoauton, ottaa mukaansa Maryn ja Angien, ja kolme tyttöä lähtee Los Angelesiin, karkuun kotoa. Tytöt tietävät, että poliisi etsii heitä, joten he hylkäävät Audreyn auton ja varastavat yhden. He etsivät Tonyn ja Dixien, jotka löytävät tytöille töitä rähjäisestä tanssisalista. Katuva Ruth palkkaa yksityisetsivän etsimään tytärtään. Poliisitkin tulevat etsimään ja tutkivat varastettua autoa, jolla Angie ajaa suoraan jyrkänteen yli, mikä johtaa hänen kuolemaansa. Maryn isä taipuu ja antaa hänen liittyä Bobin seuraan armeijan tukikohtaan. Audrey palaa kotiin, ja hänen äitinsä lupaa, että asiat siellä paranevat.</w:t>
      </w:r>
    </w:p>
    <w:p>
      <w:r>
        <w:rPr>
          <w:b/>
        </w:rPr>
        <w:t xml:space="preserve">Esimerkki 1.2948</w:t>
      </w:r>
    </w:p>
    <w:p>
      <w:r>
        <w:t xml:space="preserve">Fakta1: Fakta2: sarja pahvisia leikekuvia Australian pääministereistä putoaa alas dominoefektinä, jonka seurauksena John Howard laskeutuu pomon kissan päälle ja tappaa sen, Fakta3: Charlie vaihtaa Eddien lempitakin pois, Fakta4: Eddien henkinen matka kääntyy jyrkästi pois raiteilta, Fakta5: Eddie ja Charlien transsukupuolinen serkku liittyvät Reginan seuraan.</w:t>
      </w:r>
    </w:p>
    <w:p>
      <w:r>
        <w:rPr>
          <w:b/>
        </w:rPr>
        <w:t xml:space="preserve">Tulos</w:t>
      </w:r>
    </w:p>
    <w:p>
      <w:r>
        <w:t xml:space="preserve">Eddie Carroll työskentelee siivoojana museossa Perthissä, Länsi-Australiassa, mutta menettää työnsä onnettomuuden vuoksi, jossa joukko Australian pääministerien pahvisia kuvia putoaa alas dominoefektin seurauksena, ja John Howardin kuva laskeutuu hänen pomonsa kissan päälle ja tappaa hänet. Kun hänen serkkunsa Charlie Burchill vaihtaa Eddien lempitakin pois, hän menettää tietämättään setänsä Eddielle uskoman pyhän kiven, jonka tämä lupasi jonain päivänä palauttaa kotiinsa Kalgoorlieen. Tämä on Eddien kannalta viimeinen pisara, ja hän lähtee hakemaan kiveä takaisin ja yhdistämään itsensä alkuperäisasukkaiden juuriinsa. Kostonhimoisen tyttöystävänsä vihaa pakeneva Charlie pakottaa itsensä mukaan, ja Eddien henkinen matka kääntyy jyrkästi sivuraiteelle. Matkan varrella he poimivat mukaansa Charlien erehdyksessä kuumaksi tytöksi luulevan naisen, mutta huomaavatkin päätyneensä Vinnie del Torron, itseään italialaiseksi rock-tähdeksi kutsuvan Vinnie del Torron luo. Pian heidän seuraansa liittyvät Eddie ja Charlien transsukupuolinen serkku Regina Page, joka haaveilee pääsevänsä suursuosioon Australian Idolin Koori-ohjelmassa, sekä hämmentynyt australialaispoliisi Phelps, joka haaveilee lähtevänsä kiertelemään.</w:t>
      </w:r>
    </w:p>
    <w:p>
      <w:r>
        <w:rPr>
          <w:b/>
        </w:rPr>
        <w:t xml:space="preserve">Esimerkki 1.2949</w:t>
      </w:r>
    </w:p>
    <w:p>
      <w:r>
        <w:t xml:space="preserve">Fakta1: Stan Kenosha Wisconsinissa Darcy päätoimittaja ovat lukion viimeistä vuotta lukiolaislehti ja pitkäaikainen poikaystävä, Fakta2: Darcy ja Stan avulla viettää viikonloppu Darcy 's Lila, Fakta3: Donna kasvatti Darcy, Fakta4: lapset at ilmoittaa suunnitelmista pitää joulu, Fakta5: vauva aiheuttaa tauon heidän ja vanhempien välillä</w:t>
      </w:r>
    </w:p>
    <w:p>
      <w:r>
        <w:rPr>
          <w:b/>
        </w:rPr>
        <w:t xml:space="preserve">Tulos</w:t>
      </w:r>
    </w:p>
    <w:p>
      <w:r>
        <w:t xml:space="preserve">Kenoshassa, Wisconsinissa, lukionsa lehden päätoimittaja Darcy ja hänen pitkäaikainen poikaystävänsä Stan ovat lukionsa viimeistä vuotta ja heidät on jo hyväksytty hyviin yliopistoihin; ennen kuin Darcy lähtee Wisconsinin yliopistoon opiskelemaan journalismia, hän lähtee äitinsä kanssa matkalle Pariisiin valmistujaislahjaksi, kun taas Stan lähtee Caltechiin opiskelemaan arkkitehtuuria. Darcyn parhaan ystävän Lilan avulla Darcy ja Stan viettävät yhdessä viikonlopun, jolloin he nukkuvat yhdessä ja Darcy tulee raskaaksi. He ilmoittavat uutisen kiitospäivänä, eivätkä Darcyn äiti Donna, jonka aviomies hylkäsi ja joka kasvatti Darcyn yksin, eivätkä Stanin katoliset vanhemmat ole kovinkaan kannustavia. He kehottavat nuorta pariskuntaa tekemään abortin tai antamaan lapsen adoptoitavaksi. Darcy suunnittelee aborttia, mutta ei toteuta sitä Stansin helpotukseksi. Jouluna lapset ilmoittavat suunnitelmistaan pitää vauva, mikä aiheuttaa eron heidän ja heidän vanhempiensa välille. He vuokraavat ränsistyneen asunnon ja menevät naimisiin ystäviensä hurraa-huutojen saattelemana, vaikka ilman vanhempien suostumusta avioliitto ei ole laillinen. Lukion opinto-ohjaajan kehotuksesta, joka selittää, että muut tytöt haluavat matkia häntä ja tulla itse teiniäideiksi, Darcy jättää lukion kesken, mutta tekee töitä päästäkseen ylioppilaaksi. Tanssiaiset keskeytyvät Darcyn lapsiveden puhkeamiseen; vaikka vauva Thea, lyhenne sanoista Theodosia, on terve, Darcy kärsii synnytyksen jälkeisestä masennuksesta eikä pysty edes pitämään tytärtään sylissään, ja Stan kamppailee maksaakseen laskut osa-aikatyön palkalla. Vasta kun Darcy kuulee tunkeilijan, joka osoittautuu Stanin isäksi, ja ottaa vauvansa suojelevasti käteensä, hän murtautuu masennuksestaan. Kertomatta Darcylle Stan uhraa Caltechin stipendinsä, koska koulussa ei ole aviopuolisoasuntoja opiskelijoille. Vaikka Stan ottaa toisen, tyhjänpäiväisen työpaikan, laskut kasaantuvat, ja pariskunta muuttaa lopulta yhteen Donnan kanssa, mikä vieraannuttaa Stanin ja Darcyn ja saa Stanin aloittamaan runsaan juomisen. Paikallinen naapurustotyttö Michaela kertoo Darcylle stipendipetoksesta, joten hän värvää Stanin parhaan ystävän Chrisin mukaan suunnitelmaan, jolla varmistetaan, että mies sittenkin ottaa stipendin ja menee yliopistoon. Suunnitelmaan kuuluu Stanin erottaminen ja avioliiton mitätöinti. Stan tekee sovinnon vanhempiensa kanssa, mutta on sydäntä särkevästi erossa Darcyn kanssa, joka ei muuta mieltään vaan suuttuu silminnähden äitinsä kylmästä asenteesta. Darcyn iltakoulun päättäjäisiin Stan saapuu ilmoittamaan Darcylle, että hän on hakenut molemmille stipendejä Wisconsin-Madisonin yliopistoon. Darcy paljastaa roolinsa Caltechin petoksessa Chrisin kanssa, ja Stan lähtee hänen peräänsä, kun hän ajaa pois. Darcy kertoo lopulta Donnalle, että Stan on hyvä mies, että hän rakastaa häntä ja että Donna voi joko syleillä heitä koko perheenä tai katsoa heidän elävän elämäänsä ilman häntä; Donna pääsee vihdoin yli menneisyydestään ja sanoo rakastavansa ja tukevansa Darcya täysin. He tekevät sovinnon, jatkavat suunnitelmiaan opiskella Madisonissa syksyllä ja toteavat, että Thealla on teini-ikäisenä hyvin aikainen ulkonaliikkumiskielto. Stan sanoo, että kello kymmenen ja Darcy sanoo, että kello yksitoista. Sitten he sanovat, että jos hän on todella rakastunut, hänen kotiintuloaikansa on kahdeksan.</w:t>
      </w:r>
    </w:p>
    <w:p>
      <w:r>
        <w:rPr>
          <w:b/>
        </w:rPr>
        <w:t xml:space="preserve">Esimerkki 1.2950</w:t>
      </w:r>
    </w:p>
    <w:p>
      <w:r>
        <w:t xml:space="preserve">Fakta1: syvästi neuroottinen ja naisellinen keski-ikäinen englantilainen nimeltä George asuu Teresan synkällä ja syrjäisellä vuorovesisaarella pimeässä linnassa kukkulan laella, Fakta2: Fakta3: George ampuu hänet kuoliaaksi omalla aseellaan, Fakta4: Teresa oli varastanut Dickeyn pistoolin takin taskusta, Fakta5: aseen automaattinen laukaisu saa auton räjähtämään liekkeihin kanalan sisällä.</w:t>
      </w:r>
    </w:p>
    <w:p>
      <w:r>
        <w:rPr>
          <w:b/>
        </w:rPr>
        <w:t xml:space="preserve">Tulos</w:t>
      </w:r>
    </w:p>
    <w:p>
      <w:r>
        <w:t xml:space="preserve">Karkea amerikkalainen gangsteri Dickey työntää rikkinäistä autoaan pitkin patotietä nousevan meriveden läpi, kun hänen eksentrinen toverinsa Albie makaa autossaan vuotavana ampumahaavasta epäonnistuneen ryöstön jälkeen. Odottamattoman nousuveden katkaisemana he ovat ainoalla tiellä synkälle ja syrjäiselle vuorovesisaarelle Lindisfarneen Northumberlandissa, jossa kukkulan laella sijaitsevassa pimeässä linnassa asuu syvästi neuroottinen ja naisellinen keski-ikäinen englantilainen mies nimeltä George nuorehkon ranskalaisen vaimonsa Teresan kanssa. Dickey katkaisee puhelinlinjat ja ottaa heidät panttivangeiksi odottaessaan alamaailman pomonsa, salaperäisen Katelbachin lisäohjeita. Kun Albie kuolee vammoihinsa, Dickey päättää ottaa linnan haltuunsa. George viihdyttää hetken aikaa joitakin vastenmielisiä ystäviään, jotka ilmestyvät linnaan ilmoittamatta, jolloin Dickey esittää palvelijaa, kun Teresa alkaa flirttailla yhden vieraista, Cecilin, kanssa. Dickey saa lopulta tiedon, ettei hänen pomonsa Katelbach tule paikalle, joten hän vaatii Georgea ajamaan hänet mantereelle patotietä pitkin. George, joka on saanut tarpeekseen Dickeyn kiusaamisesta, raivostuu yhtäkkiä ja ampuu hänet hengiltä omalla aseellaan Teresa oli varastanut Dickeyn pistoolin takin taskusta ja rohkaissut Georgea käyttämään sitä. Ennen kuolemaansa Dickeyn onnistuu hakea rikkinäisestä autostaan tommiaseensa, jonka hän oli piilottanut kanalaistaloon. Koska Dickey on liian heikko ampumaan aseella Georgea, hän romahtaa maahan, ja aseen automaattinen laukeaminen saa auton räjähtämään liekkeihin kanalan sisällä. Teresa pelkää joutuvansa osalliseksi murhasta ja Katelbachin muiden kätyrien mahdollisista kostotoimista ja vaatii kuumeisesti, että hän ja George jättävät linnan yhdessä. Yrjö on kuitenkin sokissa eikä näytä kykenevän lähtemään. Epätoivoissaan ja peloissaan Teresa juoksee yksin pois ja piiloutuu komeroon. Myöhemmin hänet pelastaa Cecil, joka oli palannut hakemaan kivääriään. Nyt George on täysin yksin ja juoksee aamunkoitteessa rantaa pitkin. Lopulta hän istuu kivelle sikiöasentoon ja itkee hysteerisesti, kun aamuvirta nousee hänen ympärillään.</w:t>
      </w:r>
    </w:p>
    <w:p>
      <w:r>
        <w:rPr>
          <w:b/>
        </w:rPr>
        <w:t xml:space="preserve">Esimerkki 1.2951</w:t>
      </w:r>
    </w:p>
    <w:p>
      <w:r>
        <w:t xml:space="preserve">Fakta1: kaoottinen ja verinen sisällissota päättyy Henrikin ja hänen poikansa prinssi Edwardin murhattua kenttämarsalkka Richard Gloucesterin, joka kuului Yorkin talon tukemaan kilpailevaan ryhmittymään 1930-luvun lopun Englannissa, Fakta2: Rikhard on päättänyt ottaa kruunun haltuunsa, Fakta3: veli vangitaan kuolemantuomion uhalla, Fakta4: Elisabet suostuttelee Edwardin säästämään henkensä, Fakta5: Buckingham on myös järkyttynyt prinssien murhista ja Hastings pakenee Richmondin luo.</w:t>
      </w:r>
    </w:p>
    <w:p>
      <w:r>
        <w:rPr>
          <w:b/>
        </w:rPr>
        <w:t xml:space="preserve">Tulos</w:t>
      </w:r>
    </w:p>
    <w:p>
      <w:r>
        <w:t xml:space="preserve">1930-luvun lopun Englannissa kaoottinen ja verinen sisällissota päättyy siihen, että Yorkin talon tukeman kilpailevan ryhmittymän kenttämarsalkka Richard Gloucester murhaa Lancastrian kuninkaan Henrikin ja hänen poikansa prinssi Edwardin. Richardsin vanhimmasta veljestä Edward Yorkista tulee kuningas, kun taas Lancastrian perillinen Henry Richmond pakenee Ranskaan. Rikhard on päättänyt ottaa kruunun haltuunsa ja asettaa kuningas Edwardin vastakkain hänen veljensä Yrjö Clarencea vastaan, joka on vangittuna kuolemantuomion uhalla. Samaan aikaan Rikhard pettää ja nai prinssi Edwardsin lesken Lady Anne Nevillen. Kuningatar Elisabet toimii Clarencesin puolesta ja suostuttelee Edwardin säästämään hänen henkensä. Rikhard kuitenkin tuhoaa kuninkaallisen armahduksen ja antaa James Tyrrellille tehtäväksi teloittaa Clarence, näennäisesti Clarencen kuolemantuomion mukaisesti. Rikhard ilmoittaa Edwardille Clarencesin kuolemasta tapaamisessa pääministeri William Hastingsin kanssa, ja kuningas kuolee aivohalvaukseen. Koska Edvardin pojat ovat alaikäisiä, Richardista tulee regentti, joka ottaa lordi Protectorin arvonimen kunnianhimoisen ja korruptoituneen Henry Buckinghamin tuella. Heikentääkseen valtaistuinkilpailijoitaan Rikhard teettää kuningattaren veljen Riversin salamurhan ja käyttää hänen kuolemansa likaisia olosuhteita vahingoittaakseen kuningattaren mainetta ja kyseenalaistaakseen hänen poikiensa laillisuuden. Hastingsin vastustus, joka ei halua tukea Richardsin kruunuvaatimusta, raivostuttaa Richardia niin paljon, että hän keksii Hastingsia vastaan väärät syytteet maanpetoksesta, ja hänet tuomitaan kuolemaan hirttämällä. Tehtyään esimerkin ainoasta äänekkäästä vastustajastaan Rikhard suostuttelee Lontoon pormestarin ja ylähuoneen jäsenet tunnustamaan Hastingsin valtaistuinvaateen ja kruunaamaan hänet kuninkaaksi. Kruunajaistensa jälkeen Rikhard, nyt kuningas Rikhard III, pyrkii varmistamaan valtaistuimensa. Hän palkkaa Tyrrellin murhaamaan ruhtinaat, kun hän ei ole onnistunut taivuttelemaan Buckinghamia tekemään niin. Koska hän tietää, että Richmond aikoo mennä naimisiin Elisabetin kanssa, hän antaa Sir William Catesbylle tehtäväksi levittää huhuja, joiden mukaan Lady Anne on sairas ja todennäköisesti kuolemaisillaan, ja aikoo itse mennä naimisiin Elisabetin kanssa. Lady Anne löydetään jonkin aikaa myöhemmin kuolleena ilmeiseen huumeiden yliannostukseen. Buckingham odottaa malttamattomana luvatun palkkion saamista uskollisuudestaan ja vaatii Herefordin kreivikuntaa. Richard torjuu tämän ylimalkaisesti repliikeillä En ole antoisa. Buckingham, joka on myös järkyttynyt ruhtinaiden ja Hastingsin murhista, pakenee Richmondin luo, mutta joutuu myöhemmin Richardsin käskystä Tyrrellin vangiksi ja tapettavaksi. Sillä välin Richmond kerää kannattajia, joiden joukossa ovat Canterburyn arkkipiispa ja Richardsin äiti, Yorkin herttuatar. Heihin liittyy lentomarsalkka Thomas Stanley. Richmond nai Elisabetin ja yhdistää molemmat hallitukset ja poliittiset ryhmittymät Richardia vastaan. Kun armeijan lojaalisuus heikkenee ja hänen kruunuvaatimustensa laillisuus heikkenee, Rikhard valmistautuu viimeiseen taisteluun Lancastrialaisia vastaan, jotka suunnittelevat merihyökkäystä ja hyökkäystä Lontooseen. Richardsin jäljellä olevat uskolliset joukot, jotka kokoontuvat järjestelyratapihalle, joutuvat ilmahyökkäyksen kohteeksi, jolloin Stanleyn loikkaus Lancasterien puolelle paljastuu. Armeijat kohtaavat pian sen jälkeen raunioituneessa sotilastukikohdassa. Richard ja Richmond etsivät toisiaan, mutta kun Richmondin ajoneuvo pysähtyy, Richard pakenee rakennukseen. Richmondin takaa-ajamana Richardin on pakko poistua paljaille metallipalkeille korkealla palavan taistelukentän yläpuolella. Richmondin nurkkaan joutunut Richard ei suostu antautumaan, ja hän putoaa tuliseen helvettiin voitonriemuisesti virnistäen.</w:t>
      </w:r>
    </w:p>
    <w:p>
      <w:r>
        <w:rPr>
          <w:b/>
        </w:rPr>
        <w:t xml:space="preserve">Esimerkki 1.2952</w:t>
      </w:r>
    </w:p>
    <w:p>
      <w:r>
        <w:t xml:space="preserve">Fakta1: Harry Spalding saapuu uuden morsiamen kanssa, Fakta2: kylän asukkaat pysyvät erossa vastasaapuneesta pariskunnasta, Fakta3: Franklyn on ainoa asukas mökin läheisyydessä, Fakta4: Harry kutsuu paikallisen eksentrisen kotiin toivoen oppivansa jotain kuolemantapauksista, Fakta5: Franklyn yritti tappaa oman kirotun tyttärensä, joka oli muuttunut matelijaeläimeksi liittyessään malaijilaiseen käärme kulttiin</w:t>
      </w:r>
    </w:p>
    <w:p>
      <w:r>
        <w:rPr>
          <w:b/>
        </w:rPr>
        <w:t xml:space="preserve">Tulos</w:t>
      </w:r>
    </w:p>
    <w:p>
      <w:r>
        <w:t xml:space="preserve">1900-luvun vaihteessa Cornwallissa sijaitsevassa kuvitteellisessa Clagmoor Heathin kylässä useat paikalliset kuolevat mustaksi kuolemaksi luultuun tautiin. Harry Spalding Ray Barrett perii edesmenneen veljensä mökin ja saapuu paikalle uuden morsiamensa Valerie Jennifer Danielin kanssa. Kylän asukkaat pysyttelevät kaukana vastasaapuneesta pariskunnasta, ja vain pubinpitäjä Tom Bailey Michael Ripper ystävystyy heidän kanssaan. Bailey selittää, että kyläläisten vihamielisyys on seurausta monista mystisistä kuolemantapauksista yhteisössä. Pahamainen tohtori Franklyn Noel Willman, läheisen Well Housen omistaja, on ainoa mökin lähistöllä asuva asukas, ja hän asuu tyttärensä Anna Jacqueline Pearcen kanssa. Tohtori kohtelee tytärtään julmalla halveksunnalla, ja tytärtään hoitaa hiljainen malaijilainen palvelija Marne Maitland. Toivoen saavansa tietää jotakin kuolemantapauksista, Harry kutsuu paikallisen eksentrikon, Mad Peter John Laurien, kotiin illalliselle. Varoitettuaan heitä siitä, että heidän henkensä ovat vaarassa, Mad Peter lähtee nopeasti pois vain palatakseen myöhemmin samana iltana suu vaahdossa ja kasvot mustina ja turvoksissa. Hän kuolee muutamassa minuutissa. Spaldingit yrittävät hälyttää tohtori Franklynin, mutta Franklyn toteaa ylimielisesti, ettei Petersin kuolema kuulu hänelle. Yrittäessään auttaa Harrya selvittämään mysteerin Tom Bailey kaivaa laittomasti esiin Mad Peterin ruumiin ja löytää oudon kaulahaavan, joka muistuttaa käärmeen puremaa. Harry ja Tom kaivavat esiin Harryn kuolleen veljen, Charlesin, arkun ja huomaavat, että ruumiissa on myös samat oudot jäljet. Tajutessaan, että heitä uhkaa jokin paljon pahempi kuin he olivat koskaan kuvitelleetkaan, Harry vastaa nopeasti kiireelliseen viestiin Kaivotalosta. Siellä salaperäinen matelijaolento puree häntä, mutta hän onnistuu silti palaamaan kotiinsa ja toipumaan puremasta. Samaan aikaan Valerie todistaa aavemaisessa asunnossa tohtori Franklynin yritystä tappaa oma kirottu tyttärensä, joka oli muuttunut matelijaolennoksi liityttyään malaijilaiseen käärmekulttiin, johon kuului myös tohtorin oma palvelija. Hän on myös todistamassa kiivasta kamppailua tohtorin ja häiriintyneen malaijilaisen palvelijan välillä. Taistelun aikana lyhty kaatuu, ja tohtori Franklynia purevat hänen matelijan tyttärensä myrkylliset torahampaat. Sekä tohtori että matelija kuolevat tulipalossa, ja Kaivotalo romahtaa liekkeihin, ja Harry ja Valerie pakenevat henkensä edestä.</w:t>
      </w:r>
    </w:p>
    <w:p>
      <w:r>
        <w:rPr>
          <w:b/>
        </w:rPr>
        <w:t xml:space="preserve">Esimerkki 1.2953</w:t>
      </w:r>
    </w:p>
    <w:p>
      <w:r>
        <w:t xml:space="preserve">Fakta1: otsikko viittaa Joppolon yrityksiin korvata 700-vuotias kello, Fakta2: 700-vuotias kello vietiin kaupungista sodan alussa sulatettavaksi ammuksia varten, Fakta3: Joppolo voittaa luottamuksen ja rakkauden ihmisten toimista, Fakta4: muulikärryt ovat elintärkeitä kaupungin selviytymiselle, Fakta5: Joppolon hahmo perustui Frank Toscanin todellisiin kokemuksiin elämässä.</w:t>
      </w:r>
    </w:p>
    <w:p>
      <w:r>
        <w:rPr>
          <w:b/>
        </w:rPr>
        <w:t xml:space="preserve">Tulos</w:t>
      </w:r>
    </w:p>
    <w:p>
      <w:r>
        <w:t xml:space="preserve">Tarina kertoo italialais-amerikkalaisesta Yhdysvaltain armeijan majuri Joppolosta, joka asetetaan Sisilian maihinnousun aikana kuvitteellisen Adanon kaupungin johtoon. Nimi viittaa majuri Joppolon yrityksiin korvata 700 vuotta vanha kello, jonka fasistit veivät kaupungista sodan alussa sulatettavaksi ammuksia varten. Joppolo voittaa toimillaan myös ihmisten luottamuksen ja rakkauden. Joppolo tuo kaupunkiin muun muassa seuraavia muutoksia: Lyhytjännitteinen amerikkalainen komentaja, kenraali Marvin, erottaa majuri Joppolon virastaan, kun Joppolo ei tottele käskyä kieltää Adanon muulikärryliikenne, joka on häirinnyt liittoutuneiden huoltoautoja, koska muulikärryt ovat elintärkeitä kaupungin selviytymisen kannalta. Joppolon hahmo perustuu Frank Toscanin tosielämän kokemuksiin, sillä hän toimi liittoutuneiden hyökkäyksen jälkeen Sisiliassa sijaitsevan Licatan kaupungin sotilaskuvernöörinä.</w:t>
      </w:r>
    </w:p>
    <w:p>
      <w:r>
        <w:rPr>
          <w:b/>
        </w:rPr>
        <w:t xml:space="preserve">Esimerkki 1.2954</w:t>
      </w:r>
    </w:p>
    <w:p>
      <w:r>
        <w:t xml:space="preserve">Fakta1: Fakta2: Nakasago on vihaisen väkijoukon jahtaama, koska hänen väitetään vietteli ja tappoi kalastajan vaimon: Aochi saa lapsen Sonon kanssa, Fakta3: nainen muistuttaa hämmästyttävän paljon Koinea, Fakta4: miehet aloittavat suhteet toistensa vaimojen kanssa, Fakta5: Sono korvataan Koineella sijaisäitinä.</w:t>
      </w:r>
    </w:p>
    <w:p>
      <w:r>
        <w:rPr>
          <w:b/>
        </w:rPr>
        <w:t xml:space="preserve">Tulos</w:t>
      </w:r>
    </w:p>
    <w:p>
      <w:r>
        <w:t xml:space="preserve">Lomalla pienessä merenrantakylässä saksan kielen professori Aochi törmää Nakasagoon, entiseen kollegaansa, josta on tullut paimentolainen. Vihainen väkijoukko jahtaa Nakasagoa, koska hänen väitetään vietteli ja tappoi kalastajan vaimon. Poliisi puuttuu asiaan, ja Aochi takaa ystävänsä puolesta, mikä estää tämän pidätyksen. He tapaavat illallisella, jossa heitä viihdyttää sureva geisha Koine, johon he ihastuvat. Kuusi kuukautta myöhemmin Aochi vierailee ystävänsä luona ja saa järkyttyneenä kuulla, että tämä on asettunut aloilleen ja saa lapsen Sonon kanssa, joka muistuttaa hämmästyttävän paljon Koinea. Nakasago soittaa hänelle Zigeunerweisen-äänitteen, ja he keskustelevat levyllä kuulumattomasta mutinasta. Yhtäkkiä Nakasago lähtee taas tien päälle Koinen kanssa ja jättää Sonon synnyttämään lapsensa yksin. Molemmat miehet ryhtyvät suhteisiin toisen vaimon kanssa. Myöhemmin Sono kuolee flunssaan ja tilalle tulee Koine sijaisäidiksi. Nakasago lähtee jälleen tien päälle. Aochi saa tietää Nakasagon kuolemasta maanvyöryssä. Koine käy Aochin luona ja pyytää Zigeunerweisen-levyn palauttamista, mutta Koine on varma, ettei hän ole koskaan lainannut sitä.</w:t>
      </w:r>
    </w:p>
    <w:p>
      <w:r>
        <w:rPr>
          <w:b/>
        </w:rPr>
        <w:t xml:space="preserve">Esimerkki 1.2955</w:t>
      </w:r>
    </w:p>
    <w:p>
      <w:r>
        <w:t xml:space="preserve">Fakta1: Ponrasu palaa kylään opiskeltuaan kaupungissa, Fakta2: Ponrasu 's isä Veeramuthu Naicker on uskonnollinen hahmo kylän kutsutaan, Fakta3: Raasamma oli rakastunut laulaja, Fakta4: Ponrasu 's vanhemmat aivopesu häntä ja sydän murtunut Ponrasu palaa kaupunkiin, Fakta5: Samundi yrittää raiskata Chinna Thayee ja aikana yhteenotto</w:t>
      </w:r>
    </w:p>
    <w:p>
      <w:r>
        <w:rPr>
          <w:b/>
        </w:rPr>
        <w:t xml:space="preserve">Tulos</w:t>
      </w:r>
    </w:p>
    <w:p>
      <w:r>
        <w:t xml:space="preserve">Ponrasu Vignesh palaa kyläänsä opiskeltuaan kaupungissa. Ponrasun isä Veeramuthu Naicker Vinu Chakravarthy on kylän uskonnollinen hahmo nimeltä Samiyaadi, joka on naamioitunut miespuoliseksi jumaluudeksi Sudalai Madan, joka antaa jumalallisen tuomion ja tappaa ne, jotka kohtasivat hänet seremonian aikana. Ponrasu rakastaa kylän kaunotarta Chinna Thayee Padmashria lapsuudestaan lähtien ja Chinna Thayee kehittää Ponrasulle pehmeän kulman. Chinna Thayeen äiti Raasamma Sabitha Anand vastustaa heidän rakkauttaan, koska aiemmin Raasamma oli rakastunut laulajattareen, joka jätti hänet suhteensa täytyttyä, ja hän pelkää, että sama tapahtuu hänen tyttärelleen. Raasamma on Samundi Napoleonin rakastajatar, raakalainen, joka on naimisissa toisen kanssa ja jolla on lapsi. Raasamma aivopesi Chinna Thayeen ja sai tämän unohtamaan miehen. Chinna Thayee välttelee ensin Ponrasua, mutta sitten he lähentyvät ja Chinna Thayee tulee raskaaksi. Rutiiniseremoniassa Veeramuthu Naicker kohtaa Samiyaadin roolissa Raasamman, joka paljastaa kaiken heidän lapsisuhteestaan ja pyytää häntä tappamaan hänet. Järkyttyneenä Veeramuthu Naicker jättää hänet huomiotta. Kyläläiset pitävät tätä tapausta huonona enteenä. Sitten Ponrasun vanhemmat aivopesevät hänet, ja särkynyt Ponrasu palaa kaupunkiin. Eräänä päivänä Samundi yrittää raiskata Chinna Thayeen, ja yhteenoton aikana hän tappaa rakastajattarensa Raasamman. Kyläoikeudessa Gram panchayat, Veeramuthu Naicker määrää yksin Samundin tekemään uhrauksia temppelissä ja hän onnistuu peittämään poikansa rakkaussuhteen. Chinna Thayee valittaa asiasta poliisille, ja poliisitarkastaja Sankarapandian Radha Ravi yrittää pidättää Samundin. Sankarapandian kohtaa kylän vastustuksen, joten hän pidättää Veeramuthu Naickerin ja vapauttaa hänet myöhemmin. Ponrasu palaa kyläänsä, eikä hän voi unohtaa Chinna Thayeeta, kun taas hänen isänsä pakottaa hänet naimisiin toisen tytön kanssa. Edellisen seremonian tapaus hukuttaa koko kylän, joten Ponrasusta tulee uusi Samiyaadi. Seremonian aikana Ponrasu kohtaa Chinna Thayeen vastasyntyneen lapsensa kanssa. Se, mitä myöhemmin tapahtuu, on tarinan ydin.</w:t>
      </w:r>
    </w:p>
    <w:p>
      <w:r>
        <w:rPr>
          <w:b/>
        </w:rPr>
        <w:t xml:space="preserve">Esimerkki 1.2956</w:t>
      </w:r>
    </w:p>
    <w:p>
      <w:r>
        <w:t xml:space="preserve">Fakta1: Fakta2: esitys hyväksytään Augustan poissa ollessa, Fakta3: Sidneyn tyttöystävä pyörittää paikallista hotellia, Fakta4: asukkaat, kuten eksentrinen rouva Dukes ja kiimainen vanha amiraali, ovat alakynnessä, kun oletetut mallit, kuten pienikokoinen pyöräilijä Hope Springs ja pitkä pullea Dawn Brakes, ovat alakynnessä, Fakta5: Hope järjestää kissatappelun luultuaan, että Dawn on varastanut bikinit, mikä antaa paremman lehtijulkkiksen kuin aasin vieminen rannalta hotellin kantajan ämpäristä ja lapiosta huolimatta.</w:t>
      </w:r>
    </w:p>
    <w:p>
      <w:r>
        <w:rPr>
          <w:b/>
        </w:rPr>
        <w:t xml:space="preserve">Tulos</w:t>
      </w:r>
    </w:p>
    <w:p>
      <w:r>
        <w:t xml:space="preserve">Fircomben merenrantakaupunki on kriisissä - aina sataa, eikä turisteilla ole mitään tekemistä. Valtuutettu Sidney Fiddler Sid James keksii järjestää kauneuskilpailun. Pormestari Frederick Bumble Kenneth Connor on innostunut ideasta, mutta feministinen kaupunginvaltuutettu Augusta Prodworthy June Whitfield on raivoissaan ja ryntää ulos kokouksesta. Esitys hyväksytään Augustan poissa ollessa, ja Sidney ottaa yhteyttä tiedottaja Peter Potteriin Bernard Bresslaw'n auttamaan järjestelyissä. Sidneyn tyttöystävä Connie Philpotts Joan Sims pyörittää paikallista hotellia, ja pian sen asukkaat - muun muassa eksentrinen rouva Dukes Joan Hickson ja kiimainen vanha amiraali Peter Butterworth - saavat ylivoimaisen enemmistön oletetuista malleista, kuten pienikokoisesta motoristista Hope Springs Barbara Windsorista ja pitkästä ja pulleasta Dawn Brakes Margaret Nolanista. Kissatappelu, jonka Hope järjestää luultuaan Dawnin varastaneen hänen bikininsä, on parempi lehtijuttu kuin aasin tuominen rannalta, joka hotellin vahtimestarin William Jack Douglasin ämpäristä ja lapiosta huolimatta pilaa muhkeat matot. Augustan poika, lehtikuvaaja Larry Robin Askwith, palkataan dokumentoimaan aasin temppu, ja hän kuvaa kissatappelun, jossa pormestari menettää housunsa, ja sitten hän ahmii tiensä alastonkuviin Dawnin kanssa. Pormestarin vaimo, Mildred Patsy Rowlands, liittyy Prodworthyn braburning-liikkeeseen ja juonittelee Miss Fircombe -kilpailun kaatamista laiturilla. Peter Potter muuttuu vastentahtoisesti mieheksi mekkoihin pukeutuneena, jotta hän saisi toisen mainoskikan televisio-ohjelmalle Womens Things, jonka Cecil Gaybody Jimmy Logan esittelee ja jonka tuottajana on Debra Sally Geeson. Kunnianhimoinen ja butch-feministi Rosemary Patricia Franklin kutsuu poliisit David Lodgen ja Billy Corneliuksen tutkimaan mieskilpailijaa, mutta Petersin aiemmin primitiivinen tyttöystävä Paula Valerie Leon tekee muodonmuutoksen ja osoittautuu hyvin pulleaksi ja lumoavaksi. ja astuu kuvioihin salaperäisenä tyttönä. Prodworthyn jengi panee operaatio Spoilsportin toimeen ja sabotoi loppukilpailun vedellä, mudalla ja kutinapulverilla. Kun vihainen väkijoukko on hänen verensä perässä, Sidney pakenee gokartilla, huomaa, että Connie on vienyt kaikki rahat, ja lähtee sitten Hopen kanssa moottoripyörällä karkuun.</w:t>
      </w:r>
    </w:p>
    <w:p>
      <w:r>
        <w:rPr>
          <w:b/>
        </w:rPr>
        <w:t xml:space="preserve">Esimerkki 1.2957</w:t>
      </w:r>
    </w:p>
    <w:p>
      <w:r>
        <w:t xml:space="preserve">Fakta1: heimo ei saa liikkua läheisessä metsässä, Fakta2: Runi toivoo Abel käyttää asetta ja tappaa tyttö, Fakta3: Abel Kun tapaa tytön isoisä herää, Fakta4: Rima Huolimatta pakottaa hänet näyttämään tiensä Nuflo 's aluksi vastahakoisuutta ottaa hänet, Fakta5: Kua-ko ja intiaanit Jälkeen tehdä valmis tulemaan metsään ja tappaa Rima rohkeus testiä</w:t>
      </w:r>
    </w:p>
    <w:p>
      <w:r>
        <w:rPr>
          <w:b/>
        </w:rPr>
        <w:t xml:space="preserve">Tulos</w:t>
      </w:r>
    </w:p>
    <w:p>
      <w:r>
        <w:t xml:space="preserve">Nuori mies nimeltä Abel Anthony Perkins pakenee täpärästi Caracasista Venezuelasta, kun kapinalliset valtaavat sen. Hän päättää kostaa, sillä hänen isänsä, entinen sotaministeri, on tapettu. Hankittuaan tarvikkeita hän lähtee kanootilla kaukaiselle rannikolle, jossa jaguaari melkein tappaa hänet, mutta intiaanien kaltaiset alkuasukkaat pelastavat hänet. Hän päättää todistaa rohkeutensa pysymällä paikallaan, kun hän näkee päällikön, Runi Sessue Hayakawan, ja kertomalla tarinansa. Intiaanit ovat vaikuttuneita, eivätkä tapa häntä. Jonkin ajan kuluttua Runin poika Kuako Henry Silva, joka on asunut Caracasin lähetyssaarnaajien kanssa ja puhuu englantia, kertoo Abelille, että Runi on luvannut, että niin kauan kuin hän ei vahingoita heitä, he eivät vahingoita häntä. Abel suostuu ja ystävystyy Kuakoon kanssa, joka kertoo hänelle Lintunaisesta, joka tappoi hänen isoveljensä, ja että heidän heimonsa ei saa mennä läheiseen metsään. Abel ei välitä varoituksesta ja uskaltautuu metsään, jossa hän näkee nuoren naisen Audrey Hepburnin, joka katoaa nopeasti. Hän palaa intiaanien luo, ja Kuako kertoo, että Runi toivoo Abelin käyttävän asettaan ja tappavan tytön. Hän palaa metsään, mutta päättää sen sijaan varoittaa tyttöä. Hän näkee tytön uudelleen, mutta joutuu korallikäärmeen puremaksi. Tyttö vie Abelin kotiinsa ja hoitaa hänen haavansa. Herättyään hän tapaa tytön isoisän, Nuflo Lee J. Cobbin, joka kertoo tytön nimen Rima. Seuraavana päivänä Abel, jonka jalka on haavoittunut käärmeestä, tapaa jälleen Riman ja he alkavat jutella. Rima ihastuu häneen, mutta Nuflo varoittaa häntä, että Abel lähtee, kun hänen jalkansa paranee. Abel pystyy pian kävelemään ilman keppiä, ja Rima alkaa näyttää hänelle metsää. Abel kertoo, että hänkin on alkanut pitää Abelista, ja Rima on hämmentynyt. Hän menee puhumaan kuolleen äitinsä hengen kanssa ja päättää palata kotiseudulleen kysyäkseen kylän vanhimmalta hänen oudoista uusista tunteistaan Abelia kohtaan. Myöhemmin Abel ja Rima matkustavat metsän reunalle, jossa Abel näyttää Rimalle Riolaman, jonka Rima muistaa kylän. Huolimatta Nuflosin alun vastahakoisuudesta ottaa hänet mukaansa, Rima pakottaa hänet näyttämään hänelle tien uhkaamalla hänen sieluaan, jos hän ei tee niin. Abel päättää, että hänen on aika palata intiaanien luo. Hän kertoo Runille, kuinka Rima pelasti hänet, mutta Rima ja Kuako eivät usko häntä. Hän tajuaa nopeasti, että Kuako tappoi hänen veljensä ja sysäsi syyn Riman niskoille, mutta hänet sidotaan. Kun Kuako ja intiaanit ovat suorittaneet urheuskokeen, jossa he ovat kestäneet mehiläisen ja ampiaisen pistot ääntäkään päästämättä, he valmistautuvat menemään metsään ja tappamaan Riman. Abel pakenee ja varoittaa Nufloa ja Rimaa, ja yhdessä he pakenevat Riolamaan, jossa Nuflo kertoo Abelille, ettei hän voi palata kylään, koska hän aiheutti verilöylyn. Hän onnistui auttamaan Rimaa ja tämän äitiä ja lupasi huolehtia Rimasta, mutta häpeää osuuttaan verilöylyssä. Rima kuulee tämän ja kiroaa Nufloa. Sitten hän ryntää Riolamaan, jossa hän pyörtyy kuumuudessa. Abel seuraa häntä ja vie hänet turvaan. Kun Rima herää, Abel kertoo hänelle, kuinka hän on alkanut rakastaa häntä, ja Rima kertoo samoin, sillä hän on vasta alkanut tulkita outoja tunteitaan ja tunnistaa ne nyt rakkaudeksi häntä kohtaan. Rima varastaa Abelin nukkuessa mennäkseen takaisin Nuflon luo pyytämään anteeksi, mutta kun hän löytää hänet, intiaanit ovat polttaneet heidän kotinsa ja Rima on melkein kuollut. Rima pyytää Rimalta anteeksi, ja viimeisillä sanoillaan Nuflo yrittää varoittaa Rimaa intiaaneista. Nuflo saa nopeasti selville asian itse ja juoksee metsän halki pakoon. Kuako polttaa suuren puun, johon hän on piiloutunut. Samaan aikaan Abel herää ja tajuaa, mitä Rima on tehnyt. Hän seuraa nopeasti perässä ja löytää Kuakon, joka kiusoittelee, että hän tappoi Kuakon. He tappelevat puroon, jossa Abel onnistuu hukuttamaan Kuakon. Abel muistaa kukan, josta Rima kertoi hänelle, ja joka, jos se katoaa yhdessä paikassa, kukkii toisessa lähellä. Hän löytää kukan, eikä kaukana ole myöskään itse Rima, joka ojentaa kätensä. Rima tarttuu siihen, ja he aloittavat yhteisen elämänsä metsässä.</w:t>
      </w:r>
    </w:p>
    <w:p>
      <w:r>
        <w:rPr>
          <w:b/>
        </w:rPr>
        <w:t xml:space="preserve">Esimerkki 1.2958</w:t>
      </w:r>
    </w:p>
    <w:p>
      <w:r>
        <w:t xml:space="preserve">Fakta1: elokuva alkaa Inumun esittelyllä, Fakta2: omituinen varas varastaa raudasta valmistettuja esineitä, Fakta3: Amulya näkee Raja luovuttaa lemmikkikoiran paikalliselle kunnalliselle yhtiölle, Fakta4: Raja voittaa takaisin rakkauden löytää sen lemmikkieläinkaupassa, Fakta5: laukku On saa vaihdettu sekasorto lemmikkieläinkaupan Giri 's laukku saavuttaa lemmikkieläinkauppa</w:t>
      </w:r>
    </w:p>
    <w:p>
      <w:r>
        <w:rPr>
          <w:b/>
        </w:rPr>
        <w:t xml:space="preserve">Tulos</w:t>
      </w:r>
    </w:p>
    <w:p>
      <w:r>
        <w:t xml:space="preserve">Elokuva alkaa Inumu Dhanrajin esittelyllä, erikoisen varkaan, joka varastaa vain raudasta valmistettuja esineitä. Sitten näytetään Raja Sharwanand, Sreenu Prabhas Sreenu ja Giri Saptagiri kidnappaamassa lemmikkikoiraa ja pakenemassa. Sitten elokuva siirtyy takaumiin, jossa Raja ja Sreenu ovat molemmat työttömiä ja isiensä jatkuva ärsytyksen lähde. Rajan isä on opettaja ja sosiaalinen aktivisti. Hän kerää ystävänsä Suryan kanssa rahaa kansalaisjärjestölle lasten hoitoa varten. Raja ja Sreenu joutuvat paikallisen tarkastajan Posanin kynsiin, koska he ovat hänen mielestään kulkureita ja haittaavat yhteiskuntaa. Hän määrää heidät lähtemään Hyderabadiin tekemään heille järjestämiään töitä. Kun he kuitenkin saapuvat Hyderabadiin, Raja näkee Amulya Surbhin ja ihastuu häneen välittömästi. Sitten hän esiintyy Oxford-sanakirjan myyjänä kosiskellakseen tyttöä. Lopulta hän voittaa Rajaan rakkauden, kun hän pelastaa hänet joidenkin goonien ahdistelemalta. Amulya rakastaa lemmikkikoiria, kun taas Raja vihaa niitä. Kohtalo haluaa, että Amulya, joka oli juuri kosimassa rakkauttaan Rajaan, näkee Rajan luovuttavan lemmikkikoiransa paikalliselle kunnanvirastolle. Raivostunut Amulya eroaa Rajasta. Voittaakseen rakkautensa takaisin Raja lähtee etsimään koiraa ja löytää sen eläinkaupasta, jonka omistaja vaatii maksamaan rahaa vaihdossa. Raja ja Seenu myyvät rahapulassaan ennätysmäärän sanakirjoja tehdäkseen vaikutuksen Bill Gates Brahmajiin ja saadakseen häneltä vaadittavat rahat. Päästyään eläinkauppaan heidän laukkunsa vaihtuu eläinkaupan sekasorron vallitessa Girin laukkuun. Myöhästyneen oivalluksen jälkeen he etsivät Giriä ja saavat selville, että Giri on sytyttänyt laukun tuleen luultuaan, että laukku olisi sisältänyt hänen sisarensa saamia rakkauskirjeitä. Giri pyytää anteeksi ja lupaa tehdä kaiken, mitä Raja ja Seenu pyytävät häneltä. Sitten he kaikki menevät eläinkauppaan vain huomatakseen, että koira oli jo ostettu. Sitten he alkavat etsiä koiraa, muutaman turhan yrityksen jälkeen he löytävät koiran Binami British Supreetsin kodista. Elokuva siirtyy takaisin kidnappauskohtaukseen, jossa he pakenevat paikalta siepattuaan koiran. Raja toimittaa koiran Amulyalle vain saadakseen selville, että tämä on menossa naimisiin Kesava Reddy Harish Uthamanin kanssa, joka on Nelloren MLA:n poika Kokila Urvashi. Britti Binami pidättää murtuneen Rajan paljastamaan koiran olinpaikan. Raja ja Seenu pakenevat kuitenkin Binami Britishin kynsistä Nelloreen. Kesava Reddyn jengi ottaa hänet kuitenkin kiinni heti sinne päästyään, sillä Kesava Reddy luulee, että Raja on syypää siihen, että äiti menetti muistinsa koiran sieppauksen aiheuttamassa kahakassa sattuneessa auto-onnettomuudessa. Kesava Reddy päästää Rajan pälkähästä, koska hänen äitinsä on kehottanut häntä olemaan tekemättä mitään rikoksia ennen avioliittoa. Raja pääsee Sreenun avulla paikkaan, jossa Amulya asuu, ja karkaa hänen kanssaan. Keshava Reddy saa tietää asiasta ja jahtaa Rajaa. Matkalla Raja törmää tanssiryhmään, mutta saa selville, että hän käytti ryhmän ajoneuvoa paetakseen briteiltä. Sitten he saapuvat paikallisille messuille, jossa heidän piti esiintyä tanssiohjelmassa, mutta Kesava Reddy saa heidät kiinni lavalla. Lava, jossa seurue tanssi, romahtaa kuitenkin Inumun ilkivallan takia, ja Amulya joutuu brittien ja Girin panttivangiksi, kun Kesava Reddy yrittää kostaa äitinsä muistinmenetyksen ja hylätyn avioliittonsa. Raja ja Sreenu onnistuvat löytämään lemmikkikoiran ja luovuttavat sen Briteille vastineeksi Amulyasta. Kesava Reddy pitää kuitenkin kaikki heidät vangittuna, mutta Raja pelastaa heidät, kun hän tyrmää Kesava Reddyn Oxford-sanakirjan avulla.</w:t>
      </w:r>
    </w:p>
    <w:p>
      <w:r>
        <w:rPr>
          <w:b/>
        </w:rPr>
        <w:t xml:space="preserve">Esimerkki 1.2959</w:t>
      </w:r>
    </w:p>
    <w:p>
      <w:r>
        <w:t xml:space="preserve">Fakta1: sairaanhoitaja Ellen Burtonin saapuminen Belgian Kongoon ei ole tervetullut John Douglasille, Fakta2: Fakta3: naislääkäri työskentelee alkuasukkaiden kanssa, Fakta4: Lonni Short of on kiinnostunut, kun Huysman kertoo, että alueen rahoista löytyy kultaa, Fakta5: leski lannisti lääkärimiehen unelmasta lähteä Afrikkaan antamaan lääketieteellistä apua.</w:t>
      </w:r>
    </w:p>
    <w:p>
      <w:r>
        <w:rPr>
          <w:b/>
        </w:rPr>
        <w:t xml:space="preserve">Tulos</w:t>
      </w:r>
    </w:p>
    <w:p>
      <w:r>
        <w:t xml:space="preserve">Sairaanhoitaja Ellen Burtonin saapuminen Belgian Kongoon ei ole tervetullut metsästäjä John Lonni Douglas Robert Mitchumille, joka pyydystää eläimiä eläintarhoja varten. Hän varoittaa tyttöä matkustamasta ylävirtaan alkuasukkaiden kanssa työskentelevän naislääkärin luokse. Lonni on rahapulassa, mutta Lonni on kiinnostunut, kun kumppani Huysman Walter Slezak kertoo hänelle, että alueella, jonne Ellen matkustaa, on löydettävissä kultaa. Lonni lähtee vapaaehtoisesti mukaan yhdessä asekantaja Jacquesin kanssa. Ellen Susan Hayward on leski, joka aikoinaan lannisti lääkärimiehensä unelmasta lähteä Afrikkaan antamaan lääketieteellistä apua. Hän puhuu noitatohtorin ympäri tappamasta naista, jolla on paiseinen hammas. Noitatohtori suuttuu hänestä ja asettaa tappavan tarantellan Ellensin telttaan. Lääkäri, jota hän on auttamassa, on kuollut kuumeeseen. Kuningas on tyytyväinen, kun Lonni pelastaa hänen poikansa leijonalta, ja Ellen hoitaa hänen haavansa, mutta sitten kuningas ottaa hänet panttivangiksi, kun raskaasti aseistettu Huysman saapuu etsimään kultaa. Huysmanin miehet lyövät Lonnin tajuttomaksi ja sitovat hänet, mutta Jacques uhraa oman henkensä pelastaakseen Lonnin, joka palaa lopullisesti Ellin puolelle.</w:t>
      </w:r>
    </w:p>
    <w:p>
      <w:r>
        <w:rPr>
          <w:b/>
        </w:rPr>
        <w:t xml:space="preserve">Esimerkki 1.2960</w:t>
      </w:r>
    </w:p>
    <w:p>
      <w:r>
        <w:t xml:space="preserve">Fakta1: Itä-Saksan tiedemiehen ja amerikkalaisryhmän välillä on hämärä kauppa, Fakta2: MM88 varastettiin Yhdysvalloissa sijaitsevasta laboratoriosta vuotta aiemmin, Fakta3: virus vapautuu ja aiheuttaa Italian influenssaksi kutsutun pandemian, Fakta4: brittiläinen ydinsukellusvene HMS Nereid liittyy tiedemiehiin neuvostosukellusveneen upottamisen jälkeen, Fakta5: Neuvostoliiton sukellusveneen tartunnan saaneen miehistön yritykset laskeutua maihin Palmerin aseman lähelle</w:t>
      </w:r>
    </w:p>
    <w:p>
      <w:r>
        <w:rPr>
          <w:b/>
        </w:rPr>
        <w:t xml:space="preserve">Tulos</w:t>
      </w:r>
    </w:p>
    <w:p>
      <w:r>
        <w:t xml:space="preserve">Vuonna 1982 itäsaksalaisen tiedemiehen, tohtori Krausen, ja amerikkalaisryhmän välillä on meneillään hämärä kauppa. Paljastuu, että MM88 on amerikkalaisen geenitutkijan vahingossa luoma tappava virus, joka vahvistaa kaikkien muiden virusten ja bakteerien tehoa, joiden kanssa se joutuu kosketuksiin. Amerikkalaiset ottavat MM88:n takaisin, joka oli varastettu yhdysvaltalaisesta laboratoriosta vuotta aiemmin, mutta virus vapautuu ja aiheuttaa pandemian, joka tunnetaan aluksi nimellä Italian influenssa. Seitsemässä kuukaudessa lähes koko maailman väestö on kuollut. Virus on kuitenkin inaktiivinen alle 10 celsiusasteen lämpötiloissa, ja polaarinen talvi on säästänyt Etelämantereelle sijoitetut 855 miestä ja kahdeksan naista. Brittiläinen ydinsukellusvene HMS Nereid liittyy tutkijoiden seuraan upotettuaan neuvostoliittolaisen sukellusveneen, jonka tartunnan saanut miehistö yrittää rantautua Palmerin aseman lähelle. Useita vuosia myöhemmin, kun ryhmä alkaa asuttaa uutta kotiaan, selviää, että maanjäristys aktivoi automaattisen reaktiojärjestelmän ARS:n ja laukaisee Yhdysvaltojen ydinasevaraston. Neuvostoliitolla on oma versionsa ARS:stä, joka laukaisee vastavuoroisesti omat aseensa, joista yksi kohdistuu Palmer Stationiin. Kun kaikki naiset ja lapset sekä useat sadat miehet on lähetetty turvaan jäänmurtajalle, Yoshizumi ja majuri Carter lähtevät Nereidille, jonka tehtävänä on sammuttaa ARS, jota suojaa MM88:lta kokeellinen rokote. Sukellusvene saapuu Washingtoniin, ja Yoshizumi ja Carter ryntäävät ARS:n komentobunkkeriin. He ehtivät kuitenkin sinne liian myöhään, ja kaikki muut paitsi jäänmurtajalla olleet menehtyvät ydinvaihdossa. Vuosien kuluessa Yoshizumi kävelee takaisin kohti Etelämannerta. Saavuttuaan Tierra del Fuegoon vuonna 1988 hän löytää jäänmurtajalta eloonjääneet.</w:t>
      </w:r>
    </w:p>
    <w:p>
      <w:r>
        <w:rPr>
          <w:b/>
        </w:rPr>
        <w:t xml:space="preserve">Esimerkki 1.2961</w:t>
      </w:r>
    </w:p>
    <w:p>
      <w:r>
        <w:t xml:space="preserve">Fakta1: elokuva avautuu Ugr Pratapin kanssa, joka on pahojen henkien jäljillä, jotka omistavat nuoren kylätytön ruumiin, Fakta2: tyttö syöksyy kuolemaan ja kiroaa Ugr Pratapin perheen tuhoamisella, Fakta3: kauhea kirous johtaa Ugr Pratapin viattoman perheen julmaan kuolemaan, Fakta4: hyvä tarkoitus saa oikeuden lähettämään Ugr Pratapin hiljaiseen psykiatriseen laitokseen hirsipuuhun hirsipuuhun, Fakta5: Ayesha ja Uday ovat Mumbaissa asuva aviopari.</w:t>
      </w:r>
    </w:p>
    <w:p>
      <w:r>
        <w:rPr>
          <w:b/>
        </w:rPr>
        <w:t xml:space="preserve">Tulos</w:t>
      </w:r>
    </w:p>
    <w:p>
      <w:r>
        <w:t xml:space="preserve">Elokuva alkaa, kun Ugr Pratap, henkimestari, on pahojen henkien jäljillä, jotka ovat vallanneet nuoren kylätytön ruumiin. Hän jäljittää hengen, mutta ei pysty nujertamaan sitä, ja hengen vallassa oleva tyttö syöksyy kuolemaan ja kiroaa Ugr Pratapin tuhoamaan perheensä. Tämä kauhea kirous johtaa Ugr Pratapin viattoman perheen raakaan kuolemaan, ja Ugr Pratapia syytetään heidän murhastaan. Hyvää tarkoittava psykiatri tohtori Bharadwaj saa oikeuden lähettämään Ugr Pratapin mieluummin rauhalliseen psykiatriseen laitokseen kuin hirsipuuhun. Tohtori Bharadwaj selittää, että hänkin kohtaa usein paranormaaleja potilaita, jotka tarvitsevat mieluummin henkistä kuin psykiatrista apua, ja Ugr Pratap on ainoa henkilö, joka voi auttaa heitä. Ayesha ja Uday ovat Mumbaissa asuva onnellinen aviopari. Eräänä iltana heidän palatessaan juhlista he joutuvat auto-onnettomuuteen, jossa toinen kuljettaja sinkoutuu autostaan ja törmää heidän tuulilasiinsa ja kuolee paikan päällä. Joitakin viikkoja myöhemmin Uday saa uuden projektin elvyttää epäonnistunut tehdas Jabalpurissa Udayn kotikaupungissa. Uday on innoissaan tavatessaan vanhoja lapsuudenystäviään ja, mikä tärkeämpää, hän toivoo, että paikanvaihdos auttaa Ayeshaa toipumaan onnettomuuden aiheuttamasta järkytyksestä. He saapuvat Jabalpuriin, jossa Udays ystävät toivottavat heidät lämpimästi tervetulleiksi, ja Ayesha viettää seuraavat viikot kodin pystyttämisessä sekä tapahtumien ja ystävien vierailujen suunnittelussa: onnellisia aikoja. Ajan mittaan tehtaalla tapahtuu outoja asioita, koneet liikkuvat ja kaatuvat selittämättömästi ja työntekijät murskaantuvat, ja kotona kaasuliesi ja leivänpaahtimet tuntuvat omaavan oman tahtonsa. Ayeshaa häiritsevät myös heidän lähinaapurinsa, kuumapäinen Manohar ja hänen hiljaisesti kärsivä vaimonsa Urmi. Palvelijanainen ehdottaa, että he kääntyisivät paikallisen babaparantajan ja manaajan puoleen, joka nopeasti päättelee, että Ayeshan kimppuun hyökkää paha henki. Baba ehdottaa manausta, mutta ennen kuin sitä ehditään suorittaa, henki, joka on nyt vihainen, puukottaa ja tappaa palvelijattaren hirvenpään rintakehällä ja baban. Samoihin aikoihin Ayeshan isä kuulee näistä oudoista tapahtumista ja löytää nopeasti Ugr Pratapin ja lähtee Jabalpuriin. Uday hylkää kaikki henkiteoriat ja kääntyy lääkärin puoleen. Uday vie Ayeshan tehtaalle toivoen, että se vie hänen ajatuksensa pois tapahtumista. Ayesha jättää heidän lapsensa Sunnyn Urmin luo. Ayesha huomaa, että Udayn toimistossa on vanha valokuva tehtaan johtajasta ja henkilökunnasta, ja heidän joukossaan ovat Manohar ja Urmi. Paljastuu, että Manohar oli tehtaan johtaja kuusikymmentä vuotta sitten ja on nyt kuollut! Ayesha ryntää kauhuissaan kotiin ja juoksee Urmin taloon. Se on asumaton ja ränsistynyt! Ayesha löytää vanhan lehtileikkeen, jossa kerrotaan, kuinka Manohar jäi kiinni kavalluksesta, hänet erotettiin ja pidätettiin. Koska hän ei kestänyt tätä suurta häpeää, hän myrkytti vaimonsa ja lapsensa sekä itsensä. Kun tämä kauhea totuus valkenee Ayeshalle, Manoharin ja Urmin sekä heidän tyttärensä henget ilmestyvät. Manoharin henki sanoo katkerasti, ettei se anna tehtaan jatkaa toimintaansa. Sen jälkeen kolme henkeä riivaavat Ayeshan täysin. Ayesha palaa kotiin ja aloittaa nyt kauhun valtakuntansa muiden palvelijoiden kimppuun. Hänen isänsä ja Ugr Pratap saapuvat juuri kun Ayesha hyökkää Udayn kimppuun. Ugr Pratap taistelee vastaan henkisellä kamandalillaan. Syntyy pitkä taistelu, kun henki pakenee joen rantaan ja hyökkää toistuvasti Ugr Pratapin kimppuun. Lopulta Uday työntää lumotun trisulin kolmikärjen Ayeshaan ja lähettää kaikki henget muihin maailmoihin. Elokuva päättyy, kun Uday ja Ayesha palaavat kotiin ja löytävät poikansa lähes hukkuneena mutta vahingoittumattomana. Ugr Pratap vannoo jatkavansa taistelua pahaa vastaan maailmassa.</w:t>
      </w:r>
    </w:p>
    <w:p>
      <w:r>
        <w:rPr>
          <w:b/>
        </w:rPr>
        <w:t xml:space="preserve">Esimerkki 1.2962</w:t>
      </w:r>
    </w:p>
    <w:p>
      <w:r>
        <w:t xml:space="preserve">Fakta1: ensimmäisen Lihapullat-kesäleirielokuvan nimellinen jatko-osa sijoittuu Sasquatch-leirille, Fakta2: Hershey ostaa koko järven Patton-leiriä varten, Fakta3: Giddy ehdottaa, että asia ratkaistaan perinteisellä kesän lopun nyrkkeilyottelulla järven oikeuksista, Fakta4: kova sisäkaupunkipunkki nimeltä on Sasquatch-leirillä yhdyskuntapalvelun vuoksi, Fakta5: Moishe värvätään nyrkkeilemään Sasquatchin pelastamiseksi.</w:t>
      </w:r>
    </w:p>
    <w:p>
      <w:r>
        <w:rPr>
          <w:b/>
        </w:rPr>
        <w:t xml:space="preserve">Tulos</w:t>
      </w:r>
    </w:p>
    <w:p>
      <w:r>
        <w:t xml:space="preserve">Ensimmäisen Meatballs-kesäleirielokuvan nimetön jatko-osa sijoittuu Sasquatch-leirille ja pyörii kahden pääjuonen ympärillä. Sasquatchin omistaja Giddy yrittää pitää leirinsä auki, kun Hershey, järven toisella puolella sijaitsevan Camp Pattonin omistaja, haluaa ostaa koko järven Camp Pattonille. Giddy ehdottaa, että asia ratkaistaan perinteisellä loppukesän nyrkkeilyottelulla järven oikeuksista. Kovaotteinen kaupunkilaisnilkki nimeltä Moishe on Sasquatch-leirillä yhdyskuntapalvelun vuoksi ohjaajakoulutuksessa. Moishe värvätään nyrkkeilemään Sasquatchin pelastamiseksi. Toisessa pääjuonessa on mukana Cheryl. Hän on naiivi teini-ikäinen, johon Moishe iskee silmänsä. Cherylin teinityttökokoomuslaiset järjestävät Cherylille mahdollisuuden nähdä mies alasti sen jälkeen, kun hän tunnustaa, ettei ole koskaan nähnyt pinkkiä. Koko elokuvan ajan toistuva sivujuoni on, että leiriläiset piilottelevat aikuisilta avaruusoliota. Vanhempiensa jättämää avaruusoliota, jonka tarkoituksena on oppia Maan kulttuuria, lapset kutsuvat Meatheadiksi sen jälkeen, kun hän toistaa yhden heistä sanoneen Me, Ted. juoni saa häiritsevän käänteen, kun Siltapeikko käyttää "suihkupää"-virtsaamisvoimiaan häiritäkseen Farterin kylpyhuonetemppuja.</w:t>
      </w:r>
    </w:p>
    <w:p>
      <w:r>
        <w:rPr>
          <w:b/>
        </w:rPr>
        <w:t xml:space="preserve">Esimerkki 1.2963</w:t>
      </w:r>
    </w:p>
    <w:p>
      <w:r>
        <w:t xml:space="preserve">Fakta1: Fakta2: Fakta3: Namson työskentelee täyttääkseen unelmansa ostaa unelma tanssistudio Central toisessa kädessä, Fakta4: viileä oli houkutella pallo Tina ottamaan tanssitunteja häneltä ja ansaita korkea lukukausimaksut fess, Fakta5: ilo opiskelijoiden tanssivat juhlissa antoi positiivisen vaikutuksen Namson ja Tina</w:t>
      </w:r>
    </w:p>
    <w:p>
      <w:r>
        <w:rPr>
          <w:b/>
        </w:rPr>
        <w:t xml:space="preserve">Tulos</w:t>
      </w:r>
    </w:p>
    <w:p>
      <w:r>
        <w:t xml:space="preserve">Namson Lau Andy Lau on tanssinopettaja. Lavalla hän on hienostunut ja sulava herrasmies, mutta todellisuudessa hän on ovela ja ahne, ja tanssista on tullut hänelle keino saavuttaa onnea ilman muita merkitystasoja. Kam Sandra Ng on koulutukseltaan keskinkertainen ja on elänyt tylsää elämää raatamisen keskellä, mutta on luonteeltaan optimistinen. Erään kerran aristokraatti Tina Cheung Anita Muin järjestämissä tanssiaisissa Namson esittää tanssia Tinan kanssa, minkä Kam todistaa, ja hän lumoutuu Namsonin tyylikkäistä tanssiliikkeistä ja päättää ilmoittautua Namsonin tanssikursseille toivoen voivansa toteuttaa unelmansa tanssia tyylikkäästi hänen kanssaan. Samaan aikaan Tinan nuorempi veli, Jimmy Edison Chen, on antanut Namsonin tehtäväksi opettaa siskolleen tangoa. Toisaalta Kam tekee kovasti osa-aikatöitä maksaakseen tanssinopetuksensa, kun taas Namson tekee töitä täyttääkseen unelmansa ostaa unelmiensa tanssistudio Centralista ja osallistua Blackpoolin tanssifestivaaleille Englannissa. Tämän vuoksi Namson on laiminlyönyt tanssin vaikutuksen, jota tanssi tuo hänen oppilailleen, ja välittää vain rahan ansaitsemisesta oppilailtaan, kuten silloin, kun hän tapasi Tinan tanssiaisissa, jolloin hänen siistinä tarkoituksenaan oli houkutella Tina ottamaan tanssitunteja häneltä ja ansaitsemaan korkeat lukukausimaksut. Opettaessaan Tinaa ja Kamia Namson vähitellen tajuaa, kuinka hän on ollut hukassa tanssitaiteen suhteen. Kun Kam näkee hänet tässä tilassa, hän järjestää tanssioppilastovereidensa kanssa juhlat, jotta Namson olisi onnellinen. Juhlissa tanssivien oppilaiden ilo antoi positiivisen vaikutuksen Namsoniin ja seurattomaan Tinaan, joka muuttuu ulospäin suuntautuneemmaksi. Sen jälkeen Tina opettaa Kamille myös tangoa, jonka hän on oppinut Namsonilta, ja ostaa myös Namsonin unelmastudion lahjaksi Kamille. Tuolloin Namson tajuaa rakastuneensa Kamiin. Namson joutuu myös moraaliseen dilemmaan siitä, olisiko hänen oltava Tinan kanssa täyttääkseen unelmansa vai Kamin kanssa, jota hän todella rakastaa ja joka on tukenut häntä suuresti.</w:t>
      </w:r>
    </w:p>
    <w:p>
      <w:r>
        <w:rPr>
          <w:b/>
        </w:rPr>
        <w:t xml:space="preserve">Esimerkki 1.2964</w:t>
      </w:r>
    </w:p>
    <w:p>
      <w:r>
        <w:t xml:space="preserve">Fakta1: hirviön solut toimitetaan Saradia Institute of Technology and Science -instituuttiin Godzillan Tokioon kohdistuneen hyökkäyksen jälkeen ja myöhemmin vankina Mihara-vuorella, Fakta2: Fakta3: Mihara-vuoren räjähdys aiheuttaa järistyksiä koko alueella, mukaan lukien Shiragamin koti, joka vahingoittaa pahasti ruusuja, Fakta4: Kirishima ja Gondo yrittävät käydä kauppaa, mutta Saradian agentti SSS9 pakenee solujen kanssa, Fakta5: Gondon johtama ryhmä tapaa Godzillan keskusta-alueella ja ampuu ydinvoiman vastaisia bakteereja sisältäviä raketteja kehoon.</w:t>
      </w:r>
    </w:p>
    <w:p>
      <w:r>
        <w:rPr>
          <w:b/>
        </w:rPr>
        <w:t xml:space="preserve">Tulos</w:t>
      </w:r>
    </w:p>
    <w:p>
      <w:r>
        <w:t xml:space="preserve">Godzillan Tokioon tekemän hyökkäyksen ja myöhemmin Mihara-vuorella tapahtuneen vangitsemisen jälkeen hirviön solut toimitetaan Saradian teknologia- ja tiedeinstituuttiin, jossa ne on tarkoitus yhdistää geneettisesti muunnettuihin kasveihin siinä toivossa, että Saradian aavikot voitaisiin muuttaa hedelmälliseksi maaksi ja lopettaa maan taloudellinen riippuvuus öljylähteistä. Tohtori Genshiro Shiragami ja hänen tyttärensä Erika värvätään auttamaan projektissa. Terroristien pommi-isku kuitenkin tuhoaa instituutin laboratorion, tuhoaa solut ja tappaa Erikan. Viisi vuotta myöhemmin Shiragami on palannut Japaniin ja yhdistänyt osan Erikan soluista ruusun soluihin yrittäen säilyttää hänen sielunsa. JSDF:n tiedemies Kazuhito Kirishima ja luutnantti Goro Gondo käyttävät keräämiään Godzillan soluja luodakseen ydinvoiman vastaista bakteeria, jonka toivovat voivan toimia aseena Godzillaa vastaan, jos se palaa. He yrittävät värvätä Shiragamia avukseen, mutta saavat kielteisen vastauksen. Godzillan soluista syntyy yhä enemmän kansainvälisiä jännitteitä, sillä sekä Saradian teknologia- ja tiedeinstituutti että amerikkalainen BioMajor-organisaatio haluavat niitä. Mihara-vuoren räjähdys aiheuttaa järistyksiä koko alueella, myös Shiragamin kotona, ja vahingoittaa pahoin ruusuja. Shiragami suostuu liittymään JSDF:n ponnisteluihin ja saa pääsyn Godzillan soluihin, jotka hän sulauttaa salaa yhteen ruusuista. Yötä myöhemmin kilpailevat BioMajorin ja Saradianin agentit murtautuvat Shiragamin laboratorioon, mutta heidän kimppuunsa hyökkää suuri kasvimainen olento, joka myöhemmin pakenee Ashino-järveen ja saa Shiragamilta nimen Biollante. BioMajorin agentit asettavat räjähteitä Mihara-vuoren ympärille ja esittävät Japanin valtiopäiville uhkavaatimuksen, jossa varoittavat, että räjähteet räjäytetään ja Godzilla vapautetaan, jos soluja ei luovuteta. Kirishima ja Gondo yrittävät käydä kauppaa, mutta Saradian agentti SSS9 estää yrityksen ja pakenee solujen kanssa. Räjähteet räjäytetään ja Godzilla vapautetaan. Se yrittää päästä lähimpään voimalaan täydentämään ydinenergiavarastojaan, mutta Biollante kutsuu sitä. Godzilla saapuu järvelle taistelemaan Biollantea vastaan ja selviytyy voittajana. Godzilla jatkaa matkaansa kohti Tsurugan voimalaa, mutta selvänäkijä Miki Saegusa käyttää voimiaan ohjatakseen sen sen sijaan kohti Osakaa. Gondon johtama ryhmä kohtaa Godzillan keskusta-alueella ja ampuu sen kehoon raketteja, joihin on lisätty ydinvoiman vastaisia bakteereja. Gondo kuolee prosessissa, ja Godzilla poistuu kaupungista. Kirishima ottaa solut talteen ja palauttaa ne JSDF:lle. Shiragami teoretisoi, että jos Godzillan ruumiinlämpöä nostetaan, bakteerien pitäisi toimia sitä vastaan. JSDF pystyttää mikroaaltoja säteileviä levyjä keinotekoisen ukkosmyrskyn aikana, iskee Godzillaan salamalla ja lämmittää sen ruumiinlämpöä taistelun aikana vuorilla Osakan ulkopuolella. Godzilla kärsii vain kohtalaisesti, mutta Biollante saapuu paikalle taistelemaan sen kanssa uudelleen. Taistelu päättyy, kun Godzilla laukaisee atomisen lämpösäteensä Biollanten suuhun. Uupunut Godzilla romahtaa rannalle, ja Biollante hajoaa taivaalle muodostaen Erikan kuvan tähtien keskellä. Kohtausta katsova Shiragami kuolee SSS9:n toimesta. Kirishima jahtaa salamurhaajaa, ja lyhyen kahakan jälkeen SSS9 kuolee mikroaaltoja säteilevään levyyn. Godzilla herää uudelleen ja lähtee merelle.</w:t>
      </w:r>
    </w:p>
    <w:p>
      <w:r>
        <w:rPr>
          <w:b/>
        </w:rPr>
        <w:t xml:space="preserve">Esimerkki 1.2965</w:t>
      </w:r>
    </w:p>
    <w:p>
      <w:r>
        <w:t xml:space="preserve">Fakta1: Helvetin saranat kertoo tarinan heikkotahtoisesta ministeristä, Fakta2: Fakta3: koko kaupunki saa tietää synninpäästöstään, Fakta4: häpäisty pappi on yllytetty auttamaan rähinöivää porukkaa kirkon polttamisessa, Fakta5: Blaze tappaa Silkin ja polttaa koko kaupungin saluunasta alkaen.</w:t>
      </w:r>
    </w:p>
    <w:p>
      <w:r>
        <w:rPr>
          <w:b/>
        </w:rPr>
        <w:t xml:space="preserve">Tulos</w:t>
      </w:r>
    </w:p>
    <w:p>
      <w:r>
        <w:t xml:space="preserve">Hells Hinges kertoo tarinan heikkotahtoisesta ministeristä, Standingin esittämästä pastori Bob Henleystä, joka saapuu Williamsin esittämän Faith-sisarensa kanssa villiin ja irstailtuihin rajakaupunkiin. Saluunan omistaja, Hollingsworthin esittämä Silk Miller ja hänen rikoskumppaninsa aavistavat ongelmia ja rohkaisevat paikallisia rähinöitsijöitä häiritsemään yrityksiä evankelioida yhteisöä. Hartin esittämä kovaotteinen pyssymies Blaze Tracy, joka on vaarallisin mies ympärillä, saa kuitenkin Faithin vilpittömyyden puolelleen. Hän puuttuu asiaan ja karkottaa rähinöitsijät vastarakennetusta kirkosta. Silk ottaa käyttöön uuden lähestymistavan. Hän rohkaisee Glaumin näyttelemää Dollya viettelemään pastori Henleyn. Tyttö juottaa miehen humalaan, ja tämä viettää yön tytön huoneessa. Seuraavana aamuna koko kaupunki kuulee miehen lankeemuksesta. Blaze lähtee etsimään lääkäriä lähes dementoituneelle pastorille. Nopeasti alkoholismiin vajonnut, häpeään joutunut pappi saa houkuteltua rähinöitsijöitä auttamaan kirkon polttamisessa. Kirkkoväki yrittää puolustaa kirkkoa, ja syntyy tulitaistelu, jossa pastori kuolee ja kirkko syttyy tuleen. Blaze palaa liian myöhään estääkseen tuhoa. Kostoksi Blaze tappaa Silkin ja polttaa koko kaupungin saluunasta alkaen. Hän ja Faith lähtevät aloittamaan uutta elämää.</w:t>
      </w:r>
    </w:p>
    <w:p>
      <w:r>
        <w:rPr>
          <w:b/>
        </w:rPr>
        <w:t xml:space="preserve">Esimerkki 1.2966</w:t>
      </w:r>
    </w:p>
    <w:p>
      <w:r>
        <w:t xml:space="preserve">Fakta1: Fakta2: muukalainen Kun päihittää heidät palkkasoturit tappaa Tex, Fakta3: Tilanomistaja Dee Winch on vaikuttunut Tex 's nopea vetää, Fakta4: Mackey 's miehet stampede lauma tartunnan saaneen karjan päälle Winch 's maa, Fakta5: Mackey oli takana stampede tartunnan saaneen karjan takana</w:t>
      </w:r>
    </w:p>
    <w:p>
      <w:r>
        <w:rPr>
          <w:b/>
        </w:rPr>
        <w:t xml:space="preserve">Tulos</w:t>
      </w:r>
    </w:p>
    <w:p>
      <w:r>
        <w:t xml:space="preserve">Tex Hartwell Buck Jones pelastaa vanhan suutarin korruptoituneen pankkiirin Jim Mackeyn Carl Stockdalen pahoinpitelyltä. Kun Mackey käskee palkattuja aseitaan tappamaan Texin, muukalainen päihittää heidät. Tilanomistaja Dee Winch Jack McDonald on vaikuttunut Texin nopeasta vetokyvystä ja palkkaa hänet ratsastajaksi, jonka tehtävänä on pitää sairas karja poissa hänen mailtaan. Myöhemmin Mackeyn miehet ajavat tartunnan saaneen karjalauman Winchin maille. Kun Winch saa tietää tartunnan saaneesta karjasta, hän erottaa Texin, joka lähtee häpeissään. Samaan aikaan Tex saa Fanny Goodnight Lucy Foxilta tietää, että Mackey oli tartunnan saaneen karjan kuljettamisen takana. Tex kohtaa korruptoituneen pankkiirin ja pakottaa hänet allekirjoittamaan tunnustuksen, jossa hän tunnustaa syyllisyytensä. Myöhemmin vanha suutari tappaa Mackeyn, Texin maine palautuu karjanhoitajien keskuudessa, ja hän ja Fanny ratsastavat yhdessä omille teilleen.</w:t>
      </w:r>
    </w:p>
    <w:p>
      <w:r>
        <w:rPr>
          <w:b/>
        </w:rPr>
        <w:t xml:space="preserve">Esimerkki 1.2967</w:t>
      </w:r>
    </w:p>
    <w:p>
      <w:r>
        <w:t xml:space="preserve">Fakta1: Fakta2: eloonjääneet päättävät odottaa, että ongelmat laukeavat, Fakta3: ryhmä viettää aikaa rannalla ja harrastaa lapsellisia leikkejä ja kepposia rannalla, Fakta4: Murakawa muuttaa sen venäläiseksi ruletiksi, Fakta5: mies raahaa naisen hiekkaan ja yrittää raiskata hänet.</w:t>
      </w:r>
    </w:p>
    <w:p>
      <w:r>
        <w:rPr>
          <w:b/>
        </w:rPr>
        <w:t xml:space="preserve">Tulos</w:t>
      </w:r>
    </w:p>
    <w:p>
      <w:r>
        <w:t xml:space="preserve">Kitano näyttelee Murakawaa, tokiolaista yakuza-vankkuria, joka on kyllästynyt gangsterielämään. Hänen pomonsa lähettää hänet Okinawalle sovittelemaan heidän liittolaistensa, Nakamatsun ja Ananin klaanien välistä kiistaa. Murakawa epäilee avoimesti, että tehtävä on yritys saada hänet syrjäytetyksi, ja hän jopa pahoinpitelee erään kollegansa, Takahashin, johon hän ei luota, mutta lähtee lopulta miestensa mukaan. Hän huomaa, että kiista on merkityksetön, ja samalla kun hän ihmettelee, miksi hänet ylipäätään lähetettiin Okinawaan, ryhmän väliaikaista päämajaa pommitetaan ja he joutuvat väijytykseen baarissa, jolloin useat hänen miehistään kuolevat. Selviytyjät pakenevat merenrannalle, ja he hakeutuvat erään Nakamatsun jäsenen veljen omistamaan syrjäiseen rantamökkiin ja päättävät odottaa, että ongelmat laantuvat. Vietettyään aikaa rannalla ryhmä harrastaa lapsellisia leikkejä ja kepposia ja alkaa viihtyä. Leikeissä on kuitenkin usein väkivaltainen sävy. Kun kaksi hänen miehistään ampuu vuorotellen toisiaan oluttölkillä päähän, Murakawa muuttaa sen venäläiseksi rulettipeliksi. Laittaessaan näennäisesti ladatun aseen päähänsä hän vetää liipaisinta viimeisellä kammiolla. Kammio paljastuu tyhjäksi ja Murakawa on vahingoittumaton. Myöhemmin Murakawa näkee unta venäläisestä rulettipelistä, mutta unessa revolveri on ladattu ja hän kuolee. Kun hän herää, hän kävelee rantaan. Hän näkee auton pysähtyvän, ja mies raahaa naisen hiekkaan ja yrittää raiskata hänet. Murakawa katselee tilannetta hetken ja kävelee sitten heidän ohitseen. Kun mies huomaa, että Murakawa on ollut koko ajan paikalla ja huutaa hänelle, Murakawa lyö häntä päähän. Mies vetää esiin veitsen ja uhkaa Murakawaa. Murakawa ampuu sitten miehen, mutta seuralaisilleen hän väittää, että nainen ampui hänet. Nainen liittyy sitten Murakawan ja jengin seuraan rantamökillä ja tulee usein käymään ja viettämään aikaa Murakawan kanssa. Myöhemmin paikalle ilmestyy kalastajaksi naamioitunut salamurhaaja. Hän tappaa useita ihmisiä, muun muassa Nakamatsu-klaanin pomon ja yhden Murakawan miehistä, kesken frisbee-ottelun. Kun Murakawa kuulee Takahashin saapuvan Okinawaan, hän ja kaksi hänen eloonjäänyttä miestään vierailevat hänen hotellissaan. He eivät aluksi löydä häntä, mutta törmäävät yllättäen hississä Takahashiin ja salamurhaajaan, mikä johtaa tulitaisteluun, jossa salamurhaaja ja Murakawasin miehet kuolevat. Murakawa saa Takahashia kuulustellessaan selville, että heidän pomonsa oli koko ajan aikonut tehdä yhteistyötä Anan-klaanin kanssa ja lähettänyt Murakawan itsemurhatehtävälle vallatakseen hänen alueensa. Hän saa myös tietää, että pomo tapaa Ananit samana iltana hotellissa. Takahashi tapetaan, ja Murakawa lähtee matkaan ryhmän ainoan eloonjääneen, Nakamatsu-klaaniin kuuluvan jäsenen kanssa, joka auttaa häntä virittämällä hotellin sähköt niin, että ne sammuvat tiettyyn aikaan. Murakawa kertoo naiselle, että hän saattaa palata, ja nainen lupaa odottaa häntä. Myöhemmin samana iltana, odottaessaan kaikkien yakuzojen saapumista, Nakamatsun jäsen pyytää Murakawaa ottamaan hänet mukaansa, mutta myöntää Murakawan pyytäessä, että hän on saanut tarpeekseen. Kun sähköt katkeavat, Murakawa menee hotelliin ja teurastaa molemmat klaanit rynnäkkökiväärillä. Seuraavana aamuna, kun nainen jatkaa hänen odottamistaan, Murakawa ajaa erääseen paikkaan lähellä rantaa ja tekee itsemurhan ampumalla itseään päähän. Tämän jälkeen kohtaus vaihtuu autoon ja horisonttiin ja häipyy hitaasti.</w:t>
      </w:r>
    </w:p>
    <w:p>
      <w:r>
        <w:rPr>
          <w:b/>
        </w:rPr>
        <w:t xml:space="preserve">Esimerkki 1.2968</w:t>
      </w:r>
    </w:p>
    <w:p>
      <w:r>
        <w:t xml:space="preserve">Fakta1: Fakta2: rehtori antaa Landonille mahdollisuuden valita, erotetaanko hänet koulusta vai sovittaako hän tekonsa opettamalla muita oppilaita ja osallistumalla koulun näytelmään, Fakta3: Landon varoo pilaamasta imagoaan olemalla ystävällinen hänen kaltaisensa ulkopuolisen kanssa, Fakta4: Jamien loukkaantunut, mutta kypsä reaktio nolostuttaa Landonia, Fakta5: Jamie hämmästyttää Landonia ja yleisöä äänellään ja kauneudellaan näytelmän ensi-illassa.</w:t>
      </w:r>
    </w:p>
    <w:p>
      <w:r>
        <w:rPr>
          <w:b/>
        </w:rPr>
        <w:t xml:space="preserve">Tulos</w:t>
      </w:r>
    </w:p>
    <w:p>
      <w:r>
        <w:t xml:space="preserve">Pohjois-Carolinan Beaufortissa suosittu ja kapinallinen teini-ikäinen Landon Carter ja hänen ystävänsä ovat syyllistyneet alaikäisten juopotteluun koulun alueella ja vahingoittaneet vakavasti toista oppilasta pieleen menneen kepposen aikana. Rehtori antaa Landonille vaihtoehdon: hänet erotetaan koulusta tai hän voi hyvittää tekonsa opettamalla muita oppilaita ja osallistumalla koulun näytelmään. Kun Landon valitsee jälkimmäisen vaihtoehdon, hän huomaa Jamie Sullivanin, jonka hän on tuntenut lastentarhasta asti ja joka on paikallisen kirkkoherran tytär. Hän on harvoin kiinnittänyt tyttöön huomiota, sillä häntä pidetään ulkopuolisena ja nörttinä, koska hän on kiinnostunut tähtitieteestä. Landonilla on vaikeuksia opetella repliikkejään näytelmää varten, joten Jamie, joka myös näyttelee näytelmässä, suostuu auttamaan häntä yhdellä ehdolla: Landon ei saa rakastua Jamieen, mutta Landon nauraa sille ja hylkää sen typeränä ajatuksena. He alkavat harjoitella yhdessä Jamien kotona koulun jälkeen, mutta Landon varoo pilaamasta imagoaan ystävystymällä Jamien kaltaisen ulkopuolisen kanssa. Eräässä vaiheessa hän tekee loukkaavan ehdotuksen, että he olisivat salaisia ystäviä, ja Jamies loukkaantunut mutta kypsä vastaus nolostuttaa Landonia. Sen jälkeen hän lakkaa olemasta vähättelevä Jamieta kohtaan ja kohtelee häntä kuin ystävää. He tutustuvat toisiinsa ja heidän välilleen syttyy romantiikan kipinä. Näytelmän ensi-illassa Jamie hämmästyttää Landonin ja yleisön äänellään ja kauneudellaan. Kun Jamie lopettaa laulamisen loppua kohti, Landon suutelee häntä, mikä ei kuulu näytelmään. Sen jälkeen Jamie välttelee Landonia, kunnes tämän ystävät tekevät hänelle julman pilan. Vastoin ystäviään Jamie suojelee Jamiea, ja lopulta Jamie lämpenee Jamielle jälleen. Landon pyytää Jamiea treffeille, mutta Jamie sanoo, että hänen isänsä ei anna hänen treffailla. Landon pyytää Jamien isältä lupaa ja tuo esiin, että hän etsii Jamien kanssa mahdollisuutta lunastukseen ja elämään Jamien kautta. Jamies isä epäröi aluksi, mutta suostuu. Ensimmäisillä treffeillä Landon auttaa Jamiea täyttämään listan asioista, jotka hän haluaa saavuttaa elämässään. Toisilla treffeillä, joilla Jamie on hiljainen ja keskittymätön, hän tunnustaa, ettei tee mitään suunnitelmia tulevaisuutta varten, koska hänellä on leukemia eikä hän ole vastannut hoitoon. Epätoivoinen Landon pyytää isänsä apua Jamien parantamisessa, mutta pettyy tämän vastaukseen ja lähtee pitkälle kotimatkalle Jamieä ajatellen. Landonin ystävät tulevat tietoisiksi uhkaavasta tragediasta ja antavat hänelle tukensa. Jamies tila pahenee ja hänet lähetetään sairaalaan. Siellä ollessaan Jamie antaa Landonille kirjan, joka kuului aikoinaan hänen edesmenneelle äidilleen, ja kertoo hänelle, että ehkä Jumala lähetti Landonin hänelle auttamaan häntä vaikeiden aikojen yli ja että Landon on hänen enkelinsä. Landonin tietämättä Landonin vieraantunut isä antaa Jamielle yksityisen kotihoidon helpottaakseen hänen isänsä taloudellista taakkaa. Landon vierailee isänsä luona ja kiittää tätä kyynelehtien avusta, syleilee ja yhdistyy. Landon rakentaa kaukoputken Jamiea varten, jotta hän voisi nähdä keväällä kertakaikkisen komeetan. Jamies isä auttaa häntä saamaan sen ajoissa valmiiksi, ja se tuodaan Jamiesin parvekkeelle, josta hän saa kauniin näkymän komeetasta. Silloin Landon kosii häntä. Jamie suostuu kyynelehtien, ja he menevät naimisiin kirkossa, jossa hänen äitinsä meni naimisiin. He viettävät viimeisen yhteisen kesänsä täynnä vahvaa rakkautta. Jamies leukemia lopulta tappaa hänet kesän päättyessä. Neljä vuotta myöhemmin Landon on valmistunut yliopistosta ja hänet on hyväksytty lääketieteelliseen. Hän käy pastori Sullivanin luona palauttamassa Jamien arvokkaan kirjan. Landon pyytää pastorilta anteeksi, ettei Jamie nähnyt ihmettä, mutta pastori on eri mieltä ja sanoo, että itse asiassa Jamie näki ja että hänen ihmeensä oli Landon. Landon käy satamassa pohtimassa, että vaikka Jamie on kuollut, hän on hänen kanssaan. Silloin hän ymmärtää, että rakkaus on kuin tuuli; sitä ei voi nähdä, mutta sen voi tuntea.</w:t>
      </w:r>
    </w:p>
    <w:p>
      <w:r>
        <w:rPr>
          <w:b/>
        </w:rPr>
        <w:t xml:space="preserve">Esimerkki 1.2969</w:t>
      </w:r>
    </w:p>
    <w:p>
      <w:r>
        <w:t xml:space="preserve">Fakta1: koko kylä on ylpeä sankarillisesta upseerista ja uhrautumisesta maan puolesta, Fakta2: Fakta3: Vikram on ylpeä veljensä uhrautumisesta maansa puolesta, Fakta4: kolmas kirje on toimitettava tietylle herra Naqville, Fakta5: Sahil oli nauhoittanut sodan aikana.</w:t>
      </w:r>
    </w:p>
    <w:p>
      <w:r>
        <w:rPr>
          <w:b/>
        </w:rPr>
        <w:t xml:space="preserve">Tulos</w:t>
      </w:r>
    </w:p>
    <w:p>
      <w:r>
        <w:t xml:space="preserve">Kahden elokuva-akatemiaopiskelijan, Ali Vatsal Shethin ja Sameer Sohail Khanin, on tehtävä elokuva valmistuakseen. He päättävät tehdä dokumenttielokuvan, joka kuvaa syitä olla liittymättä Intian asevoimiin, ja lähtevät moottoripyöräretkelle, jossa heillä on mukanaan kolme kirjettä, jotka heidän on annettu toimittaa - kukin surmatun sotilaan kirje hänen perheelleen. Ensimmäisellä pysähdyspaikalla, Atarissa, Amritsarissa, he tapaavat kolme vuotta aiemmin kaatuneen sikhi-sotilaan, Balkar Singh Salman Khanin lesken Kuljeet Kaur Preity Zintan ja pojan Jassin. Opiskelijat huomaavat, että koko kylä on hyvin ylpeä sankarillisesta upseerista ja hänen uhrautumisestaan maan puolesta. Kun he lennättävät leijaa, heidän leijansa katkeaa ja se putoaa tietyn aidan taakse, toiselle pellolle. Jassi kertoo heille, että aidan takana oleva alue on Pakistan ja aita on raja. Toisella pysähdyspaikalla, Himachalissa, opiskelijat tapaavat pyörätuoliin sidotun entisen ilmavoimien lentäjän Vikram Shergill Sunny Deolin, jonka armeijan upseeriveli Dhananjay Shergill Bobby Deol oli myös kaatunut taistelussa. Siellä he huomaavat, että Vikram on hyvin ylpeä veljensä uhrautumisesta maansa puolesta. Hän näyttää heille, miten hän on selvinnyt omasta surustaan. Kolmas kirje on määrä toimittaa tietylle herra ja rouva Naqville, joita näyttelevät Mithun Chakraborty ja Prateeksha Lonkar. Tässä välissä heidän pyörästään loppuu bensiini, ja he liftaavat läheiseen tukikohtaan menevän sotilassaattueen kyytiin. He näkevät kuorma-autossaan marttyyrien arkut, ja kuljettaja siteeraa inspiroivaa runoa. Tukikohdassa he keskustelevat rykmentin komentajan kanssa ja löytävät toisen luutnantti Sahil Naqvin Dino Morean kirjeen, jonka he pyytävät toimittamaan itse. He näkevät, että rouva Naqvi on kiireinen teekutsuilla, eikä kiinnitä juuri mitään huomiota. Sameer syyttää häntä siitä, ettei hän rakasta poikaansa, ja sanoo, että Sahil oli pelkuri. Rouva Naqvi soittaa heille nauhan, jonka Sahil oli nauhoittanut sodassa pelastettuaan juniorin hengen. Hän kertoo, että hän ja hänen miehensä ovat kärsineet siitä, ja teekutsut toimivat heille häiriötekijänä. He lähtevät, mutta palaavat seuraavana päivänä ja palauttavat pariskunnan elämän hitaasti normaaliksi. Kun he ovat saaneet elokuvansa valmiiksi, he paljastavat voice overissa, että he ovat valmistuneet, mutta eivät lähteneet Amerikkaan, kuten alun perin suunnittelivat, koska matka on muuttanut heidän elämänkatsomustaan. He yrittävät liittyä armeijaan, mutta epäonnistuvat. Niinpä he perustavat koulun jakaakseen kokemuksensa. Joitakin vuosia myöhemmin Sameer ja Ali heräilevät koulunsa kampuksella. Oliivinvihreään univormuun pukeutunut Salman Khan lähestyy heitä. Tämä paljastuu Jassiksi, ensimmäisen marttyyrikuoleman saaneen armeijan upseerin pojaksi. Nyt varttuneena nuorena miehenä hän on liittynyt isänsä tavoin armeijaan ja valmistuu pian IMA:sta. Elokuva päättyy toteamukseen: Sinun ei tarvitse olla sotilas rakastaaksesi maatasi.</w:t>
      </w:r>
    </w:p>
    <w:p>
      <w:r>
        <w:rPr>
          <w:b/>
        </w:rPr>
        <w:t xml:space="preserve">Esimerkki 1.2970</w:t>
      </w:r>
    </w:p>
    <w:p>
      <w:r>
        <w:t xml:space="preserve">Fakta1: Fakta3: naisrobotit lähetetään viettelemään varakkaita miehiä, Fakta4: Goldfootin nimi heijastaa hänen ja robottien jalkinevalintaa, Fakta5: elokuvan huipentuma on laajennettu takaa-ajo San Franciscon kaduilla.</w:t>
      </w:r>
    </w:p>
    <w:p>
      <w:r>
        <w:rPr>
          <w:b/>
        </w:rPr>
        <w:t xml:space="preserve">Tulos</w:t>
      </w:r>
    </w:p>
    <w:p>
      <w:r>
        <w:t xml:space="preserve">Price näyttelee nimeltämainittua hullua tiedemiestä, joka rakentelee uudelleen henkiin herätetyn apurinsa Mullaneyn kyseenalaisella avustuksella jengin naisrobotteja, jotka sitten lähetetään viettelemään ja ryöstämään varakkaita miehiä. Goldfootsin nimi kuvastaa hänen ja hänen robottiensa jalkinevalintoja. Avalon ja Hickman näyttelevät kömpelöitä sankareita, jotka yrittävät estää Goldfootin juonen. Elokuvan huipentuma on pitkä takaa-ajo San Franciscon kaduilla.</w:t>
      </w:r>
    </w:p>
    <w:p>
      <w:r>
        <w:rPr>
          <w:b/>
        </w:rPr>
        <w:t xml:space="preserve">Esimerkki 1.2971</w:t>
      </w:r>
    </w:p>
    <w:p>
      <w:r>
        <w:t xml:space="preserve">Fakta1: häviäjä työskentelee toimistossa, Fakta2: talo on tarkoitus purkaa päivän loppuun mennessä, Fakta3: Dave lähti tyhjän lentokoneen poikki tutkimaan uutta ympäristöä jättäen tavaroita jälkeensä keinona palata takaisin, Fakta4: Andrew vilkuilee ympäri huonetta pysähtyen lopulta ja tuijottaen seinällä olevaa meluisaa kelloa, Fakta5: Asiat muuttuvat jännittyneiksi Daven lähdön myötä.</w:t>
      </w:r>
    </w:p>
    <w:p>
      <w:r>
        <w:rPr>
          <w:b/>
        </w:rPr>
        <w:t xml:space="preserve">Tulos</w:t>
      </w:r>
    </w:p>
    <w:p>
      <w:r>
        <w:t xml:space="preserve">Elokuva kertoo kahdesta hyvästä ystävästä ja asuinkumppanista: Andrewsta, agorafobisesta matkatoimistosta, ja Davesta, toimistossa työskentelevästä luuserista. Dave saa potkut työpaikastaan, kun hänen tyttöystävänsä lavastaa hänet syylliseksi kavallukseen, Andrew'ta syytetään väärin perustein lapsen hyväksikäytön yrityksestä, ja heidän talonsa on määrä purkaa päivän loppuun mennessä. Molemmat piileskelevät talossa, kun poliisi, kaupungin virkamiehet ja raivostuneet naapurit piirittävät sitä. Dave ja Andrew avaavat ulko-oven ja huomaavat, että koko maailma heidän talonsa ulkopuolella on kadonnut, ja tilalle on ilmestynyt piirteetön valkoinen tyhjiö. Lopulta, kun yksinkertainen testi paljastaa, että heitä ympäröivässä tyhjyydessä on tasainen, piirteetön ja hieman jousitettu pinta kuin tofussa, he lähtevät tyhjän tason poikki tutkimaan uutta ympäristöään ja jättävät jälkeensä esineitä, joiden avulla he voivat palata takaisin. Kun heiltä loppuvat jälkiä jättävät esineet, he kadottavat polkunsa. Vaeltelu johtaa heidät talolle, joka näyttää olevan toinen talo, mutta he ovat vain vaeltaneet takaisin kotiin. Paniikki alkaa jälleen iskeä, kun Andrew huomaa, että talosta on loppunut ruoka kokonaan. Andrew vilkuilee ympäri huonetta, pysähtyy lopulta ja tuijottaa seinällä olevaa meluisaa kelloa, joka katoaa muutamassa sekunnissa. Andrew pudottaa Daven eteen pinon erääntyneitä laskuja, ja sekunneissa laskut katoavat äkkiä. Dave laittaa viimeisen teoriansa koetukselle, onnistuen vihaamaan pois ruoan tarpeensa. Dave ilmaisee vielä jonkin verran huolta Andrew'n jäljellä olevista fobioista ja kysyy, miksi fobiat ovat yhä olemassa, kun mitään pelättävää ei enää ole. Vastentahtoisesti Andrew paljastaa, että hänen vanhempansa käyttivät häntä lapsena hyväkseen ja kiusasivat häntä. Daven kehotuksesta hän vihaa pois muistot jokaisesta lapsuuden traumaattisesta tapahtumasta, kun hän kertoo niistä; kun hän on vihdoin valmis, hänellä ei ole enää fobioita ja hän luottaa itseensä paljon enemmän. Valitettavasti tämä muutos muuttaa Andrew'n persoonallisuutta ja aiheuttaa kitkaa ystävien välille, joka lopulta johtaa suoranaiseen yhteenottoon. He päättävät, etteivät voi enää asua samassa talossa, ja päättävät päättää, kumpi pitää talon pelaamalla ottelun heidän suosikkitaistelupelistään. Dave häviää, ja hänet karkotetaan omaisuutensa kanssa asumaan tyhjyyteen. Asiat muuttuvat hyvin jännittyneiksi Daven lähdön myötä. Dave yrittää saada Andrew'n keskustelemaan toistuvasti ja jopa esittää itse luomansa kansakunnan kansallislaulun, jonka rajat on merkitty hänen omaisuutensa viivalla, mutta turhaan. Useiden päivien kuluttua Dave tulee Andrew'n taloon paljon onnellisempana ja selittää äkillisen mielialanmuutoksensa: hän on vihannut pois vihansa Andrew'ta kohtaan; Andrew'n tarvitsee vain vihata pois vihansa Dave'ta kohtaan, ja asiat palaavat ennalleen. Andrew kieltäytyy, koska on tyytyväinen siihen, että hän on vihainen Davelle. Dave vihaa pois vihansa useita kertoja, kun Andrew torjuu ja suorastaan loukkaa häntä, mutta lopulta hänen kärsivällisyytensä loppuu, ja Dave vihaa pois yhden Andrew'n omaisuudesta. Andrew kostaa vihaamalla pois yhden Daven omaisuudesta, ja tilanne kärjistyy, kunnes kaikki, myös talo, on vihattu pois. Dave kävelee pois olettaen, että riita on päättynyt, mutta kaatuu yhtäkkiä, kun hänen jalkansa alkavat kadota; Andrew vihaa ne pois. Hän kääntyy ja kostaa vihaamalla Andrew'n jalat pois, ja tilanne kärjistyy jälleen, kunnes molemmista on jäljellä vain heidän ruumiittomat päänsä. Kieltäytyen luovuttamasta taistelua, Andrew ja Dave onnistuvat kääntymään itse ja pomppimalla hyökkäävät toisiaan vastaan ja lyövät toisiaan päähän toistuvasti, kunnes he lopulta lopettavat uupuneina. Vihansa laantuessa Dave ja Andrew sopivat, sopivat olevansa taas parhaita ystäviä ja lähtevät tutkimaan tyhjyyttä. Kun he pomppivat valkoiseen tyhjyyteen, he huomauttavat, kuinka he molemmat olivat aina ajatelleet, että heidän ruumiinsa jollakin tavalla pidättelivät heitä. Jälkilainan jälkeisessä kohtauksessa selvästi vanhempi Dave ja Andrew - yhä ruumiittomina päinä - nukkuvat, kun heidät herättää poksahtava ääni, jota seuraa äänekäs äänten ja melun ryöpytys. Kun huudon näkymätön lähde tulee yhä kovemmaksi ja lähemmäksi, molemmat huutavat.</w:t>
      </w:r>
    </w:p>
    <w:p>
      <w:r>
        <w:rPr>
          <w:b/>
        </w:rPr>
        <w:t xml:space="preserve">Esimerkki 1.2972</w:t>
      </w:r>
    </w:p>
    <w:p>
      <w:r>
        <w:t xml:space="preserve">Fakta1: Chandni kuuluu keskiluokkaiseen perheeseen, joka asuu Bhopalissa ja Premissä, Fakta2: Fakta3: Chandni 's isä Päivänä kuolee jättää hänen nuorempi veljensä sitoutuminen, Fakta4: Prem lupaa odottaa häntä, kun taas samaan aikaan on tullut näkyvä ja kuuluisa ghazal laulaja, Fakta5: Chandni 's Natasha vaativa erillinen elämä miehensä kanssa.</w:t>
      </w:r>
    </w:p>
    <w:p>
      <w:r>
        <w:rPr>
          <w:b/>
        </w:rPr>
        <w:t xml:space="preserve">Tulos</w:t>
      </w:r>
    </w:p>
    <w:p>
      <w:r>
        <w:t xml:space="preserve">Ek Vivaah... Aisa Bhi on tarina Chandni Isha Koppikarista, joka kuuluu Bhopalissa asuvaan keskiluokkaiseen perheeseen, ja Prem Sonu Soodista, joka on epäsovinnainen ghazal-laulaja ja kotoisin ylemmän keskiluokan perheestä. Chandni ja Prem tapaavat harjoitellakseen gazal-kilpailua varten ja rakastuvat. Kihlajaispäivänä Chandnin isä kuolee jättäen hänen pikkuveljensä ja pikkusiskonsa riippuvaisiksi Chandnista itsestään. Aluksi Chandni päättää jättää talon ja sisarukset setänsä hoiviin, mutta kun hän huomaa, että häikäilemätön setä ja täti haluavat vain talon eivätkä välitä sisaruksista, hän päättää kasvattaa heidät itse. Prem lupaa odottaa häntä ja auttaa häntä kaikissa vaikeuksissa, vaikka hänestä on tullut kuuluisa ghazal-laulaja. Chandnisin sisarusten varttuessa esiin nousee jatkuvasti uusia ongelmia, kuten Chandnisin veljen vaimo Natasha, joka kieltäytyy noudattamasta perinteitä ja vaatii erillistä elämää miehensä kanssa. Pitkän odotuksen jälkeen Prems kuitenkin lopulta menee naimisiin Chandnin kanssa suurenmoisen seremonian keskellä samana päivänä kuin Chandnis nuorempi sisar.</w:t>
      </w:r>
    </w:p>
    <w:p>
      <w:r>
        <w:rPr>
          <w:b/>
        </w:rPr>
        <w:t xml:space="preserve">Esimerkki 1.2973</w:t>
      </w:r>
    </w:p>
    <w:p>
      <w:r>
        <w:t xml:space="preserve">Fakta1: Fakta2: Hammond luo häiriötekijän teeskentelemällä selittävänsä pommikoneen tekniikkaa teknobabble-kaksoispuheella, Fakta3: ryhmä tutkii majurin toimiston, Fakta4: Reichsmarschall Goringin yksityisauto on junassa, jota kuljetetaan huollettavaksi, Fakta5: Baumeister on matkustanut ilmateitse ohittamaan sen.</w:t>
      </w:r>
    </w:p>
    <w:p>
      <w:r>
        <w:rPr>
          <w:b/>
        </w:rPr>
        <w:t xml:space="preserve">Tulos</w:t>
      </w:r>
    </w:p>
    <w:p>
      <w:r>
        <w:t xml:space="preserve">Australialainen luutnantti Terrence Forbes Errol Flynn pommittaa kriittistä saksalaista rautatieristeystä, ja hänen RAF:n B17-pommikoneensa ammutaan alas lähellä Puolan entistä rajaa. Viisi eloonjäänyttä - Forbes, amerikkalainen lento-upseeri Johnny Hammond Ronald Reagan, lentokersantti Kirk Edwards Alan Hale Sr., lento-upseeri Jed Forrest Arthur Kennedy ja haavoittunut lentokersantti Lloyd Hollis Ronald Sinclair - joutuvat nopeasti saksalaisten vangiksi. Gestapon majuri Otto Baumeister Raymond Masseyn kuulusteltavana Hammond luo harhautuksen teeskentelemällä selittävänsä pommikoneidensa teknologiaa teknisen hölynpölyn avulla; sitten hän yhtäkkiä lyö majurin tajuttomaksi. Forbes nujertaa muut sotilaat, ja ryhmä tutkii majurin toimiston. He löytävät papereita, jotka osoittavat piilotetun Messerschmitt-lentokonetehtaan, ja päättävät viedä ne Englantiin. He lähtevät vaaralliselle matkalle vihollisalueen halki, hyökkäävät partion kimppuun saadakseen saksalaiset univormut ja livahtavat sitten Berliiniin menevään sairaalajunaan. Sopivasti junassa on Reichsmarschall Goringsin yksityisauto, jota kuljetetaan huollettavaksi; he piiloutuvat tyhjään vaunuun ja nauttivat ylellisyydestä. Juuri ennen Berliiniä heidät löydetään autosta ja heitetään junasta, mutta näin he voivat välttää Baumeisterin, joka on matkustanut lentokoneella ohittamaan junan. He piiloutuvat hylättyyn berliiniläiseen rakennukseen, mutta etsiessään ruokaa he näkevät tärkeän kemiantehtaan ja päättävät sabotoida sen, jotta he voisivat tehdä viholliselle vahinkoa, vaikka eivät saisikaan asiakirjoja Englantiin. Kun he ovat pääsemässä karkuun, käydään tulitaistelu ja Hollis haavoittuu jälleen. He törmäävät sattumalta erääseen maanalaisen ryhmän jäseneen, Kaethe Brahms Nancy Colemaniin, joka vie heidät lääkäriin, mutta Hollis kuolee. Brahms neuvoo miehistöä ylittämään maan Munsteriin, jossa hänen vanhempansa ovat myös vastarintaliikkeen jäseniä ja voivat auttaa heitä pakenemaan Saksasta. Baumeisterin ollessa heidän jäljillään miehet saavuttavat Brahmsin talon, mutta se on ansa: Kaethen vanhemmat on vangittu ja Gestapon jäsenet esiintyvät heinä. Kun Kaethe saapuu paikalle, juoni paljastuu. Miehistön jäsenet onnistuvat pakenemaan kattojen yli, mutta Edwardsia ammutaan ja hän kaatuu kuolemaan. Kaethe kieltäytyy tarjouksesta lähteä miesten mukana Englantiin; maanalaisella on enemmänkin tekemistä. Muut varastavat Baumeistersin auton ja siirtyvät Saksan miehittämään Alankomaihin, kun hän ajaa takaa toisella autolla. Lopulta heiltä loppuu bensiini, mutta kun he näkevät tankkiauton pysähtyvän lähistöllä, he löytävät sinne kätkettynä vangitun brittiläisen Hudson-pommikoneen, jota valmistellaan hyökkäystä Englantiin varten. He valtaavat miehistön ja varastavat koneen, mutta Forrestia ammutaan. He käyttävät lentokoneen tykkejä räjäyttääkseen tiensä maassa olevien sotilaiden ohi ja tappavat monia heistä, myös Baumeisterin. Lentoonlähdön jälkeen, matkalla Englannin kanaaliin, Hammond laukaisee koneessa olevan pommin, joka tuhoaa saksalaisen tukikohdan. Kun he pääsevät turvaan, Forbes ja Hammond saavat tietää, että Forrest toipuu haavoistaan.</w:t>
      </w:r>
    </w:p>
    <w:p>
      <w:r>
        <w:rPr>
          <w:b/>
        </w:rPr>
        <w:t xml:space="preserve">Esimerkki 1.2974</w:t>
      </w:r>
    </w:p>
    <w:p>
      <w:r>
        <w:t xml:space="preserve">Fakta1: tapahtumat Digimon keskittyy ensimmäisen kauden DigiDestined ja Digimon, Fakta2: salaperäinen poikkeama aiheuttaa vääristymiä Real World, Fakta3: Digimon ovat vaivaa virus, Fakta4: olosuhteet johtavat DigiDestined on yhdistetty Digimon, Fakta5: DigiDestined Yhdistetty ei käsitellä Digimon ja mysteeri heidän takanaan, mutta myös vastuita ja taakkoja kasvavan DigiDestined nimeltä Meiko Mochizuki ja Meicoomon</w:t>
      </w:r>
    </w:p>
    <w:p>
      <w:r>
        <w:rPr>
          <w:b/>
        </w:rPr>
        <w:t xml:space="preserve">Tulos</w:t>
      </w:r>
    </w:p>
    <w:p>
      <w:r>
        <w:t xml:space="preserve">Elokuvat sijoittuvat kolme vuotta Digimon Adventure 02:n tapahtumien jälkeen, ja niissä keskitytään ensimmäisen kauden DigiDestinediin ja heidän kumppaneihinsa Digimoniin. Salaperäinen poikkeama aiheuttaa vääristymiä reaalimaailmassa ja Digimoneita vaivaa virus, joka muuttaa ne vihamielisiksi. Nämä olosuhteet johtavat siihen, että DigiDestined yhdistetään jälleen kumppanidigimoniensa kanssa. Yhdessä toisen DigiDestinedin Meiko Mochizukin ja hänen kumppaninsa Meicoomonin kanssa DigiDestinedin on selvittävä paitsi tartunnan saaneista Digimonista ja niiden takana olevasta mysteeristä myös aikuistumisen vastuista ja taakoista.</w:t>
      </w:r>
    </w:p>
    <w:p>
      <w:r>
        <w:rPr>
          <w:b/>
        </w:rPr>
        <w:t xml:space="preserve">Esimerkki 1.2975</w:t>
      </w:r>
    </w:p>
    <w:p>
      <w:r>
        <w:t xml:space="preserve">Fakta1: Fakta2: 35-vuotias New Yorkissa asuva college admissions officer on sinkku ja tyytymätön elämäänsä ja uraansa, Fakta3: elämänsä onnellisin aika oli vuosia nimeämättömässä Ohio liberal arts collegessa kaltaistensa ympäröimänä, Fakta4: Peter Holberg kutsuu Jessen osallistumaan Peterin eläkkeelle jäämistilaisuuteen, Fakta5: Peter suostuu kahville seuraavana päivänä.</w:t>
      </w:r>
    </w:p>
    <w:p>
      <w:r>
        <w:rPr>
          <w:b/>
        </w:rPr>
        <w:t xml:space="preserve">Tulos</w:t>
      </w:r>
    </w:p>
    <w:p>
      <w:r>
        <w:t xml:space="preserve">Jesse Fischer Radnor on 35-vuotias New Yorkissa asuva college-opiskelijavalintavastaava, joka rakastaa kirjallisuutta ja kieliä, mutta on vastikään sinkku ja tyytymätön elämäänsä ja uraansa. Hän uskoo, että hänen elämänsä onnellisinta aikaa olivat vuodet nimeämättömässä ohiolaisessa vapaiden taiteiden collegessa, jossa hän saattoi opiskella runoutta keskeytyksettä muiden kaltaistensa ympäröimänä. Peter Holberg Jenkins, hänen entinen englannin kielen professorinsa, kutsuu Jessen takaisin collegeen osallistumaan Petersin eläköitymistilaisuuteen. Jesse tapaa 19-vuotiaan Zibby Olsenin, toisen vuoden opiskelija, joka opiskelee draamaa ja on Petersin ystävien tytär. Eläkeillallisen jälkeen Jesse törmää asuntolan juhliin, joissa hän törmää Zibbyyn. He sopivat menevänsä seuraavana päivänä kahville yhdessä. Hän viettää iltapäivän Zibbyn kanssa, ja he kävelevät ympäri kampusta keskustellen elämästä, kirjoista ja musiikista. Hän tapaa myös vanhan romantikko-opettajansa Judith Fairfield Janneyn - naisen, jota hän on ihaillut jo pitkään - ja tutustuu eksentriseen Nat Efroniin ja Dean Magaroon, nerokkaaseen mutta masentuneeseen opiskelijaan, joka Jessen tavoin kantaa aina kirjaa mukanaan. Ennen kuin Jesse lähtee, Zibby pyytää, että hän voisi pitää yhteyttä; heistä tulee kirjekavereita ja he lähentyvät toisiaan käsinkirjoitettujen kirjeiden välityksellä. Samaan aikaan Peter tuntee itsensä kadotetuksi eläkkeellä ja menee dekaanin luo pyytämään työpaikkaansa takaisin. Dekaani vastaa, että tiedekunta on jo palkannut hänen seuraajansa, ja Peter aiheuttaa kohtauksen dekaanin toimistossa. Zibby kutsuu Jessen takaisin kampukselle ja vihjaa, että hänellä on tunteita Jesseä kohtaan. Jesse on huolissaan 16 vuoden ikäerosta, mutta suostuu. Kun Peter kuitenkin näkee heidät yhdessä, hän varoittaa Jesseä elämästä menneisyydessä. Zibby tunnustaa tunteensa Jesselle ja pyytää tätä makaamaan hänen kanssaan; Zibby suostuu, mutta muuttaa mielensä, kun Zibby myöntää olevansa neitsyt. Zibby loukkaantuu ja loukkaantuu ja pyytää Jesseä lähtemään. Jesse menee baariin, jossa hän tapaa jälleen Fairfieldin. Heillä on yhden yön juttu, mutta sen jälkeen tyttö käskee häntä kasvamaan aikuiseksi ja potkii hänet ulos. Samaan aikaan Zibby menee juhliin ja suutelee luokkatoveriaan. Jesse lähtee tapaamatta Zibbyä enää, mutta hyvästelee Peterin. Jesse palaa New Yorkiin ja kirjoittaa joitakin kuukausia myöhemmin Zibbylle uudelleen. Hän pyytää anteeksi, että loukkasi Jibbyä, sanoo kaipaavansa tätä ja kiittää Jibbyä siitä, että tämä auttoi häntä kasvamaan. Hän tapaa ja alkaa seurustella Ana Reaserin kanssa, joka on hänen ikäisensä kirjakauppias ja jolla on samanlainen rakkaus kirjoihin. Kun Jesse auttaa estämään Deanin itsemurhan yliannostuksen kautta, hän neuvoo nuorta miestä lopettamaan elämän piilottelun kirjojen sisälle. Jesse menee tapaamaan Zibbyä ja pyytää häneltä jälleen anteeksi. Hän sanoo toivoneensa oikotietä aikuisuuteen Jessen kanssa solmitun suhteen kautta ja ymmärtävänsä, että Jessen teko oli oikein. Jesse palaa kotiin ja uudistaa kirjeenvaihtonsa Zibbyn kanssa. Elokuva päättyy, kun Zibby makaa ja lukee Jessen kuriirin välityksellä saamaansa kirjaa Songs of Innocence and of Experience, ja Ana makaa Jessen rinnalla, ja he puhuvat onnellisina vanhenemisesta.</w:t>
      </w:r>
    </w:p>
    <w:p>
      <w:r>
        <w:rPr>
          <w:b/>
        </w:rPr>
        <w:t xml:space="preserve">Esimerkki 1.2976</w:t>
      </w:r>
    </w:p>
    <w:p>
      <w:r>
        <w:t xml:space="preserve">Fakta1: Fakta2: lompakko ja vaatteet Aikana varastetaan aika, Fakta3: Ram Vaikka ajo taksi täyttää Reshma ensimmäisenä päivänä, Fakta4: Devataa etsiä hyvää työtä omaan asuntoon, Fakta5: että apulaispoliisipäällikkö epäilee Ram tappamisesta Niranjan Das</w:t>
      </w:r>
    </w:p>
    <w:p>
      <w:r>
        <w:rPr>
          <w:b/>
        </w:rPr>
        <w:t xml:space="preserve">Tulos</w:t>
      </w:r>
    </w:p>
    <w:p>
      <w:r>
        <w:t xml:space="preserve">Paappi Devataa kertoo Ram Kumar Singhistä, joka muuttaa junalla Allahabadista Bombayhin. Tänä aikana hänen lompakkonsa ja vaatteensa varastetaan. Hän tekee rautateiden poliisille valituksen varastetuista tavaroistaan. Sillä välin hyvin hyväsydäminen Rahim Khan ottaa hänet kotiinsa ja tarjoaa hänelle ruokaa, suojan ja taksin, jotta hän voi ansaita rahaa etsiessään työtä. Lopulta heistä tulee läheisiä ystäviä. Ram tapaa taksia ajaessaan ensimmäisenä päivänä Reshman, ja molemmat rakastuvat toisiinsa. Sen jälkeen hän suunnittelee etsivänsä hyvää työtä ja muuttavansa omaan asuntoon. Ram ei kuitenkaan tiedä, että Rahim työskentelee alamaailman Don Ratan Sethille ja on myös tappanut Niranjan Das -nimisen miehen. Rahim ei myöskään tiedä, että Ram on poliisin apulaispoliisipäällikkö, joka epäilee Ramia Niranjan Dasin murhasta.</w:t>
      </w:r>
    </w:p>
    <w:p>
      <w:r>
        <w:rPr>
          <w:b/>
        </w:rPr>
        <w:t xml:space="preserve">Esimerkki 1.2977</w:t>
      </w:r>
    </w:p>
    <w:p>
      <w:r>
        <w:t xml:space="preserve">Fakta1: Shell asuu isänsä kanssa syrjäisellä huoltoasemalla vuoristossa, Fakta2: Adam ja Shell harrastavat seksiä Adamin autossa, Fakta3: Pete näkee haavan kädessä ja mustelmia jaloissa, jotka ovat peräisin kohtaamisesta Adamin kanssa, Fakta4: kuorma-auto In saapuu aamulla hakemaan polttoainetta, Fakta5: lopputekstit pyörivät Destitution Roadin kuvien päällä.</w:t>
      </w:r>
    </w:p>
    <w:p>
      <w:r>
        <w:rPr>
          <w:b/>
        </w:rPr>
        <w:t xml:space="preserve">Tulos</w:t>
      </w:r>
    </w:p>
    <w:p>
      <w:r>
        <w:t xml:space="preserve">Shell asuu syrjäisellä huoltoasemalla ylängöllä epilepsiaa sairastavan isänsä Peten kanssa. Adam, Shellin ikäinen vakioasiakas, työskentelee paikallisella sahalla. Pete saa epileptisen kohtauksen, ja Shell laittaa kankaan hänen hampaidensa väliin. Tämä on suosittu epilepsiaa koskeva vanha vaimojen tarina, mutta sitä ei suositella. Kun Pete palaa kotiin vietyään auton romuttamolle, hänen ja Shellin välillä tapahtuu latautunut kohtaaminen. Sinä yönä, kun lämmitys ei toimi, Shell kiipeää sänkyyn isänsä kanssa. Seuraavana aamuna Hugh, vanhempi vakioasiakas, palaa ja tuo Shellille lahjaksi vaatteita. Kohtaaminen on jälleen latautunut. Hughin lähdettyä Shell lähestyy jälleen isäänsä, joka korjaa lämmityslaitetta. Adam saapuu kutsumaan Shellin ulos. Hän on menettänyt työpaikkansa, koska häntä epäillään sahan murrosta. Hän kertoo omista perheongelmistaan ja sanoo harkitsevansa samanlaisen yrityksen perustamista kuin Pete tai työskentelyä Peten kanssa, mutta Pete torjuu hänet. Adam ja Shell ajavat pois ja harrastavat seksiä Adamsin autossa. Nuori äiti ja lapsi pysähtyvät käyttämään huoltoaseman vessoja, ja lapsi jättää nukkensa. Shell juoksee auton perään saadakseen heidät kiinni. Pete näkee, ettei äiti ole huoltoasemalla, ja tuijottaa tietä pitkin kohti Dundonnellin levittäytynyttä kylää ja An Teallachin Sail Mhorin syrjäistä huippua. Shell makaa tienvarren kanervikossa järven ja jylhän Beinn Ghobhlachin taustalla, eikä Pete näe häntä. Shell palaa huoltoasemalle, ja Pete saa taas kohtauksen. Kouristellessaan hän puree Shellin pahasti, mikä on yksi syy edellä esitettyyn varovaisuuteen tämän vanhan vaimon tarinan suhteen. Kun Pete toipuu kohtauksestaan, he suutelevat ja nukahtavat yhdessä. Herättyään Pete näkee tytön kädessä haavan ja jaloissa mustelmia, jotka johtuvat kohtaamisesta Adamin kanssa, nousee ylös ja heittäytyy ohi ajavan kuorma-auton pyörien alle. Adam lohduttaa Shellin ja he nukkuvat yhdessä. Aamulla kuorma-auto saapuu hakemaan polttoainetta, ja Shell lähtee kuljettajan kanssa ilman suunnitelmia siitä, minne mennä. Lopputekstit rullaavat hävitystietä kuvaavien kuvien yli.</w:t>
      </w:r>
    </w:p>
    <w:p>
      <w:r>
        <w:rPr>
          <w:b/>
        </w:rPr>
        <w:t xml:space="preserve">Esimerkki 1.2978</w:t>
      </w:r>
    </w:p>
    <w:p>
      <w:r>
        <w:t xml:space="preserve">Fakta1: Fakta2: Vichun äiti opettaa musiikkia ansaitakseen elantonsa: Fakta4: David järjestää häät miehen kanssa, Fakta5: Ilaiyarajan mukaansatempaavat laulut ja taustamusiikki silmiinpistävä ja itsetietoinen suoritus johtavista debytanteista ja maaseutuelämän luonnollinen kuvaus on todellista herkkua katsojille.</w:t>
      </w:r>
    </w:p>
    <w:p>
      <w:r>
        <w:rPr>
          <w:b/>
        </w:rPr>
        <w:t xml:space="preserve">Tulos</w:t>
      </w:r>
    </w:p>
    <w:p>
      <w:r>
        <w:t xml:space="preserve">Vichu Karthik kuuluu köyhään hinduperheeseen Tamil Nadun rannikolla. Vichun äiti Kamala Kamesh opettaa musiikkia elääkseen. Sitten tulee Mary Radha, rikkaan ja vaikutusvaltaisen miehen David Thiagarajanin sisar, joka palaa kotiinsa vuosi sen jälkeen, kun hän on opiskellut kaupungissa. Mary alkaa opiskella musiikkia Vichun äidiltä, ja mielenkiintoisten tapahtumien jälkeen Vichu ja Mary rakastuvat toisiinsa. Davidin vaimo Elissy Silk Smitha kuulee tästä ja kieltää tiukasti Marya olemasta missään tekemisissä Vichun kanssa. Tilanne alkaa kuitenkin pahentua, kun Vichu ja hänen ystävänsä pyytävät Davidilta virallisesti Maryn kättä. Raivostuneena David pieksee Maryn ja järjestää tämän häät toisen miehen kanssa. Hän myös haavoittaa Vichua väkivaltaisesti ja yrittää tappaa hänet. Kaikista vastoinkäymisistä huolimatta Vichu vakuuttaa Marialle, että aivan kuten aallot eivät lakkaa, heidän rakkautensa toisiinsa ei myöskään koskaan lakkaa, mistä elokuvan nimi Alaigal Oivathillai juontaa juurensa. Ilaiyarajan mukaansatempaavat laulut ja taustamusiikki, pääosan esikoisnäyttelijöiden silmiä hivelevä ja pyyteetön suoritus sekä maaseutuelämän luonnollinen kuvaus on todellista herkkua katsojille. Se, miten rakastavaiset yhdistyvät kaikista esteistä huolimatta, tekee elokuvasta ikivihreän hitin. Elokuva välittää myös hienovaraisia vihjeitä kylien valtapelistä ja luokkakasteri-uskonnollisista esteistä, jotka jakavat ja jopa sortavat alempana pidettyjä. David esitetään raiskaajana, joka pääsee puhtaasti pälkähästä raiskaamalla palvelijattarensa Elissyn hiljaisella tuella, kun tämä seisoi vartiossa ja yritti estää palvelijattaren aviomiestä huomaamasta, mitä oli tekeillä. Raiskauksen uhri ja hänen miehensä, jotka tuntevat Davidin vallan ja vaikutusvallan kylässä, ymmärtävät, että oli turhaa kohdata hänet, ja sarkastista kommenttia lukuun ottamatta he lähtivät hiljaa pois järjestämättä kohtausta. Elissyn pehmeitä yrityksiä saada hänet katumaan ja samalla ilmaisemaan henkilökohtaista katumustaan lukuun ottamatta raiskauksesta ei puhuttu enää mitään, mutta tekopyhyyden osoituksena raiskaaja Daavid itse julistaa myöhemmin moraalia ja kristillisiä arvoja yrittäessään estää sisartaan Mariaa menemästä naimisiin Vichun kanssa.</w:t>
      </w:r>
    </w:p>
    <w:p>
      <w:r>
        <w:rPr>
          <w:b/>
        </w:rPr>
        <w:t xml:space="preserve">Esimerkki 1.2979</w:t>
      </w:r>
    </w:p>
    <w:p>
      <w:r>
        <w:t xml:space="preserve">Fakta1: Fakta2: Fakta3: MacDonald on huolissaan Ranskan tuen puutteesta, Fakta4: Kuningas Yrjö II lähettää poikansa taistelemaan häntä vastaan, Fakta5: Murray ja armeijan neuvosto suosittelevat vetäytymistä Derbyyn.</w:t>
      </w:r>
    </w:p>
    <w:p>
      <w:r>
        <w:rPr>
          <w:b/>
        </w:rPr>
        <w:t xml:space="preserve">Tulos</w:t>
      </w:r>
    </w:p>
    <w:p>
      <w:r>
        <w:t xml:space="preserve">Vuonna 1745 Flora MacDonald soittaa pianolla jakobiittilaulun, ja isäpuoli moittii häntä sen kapinallisuudesta. Italiassa James, vanha pretender, haluaa yrittää uudelleen Englannin valtaistuimen valtaamista, mutta pelkää olevansa liian vanha. Päätetään lähettää hänen poikansa Kaarle. Kaarle saapuu Skotlantiin ja tapaa Donaldin, skotlantilaisen paimenen, jota hän pyytää lähettämään viestin Skotlannin aatelisille ja pyytämään heitä tapaamaan hänet laivallaan. Kuningas Yrjö II:ta varoitetaan lähestyvästä hyökkäyksestä, mutta hän ei ole huolissaan. Kaarle yrittää taivutella aateliset taistelemaan hänen puolestaan, ja useimmat suostuvat, paitsi lordi MacDonald, joka on huolissaan Ranskan tuen puutteesta. Klaanit, mukaan lukien lordi George Murray, liittoutuvat Kaarlen kanssa ja julistavat lojaalisuuttaan Jaakobille. Kapina alkaa. Kaarlen mukana on toinen paimen, Blind Jimmie. Kaarle ja hänen miehensä saapuvat Edinburghiin voitokkaina. Clementina Walkinshaw heittää hänelle ruusun, ja he tapaavat tansseissa ja aloittavat romanssin. Kenraali Cope saapuu paikalle hallituksen joukkojen kanssa, eikä lordi Murray halua kertoa asiasta Charlesille, koska hän ei juurikaan arvosta hänen sotilaallisia kykyjään, mutta prinssi saa tietää asiasta. Charles suosittelee, että he hyökkäävät, ja Highlanderit kukistavat englantilaiset Prestonpansin taistelussa seitsemässä minuutissa. Sen jälkeen Kaarle joukkoineen hyökkää Englantiin. Kuningas Yrjö II joutuu paniikkiin ja lähettää poikansa, Cumberlandin herttuan, taistelemaan häntä vastaan. Derbyssä, vain 127 mailin päässä Lontoosta, lordi Murray ja armeijan neuvosto suosittelevat vetäytymistä, koska lisäapua ei ole saatu. Kaarle vastustaa tätä, mutta perääntyminen tapahtuu kuitenkin. Kaarle on järkyttynyt ja etsii lohtua Clementinasta, joka rohkaisee häntä lähtemään Ranskaan kanssaan, mutta Kaarle päättää jäädä miestensa luo. Cumberlandin herttua kukistaa yläneläiset Cullodenin taistelussa, jota ei nähdä elokuvassa, mutta ei pysty löytämään ja vangitsemaan Kaarlea. Charles pakenee Donaldin kanssa saarille, ja Flora MacDonald piilottaa hänet. MacDonald auttaa häntä pakenemaan häntä etsiviä hallituksen joukkoja, minkä aikana hän joutuu eräässä vaiheessa pukeutumaan naiseksi. MacDonald pitää Charlesin mielialan korkealla, ja hän onnistuu pääsemään laivaan, joka vie hänet takaisin Italiaan.</w:t>
      </w:r>
    </w:p>
    <w:p>
      <w:r>
        <w:rPr>
          <w:b/>
        </w:rPr>
        <w:t xml:space="preserve">Esimerkki 1.2980</w:t>
      </w:r>
    </w:p>
    <w:p>
      <w:r>
        <w:t xml:space="preserve">Fakta1: Fakta2: pari näkee Morumban kanssa Tarzanin kaltaisen Nanun Tarzanin kaltaisen Nanun, kun he ovat sidotulla safarilla, Fakta3: Nanun kummisetä-avustaja jää Afrikkaan, Fakta4: Nanu on orpo ja viaton puskan lapsi, Fakta5: Nanun heittäminen Yhdysvaltojen kilpailukykyisen college-urheilun maailmaan häiritsee henkistä kehitystä.</w:t>
      </w:r>
    </w:p>
    <w:p>
      <w:r>
        <w:rPr>
          <w:b/>
        </w:rPr>
        <w:t xml:space="preserve">Tulos</w:t>
      </w:r>
    </w:p>
    <w:p>
      <w:r>
        <w:t xml:space="preserve">Sam Archer ja hänen avustajansa Milo Jackson ovat Merrivale Collegen valmentajia. He ovat hävinneet jokaisen ottelun jokaisessa lajissa, jota ovat valmentaneet, mikä herättää huolta alumniyhdistyksen johtajassa. Koska hänen sopimustaan on jäljellä enää yksi vuosi, Archer päättää, että hän tarvitsee lomaa. Yhdessä Archer ja Jackson lähtevät Sambiaan eteläiseen Afrikkaan. Safarilla ollessaan kaksikko näkee oppaansa Morumban kanssa Tarzania muistuttavan Nanun, joka voi juosta gepardia nopeammin täysillä. Tämän nähdessään valmennusryhmä kaivaa nopeasti esiin rekrytointikynänsä ja -paperinsa, mutta joutuu pian kirjaimellisesti Nanun kummisetä, hengellisen johtajan Gazengan kynsiin, jonka avustaja jää Afrikkaan. Koska Nanu on orpo ja viaton puskan lapsi, Gazenga uskoo, että Nanun heittäminen Yhdysvaltojen kilpaurheilun maailmaan häiritsisi hänen henkistä kehitystään. Gazengan huolenaiheista huolimatta kunnianhimoiset valmentajat suostuttelevat Nanun liittymään Merrivale Collegen ohjelmaan. Tästä eteenpäin juonta ohjaa slapstickin ja jännityksen yhdistelmä, sillä Nanun kohtalo maailman parhaana urheilijana ärsyttää useita vaikutusvaltaisia ihmisiä, jotka ovat tottuneet saamaan tahtonsa läpi. Nanuksen viattomuus, Archerin juonittelut, Jacksonin taitamattomuus, Gazengan närkästynyt viisaus ja roistojen machiavellimainen juonittelu ovat kaikki osallisina toiminnassa, kun elokuva etenee kohti viimeistä juoksukilpailua. Amerikkalaisen kilpailun ilmapiiri todellakin uhkaa Nanua, mutta hänet pelastaa hajoamiselta rakkaus Jane Douglas. Janen ja Nanun orastava suhde suututtaa kilpailija Leopold Maxwellin, jonka yritykset sabotoida orastavaa tähteä kiihtyvät kliimaksiin lopullisen kilpailun lähestyessä. Huippukohtausta kommentoi ABCTV:n urheilutoimittaja Howard Cosell, joka näyttelee itseään. Elokuva päättyy kehystykseen, jossa onnettomat valmentajat kuvataan yrittämässä rekrytoida uutta urheilullista ilmiötä, tällä kertaa Kiinassa.</w:t>
      </w:r>
    </w:p>
    <w:p>
      <w:r>
        <w:rPr>
          <w:b/>
        </w:rPr>
        <w:t xml:space="preserve">Esimerkki 1.2981</w:t>
      </w:r>
    </w:p>
    <w:p>
      <w:r>
        <w:t xml:space="preserve">Fakta1: tutkimus rakastuu Akashiin, Fakta2: Fakta3: käly päättää mennä poliisin puheille, Fakta4: ministeri suostuttelee hänet olemaan tekemättä valitusta, Fakta5: Madhuri kostaa Akashin avulla ottamalla Vickyn ministerin ja rikoskumppanit vastaan.</w:t>
      </w:r>
    </w:p>
    <w:p>
      <w:r>
        <w:rPr>
          <w:b/>
        </w:rPr>
        <w:t xml:space="preserve">Tulos</w:t>
      </w:r>
    </w:p>
    <w:p>
      <w:r>
        <w:t xml:space="preserve">Madhuri, Vicky ja Akash opiskelevat yhdessä yliopistossa. Akash, jonka isä on ministeri, yrittää kosiskella häntä, mutta hän ihastuu Akashiin. Vicky tutustuttaa hänet huumeisiin toisen tytön kautta. Hänestä tulee addikti. Akash kilpailee Vickyä vastaan opiskelijavaaleissa ja voittaa. Vicky raivostuu ja raiskaa Madhurin. Hänen veljensä syyttää häntä ja on haluton tekemään rikosilmoitusta. Käly päättää kuitenkin mennä poliisin puheille, kun Akash vakuuttaa seisovansa Madhurin rinnalla. Poliisitarkastaja antaa vihjeen ministerille ennen jutun rekisteröintiä. Ministeri yrittää taivutella Madhuriakin olemaan tekemättä rikosilmoitusta, mutta kun Madhuri torjuu sen, hän uhkaa raiskata Madhurin ja tappaa sekä Madhurin että hänen miehensä. Myös tuomioistuin vapauttaa Vickyn syytteestä. Madhuri kostaa Akashin avustuksella ottamalla yhteen Vickyn, ministerin ja heidän rikoskumppaninsa yksi kerrallaan.</w:t>
      </w:r>
    </w:p>
    <w:p>
      <w:r>
        <w:rPr>
          <w:b/>
        </w:rPr>
        <w:t xml:space="preserve">Esimerkki 1.2982</w:t>
      </w:r>
    </w:p>
    <w:p>
      <w:r>
        <w:t xml:space="preserve">Fakta1: Entinen Ohio saa tehtäväkseen avustaa kokenutta agenttia ja veteraania Angelo Pappasia tutkittaessa pankkiryöstöjä, joita on tehnyt entisten presidenttien ryöstäjäjoukko Richard Nixon Lyndon B. Johnson ja Jimmy Carter naamioida todelliset henkilöllisyydet, Fakta2: surffaajat Huolimatta osoittautuu, että eivät ole Ex-presidentit ja ratsia vahingossa rikosrekisteriin, Fakta3: Utah alkaa epäillä, että he ovat Ex-presidentit huomata ja kuut kaikki samalla tavalla Katsomassa Bodhi 's ryhmä surffausta, Fakta4: jengin johtaja johtaa Utah on yllään Reagan naamio jalka takaa-ajoa läpi naapuruston, Fakta5: Bodhi Roach ja Nathaniel ovat lähdössä lentokentälle Meksiko</w:t>
      </w:r>
    </w:p>
    <w:p>
      <w:r>
        <w:rPr>
          <w:b/>
        </w:rPr>
        <w:t xml:space="preserve">Tulos</w:t>
      </w:r>
    </w:p>
    <w:p>
      <w:r>
        <w:t xml:space="preserve">Entinen Ohio State Buckeyesin pelinrakentaja ja aloitteleva FBI-agentti Johnny Utah saa tehtäväkseen avustaa kokenutta agenttia ja veteraania Angelo Pappasia tutkimaan pankkiryöstöjä, joita tekevät ExPresidentsit, ryöstäjäjengi, joka käyttää Yhdysvaltojen entisiä presidenttejä Ronald Reagania, Richard Nixonia, Lyndon B. Johnsonia ja Jimmy Carteria esittäviä kasvomaskoja peittääkseen todellisen henkilöllisyytensä. He ryöstävät vain ryöstämiensä pankkien käteislaatikot - eivät koskaan mene kassaholviin - ja häipyvät 90 sekunnissa. Pappassin teoriaa, jonka mukaan rikolliset ovat surffaajia, toteuttaessaan Utah soluttautuu peitetehtävissä surffausyhteisöön. Hän keksii henkilökohtaisen perhetragedian saadakseen orvon surffaaja Tyler Endicottin opettamaan häntä surffaamaan sen jälkeen, kun hän oli pelastanut hänet hukkumiselta tämän ensimmäisellä surffausyrityksellä. Tytön kautta hän tapaa Bodhin, joka on Roachin, Grommetin ja Nathanielin muodostaman surffaajajengin karismaattinen johtaja. Ryhmä suhtautuu Utahiin aluksi varauksellisesti, mutta hyväksyy hänet, kun Bodhi tunnistaa hänet entiseksi yliopistojalkapallotähdeksi. Surffaustaidon oppiessaan Utah huomaa tuntevansa yhä enemmän vetoa surffareiden adrenaliinipitoiseen elämäntapaan, Bodhin filosofiaan ja Tyleriin. Yhden pankkiryöstäjän hiuksista löytyneiden myrkkyjen analysoinnilla saadun johtolangan jälkeen Utah ja Pappas johtavat FBI:n ratsian toiseen surffaajajengiin, jonka seurauksena kaksi heistä kuolee. Rikosrekisteristään huolimatta nämä surffaajat eivät osoittautuukaan ex-puheenjohtajiksi, ja ratsia pilaa vahingossa DEA:n peiteoperaation. Kun Utah seuraa Bodhin surffiryhmää, hän alkaa epäillä, että he ovat ExPresidents, koska hän huomaa, miten tiivis ryhmä he ovat ja miten yksi heistä kuuntelee kaikkia samalla tavalla kuin yksi ryöstäjistä tekee pankista poistuessaan. Utah ja Pappas tarkkailevat pankkia, ja ExPresidentit ilmestyvät paikalle. Reagan-naamari päällään, jengin johtaja, jonka oletetaan olevan Bodhi, johdattaa Utahin takaa-ajoon naapuruston läpi, joka päättyy, kun Utah saa vanhan polvivammansa puhkeamaan uudelleen hypättyään vesijohtoon. Vaikka Utahilla on selvä ampumaväli, hän ei ammu ja johtaja pakenee. Saman illan leirinuotiolla vahvistetaan, että Bodhi ja hänen jenginsä ovat ExPresidents. Tyler löytää Utahin FBI:n virkamerkin ja lopettaa vihaisena heidän suhteensa. Pian tämän jälkeen Bodhi värvää aggressiivisesti Utahin lähtemään ryhmän kanssa laskuvarjohyppäämään, ja Utah suostuu. Hypyn jälkeen Bodhi paljastaa tietävänsä, että Utah on FBI:n agentti, ja hän on järjestänyt ystävänsä Rosien, joka ei ole surffaava roisto, pitämään Tyleria panttivankina. Näin Utah kiristetään osallistumaan ExPresidentsin kesän viimeiseen pankkiryöstöön. Tämän seurauksena Grommet sekä poliisi ja pankinvartija, jotka molemmat yrittävät estää ryöstön, saavat surmansa. Grommetin kuolemasta raivostunut Bodhi tyrmää Utahin ja poistuu paikalta. Pappas ja Utah uhmaavat vanhempi konstaapeliään, joka pidättää Utahin aseellisesta ryöstöstä, ja suuntaavat lentokentälle, josta Bodhi, Roach ja Nathaniel ovat lähdössä Meksikoon. Ammuskelussa Pappas ja Nathaniel saavat surmansa, kun taas Roach haavoittuu vakavasti. Kun Roach on koneessa, Bodhi pakottaa Utahin koneeseen aseella uhaten. Kun he ovat ilmassa ja aiotun pudotusalueen yläpuolella, Bodhi ja Roach laittavat laskuvarjot ja hyppäävät koneesta, jolloin Utah joutuu jälleen ottamaan syyt niskoilleen. Koska muita laskuvarjoja ei ole saatavilla, Utah hyppää koneesta Bodhin ase kädessä ja ottaa hänet kiinni. Laskeuduttuaan turvallisesti Utahin polvi pettää jälleen, ja Bodhi pääsee pakenemaan Utahin otteesta. Bodhi tapaa Rosien ja vapauttaa Tylerin, joka palaa yhteen Utahin kanssa. Roach kuolee haavoihinsa, ja Bodhi ja Rosie lähtevät rahojen kanssa. Yhdeksän kuukautta myöhemmin Utah jäljittää Bodhin Bells Beachilla Victorian osavaltiossa Australiassa, jossa ennätysmyrsky tuottaa tappavia aaltoja. Tämän tapahtuman Bodhi oli puhunut kokevansa, ja kutsui sitä 50-vuotismyrskyksi. Utah yrittää ottaa Bodhin kiinni, mutta Bodhi kieltäytyy. Aallokossa tapahtuvan tappelun aikana Utah onnistuu laittamaan käsiraudat Bodhiin, joka rukoilee Utahia vapauttamaan hänet, jotta hän voisi ratsastaa onceinalifetime-aallon. Tietäen, ettei Bodhi palaa takaisin elävänä, Utah vapauttaa hänet, hyvästelee hänet ja näkee hänen astuvan kohti aaltoa. Kun viranomaiset katsovat Bodhin surffaavan kuolemaansa, Utah kävelee pois ja heittää FBI:n virkamerkkinsä mereen.</w:t>
      </w:r>
    </w:p>
    <w:p>
      <w:r>
        <w:rPr>
          <w:b/>
        </w:rPr>
        <w:t xml:space="preserve">Esimerkki 1.2983</w:t>
      </w:r>
    </w:p>
    <w:p>
      <w:r>
        <w:t xml:space="preserve">Fakta1: valkoisessa Ford-pakettiautossa ollut mies nousee ulos vaimonsa kanssa talon porttikongissa, Fakta2: Dowhen antaa vauvan Heatherille, Fakta3: Kowalski jättää ruumiin hengessä, Fakta4: Carol huomaa valkoisen pakettiauton seuraavan häntä pickupilla, Fakta5: Heather hoitaa sen Carolin kanssa luksuskartanossa talon</w:t>
      </w:r>
    </w:p>
    <w:p>
      <w:r>
        <w:rPr>
          <w:b/>
        </w:rPr>
        <w:t xml:space="preserve">Tulos</w:t>
      </w:r>
    </w:p>
    <w:p>
      <w:r>
        <w:t xml:space="preserve">Valkoisesta Ford-pakettiautosta nousee ulos Garrick Dowhen ja puukottaa vaimonsa talon portaikossa. Ennen kuolemaansa hän antaa vauvansa Heather Kerry Remsenille ja kehottaa tätä pitämään lapsensa turvassa, koska tietää, että hänen isänsä yrittää tappaa hänet. Tapausta seuraa etsivä Kowalski Douglas Rowe, omalaatuinen, hämärän näköinen etsivä. Kowalski saa myöhemmin selville, että tappaja on eristyssellissä valtion mielisairaalassa, mutta on jotenkin poistumassa ruumiistaan hengissä ja on muinaisen egyptiläisen kirouksen alaisena, joka antaa hänelle tarpeen tappaa lapsensa ollakseen metsän kuningas vielä vuoden. Kowalski käy myöhemmin asiantuntijan luona kysymässä neuvoa, miten kohdata muinaisegyptiläinen henki ja kirous. Carol Michele Little, Heatherin ystävä, joka rakastaa äänien tallentamista, huomaa valkoisen pakettiauton seuraavan häntä lava-autollaan ja alkaa epäillä. Hän kertoo peloistaan rakkaudelleen Bobby Michael Wylelle, joka hylkää ne ja puhkaisee lähelle pysäköidyn pakettiauton renkaan. Heather vie vauvan ylelliseen kartanotaloon, jossa hän huolehtii siitä Carolin kanssa. Hän näkee unta, jossa hän ennustaa vauvan murhan ja muuttuu äärimmäisen ahdistuneeksi. Etsivä Kowalski joutuu sillä välin tappajahengen kaappaamaksi autoonsa erämaassa, ja se räjähtää kappaleiksi. Tappaja saa tietää vauvan olinpaikan ja tappaa aluksi Carolia tuntematta toisen hänen ystävistään ja vanhan kulkurin, joka asuu hänen kuorma-autonsa takapenkillä talon luona. Sitten hän murhaa Samantha Pamela Bachin, toisen Carolin ystävän porealtaassa. Löydettyään Samanthan Carol juoksee haulikon kanssa ulos ja ampuu valkoista pakettiautoa, vaikka tappaja ei ole paikalla. Sitten löydettyään toisen ystävänsä ruumiin Carol huomauttaa, että hän uskoo tappajan yrittävän tappaa vauvan. Carol käskee Bobbya menemään yläkertaan ja suojelemaan Heatheria ja vauvaa ja vannoo tappavansa paskiaisen. Bobby huomaa, että Heather on kadonnut ja vauva on yksin ja lähtee sitten pyöräilemään autollaan ja löytää etsivän. Tappaja murtautuu sisään ikkunasta ja Carol sytyttää hänet tuleen, jolloin henki lähtee palavasta ruumiista ja ilmenee uudelleen. Tämän jälkeen murhaajan nähdään poistuvan talosta vauva sylissään ja Carol kohtaa hänet haulikon kanssa ja käskee häntä luovuttamaan vauvan. Kun hän kieltäytyy ja laskee vauvan puun viereen ja yrittää suorittaa rituaalin, Carol ampuu häntä useita kertoja ilman vaikutusta. Bobby ja etsivä saapuvat paikalle, ja etsivä kehottaa häntä lävistämään tappajan läheisellä tolpalla. Kun hän tekee niin, tapahtuu dramaattinen kohtaus, jossa mielisairaalassa olevaan ruumiiseen välähtää ja se räjähtää ja sitä seuraa voimakas tuuli, jossa henki oli ollut. Bobby esittelee vauvan turvallisesti sylissä Heatherille, joka huomauttaa Eikö hän olekin kaunis. Kun hän katsoo poispäin, vauvan silmiin ilmestyy yliluonnollisia vihreitä valoja, kun lopputekstit pyörivät.</w:t>
      </w:r>
    </w:p>
    <w:p>
      <w:r>
        <w:rPr>
          <w:b/>
        </w:rPr>
        <w:t xml:space="preserve">Esimerkki 1.2984</w:t>
      </w:r>
    </w:p>
    <w:p>
      <w:r>
        <w:t xml:space="preserve">Fakta1: Fakta2: Hedelmöityksen kautta alkunsa saanut lapsi tuotiin maailmaan pelastajasiskona: Fakta3: Anna haastaa heidät oikeuteen lääketieteellisestä emansipaatiosta ja oikeudesta omaan kehoon, Fakta4: Asianajaja Campbell Alexander suostuu työskentelemään Annan puolesta, joka haastaa hänet oikeuteen vanhempien oikeuksien osittaisesta lakkauttamisesta, Fakta5: Brian vapauttaa hänet päiväksi.</w:t>
      </w:r>
    </w:p>
    <w:p>
      <w:r>
        <w:rPr>
          <w:b/>
        </w:rPr>
        <w:t xml:space="preserve">Tulos</w:t>
      </w:r>
    </w:p>
    <w:p>
      <w:r>
        <w:t xml:space="preserve">Kate Fitzgerald Sofia Vassilievalla on akuutti promyelosyyttinen leukemia. Koeputkihedelmöityksellä hedelmöittynyt nuorempi sisko Anna Abigail Breslin tuotiin maailmaan pelastajasiskoksi. Hän vastaa geneettisesti isosiskoaan ja voi lahjoittaa yhteensopivia elimiä, verta ja kudoksia isosiskonsa auttamiseksi. Kun Kate täyttää 15 vuotta, hän saa munuaisten vajaatoiminnan, ja 11-vuotias Anna tietää vanhempiensa pakottavan hänet luovuttamaan toisen munuaisensa. Hän ymmärtää myös, että hän ei ehkä pysty elämään haluamaansa elämää - hän ei voi tulevaisuudessa urheilla, juoda alkoholia tai olla äiti. Anna kertoo vanhemmilleen, ettei hän halua olla luovuttaja, ja haastaa heidät oikeuteen saadakseen lääketieteellisen emansipaation ja oikeudet omaan kehoonsa. Hänen isänsä Brian Jason Patric ymmärtää Annaa, vaikka hänen dominoiva äitinsä Sara Cameron Diaz, joka johtaa pakkomielteistä kampanjaa Katen elossa pitämiseksi, on närkästynyt hänen päätöksestään. Asianajaja Campbell Alexander Alec Baldwin suostuu toimimaan Annan edunvalvojana ja haastamaan hänet oikeuteen vanhempien oikeuksien osittaisesta lakkauttamisesta. Hän on suostunut ottamaan tapauksen, koska hänellä on epilepsia ja hän ymmärtää Annan ahdinkoa. Elokuvaan on liitetty takaumia, joissa kerrotaan yksityiskohtaisesti Katen ja Annan läheisestä suhteesta sekä siitä, miten Katen sairaus on vaikuttanut hänen sisaruksiinsa, kuten veljeen, Jesseen. Takautumissa Kate tapaa syöpäpotilaan Taylor Ambrose Thomas Dekkerin, jonka kanssa hän alkaa seurustella. Mies pyytää häntä sairaalan teinipotilaiden tanssiaisiin; siellä he tanssivat hitaasti ja harrastavat sitten seksiä. Muutamaa päivää myöhemmin Kate alkaa huolestua, sillä hän ei ole nähnyt Tayloria tanssien jälkeen. Hän saa tietää, että Taylor on kuollut, ja yrittää itsemurhaa ottamalla yliannostuksen kipulääkkeitä, mutta Anna estää häntä. Kate ilmaisee toivovansa, että kuoltuaan hän näkee Taylorin. Kate esittää pyynnön päästä rannalle viimeisen kerran. Brian saa luvan ja kotiuttaa hänet sairaalasta päiväksi. Sara ylireagoi ja vaatii, että Kate palautetaan välittömästi sairaalaan. Brian kieltäytyy vihaisena ja uhkaa Saraa avioerolla, jos hän ei tule mukaan. Sara ilmestyy rannalle, jossa he nauttivat viimeisestä perheretkestä. Kuulemisen aikana Jesse paljastaa, että Anna itse asiassa toimii Kates käskystä; Kate, joka ei halunnut enää elää, oli taivutellut Annan kieltäytymään munuaisensa luovuttamisesta. Anna oli halunnut antaa Katen munuaisensa ja oli järkyttynyt Kates päätöksestä. Saran on vihdoin pakko tunnustaa, mitä Kate on yrittänyt kertoa hänelle koko ajan: hän on valmis kuolemaan. Myöhemmin samana päivänä Kate kuolee nukkuen, äiti vierellään. Kuoleman jälkeen Campbell toteaa, että Anna on voittanut jutun. Perhe jatkaa elämäänsä. Sara, joka luopui lakimieselämästä huolehtiakseen Katesta, palaa töihin, Brian jää eläkkeelle palomieheksi ja neuvoo ongelmanuoria, ja Jesse saa taideapurahan New Yorkiin. Anna paljastaa, että joka vuosi Katen syntymäpäivänä he lähtevät Montanaan, joka oli hänen lempipaikkansa maailmassa. Hän toteaa, ettei hän syntynyt vain pelastaakseen siskonsa, vaan siksi, että hänellä oli sisko, ja että heidän suhteensa jatkuu kuolemassakin.</w:t>
      </w:r>
    </w:p>
    <w:p>
      <w:r>
        <w:rPr>
          <w:b/>
        </w:rPr>
        <w:t xml:space="preserve">Esimerkki 1.2985</w:t>
      </w:r>
    </w:p>
    <w:p>
      <w:r>
        <w:t xml:space="preserve">Fakta1: Fakta2: naiset tekevät vedon siitä, että he houkuttelevat tietyn miehen huomiota paluusta höyrylaivamatkalle, Fakta3: Eddie työskentelee radiokaupassa ja haaveilee omasta kaupasta, Fakta4: veli kutsuu häntä huoraksi, Fakta5: Haley Eddie, joka haluaa palata töihin.</w:t>
      </w:r>
    </w:p>
    <w:p>
      <w:r>
        <w:rPr>
          <w:b/>
        </w:rPr>
        <w:t xml:space="preserve">Tulos</w:t>
      </w:r>
    </w:p>
    <w:p>
      <w:r>
        <w:t xml:space="preserve">Dorothy Haley Sally Eilers ja Edna Driggs Minna Gombell ovat myymälämalleja, jotka eräänä iltapäivänä nähdään työpaikallaan ensimmäisen kerran morsiuspuvuissa. Töiden jälkeen Dorothy torjuu pomonsa, joka haluaa viedä hänet kyytiin, väittämällä olevansa naimisissa palkinto-ottelijan kanssa. Sitten tytöt lähtevät Coney Islandille. Paluumatkalla höyrylaivalla naiset lyövät vetoa siitä, että he herättävät tietyn miehen huomion, ja ärsyttävät häntä soittamalla ukulelea. Tämä mies on Eddie Collins James Dunn; alun äreän reaktionsa jälkeen hän muodostaa hitaasti yhteyden Dorothyn kanssa ja saattaa tämän kotiin. Eddie työskentelee radiokaupassa ja haaveilee omasta kaupasta, jota varten hän on säästänyt. Seuraavilla treffeillä Eddie pitää Dorothya asunnossaan aamuneljän jälkeen; hän pelkää Dorothyn holhoojana toimineen väkivaltaisen isoveljensä reaktiota. Eddie ehdottaa ratkaisuksi avioliittoa, ja Dorothy hyväksyy sen iloisesti. Hänen veljensä kutsuu häntä huoraksi ja häätää hänet kodistaan. Seuraavana päivänä Dorothy on hieman huolissaan, kun Eddie näyttää kadonneen; sitten hän ilmestyy paikalle, on järjestänyt uuden asunnon, ja he ovat onnellisesti naimisissa. Kymmenen viikkoa myöhemmin Dorothy kertoo Ednalle olevansa raskaana, mutta ei halua kertoa Eddielle uutista, kun hän kuulee, että Eddie on valmis avaamaan uuden liikkeen, joka on kallis sitoumus. Sen sijaan hän kertoo Eddielle, että hän haluaisi palata töihin, mitä Eddie vastustaa. Kun Eddie arvelee virheellisesti, että Dorothy haluaa isomman asunnon, hän peruu liikettä koskevat suunnitelmansa ja hankkii tilalle uuden, ylellisen rakennuksen ja uudet huonekalut, mikä lisää Dorothyn huolta. Kun Eddie lopulta saa tietää, että hänestä on tulossa isä, molemmat ymmärtävät väärin, että toinen on tyytymätön raskauteen, mikä rasittaa heidän avioliittoaan. Jännitys kärjistyy, kun Eddie pysyttelee poissa kotoa, tienaa ylimääräistä rahaa ja järjestää parhaan mahdollisen lääkärin, kertomatta siitä Dorothylle. Lapsen synnyttyä Dorothy aikoo jättää Eddien, mutta ennen kuin niin ehtii tapahtua, väärinkäsitys selvitetään iloisin seurauksin.</w:t>
      </w:r>
    </w:p>
    <w:p>
      <w:r>
        <w:rPr>
          <w:b/>
        </w:rPr>
        <w:t xml:space="preserve">Esimerkki 1.2986</w:t>
      </w:r>
    </w:p>
    <w:p>
      <w:r>
        <w:t xml:space="preserve">Fakta1: sanomalehden päätoimittaja sensuroi raportit, Fakta2: Redgrave lähtee puhujakiertueelle ympäri maata iskulauseella Britain Awake, Fakta3: maanmiehet näyttävät olevan tyytyväisiä ja hoitavan päivittäisiä asioitaan normaalisti, Fakta4: laiva, joka kuljetti heitä uuteen elämään Amerikkaan, haaksirikkoutui rannikon edustalla rajuun myrskyyn, Fakta5: laivan kapteeni näyttää olevan vain aavemaisen tietoinen</w:t>
      </w:r>
    </w:p>
    <w:p>
      <w:r>
        <w:rPr>
          <w:b/>
        </w:rPr>
        <w:t xml:space="preserve">Tulos</w:t>
      </w:r>
    </w:p>
    <w:p>
      <w:r>
        <w:t xml:space="preserve">1930-luvun lopulla David Charleston Redgrave on kunnianhimoinen kampanjoiva sanomalehtitoimittaja, joka vastustaa kiivaasti fasismia ja Britannian rauhoituspolitiikkaa. Hän haluaa varoittaa lukijoitaan Saksan uudelleenvarustelun vaaroista ja siitä, että on typerää jättää huomiotta, mitä Euroopassa tapahtuu, mutta lehden päätoimittaja sensuroi hänen toimittamansa raportit. Tämän jälkeen hän irtisanoutuu työpaikastaan ja lähtee puhujakiertueelle ympäri maata iskulauseenaan Britannia, herää! Kiinnostuksen ja reaktion puute osoittaa, että Britannia on tyytyväinen siihen, että se jatkaa horrostamistaan. Viimeinen pisara koittaa, kun Charleston on elokuvissa ja valkokankaalla näkyy uutisfilmi, jossa kerrotaan Saksan miehityksestä Sudeettimaassa. Yleisö ei ole lainkaan kiinnostunut elokuvasta, vaan käyttää tilaisuuden hyväkseen jutellakseen keskenään tai hakeakseen virvokkeita. Epätoivoissaan siitä, miten hänen maanmiehensä näyttävät olevan täysin tietämättömiä yhä uhkaavammasta tuomiosta, joka on aikeissa nujertaa heidät, ja näyttävät tyytyvän hoitamaan päivittäisiä asioitaan normaalisti ja kävelemään koko ajan unissakävellen kohti katastrofia, hän päättää kääntää selkänsä Yhdistyneelle kuningaskunnalle ja etsiä kaukaisen paikan, jossa hän voi vetäytyä pois maailmasta ja sen nykyisistä murheista. Hän ylittää Atlantin ja löytää juuri etsimänsä, kun hän onnistuu saamaan työpaikan yksinäisenä majakanvartijana Michigan-järvellä, joka tarjoaa hänelle kaipaamansa yksinäisyyden. Majakkakivellä on muistolaatta, jossa luetellaan niiden eurooppalaisten siirtolaisten nimet, jotka menehtyivät 90 vuotta aiemmin, kun heitä uuteen elämään Amerikkaan kuljettanut laiva kaatui rajuun myrskyyn. Kun viikot muuttuvat kuukausiksi eristyksissä, Charleston kiinnittää huomionsa taulun nimiin ja alkaa nähdä aavemaisia näkyjä kadonneista sieluista, jotka alkavat kertoa hänelle surullisia tarinoitaan surusta, pakenemisesta ja täyttymättömistä unelmista, mikä tuntuu olevan karmivassa rinnastuksessa Charlestonin omaan tilanteeseen. Laivan kapteeni Stuart Finlay Currie, joka näyttää olevan ainoa aave, joka on tietoinen siitä, että hän on kuollut ja että nyt ei ole enää vuosi 1850, toimii välittäjänä Charlestonin ja muiden henkien välillä, kun nämä kertovat tarinoitaan. Charleston tutustuu protofeministi Ellen Mullenin tarinaan, jota vainottiin ja vangittiin toistuvasti hänen edistyksellisten näkemystensä vuoksi, ja hän tuntee erityisen tunteikkaan suhteen Kurtzin perheeseen, edistykselliseen lääkäri Stefan Frederick Valkiin ja hänen surulliseen tyttäreensä Melanie Palmeriin, joka näyttää tuntevan outoa aavemaista vetovoimaa Charlestonia kohtaan, ja Charleston vastaa siihen vastavuoroisesti. Charlestonin yksinäisen elämän rikkoo hänen vanhan kollegansa Streeter Mason, joka on huolissaan hänestä saatuaan Charlestonin työnantajilta tietää, ettei hänen palkkashekkejään ole lunastettu moneen kuukauteen. Streeter on hämmentynyt ja hieman huolissaan, kun hän alkaa ymmärtää Charlestonin mielentilan. Stuartia puolestaan ärsyttää tapa, jolla Charlestonin mielikuvitus pakottaa muut epärealistiseen käyttäytymiseen. Charleston suostuu antamaan heille enemmän toimintavapautta, mutta huomaa sitten, että he kaikki alkavat epäillä, missä he ovat ja missä ajassa he ovat. Lopulta hän antaa Melanien lukea taulun, jossa kuvataan heidän kuolemansa, ja kertoo heille kaikille, että heidän tuntemansa sivilisaatio on tulossa tiensä päähän ja että hän on vetäytynyt pois välttääkseen todistamasta sen tuhoa. Hän lisää, että nyt kun hän on kertonut heille totuuden, heidän ei enää tarvitse näyttäytyä hänelle mielikuvituksen hahmoina. Hänen järkytyksekseen he eivät katoa. Stefan kohtaa hänet ankarasti ja huomauttaa, että pakeneminen on pelkuruutta ja että on aina parempi nousta seisomaan ja taistella hyvän ja oikean puolesta seurauksista huolimatta. Kukaan hengistä ei myöskään aio jättää häntä, ennen kuin hän kohtaa sen, mitä hänen on tehtävä. Lopulta Charleston on vakuuttunut siitä, että hänen on palattava Eurooppaan ja jatkettava taistelua totuuden ja oikeuden puolesta maanosaa uhkaavaa pahuutta vastaan.</w:t>
      </w:r>
    </w:p>
    <w:p>
      <w:r>
        <w:rPr>
          <w:b/>
        </w:rPr>
        <w:t xml:space="preserve">Esimerkki 1.2987</w:t>
      </w:r>
    </w:p>
    <w:p>
      <w:r>
        <w:t xml:space="preserve">Fakta1: Elokuva alkaa, kun 54-vuotias Ben Kalmen on vuosittaisessa lääkärintarkastuksessa, Fakta2: Fakta3: Ben on rahaton, lainaa rahaa tyttäreltään ja ei vieläkään halua hyväksyä, että ikä ei huomioi sydänongelmaa, Fakta4: Turhautunut Beniin ja omaan äitiinsä, kertoo äidille seksuaalisesta kohtaamisesta, Fakta5: Susan Keskustellessaan erääntyneestä vuokrasta ilmestyy hänelle rakennuksen isännöitsijä.</w:t>
      </w:r>
    </w:p>
    <w:p>
      <w:r>
        <w:rPr>
          <w:b/>
        </w:rPr>
        <w:t xml:space="preserve">Tulos</w:t>
      </w:r>
    </w:p>
    <w:p>
      <w:r>
        <w:t xml:space="preserve">Elokuva alkaa, kun 54-vuotias Ben Kalmen Michael Douglas, viehättävä ja hyvin menestyvä autokauppias New Yorkin alueella, on vuosittaisessa lääkärintarkastuksessaan; lääkäri kertoo hänelle, että hän tarvitsee tietokonetomografian, jotta hänen sydämensä näkyisi paremmin, koska hänen EKG:ssään on epäsäännöllisyyttä. Noin kuusi vuotta myöhemmin Bensin onni on muuttunut dramaattisesti. Hän käyttää suun kautta otettavia lääkkeitä, mutta ei ole koskaan saanut määrättyjä sydänkuntotutkimuksia, ja kuolemattomuuden tunteensa menettäminen on lähettänyt hänet itsetuhoiseen riehumiseen: tavanomaisiin valheisiin, sopimattomiin seksisuhteisiin, avioeroon ja huonoihin liiketoimintapäätöksiin, jotka melkein veivät hänet vankilaan. Hän on rahaton, lainaa rahaa tyttäreltään Susan Jenna Fischeriltä, ei vieläkään halua hyväksyä ikäänsä, ei välitä sydänongelmastaan ja on sarjamuotoinen seksinälkäinen. Ben, joka on pettänyt usein vaimoaan Nancy Kalmen Susan Sarandonia, saattaa tyttöystävänsä Jordan Karsch MaryLouise Parkerin 18-vuotiaan tyttären Allyson Imogen Pootsin kanssa hänen yliopistohaastatteluunsa bostonilaisen yliopiston kampukselle, jossa Ben on entinen opiskelija, sillä hän on ollut merkittävä lahjoittaja vauraampina päivinään. Kampuksella Ben tapaa vaikutuksille alttiin opiskelijan nimeltä Daniel Jesse Eisenberg, joka arvostaa hänen viisauttaan ja neuvojaan. Myöhemmin samana iltana Ben ja Allyson nukkuvat yhdessä. Takaisin New Yorkissa Ben ilmaisee halunsa jatkaa suhdetta, minkä Allyson torjuu kertaluonteisena kokeiluna vanhemman miehen kanssa, hänen sanojensa mukaan pyyhkäisten isä-fantasiaa pois listaltaan. Turhautuneena Beniin ja omaan äitiinsä Allyson kertoo äidilleen seksikohtaamisesta torjuvasti. Jordan suuttuu ja katkaisee yhteydenpidon Beniin. Sitten hän vetää pois Benin tarvitseman tuen uuden autoliikkeen avaamiseen. Kun Ben keskustelee erääntyneestä vuokrasta talon isännöitsijän Lenny Veniton kanssa, hänen tyttärensä Susan ilmestyy paikalle ja kertoo Benille, ettei hän ole enää tervetullut perheensä elämään. Susan kertoo tämän johtuvan siitä, että Ben on ollut epäjohdonmukainen ja epäluotettava poikansa isoisänä ja että hän on saanut selville toisen sopimattoman suhteen, joka Benillä oli hänen ystävänsä kanssa. Häädön uhatessa Ben pyytää opiskelukaveriaan Jimmy Marinoa Danny DeVitoa antamaan hänelle töitä kampuksen ruokalassa. Allyson, joka on nyt opiskelija, huomaa Benin työskentelevän hänen lähellään. Ben saa Jordanilta puhelun, jossa hän vaatii Beniä lähtemään kaupungista välittömästi ja uhkailee, että jos Ben ei lähde, hän saa Allysonin isän yhteydet taivuttelemaan Benin lähtemään kaupungista fyysisellä voimalla. Yliopiston juhlissa risteilyllä Ben tunnistaa asiakkaan kuppilasta ja tekee sitten seksuaalista lähentelyä Danielin uutta tyttöystävää, Maureen Olivia Thirlbyä kohtaan. Pian sen jälkeen, kun tyttö torjuu hänet, hänet pahoinpitelee pahasti Nancyn lähettämä expoliisi Arthur J. Nascarella, joka johtaa Allysonsin isän turvaryhmää. Keskusteltuaan Jimmyn kanssa elämänkatsomuksestaan Ben lyyhistyy ja herää sairaalassa Susan hänen vuoteensa vierellä. Sen jälkeen Ben lähtee sairaalasta vastoin lääkärin neuvoja. Hän pyytää Danielilta anteeksi tahdittomuuttaan ja löytää Nancyn penkiltä, jossa he tapasivat. Nancy on saanut tietää Bensin sairaudesta ja näyttää kamppailevan sen tosiasian kanssa, että hänen sairautensa on aiheuttanut itsetuhoisen käyttäytymismallin hänen oudossa käytöksessään. Ben kertoo Nancylle, että ikääntyminen ja kuolemaennuste saivat hänet tuntemaan itsensä näkymättömäksi, joten hän päätti heittäytyä elämään täydellä tarmolla. Nancy sanoo, ettei se ole mikään tekosyy, mutta hän ymmärtää ja tarjoaa miehelle kyydin takaisin New Yorkiin. Elokuva päättyy, kun Nancy odottaa autossa hänen päätöstään ja nuori nainen kävelee Benin ohi, joka istuu yhä penkillä, vastakkaiseen suuntaan. Ben katsoo ensin Nancya ja sitten naista toiseen suuntaan. Elokuva päättyy, kun Ben seisoo ja katsoo kameraan.</w:t>
      </w:r>
    </w:p>
    <w:p>
      <w:r>
        <w:rPr>
          <w:b/>
        </w:rPr>
        <w:t xml:space="preserve">Esimerkki 1.2988</w:t>
      </w:r>
    </w:p>
    <w:p>
      <w:r>
        <w:t xml:space="preserve">Fakta1: jalankulkija kuolee Lisan käsivarsilla punaisen valon, Fakta2: tarina muutosten katumuksesta, Fakta3: Maretti teeskentelee unohtaneensa onnettomuuden yksityiskohdat, Fakta4: Abigail Lisa osallistuu väärän kuoleman aiheuttaman kanteen nostamiseen Metropolitan Transit Authoritya vastaan, jossa vaaditaan kuljettajan hylkäämistä sekä rahallisia korvauksia, Fakta5: rahalliset korvaukset myönnetään uhrin lähiomaisille.</w:t>
      </w:r>
    </w:p>
    <w:p>
      <w:r>
        <w:rPr>
          <w:b/>
        </w:rPr>
        <w:t xml:space="preserve">Tulos</w:t>
      </w:r>
    </w:p>
    <w:p>
      <w:r>
        <w:t xml:space="preserve">Upper West Sidella ostoksilla käyvä 17-vuotias manhattanilainen opiskelija Lisa Cohen on vuorovaikutuksessa bussinkuljettaja Gerald Marettin kanssa, kun hän juoksee hänen liikkuvan bussinsa vieressä; bussinkuljettaja antaa hänen häiritä itseään, mikä johtaa kuolemaan johtavaan onnettomuuteen, kun hän ei huomaa punaista valoa, jossa bussi osuu jalankulkijaan Monica Pattersoniin ja kuolee Lisan käsivarsille. Aluksi Lisa ilmoittaa poliisille, että kuljettajalla oli vihreä liikennemerkki, mutta myöhemmin hän muuttaa kertomustaan katumuksesta. Hän kohtaa Marettin, joka ensin teeskentelee unohtaneensa onnettomuuden yksityiskohdat, mutta paljastaa sitten vihoissaan Marettille muistavansa ne, mutta uskoo, ettei tehnyt mitään väärää, minkä vuoksi Lisa ryhtyy kiihkeästi tavoittelemaan Marettin erottamista yrityksestä. Yhteistyössä Monican parhaan ystävän Emilyn ja serkun Abigailin kanssa Lisa ryhtyy lopulta nostamaan Metropolitan Transit Authoritya vastaan kuolemantuottamusoikeudenkäyntiä, jossa hän vaatii kaksi aiempaa onnettomuutta aiheuttaneen kuljettajan erottamista sekä rahallista korvausta, joka myönnettäisiin uhrin lähiomaiselle, hänen serkulleen. Samaan aikaan Lisan elämässä tapahtuu monenlaisia käänteitä, kuten flirtti matematiikanopettaja Aaron Caijen kanssa, päätös menettää neitsyytensä luokkatoveri Paul Hirschille ja kiivaita väittelyitä luokkatovereiden kanssa politiikasta ja terrorismista. Lisan ja hänen näyttelijääitinsä suhde on vaikea, ja Lisa riitelee ajoittain ja suhtautuu ristiriitaisesti äitinsä poikaystävään Ramoniin. Esityksen jälkeinen illallinen, johon Lisa, hänen äitinsä, Emily ja Ramon osallistuvat, päättyy Ramonin antisemitistiseksi koettuun huomautukseen Emilyä kohtaan. Ramon kuolee sydänkohtaukseen pian tämän jälkeen. Lisa harrastaa seksiä Caijen kanssa, ja myöhemmin hän kohtaa Caijen ja kertoo tälle toisen opettajan läsnä ollessa, että hän on tehnyt abortin. Hän ilmaisee epäilyksensä siitä, kuka isä oli, ja mainitsee, että vaihtoehtoja on useita. Oikeusjuttu päättyy 350 000 dollarin tuomioon, mutta MTA kieltäytyy antamasta Marettille potkuja, koska se pelkää, että se kiihdyttäisi työriitaa. Abigail vaatii sovintotarjousta ja paljastaa, että rahallinen korvaus oli hänen ensisijainen motiivinsa; tämä saa Lisan hyvin järkyttyneeksi ja pettyneeksi jutun lopputulokseen. Lisa ja hänen äitinsä suunnittelevat menevänsä oopperaan, jonka Ramonin ja hänen oli määrä nähdä ennen Ramonin kuolemaa. Matkalla Lisa näkee Marettin ajavan samaa bussia, joka oli tappanut jalankulkijan, ja he näkevät hetkeksi toisensa. Oopperaesityksen aikana Lisan tapahtumaketjuun kertyneet tunteet purkautuvat, ja hän ja hänen äitinsä ottavat hellästi jälleen yhteyttä, itkevät yhdessä ja pitävät toisiaan sylissä oopperan jatkuessa.</w:t>
      </w:r>
    </w:p>
    <w:p>
      <w:r>
        <w:rPr>
          <w:b/>
        </w:rPr>
        <w:t xml:space="preserve">Esimerkki 1.2989</w:t>
      </w:r>
    </w:p>
    <w:p>
      <w:r>
        <w:t xml:space="preserve">Fakta1: räjähdysmäisesti kasvava rikollisuus saa Johannesburgin kaupungin ostamaan partiolaivueen, Fakta2: brittiläinen tiedemies Deon Wilson kehittää autonomisia androideja, Fakta3: kilpaileva hanke yhtiössä on australialaisen sotilaan Vincent Mooren kehittämä MOOSE, Fakta4: Deon varastaa vaurioituneen robotin sekä robotin ohjelmiston päivittämiseen tarvittavan vartijan avaimen, Fakta5: Ninja on kärsimätön kehityksen kanssa, koska velan maksamisen määräaika lähestyy, ja koska Chappie:lta loppuu akku, joka on korvaamaton, ja hänellä on enää päiviä elinaikaa.</w:t>
      </w:r>
    </w:p>
    <w:p>
      <w:r>
        <w:rPr>
          <w:b/>
        </w:rPr>
        <w:t xml:space="preserve">Tulos</w:t>
      </w:r>
    </w:p>
    <w:p>
      <w:r>
        <w:t xml:space="preserve">Etelä-Afrikan Johannesburgin kaupunki ostaa asevalmistaja Tetravaalilta räjähdysmäisesti kasvavan rikollisuuden vuoksi partiolaivueen, joka on täysin panssaroituja hyökkäysrobotteja. Nämä autonomiset androidit on kehittänyt brittiläinen tiedemies Deon Wilson, ja ne syrjäyttävät suurelta osin ylivoimaiset ihmispoliisit. Yhtiön kilpaileva hanke on kauko-ohjattava MOOSE, jonka on kehittänyt australialainen sotilas ja insinööri Vincent Moore. Deon saa kiitosta Tetravaalin menestyksestä, mutta Vincent alkaa olla kateellinen, kun poliisi ei ole halukas antamaan hänen raskaalle asejärjestelmälleen yhtä paljon huomiota. Kotona Deon luo tekoälyn prototyypin, joka jäljittelee ihmismieltä niin, että se tuntee tunteita ja omaa mielipiteitä, mutta Tetravaalin toimitusjohtaja Michelle Bradley kieltäytyy testaamasta tekoälyä poliisirobotilla. Lannistumatta Deon varastaa äskettäin vaurioituneen robotin ennen kuin se tuhoutuu ja laittaa sen pakettiautoonsa yhdessä robotin ohjelmiston päivittämiseen tarvittavan vartijan avaimen kanssa. Kotimatkalla hänet sieppaa joukko gangstereita, Ninja, Yolandi ja Amerika, jotka uhkaavat tappaa hänet, ellei hän ohjelmoi poliisirobottia uudelleen auttamaan heitä varastamisessa. Deon asentaa uuden ohjelmiston vaurioituneeseen robottiin, joka reagoi lapsenomaisesti pelokkaasti käynnistyessään. Deon ja Yolandi rauhoittavat robotin, opettavat sille sanoja ja antavat sille nimen Chappie. Vaikka Deon haluaisi jäädä robotin luokse, Ninja pakottaa hänet ulos piilopaikasta. Ninjan jengillä on vain muutama päivä aikaa maksaa 20 miljoonan randin velka Hippolle, vaikutusvaltaiselle gangsterille. Yolandi näkee Chappien lapsena ja haluaa äidiksi, mutta Ninja alkaa olla kärsimätön Chappien kehityksen kanssa, koska sekä velan maksamisen määräaika lähestyy että Chappien korvaamaton akku loppuu, jolloin hänellä on enää päiviä elinaikaa. Ninja yrittää kouluttaa Chappiesta gangsteria jättämällä hänet vaaralliselle asuinalueelle huolehtimaan itsestään. Kun roistot haavoittavat Chappieta, Vincent seuraa häntä ja aikoo sammuttaa kaikki Tetravaalipartiolaiset MOOSEa lukuun ottamatta. Vincent onnistuu saamaan vartijan avaimen omaan käyttöönsä, mutta traumatisoitunut Chappie pakenee ja palaa piilopaikkaan. Yolandi moittii Ninjaa tästä huonosta kohtelusta, mutta hän onnistuu ansaitsemaan Chappien anteeksiannon kouluttamalla häntä taistelulajeissa ja aseiden käsittelyssä. Ninja ja Amerikka huijaavat Chappien varastamaan autoja ja valehtelevat tarvitsevansa rahat kuolevan ruumiinsa korvaamiseen. Tetravaalissa Vincent käyttää vartijan avainta viruksen lataamiseen, mikä sabotoi ja lamauttaa kaikki partiolaiset Chappie mukaan lukien. Johannesburgin rikolliset riehuvat välittömästi kaduilla, ja Deon tuo Chappien Tetravaalin tehtaalle korjattavaksi. Kun Chappie on käynnistetty uudelleen, hän huomaa kypärän, jota käytetään MOOSE:n ohjaamiseen. Piilopaikassa hän muokkaa sen niin, että hän voi siirtää tietoisuutensa tietokoneeseen, jotta hän voi vaihtaa kehoa, kun hänen nykyinen kehonsa kuolee. Ninjojen jengi käyttää Chappieta panssariauton ryöstämiseen, mikä näkyy uutisissa, ja Tetravaal lähtee hänen peräänsä. Kun Chappie saa tietää, että Ninjan suunnitelma ruumiin hankkimisesta oli valhe, hän valmistautuu tappamaan Ninjan petoksen vuoksi. Deon saapuu kuitenkin varoittamaan, että Michelle Bradley on määrännyt Chappien tuhottavaksi. Sillä hetkellä Vincentin kauko-ohjattu MOOSE-robotti laukaistaan salamurhaamaan Deon ja Chappie piilopaikassa, samaan aikaan kun Hippo saapuu perimään velkansa. Amerikka ja Hippo kuolevat taistelussa, ja Deon haavoittuu kuolettavasti. Kun Ninja on kuolemaisillaan, Yolandi uhrautuu pelastaakseen hänet, ja Chappie tuhoaa MOOSE:n räjäyttämällä pommin. Yolandin kuoleman raivostuttamana Chappie ajaa Deonin tehtaalle, ryntää toimistoon ja hakkaa Vincentin raivokkaasti lähelle kuolemaa. Sitten hän siirtää kuolevan Deonin tajunnan vararobottiin muunnellun MOOSE-kypärän kautta. Vastineeksi nyt robotisoitu Deon siirtää Chappien tajunnan langattomasti yhteen läheisistä vammautuneista tiedustelijoista. Deon ja Chappie menevät piiloon, kun poliisi lopettaa sopimuksensa Tetravaalin kanssa. Polttaessaan Yolandin muistoesineitä sureva Ninja löytää laatikon, jossa on hänen nukke-kopionsa ja muistitikku, jossa lukee Mommys Consciousness Test Backup ja joka sisältää kopion Yolandin tajunnasta, jonka Chappie otti testatessaan laitetta häneen. Chappie murtautuu Tetravaalin tuotantolaitokseen, rakentaa Yolandia muistuttavan robotin ja lataa muistitikun sisällön.</w:t>
      </w:r>
    </w:p>
    <w:p>
      <w:r>
        <w:rPr>
          <w:b/>
        </w:rPr>
        <w:t xml:space="preserve">Esimerkki 1.2990</w:t>
      </w:r>
    </w:p>
    <w:p>
      <w:r>
        <w:t xml:space="preserve">Fakta1: Fakta2: Jack Skellington johtaa heitä vuosittaisten Halloween-juhlien järjestämisessä: Fakta3: Joulupukki tuo joulun maailmaan vuonna, Fakta4: Oogie Boogie pelaa peliä Joulupukin elämästä, Fakta5: armeija ryhtyy toimiin ja ampuu Jackin alas, jolloin hän putoaa hautausmaalle.</w:t>
      </w:r>
    </w:p>
    <w:p>
      <w:r>
        <w:rPr>
          <w:b/>
        </w:rPr>
        <w:t xml:space="preserve">Tulos</w:t>
      </w:r>
    </w:p>
    <w:p>
      <w:r>
        <w:t xml:space="preserve">Halloween Town on fantasiamaailma, joka on täynnä epämuodostuneita hirviöitä, aaveita, kummituksia, peikkoja, gobliineja, zombeja, muumioita, vampyyreja, ihmissusia ja noitia. Jack Skellington, kurpitsakuningas ja kaupungin johtaja, johtaa heitä järjestämällä vuotuiset Halloween-juhlat. Yksityinen Jack on kuitenkin kyllästynyt samaan rutiiniin vuodesta toiseen ja haluaa jotain uutta. Vaeltaessaan metsässä Halloweenin jälkeisenä aamuna hän törmää seitsemään puuhun, joissa on ovia, jotka johtavat eri juhlapyhiä edustaviin kaupunkeihin, ja avaa portaalin joulukaupunkiin. Tuntemattomasta juhlapäivästä innostuneena Jack palaa Halloween Towniin näyttääkseen asukkaille löytöjään, mutta he eivät ymmärrä joulun ajatusta vaan vertaavat kaikkea Halloweenin ajatuksiinsa. Jack eristäytyy torniinsa tutkiakseen joulua ja löytääkseen keinon selittää se järkevästi, mutta ei löydä sitä. Lopulta hän päättää, että on epäreilua, että joulukaupunki saa nauttia joulusta yksin, ja ilmoittaa, että hän ja Halloweenin asukkaat ottavat joulun haltuunsa tänä vuonna. Jack antaa Halloween Townin asukkaille jouluaiheisia tehtäviä, kuten laulaa joululauluja, tehdä lahjoja ja rakentaa reen, jota vetävät luurankoporot. Sally, kaunis räsynukkenainen, joka on salaa rakastunut Jackiin, uskoo, että heidän työnsä päättyy katastrofiin, mutta Jack hylkää hänet ja antaa hänelle tehtäväksi ommella Jackille punainen takki. Hän antaa myös Lock, Shock and Barrelille, ilkikuristen temppuilevien lasten kolmikolle, tehtäväksi siepata joulupukki ja tuoda hänet takaisin Halloween Towniin. Jack kertoo joulupukille, että hän tuo joulun maailmaan tänä vuonna hänen sijastaan. Jack käskee kolmikkoa pitämään joulupukin turvassa, mutta lapset sen sijaan toimittavat joulupukin Oogie Boogien, uhkapeliriippuvaisen mörön, luokse, joka juonittelee peliä, jossa joulupukin henki on vaakalaudalla. Sally yrittää pelastaa Joulupukin, jotta hän voisi pysäyttää Jackin, mutta Oogie ottaa hänetkin kiinni. Jack lähtee jakamaan lahjoja maailmalle, mutta halloween-tyyliset lahjat kauhistuttavat kansaa ja hyökkäävät sen kimppuun. Kun huoli Joulupukin käytöksestä kasvaa, armeija ryhtyy toimiin ja ampuu Jackin alas, jolloin tämä putoaa hautausmaalle. Kun Jack harmittelee joulun aiheuttamaa katastrofia, hän huomaa nauttineensa joulusta kuitenkin, mikä herättää hänen rakkautensa halloweeniin uudelleen henkiin. Jack palaa Halloween Towniin ja löytää Oogien piilopaikan. Oogie yrittää tappaa Jackin, mutta Jack irrottaa kangasmuotonsa koossa pitävän langan ja paljastaa valtavan kasan ötököitä, jotka putoavat Oogien kattilaan ja kuolevat. Jack pyytää joulupukilta anteeksi tekoaan, ja joulupukki vakuuttaa Jackille, että hän voi korjata asiat, ja palaa joulukaupunkiin. Kun joulupukki korvaa Halloween-tyyliset lahjat aidoilla, Halloween Townin asukkaat juhlivat Jackin paluuta. Sitten Joulupukki vierailee Halloween Townissa ja tuo heille lumisateen, jolla asukkaat voivat leikkiä. Hautausmaalla Jack ja Sally julistavat rakkauttaan toisilleen.</w:t>
      </w:r>
    </w:p>
    <w:p>
      <w:r>
        <w:rPr>
          <w:b/>
        </w:rPr>
        <w:t xml:space="preserve">Esimerkki 1.2991</w:t>
      </w:r>
    </w:p>
    <w:p>
      <w:r>
        <w:t xml:space="preserve">Fakta1: luostari on kieltänyt painin, Fakta2: Ignacio päättää olla välittämättä luostarin säännöistä ansaitakseen rahaa, Fakta3: Steven vie hänet veden mustalaisen luokse, Fakta4: veden mustalainen käskee Ignaciota kiipeämään kotkanpesään, Fakta5: Ignacio paljastaa salaisuutensa koko luostarille.</w:t>
      </w:r>
    </w:p>
    <w:p>
      <w:r>
        <w:rPr>
          <w:b/>
        </w:rPr>
        <w:t xml:space="preserve">Tulos</w:t>
      </w:r>
    </w:p>
    <w:p>
      <w:r>
        <w:t xml:space="preserve">Ignacion vanhemmat olivat skandinaavinen luterilainen lähetyssaarnaaja ja meksikolainen diakoni, jotka molemmat kuolivat, kun Ignacio oli nuori. Nyt Ignacio on kokki Oaxacassa, Meksikossa sijaitsevassa luostarin orpokodissa, jossa hänet kasvatettiin, ja hän haaveilee luchadorin urasta, mutta luostari kieltää painin tiukasti. Ignacio välittää syvästi orvoista ja rakastaa heitä koko sydämestään, mutta hänen ruokansa on surkeaa, koska hänellä ei ole varaa laadukkaisiin raaka-aineisiin. Hän kamppailee myös tunteidensa kanssa sisar Encarnacionia kohtaan, nunnaa, joka opettaa orpokodissa. Eräänä yönä, kun Ignacio keräsi lahjoitettuja tortillasipsejä orvoille, Steven-niminen katuvaras ryöstää ne. Kaksikon tappelun jälkeen Ignacio päättää olla piittaamatta luostarin säännöistä ja ryhtyä luchadoriksi tienatakseen rahaa. Hän suostuttelee Stevenin liittymään mukaansa lupaamalla palkkaa, jos he voittavat, ja he osallistuvat paikalliseen kilpailuun pareina. Ignacio vaihtaa nimensä Nachoksi pitääkseen henkilöllisyytensä salassa, kun taas Steven ottaa käyttöön nimen Esqueleto Skeleton. He häviävät ensimmäisessä ottelussaan, mutta heille maksetaan kuitenkin palkka, sillä jokainen painija on oikeutettu osuuteen kokonaistuloista. He jatkavat painimista joka viikko, ja Ignacio käyttää palkkansa ostaakseen ja valmistaakseen parempaa ruokaa orvoille. Ignacio tottuu häviämään joitakin otteluita, mutta jonkin ajan kuluttua häntä alkaa vähitellen ärsyttää jatkuva häviäminen. Steven vie hänet erään vesipeikon luokse, joka kehottaa Ignaciota kiipeämään kotkanpesään, avaamaan munan ja nielemään keltuaisen, jolloin hän saisi kotkan voimat. Ignacio suorittaa tehtävän, mutta häviää silti seuraavat ottelut, mikä turhauttaa hänet. Hän kysyy neuvoa luchador-mestari Ramsesilta, mutta Ramses on turhamainen eikä ole halukas auttamaan aloittelevia painijoita. Ignaciosin salaisuus paljastuu lopulta koko luostarille, kun hänen kaapunsa syttyy kirkossa tuleen ja paljastaa hänen painipukunsa. Hän myöntää olevansa Nacho ja kertoo aikovansa taistella kahdeksan luchadoren välisessä battle royale -ottelussa oikeudesta haastaa Ramses ja rahapalkinnosta, jolla hän aikoo parantaa orpojen elämää. Ottelun voittaa kuitenkin painija Silencio; Nacho tulee toiseksi. Kun Ignacio saa häädön luostarista, hän lähtee vaeltamaan läheiseen erämaahan. Seuraavana aamuna Steven tulee kertomaan hänelle, että Silencio on loukkaantunut Steven ajoi jalkansa päälle eikä voi taistella, mikä tarkoittaa, että Nacho toisena sijoittuneena saa oikeuden taistella Ramsesia vastaan. Ignacio ja Steven sopivat lyöttäytyvänsä jälleen yhteen. Sinä yönä Ignacio lähettää Stevenin välityksellä Encarnacionille viestin, jossa hän selittää suunnitelmansa ja tunnustaa rakastavansa tätä kuin sisartaan. Alkuvaikeuksista huolimatta Nacho pärjää ottelussa hyvin. Kun yleisö alkaa tukea Ignaciota, Ramses turvautuu huijaukseen. Nacho on vähällä voittaa - ja Ramses paljastaa hänet - kun Encarnacion astuu stadionille orpojen kanssa. Innostuneena ja innostuneena Nacho ryhdistäytyy ja voittaa Ramsesin. Ignaciosta tulee ammattilaispainija, ja hän ostaa palkintorahoillaan bussin orvoille. Elokuva päättyy, kun Ignacio, Steven ja sisar Encarnacion vievät lapset retkelle Monte Albanin kaupunkiin.</w:t>
      </w:r>
    </w:p>
    <w:p>
      <w:r>
        <w:rPr>
          <w:b/>
        </w:rPr>
        <w:t xml:space="preserve">Esimerkki 1.2992</w:t>
      </w:r>
    </w:p>
    <w:p>
      <w:r>
        <w:t xml:space="preserve">Fakta1: viranomaiset yhdistävät Vivianin ryöstöön, Fakta2: hallituksen agentti Ross McBride määrätään saamaan Vivian johtaa hänet kumppaneille teeskentelemällä olevansa roisto nimeltä, Fakta3: Ross ja Vivian pysähtyvät maatilamatkoilla, Fakta4: Evans ja jengi pakottavat tarinaa heistä aseella uhaten, Fakta5: ohi kulkevat osavaltion poliisit saavat tilanteen hallintaansa</w:t>
      </w:r>
    </w:p>
    <w:p>
      <w:r>
        <w:rPr>
          <w:b/>
        </w:rPr>
        <w:t xml:space="preserve">Tulos</w:t>
      </w:r>
    </w:p>
    <w:p>
      <w:r>
        <w:t xml:space="preserve">Varkaat Ed Dexter ja Harry Ames yrittävät varastaa arvokkaita helmiä. Kun Ed huomaa, että toisella, Doc Evansin johtamalla jengillä on sama ajatus, hän antaa vihjeen poliisille, jotta kilpailijoista päästäisiin eroon. Sitten Ed ja Harry saavat haluamansa. Kun viranomaiset yhdistävät Vivianin ryöstöön, hän oli työskennellyt Edin ja Harryn kanssa aiemmin, mutta ei tässä varkaudessa, hallituksen agentti Ross McBride saa tehtäväkseen saada Vivianin johdattamaan hänet kumppaneidensa jäljille esiintymällä Danny Ackerman -nimisenä roistona. Vivian tajuaa kuitenkin nopeasti, että Ross on huijari. Siitä huolimatta hän pelaa mukana, sillä toinen joukko roistoja seuraa häntä. Samaan aikaan Ed on piilottanut helmet Vivianin käsipeilin kahvaan tämän tietämättä. Matkallaan Ross ja Vivian pysähtyvät maalaistalolle, jossa he auttavat järkyttyneitä Dabsoneja kaksosten syntymässä. Ross ja Vivian rakastuvat vähitellen toisiinsa. Kun Ross kuulee Vivianin soittavan Edille kertoakseen, että hän lopettaa rikollisen elämänsä, hän on neuvoton, ruoskaantunut, kuten hän sitä kutsuu. Hän tunnustaa Vivianille olevansa hallituksen agentti; Vivian paljastaa tietävänsä sen jo. Sitten mies syleilee naista, mutta pudottaa kädessään olleen peilin, josta helmet paljastuvat. Mies ei usko naisen syyttömyyden vakuuttelua. Evans ja hänen jenginsä löytävät Edin ja Harryn ja pakottavat heidät kertomaan tarinan aseella uhaten. Sitten Evans, hänen kumppaninsa Steve ja Ed lähtevät hakemaan ryöstösaalista. Kuullessaan metelin Ross onnistuu heittämään helmet ikkunasta juuri ennen kuin he murtautuvat makuuhuoneeseen, jossa hän ja Vivian asuvat teeskennellen olevansa tuore aviopari, mutta nukkuvat eri sängyissä. Vivian kertoo heille löytäneensä helmet, ja hänen miehensä väittää piilottaneensa ne St. Louisissa. He lähtevät kaupunkiin; Ross onnistuu ottamaan aseensa mukaan huomaamatta. Ross ehdottaa, että he pysähtyvät tienvarren kahvilaan aamiaiselle, ja lähettää Vivianin naistenhuoneeseen. Kun Vivian on poissa vaarasta, hän vetää aseensa esiin, ja he kaikki alkavat ampua. Vivian varoittaa häntä, kun Ed hiipii sivummalle ja on juuri saamassa selvän laukauksen häntä kohti. Miehet ampuvat toisiaan. Ohikulkevat osavaltion poliisit saavat tilanteen hallintaan. Jälkeenpäin Ross vapauttaa Vivianin sairaalasängystään käskemällä hänen vastata kysymyksiin kyllä tai ei, ei mitään muuta, pomonsa ja stenografin läsnä ollessa. Kun tämä on tehty, Vivian vuorostaan kuulustelee miestä ja saa hänet myöntämään, että hän rakastaa häntä. Vivianilla on vielä yksi kysymys, mutta Vivian tietää jo, mikä se on, ja vastaa myöntävästi.</w:t>
      </w:r>
    </w:p>
    <w:p>
      <w:r>
        <w:rPr>
          <w:b/>
        </w:rPr>
        <w:t xml:space="preserve">Esimerkki 1.2993</w:t>
      </w:r>
    </w:p>
    <w:p>
      <w:r>
        <w:t xml:space="preserve">Fakta1: Vanhempi veli huolehtii Selvam-opiskelijan pikkusiskosta ja hyvin sairaasta äidistä, Fakta2: Karunagaran Pillai ryöstää ne omaisuuden katoamisen jälkeen patriarkka, Fakta3: Suriyamoorthy On omistaa itsensä Rajendran ja perheen toisen käden, Fakta4: Selvam ja Rajam jättää perheen kotiin Seuraavat lämmitetty, Fakta5: Rajendran ja Meena karkotetaan pakotetaan kadulle setä</w:t>
      </w:r>
    </w:p>
    <w:p>
      <w:r>
        <w:rPr>
          <w:b/>
        </w:rPr>
        <w:t xml:space="preserve">Tulos</w:t>
      </w:r>
    </w:p>
    <w:p>
      <w:r>
        <w:t xml:space="preserve">Vanhempi veli Rajendran M. G. Ramachandran, perheen hyväsydäminen elättäjä, huolehtii nuoresta veljestään Selvam P. V. Narasimha Bharathista, joka on opiskelija, nuoremmasta sisarestaan Meena E. V. Sarojasta ja heidän vakavasti sairaasta äidistään Gunavathi S. Ramachandranista. R. Janaki. Karunagaran Pillai M. G. Chakrapani, heidän isänsä setä, ryöstää heiltä omaisuuden isän katoamisen jälkeen ja kieltäytyy kaikista Rajendranin taloudellisista avustuspyynnöistä. Toisaalta Karunagaranin poika Suriyamoorthy P. S. Govindan omistautuu hienovaraisesti serkulleen Rajendranille ja tämän perheelle. Eräänä iltana, raju ukkosmyrsky, nuori Meena menettää näkönsä. Sen jälkeen hänestä tulee Selvamin varakkaan vaimon, Rajam Madhuri Devin, kälynsä syntipukki, joka myös alkaa vihata Meenaa. Rajendran, joka ei aiemmin ollut tietoinen tilanteesta, saa lopulta tietää nuoremman sisarensa koettelemuksista. Kiihkeän riidan jälkeen Selvam ja Rajam lähtevät perhekodista ja jättävät Rajendranin täysin järkyttyneenä. Surullista kyllä, heidän äitinsä kuolee, ja Rajendran ja Meena joutuvat kadulle, kun setä karkottaa heidät. Heidän serkkunsa Suriyamoorthy karkaa isänsä luota pääkaupunkiin, jossa hän ryhtyy riksankuljettajaksi ja tarjoaa tilapäismajoitusta Rajendranille ja Meenalle. Sillä välin nuorempi veli Selvam tulee riippuvaiseksi hevosurheilusta isänsä R. B. Raon tavoin, mikä ajaa perheen taloudelliseen raunioon ja laiminlyö Rajamin. Kun Rajendran onnistuu sovittamaan pariskunnan yhteen, Rajam kuolee liikenneonnettomuudessa. Karunagaran lähtee etsimään poikaansa, ja hänkin jää auton alle. Kuolemaisillaan hän antaa Suriyamoorthylle luvan naida kristitty Mary V. Susheela. Rajendrania pahoinpidellään, ja lopulta hän kantaa sisarensa mereen, ja molemmat katoavat aaltojen alle.</w:t>
      </w:r>
    </w:p>
    <w:p>
      <w:r>
        <w:rPr>
          <w:b/>
        </w:rPr>
        <w:t xml:space="preserve">Esimerkki 1.2994</w:t>
      </w:r>
    </w:p>
    <w:p>
      <w:r>
        <w:t xml:space="preserve">Fakta1: Haines joutuu riitaan Bob McAndrew'n kanssa, Fakta2: opiskeleva varautunut poika tulee pääkilpailijaksi kauniin Mary Abbottin kiintymyksestä, Fakta3: Tom Mary aloittaa tappelun Bobin kanssa, Fakta4: Tom haastaa Bobin soutukilpailuun, Fakta5: Jim Pelastaakseen menee ulos ystävänsä maineesta.</w:t>
      </w:r>
    </w:p>
    <w:p>
      <w:r>
        <w:rPr>
          <w:b/>
        </w:rPr>
        <w:t xml:space="preserve">Tulos</w:t>
      </w:r>
    </w:p>
    <w:p>
      <w:r>
        <w:t xml:space="preserve">Harvardin yliopiston opiskelija Tom Brown William Haines on komea, urheilullinen ja huoleton nuori mies, jolla on naisten keskuudessa Don Juanin maine. Vaikka hän on suosittu kampuksella, hän joutuu ristiriitaan Bob McAndrew Ralph Bushmanin kanssa, joka on oppivainen ja varautunut poika ja josta tulee hänen pääkilpailijansa kauniin Mary Abbottin Mary Brianin, professorin tyttären, kiintymyksestä. Tom majoittuu Jim Doolittlen Jack Pickfordin kanssa, joka on kömpelö heikko mutta hyväsydäminen takametsän nuorukainen, joka ihannoi häntä. Röyhkeä ja röyhkeä Brown voittaa helposti asuntolakaverinsa puolelleen, mutta ei anna heidän syrjäyttää Jimiä. Eräänä iltana juhlissa Tom suutelee väkisin Marya, mikä saa aikaan riidan Bobin kanssa. Sen jälkeen Tom haastaa Bobin soutukilpailuun; Bob on yliopiston soutujoukkueen stroker. Tom häviää lopulta. Kun hän pakottaa Maryn tunnustamaan rakkautensa, hän alkaa häpeissään juoda. Kun hän korvaa Bobin ottelussa Yalea vastaan, Tom romahtaa ja joutuu häpeään. Isä suostuttelee hänet lähtemään jalkapallon pariin. Pelastaakseen ystävänsä maineen sairaana oleva Jim lähtee sateeseen ja ottaa hänen paikkansa, mutta joutuu pian sairaalaan. Tom pelaa ottelussa Yalea vastaan ja antaa ratkaisevassa vaiheessa Bobille mahdollisuuden tehdä maalin joukkueelle. Pelin jälkeen Tom menee sairaalaan kertomaan Jimille voitosta, mutta Jim kuolee pian sen jälkeen. Tomia ylistetään koulun sankariksi ja hän on onnellisesti yhdistetty Maryn kanssa.</w:t>
      </w:r>
    </w:p>
    <w:p>
      <w:r>
        <w:rPr>
          <w:b/>
        </w:rPr>
        <w:t xml:space="preserve">Esimerkki 1.2995</w:t>
      </w:r>
    </w:p>
    <w:p>
      <w:r>
        <w:t xml:space="preserve">Fakta1: nuori nainen murhataan epätavallisen raa'alla ja sadistisella tavalla, Fakta2: Fakta3: Hughie asuu tädin ylläpitämässä majatalossa, jossa asuu myös joukko sisäoppilaita, kuten ystävällinen vanhempi herrasmies, joka on taipuvainen Raamatun haukkumiseen, ja sulavasti puhuva naistenmies, Fakta4: tyttö tapetaan kaupungissa, Fakta5: Barr alkaa tutkia tarkemmin muita Hughieen liittyviä henkilöitä.</w:t>
      </w:r>
    </w:p>
    <w:p>
      <w:r>
        <w:rPr>
          <w:b/>
        </w:rPr>
        <w:t xml:space="preserve">Tulos</w:t>
      </w:r>
    </w:p>
    <w:p>
      <w:r>
        <w:t xml:space="preserve">Kun nuori nainen on eräänä iltana matkalla elokuvateatterista kotiin erityisen harmaassa ja ankeassa kaupungissa, hänet murhataan epätavallisen raa'alla ja sadistisella tavalla. Paikalliset epäilevät heti Hughie Knappia, oudosti käyttäytyvää, ei kovin älykästä paikallista nuorukaista, jolla on tapana kuljeskella ympäri kaupunkia kaikkina kellonaikoina ja keräillä sattumanvaraisesti hajanaisia esineitä ja esineitä, erityisesti lasinsirpaleita, jotka sattuvat Hughien epäonneksi olemaan yksi kohtalokkaassa hyökkäyksessä käytetyistä aseista. Hughie asuu Dunning-tätinsä ylläpitämässä majatalossa, jossa asuu myös muutama täysihoitolainen, muun muassa ystävällinen vanhempi herrasmies Wilfrid Brambell, jolla on mieltymys raamatunhäväistykseen, ja sulavasti puhuva naistenmies Howard Pays. Poliisi kuulustelee Hughieta, mutta ylikomisario Allen Barr päästää hänet vapaaksi, koska häntä vastaan ei ole pitäviä todisteita. Muutamaa päivää myöhemmin kaupungissa tapetaan toinen tyttö, ja paikalliset päättävät, että Hughie on syyllinen, ja aloittavat noitavainon häntä vastaan. He uskovat, että poliisi ei tee työtään kunnolla, ja alkavat uhkailla Hughieta tappamisella sen jälkeen, kun he ovat kokoontuneet pubiin keskustelemaan tapauksesta, ja majatalon etuikkuna lyödään läpi isolla kivellä. Jälleen kerran Allensin vaistot kertovat hänelle, että Hughie on pohjimmiltaan harmiton, joskin outo sielu, eikä hän ole vastuussa murhista. Hän alkaa tutkia tarkemmin muita Hughieen liittyviä henkilöitä uskoen, että joku yrittää lavastaa hänet. Samalla kun kaupunkilaiset jatkavat kostoaan, Allen tarkkailee hiljaa ja huomaa huomionsa kohdistuvan todennäköiseen epäiltyyn. Hän varjostaa henkilöä, kun tämä eräänä yönä kulkee kaupungin kaduilla, ja saa syyllisen kiinni melkein itse teosta, jolloin hän pelastaa täpärästi toisen nuoren naisen murhaajahyökkäykseltä.</w:t>
      </w:r>
    </w:p>
    <w:p>
      <w:r>
        <w:rPr>
          <w:b/>
        </w:rPr>
        <w:t xml:space="preserve">Esimerkki 1.2996</w:t>
      </w:r>
    </w:p>
    <w:p>
      <w:r>
        <w:t xml:space="preserve">Fakta1: Fakta2: ryöstäjä pakenee Craigin ja Day-Dayn joululahjojen ja vuokrarahojen kanssa, Fakta3: poliisi tulee hakemaan ilmoitusta samana aamuna, Fakta4: pari pohjasakkaa ryöstää Money Miken liikkeen, Fakta5: roistojoukko alkaa jahdata Craigia ja Day-Dayta.</w:t>
      </w:r>
    </w:p>
    <w:p>
      <w:r>
        <w:rPr>
          <w:b/>
        </w:rPr>
        <w:t xml:space="preserve">Tulos</w:t>
      </w:r>
    </w:p>
    <w:p>
      <w:r>
        <w:t xml:space="preserve">Elokuva alkaa, kun joulupukiksi naamioitunut ryöstäjä Rickey Smiley murtautuu Craig Ice Cuben ja DayDays Mike Eppsin taloon jouluaattona kello 3.37. Craig taistelee ryöstäjän kanssa ja tuhoaa heidän asuntonsa samalla, kun hän yrittää kuumeisesti ja turhaan herättää DayDayn. Ryöstäjä pakenee Craigin ja DayDaysin joululahjojen ja vuokrarahojen kanssa. Samana aamuna poliisi tulee hakemaan rikosilmoitusta. Poliisien lähdettyä neiti Pearly Bebe Drake tulee sisään ja sanoo, että jos nämä kaksi eivät maksa vuokrarahojaan päivän loppuun mennessä, hän häätää heidät. Lisäksi hän lupaa lähettää heidän peräänsä homoseksuaalisen exvankipoikansa Damon Terry Crewsin, joka on juuri päässyt vankilasta kahdentoista vuoden jälkeen, jos nämä eivät maksa ajoissa. Samana päivänä Craig ja DayDay saavat töitä Top Flight -vartijoina Moly Maz Jobranilta, joka on pahamaineisen kurjan donitsikaupan ja ostoskeskuksen, jota heidän on määrä vartioida, isännöitsijä ja omistaja. Myöhemmin samana päivänä he tapaavat Donna K.D. Aubertin ja Money Miken Katt Williamsin, jotka pyörittävät aloittelevaa kauppaa nimeltä Pimps and Hoes. Kauppakeskuksessa toimii myös BBQ rib -ravintola nimeltä Bros. BBQ, jonka omistavat serkkujen isät Willie John Witherspoon ja Elroy Don D.C. Curry. Pari pohjasakkaa yrittää ryöstää Money Mikesin liikkeen, ja Craig ja DayDay nappaavat heidät molemmat. Mike tarjoaa heille rahapalkkiota, mutta Craig kieltäytyy siitä ja kutsuu sen sijaan Miken juhliinsa. Williellä ja Elroylla on ongelmia joidenkin lasten kanssa. Kun yksi heistä potkaisee Elroyta, tämä kostaa ottamalla esiin vyön ja alkaa hakata lapsia. Sitten roistojoukko, joka oletettavasti on joidenkin joululaulajien pojanpoikia, jotka DayDay ajoi pois kulmakaupan edessä lorvimisen takia, alkaa jahdata Craigia ja DayDayta, mutta koska he eivät saa heitä kiinni, he jatkavat Molyn hakkaamista heidän piilottelunsa takia, minkä seurauksena molemmat lopettavat todettuaan, mitä Molylle tapahtui, heittävät työasunsa roskikseen ja saavat lopulta potkut työpaikastaan. Kostoksi Willie vasikoi Molyn terveysministeriölle. Craig ja DayDay järjestävät myöhemmin samana iltana vuokrajuhlat saadakseen takaisin varastamansa rahat ja pysyäkseen asunnossaan. Money Miken ollessa vessassa Damon yrittää käydä hänen kimppuunsa seksuaalisesti, mutta epäonnistuu, kun Money Mike tarttuu hänen kiveksiinsä pihdeillä. Damon lähtee tämän jälkeen jahtaamaan häntä, kun tämä yrittää juosta karkuun. Myös neiti Pearly käy Craigin isän kimppuun, kun tämä käyttää hänen vessaansa, jolloin Craigin äiti hyökkää neiti Pearlyn kimppuun, kun hän saa heidät kiinni. Craig ja DayDay näkevät ryöstäjän ja lähtevät takaa-ajoon, törmäävät muihin esteisiin ja ovat lopulta epäonnistuneet. Lopulta ryöstäjä jää Pinkyn limusiinin alle. Elokuva päättyy, kun Craig ja DayDay hakevat joululahjansa ja sitovat ja suukapuloivat ryöstäjän savupiipussa. Jälkitekstien aikana paljastuu, että Craig ja Donna seurustelivat Craigin paluun jälkeen, Damon jahtaa edelleen Money Mikea koko hoodissa ja että neiti Pearly yritti estää juhlat soittamalla poliisille, mutta he lähtivät saatuaan lahjuksena marihuanaa.</w:t>
      </w:r>
    </w:p>
    <w:p>
      <w:r>
        <w:rPr>
          <w:b/>
        </w:rPr>
        <w:t xml:space="preserve">Esimerkki 1.2997</w:t>
      </w:r>
    </w:p>
    <w:p>
      <w:r>
        <w:t xml:space="preserve">Fakta1: Fakta2: Romantiikka näkyy kehittyvän huolimatta poliittisista ja yhteiskunnallisista levottomuuksista aikaan, Fakta3: Rajjon isä Raghuvir Pathak on vallankumouksellinen taistelu brittiläistä hallintoa vastaan, Fakta4: Rajjo on ottanut turvapaikan Shubhankar, Fakta5: Naren on vihainen isälle, koska häntä käytetään pelinappulana väijytyksessä ja Pathakin tappamisessa ja Rajjon ajamisessa pois.</w:t>
      </w:r>
    </w:p>
    <w:p>
      <w:r>
        <w:rPr>
          <w:b/>
        </w:rPr>
        <w:t xml:space="preserve">Tulos</w:t>
      </w:r>
    </w:p>
    <w:p>
      <w:r>
        <w:t xml:space="preserve">Elokuva sijoittuu vuoteen 1942, jolloin Brittiläinen Raj oli taantumassa. Se oli aikaa, jolloin monet intialaiset joko työskentelivät briteille tai kokoontuivat maanalaisiin kokouksiin ja mielenosoituksiin heitä vastaan. Tässä ilmapiirissä Naren Singh Anil Kapoor rakastuu Rajeshwari Rajjo Pathakiin Manisha Koiralaan. Heidän romanssinsa näytetään kehittyvän huolimatta tuon ajan poliittisista ja yhteiskunnallisista levottomuuksista. Narensin isä Diwan Hari Singh Manohar Singh on uskollinen brittiläinen työntekijä, kun taas Rajjosin isä Raghuvir Pathak Anupam Kher on vallankumouksellinen, joka taistelee brittiläistä hallintoa vastaan. Kun Naren pyytää Raghuvirilta Rajjosin kättä, Raghuvir raivostuu. Naren julistaa olevansa valmis uhraamaan kaiken Rajjon puolesta ja vakuuttaa Raghuvirin rakkaudestaan Rajjoa kohtaan. Pathak antaa periksi ja käskee Narenin puhua isänsä kanssa. Kun Naren tekee niin, Hari Singh on vihainen siitä, että hänen poikansa on valinnut Rajjon, vallankumouksellisen tyttären, mutta teeskentelee tekevänsä mitä tahansa Narenin onnen eteen. Hari Singh huijaa Narenin paljastamaan Pathakin salaisen olinpaikan ja vuotaa tiedon brittiviranomaisille. Pian poliisi tunkeutuu Pathakin piilopaikkaan ja yrittää tappaa hänet, mutta löytää hänet odottamassa pommin sytyttämistä. Hän tappaa heidät kaikki ja kuolee heidän kanssaan. Rajjo, joka oli tuolloin ulkona, tajuaa, mitä on tapahtunut, ja pakenee. Hänet ottaa turvaan Shubhankar Jackie Shroff, Pathakin maanmies, joka on saanut tietää Pathakin kuolemasta. Shubhankarin opastuksella Rajjo seuraa isänsä vallankumouksellista tietä. Samaan aikaan Naren on vihainen isälleen siitä, että häntä käytettiin pelinappulana Pathakin väijytyksessä ja tappamisessa ja että hän ajoi Rajjon pois. Hän lupaa tehdä sovinnon Rajjon kanssa ja auttaa Rajjoa, mutta lupaa ryhtyä mielenosoittajaksi tai vallankumoukselliseksi ja vastustaa omaa isäänsä. Naren katkaisee kaikki siteet isäänsä ja asettuu kaupungin edessä vastustamaan Britannian hallintoa ja erityisesti kenraali Douglasia. Hänet tuomitaan hirttotuomioon murhayrityksestä. Rajjo on liikuttunut Narenin teoista ja kertoo Shubhankarille hänestä. Shubhankar pelastaa Narenin hirttämiseltä, ja nämä kaksi tekevät selvää Hari Singhistä ja monista brittien uskollisista. Heidän apunaan on majuri Bisht Danny Dengzongpa, joka on muuttanut mieltään nähtyään traagisesti, kuinka brittilojaalisten laukaukset tappoivat hänen tyttärensä Chandan, vallankumouksellisen, kenraali Douglasin käskystä. Kun lojaalistit ovat kuolleet, Shubhankar hirttää kenraali Douglasin samaan silmukkaan, joka oli tarkoitettu Narenille. Shubhankar, Rajjo ja Naren sekä majuri Bisht ja kansalaiset nähdään elokuvan lopussa tervehtimässä Intian lippua, jonka Shubhankar on nostanut.</w:t>
      </w:r>
    </w:p>
    <w:p>
      <w:r>
        <w:rPr>
          <w:b/>
        </w:rPr>
        <w:t xml:space="preserve">Esimerkki 1.2998</w:t>
      </w:r>
    </w:p>
    <w:p>
      <w:r>
        <w:t xml:space="preserve">Fakta1: optimistinen nuori kani nimeltä On onnistunut isä kuin pääsiäispupu Pääsiäissaari, Fakta2: Fakta3: Fred yrittää vapauttaa hänet erämaassa, Fakta4: Fredin Henry ja Alex ovat vihaisia, Fakta5: E.B. Carlos teeskentelee olevansa järkyttynyt E.B.:n kuolemasta.</w:t>
      </w:r>
    </w:p>
    <w:p>
      <w:r>
        <w:rPr>
          <w:b/>
        </w:rPr>
        <w:t xml:space="preserve">Tulos</w:t>
      </w:r>
    </w:p>
    <w:p>
      <w:r>
        <w:t xml:space="preserve">Pääsiäissaarella optimistinen nuori kani nimeltä E.B. on tarkoitettu isänsä seuraajaksi pääsiäispupuksi. E.B. pelkää kutsumuksen vaatimuksia ja sivuuttaa isänsä käskyt, ja hän karkaa Hollywoodiin tavoitellakseen unelmaansa rumpaliksi. Niinpä hänen isänsä lähettää kuninkaallisen vartijansa, vaaleanpunaiset baretit, etsimään häntä. Samaan aikaan E.B:n isän kakkosmies Carlos the Chick suunnittelee vallankaappausta häntä vastaan ottaakseen pääsiäisen haltuunsa. Van Nuysissa E.B.:n kimppuun käy Fred OHare, työtön, työnhakua harrastava laiskuri, joka oli ajamassa siskonsa Samsin pomon talolle, jota hän vahtii, kun hänen vanhempansa pakottivat hänet muuttamaan pois. E.B. teeskentelee loukkaantuneensa ja suostuttelee Fredin ottamaan hänet luokseen toipuessaan, mutta kun E.B. aiheuttaa ongelmia, Fred yrittää vapauttaa hänet erämaahan. E.B. suostuttelee hänet auttamaan väittämällä olevansa pääsiäispupu, jonka Fred oli lapsena nähnyt jakavan munia. E.B. näkee barettien lähestyvän häntä ja piiloutuu liikeyritykseen, jossa Fred on työhaastattelussa. E.B. nauttii menestyksekkäästä äänityssessiosta The Blind Boys of Alabama -yhtyeen rumpalin sijaisena, mutta pilaa Fredin työhaastattelun. Samalla E.B. saa vihjeen mahdollisesta koe-esiintymisestä David Hasselhoffille, joka kutsuu E.B:n esiintymään ohjelmaansa. Sen jälkeen Fred osallistuu adoptiosiskonsa Alexin koulun pääsiäiskilpailuun E.B.:n piilotellessa laukussaan. E.B., joka on huolestunut siitä, että vaaleanpunaiset baretit ovat ilmeisesti löytäneet hänet, koska seinällä on kolme pupupuvun varjoa, ja jota inhottaa Alexin kauhea esitys Peter Cottontailina, ryntää ulos ja häiritsee esitystä. Fred teeskentelee vatsastapuhujaa, ja E.B. toimii hänen nukenaan, ja he laulavat yhdessä I Want Candy -laulun. Sekä Fredin isä Henry että Alex ovat vihaisia lavastuksesta, mutta Fred innostuu itse olemaan pääsiäispupu. E.B. on epäileväinen, mutta suostuu kouluttamaan ihmistä ja huomaa, että Fredillä on siihen aitoa lahjakkuutta. Kun vaaleanpunaiset baretit lähestyvät häntä, E.B. valmistelee houkutuslintua lavastaakseen kuolemansa ja lähtee Hasselhoffin keikalle. Baretit näkevät houkutuslinnun ja kauhistuneina siitä, että ihminen on ilmeisesti tappanut E.B:n, ottavat Fredin kiinni ja vievät hänet Pääsiäissaarelle. Frediä pidetään vangittuna, ja E.B:n isä ja Carlos joutuvat kohtaamaan hänet E.B:n tappamisesta. Carlos teeskentelee olevansa järkyttynyt E.B:n kuolemasta, vaientaa Fredin, joka yrittää paljastaa totuuden houkutuslintusta, ja kaappaa Pääsiäissaaren tehtaan hallinnan. Samaan aikaan Hoff Knows Talent -livekeikalla E.B. on pukuhuoneessaan valmistautumassa esitykseensä, mutta hänen peilikuvansa alkaa moittia häntä itsekkäästä käytöksestä ja Fredin jättämisestä. Juuri silloin tuotantoassistentti saapuu kertomaan hänelle, että hän on seuraava esiintyjä. E.B. poistuu pukuhuoneestaan ja alkaa tuntea syyllisyyttä Fredin jättämisestä, joten hän keskustelee tilanteesta Hasselhoffin kanssa, joka neuvoo häntä menemään takaisin auttamaan ystäväänsä. E.B. löytää todisteita Fredin vangitsemisesta ja juoksee takaisin tehtaalle. Hän kohtaa Carlosin, mutta hänet lamautetaan kumikarkkeihin ja heitetään suklaapupujen veistoslinjalle. E.B:n isä ja Fred sidotaan mustalla lakritsilla ja heidät on tarkoitus keittää elävältä; Fred syö lakritsin läpi, jotta he pääsisivät pakoon, mitä hänen vangittuna oleva toverinsa ei halunnut tehdä karkkien huonon maun vuoksi. E.B. selviää väistelemällä teriä. Carlos, joka on nyt kohtalonmunan taikuuden ansiosta chickbunny-yhdistelmä, taistelee E.B:tä vastaan ja voittaa hänet kyynärpäätaklauksella helposti kokonsa vuoksi ja yrittää sitten johdattaa munavaunun ulos apurinsa Philin ohjatessa valosauvoilla, mutta E.B. improvisoi rumpusession, joka saa Philin hallitsemattomasti tanssimaan tahdissa ja antaa vääriä signaaleja, mikä aiheuttaa törmäyksen, joka nujertaa Carlosin. Kun Carlos on kukistettu, hänet pakotetaan vetämään munakelkkaa. Sen jälkeen E.B. pyytää isältään anteeksi itsekkyyttään, ja hänet ja Fred kruunataan pääsiäispupuiksi.</w:t>
      </w:r>
    </w:p>
    <w:p>
      <w:r>
        <w:rPr>
          <w:b/>
        </w:rPr>
        <w:t xml:space="preserve">Esimerkki 1.2999</w:t>
      </w:r>
    </w:p>
    <w:p>
      <w:r>
        <w:t xml:space="preserve">Fakta1: Ann Nuorena naisena saapuu parhaan ystävänsä kotiin parikymppisenä, Fakta2: Fakta3: Lila osallistuu seremoniaan suunnitelmien mukaan, Fakta4: Kaverilla on ollut ihastusta Harrisiin lapsuudesta asti, Fakta5: nuoremmat vieraat Tanssimeren äärellä.</w:t>
      </w:r>
    </w:p>
    <w:p>
      <w:r>
        <w:rPr>
          <w:b/>
        </w:rPr>
        <w:t xml:space="preserve">Tulos</w:t>
      </w:r>
    </w:p>
    <w:p>
      <w:r>
        <w:t xml:space="preserve">Elokuvassa vuorottelevat kaksi ajanjaksoa, 1950-luku ja nykyhetki, joissa kuoleva Ann Grant Lord Vanessa Redgrave pohtii menneisyyttään. Hänen hämmentävät kommenttinsa ihmisistä, joita hän ei ole koskaan aiemmin maininnut, saavat hänen tyttärensä, varautuneen Constance Natasha Richardsonin ja levottoman Ninan Toni Colletten, miettimään, onko heidän äitinsä harhainen. Parikymppisenä nuorena naisena kabareelaulaja Ann Claire Danes saapuu Rhode Islandin Newportissa sijaitsevaan tilavaan kotiin parhaalle ystävälleen Lila Wittenbornille Mamie Gummerille, joka on menossa naimisiin Karl Rossin Timothy Kieferin kanssa. Lilan veli ja Annin opiskelukaveri Buddy Hugh Dancy esittelee hänet Harris Ardenille Patrick Wilsonille, nuorelle lääkärille ja perheen entisen palvelijan pojalle. Buddy kertoo Annille, että hänen siskonsa on aina jumaloinut Harrisia, ja ilmaisee huolensa siitä, että hän menee naimisiin toisen miehen kanssa pikemminkin velvollisuudentunnosta kuin rakkaudesta. Päihtyneenä Buddy sammuu, ja Annin ja Harrisin keskustellessa he huomaavat lähentyvänsä toisiaan. Hääpäivänä Lilas tunnustaa Annille, että hän oli kohdannut Harrisin ja kertonut tunteistaan häntä kohtaan, mutta tämä torjui hänet, joten Lilas suostuu seremoniaan suunnitellusti ja menee naimisiin Karlin kanssa. Vastaanotolla Ann laulaa Lilasin pyynnöstä laulun, ja Harris liittyy lavalle. Sen jälkeen Buddy, joka on jälleen humalassa, asettaa heidät vastakkain heidän kasvavasta läheisyydestään. Sitten hän suutelee yllättäen Harrisia. Kun Lila valmistautuu lähtemään uuden miehensä kanssa, Ann tarjoutuu ottamaan morsiamen mukaansa, mutta Lila kieltäytyy ja lähtee häämatkalle. Buddy myöntää Annille hes ollut ihastunut Harrisiin lapsesta asti, vaikka hän myös väittää, ettei ole niin hän kieltää, että tämä olisi ok, kun Ann vakuuttaa hänelle. Sitten hän vaihtaa puheenaihetta ja tunnustaa rakastaneensa Annia heidän opiskeluajoistaan lähtien ja tarjoaa todisteeksi Annin kerran lähettämää viestiä, jota hän on pitänyt taskussaan siitä lähtien. Ann ei ole vakuuttunut. Meren rannalla nuoremmat vieraat tanssivat humalassa ja sukeltavat mereen kallion laelta: Buddy on mukana, mutta ei pääse pintaan, ja häntä aletaan etsiä paniikissa. Kun Buddy ilmestyy takaisin kallion huipulle, Ann ilmaisee suuttumuksensa pilasta ja moittii Buddya siitä, että hän on tukahduttanut seksuaalisen suuntautumisensa ja rakentanut Annista todellisen rakkautensa. Hän ryntää pois ja hän ja Harris livahtavat hänen salaiseen piilopaikkaansa, jossa he rakastelevat. Pariskuntaa etsiessään Buddy kompastuu tielle ja jää auton alle. Hänen ystävänsä löytävät hänet, mutta liian myöhään pelastaakseen hänen henkensä. Seuraavana aamuna Ann ja Harris, jotka eivät ole tietoisia edellisillan tapahtumista, harkitsevat vitsillä purjehtimista pois, mutta Wittenbornien talossa he kuulevat traagisen uutisen Buddyn kuolemasta. Nykyhetkessä Lila Meryl Streep saapuu Annin sängyn viereen lohduttamaan häntä ja muistelemaan. Ann muistelee päivää, jolloin hän törmäsi Harrisiin kadulla New Yorkissa. Silloin hänellä oli yksi tytär ja hän oli muuttamassa Los Angelesiin, ja Harris oli naimisissa ja hänellä oli poika. Harris vihjasi rakastavansa häntä yhä, ennen kuin he vaihtoivat sydämelliset jäähyväiset. Lähtiessään Lila kertoo Ninalle Harriksesta ja vakuuttaa, ettei hänen äitinsä tehnyt elämässään virheitä. Nina istuu Annin kanssa, joka rohkaisee tytärtään onnelliseen elämään. Nina kerää vihdoin rohkeutta kertoa poikaystävälleen Lucille, että hän on raskaana heidän lapselleen. Hurmioitunut Luc ilmoittaa uutisen ylpeänä Constancelle ja lupaa olevansa aina Ninan tukena. Heidän ilonsa keskeyttää Annin hoitaja, joka kehottaa naisia ryntäämään äitinsä vuoteen ääreen hyvästelemään hänet.</w:t>
      </w:r>
    </w:p>
    <w:p>
      <w:r>
        <w:rPr>
          <w:b/>
        </w:rPr>
        <w:t xml:space="preserve">Esimerkki 1.3000</w:t>
      </w:r>
    </w:p>
    <w:p>
      <w:r>
        <w:t xml:space="preserve">Fakta1: ansioitunut ja varakas teollisuusmies asuu tyttärensä kanssa palatsimaisessa kodissa, Fakta2: Fakta3: Neena haluaa mennä naimisiin Jaggun kanssa, Fakta4: Jaggu pyytää häntä muuttamaan päätöksensä, Fakta5: Asiat sujuvat Jaggun hyväksi.</w:t>
      </w:r>
    </w:p>
    <w:p>
      <w:r>
        <w:rPr>
          <w:b/>
        </w:rPr>
        <w:t xml:space="preserve">Tulos</w:t>
      </w:r>
    </w:p>
    <w:p>
      <w:r>
        <w:t xml:space="preserve">Narang on menestynyt ja varakas teollisuusmies, joka asuu tyttärensä Neenan kanssa palatsimaisessa kodissa. Hänen tyttärensä on nyt naimisiinmenoiässä, ja hän haluaisi tämän menevän naimisiin Bhishamin liikekumppanin pojan Vickyn kanssa. Neena on kuitenkin rakastunut paljon köyhempään Jaikishaniin eli Jagguun. Kun Neena ilmoittaa isälleen, että hän haluaisi mennä naimisiin Jaggun kanssa, isä kutsuu paikalle Jaggun äidin, Shantin, ja tunnistaa hänet heti kyseenalaisesta menneisyydestään. Mies vähättelee ja nöyryyttää häntä ja pyytää häntä lähtemään talostaan. Kun Jaggu saa tietää asiasta, hän menee tapaamaan Narangia ja pyytää tätä muuttamaan päätöstään, mutta hänkin loukkaantuu ja häntä pyydetään lähtemään, eikä hän saa enää koskaan nähdä tai puhua Neenalle. Jaggu lupaa hänelle, että hän palaa vuoden sisällä ja on silloin vielä varakkaampi kuin Narang. Jaggu ystävystyy kodittoman miehen nimeltä Vishal, ja yhdessä he lähtevät täyttämään Jaggun määräaikaa. Jaggun asiat sujuvat melko hyvin, sillä hän on saanut pankista huomattavan lainan ja aloittanut oman rakennusliikkeen. Menestys on tuonut hänelle vihollisia, ja eräänä päivänä joku asettaa pommin hänen autoonsa. Jaggu selviää hengissä, mutta on vakavasti haavoittunut ja tarvitsee verta. Hänen veriryhmänsä on sama kuin Vishalin, mutta Vishal kieltäytyy luovuttamasta verta Jaggun pelastamiseksi. Shanti on järkyttynyt ja kauhistunut tästä ja lähtee selvittämään, miksi hänen poikansa läheisin ystävä kieltäytyy auttamasta häntä hädän hetkellä.</w:t>
      </w:r>
    </w:p>
    <w:p>
      <w:r>
        <w:rPr>
          <w:b/>
        </w:rPr>
        <w:t xml:space="preserve">Esimerkki 1.3001</w:t>
      </w:r>
    </w:p>
    <w:p>
      <w:r>
        <w:t xml:space="preserve">Fakta1: Bennington Austin Bink on ilmestymässä sanomalehden sosiaalisille sivuille, Fakta2: Fakta3: Eddie putoaa rakennuksesta, Fakta4: kolmikko nappaa sen ajan, Fakta5: kidnappaajat loukkaantuvat prosessissa.</w:t>
      </w:r>
    </w:p>
    <w:p>
      <w:r>
        <w:rPr>
          <w:b/>
        </w:rPr>
        <w:t xml:space="preserve">Tulos</w:t>
      </w:r>
    </w:p>
    <w:p>
      <w:r>
        <w:t xml:space="preserve">Bennington Austin Bink Cotwell IV:llä on ihailevat vanhemmat Laraine Lara Flynn Boyle ja Bennington Matthew Glave, hän asuu valtavassa kartanossa Chicagon esikaupungissa ja on juuri ilmestymässä sanomalehden seurapiirisivuille. Kolme kömpelöä tulevaa kidnappaajaa - Edgar Eddie Mauser Joe Mantegna, Norbert Norby LeBlaw Joe Pantoliano ja Victor Veeko Riley Brian Haley -, päävastustajat, naamioituvat lehden valokuvaajiksi ja sieppaavat hänet. Kidnappauksen jälkeen heillä on vaikeuksia hallita häntä. Yrittäessään saada hänet nukahtamaan Norby tekee niin lukiessaan Binksin kirjaa ja jättää hänet ilman valvontaa. Myöhemmin Norby nukahtaa itse. Katsellessaan kirjaa hän huomaa linnun sivulla ja sitten ikkunan vieressä. Hän seuraa sitä ulos ja pääsee onnistuneesti karkuun sieppaajiltaan, Eddie putoaa rakennuksesta roskikseen. FBI saapuu kartanolle Dale Grissomin Fred Dalton Thompsonin johdolla, jossa he yrittävät koota johtolankoja yhteen yhdessä Binksin vanhempien ja hänen rakastavan lastenhoitajansa Gilbertine Cynthia Nixonin kanssa. Sillä välin hän, nyt ulkona maassa ryömien, löytää toisen osan kirjastaan sinisen bussin, johon hän nousee. Sieppaajat huomaavat, että hän on kateissa, ja lähtevät pakettiautollaan takaa-ajamaan bussia, mutta heidän yrityksensä ovat turhia. Sillä välin bussissa Bink ryömii lihavan naisen laukkuun, joka jää pois pysäkillään pian sen jälkeen. Kun kolmikko ehtii bussiin ja huomaa, ettei Bink ole kyydissä, he tajuavat, että Bink on ryöminyt naisen laukkuun, ja seuraavat häntä. Kun he loukkaavat naista, kun tämä loukkaa heitä, syntyy riita, ja kun he yrittävät paeta, Bink ryömii tavaratalon sisäänkäynnin pyöröovelle, jonka vauhti pakottaa hänet sisään. Marshall Fields -tavaratalon läpi ryömiessään Binkin pysäyttää läheisessä päiväkodissa Mother Goose Cornerissa työskentelevä työntekijä, joka luulee, että Bink on toinen sieltä karannut vauva. Myöhemmin hän pakenee sieltä ja kaupasta ja ryömii lopulta liikenteeseen. Sieppaajat yrittävät seurata häntä, mutta loukkaantuvat koko ajan, kun hän pääsee kaupungin eläintarhaan. He järkyttyvät löytäessään hänet kädellisten talosta gorillan kanssa. Se osoittaa äidillistä puoltaan eikä vahingoita häntä. Sieppaajat yrittävät hakea häntä takaisin, mutta se huomaa sen ja lyö Veekosin käteen, heittää Norbyn ilmaan käyttäen moppia katapulttina ja heittää Eddien häkin kaltereita vastapäätä omaa häkkiä. Sieppaajat saavat lopulta Binkin kiinni eläintarhan puistossa, mutta kohtaavat kaksi ystävällistä poliisia, jotka ovat huomanneet, että heidän pakettiautonsa moottori on yhä käynnissä. Keskustelun aikana Eddie piilottaa Binkin takkinsa alle syliinsä, mutta se kurottautuu Eddien sytyttimeen, sytyttää hänen haaroväliinsä tuleen ja livahtaa pois heti, kun poliisit ovat lähteneet. Veeko sammuttaa tulen polkemalla toistuvasti Eddien nivusiin. He seuraavat Binkiä rakennustyömaalle, mutta eivät vieläkään saa häntä kiinni, ja Veeko heitetään rakennuksesta pudottuaan yhden rakennusmiehen hissin päälle ja roska-auton perään, Norby putoaa märkään sementtisäiliöön ja Eddie jää nosturiin kastuttuaan liimasta. Aurinko laskee, kun Bink poistuu rakennustyömaalta. Sieppaajat onnistuvat pakenemaan ruudun ulkopuolelta, mutta päättävät luovuttaa ja lähteä kotiin. Binkin vanhemmille ilmoitetaan useista havainnoista kaupungissa, ja Gilbertine päättelee, että Bink on seurannut lempikirjaansa, Babys Day Outia tai BooBoota, kuten Bink sitä kutsuu, ja suuntaa seuraavaksi todennäköisesti Vanhan sotilaskodin luokse. Sieltä hänet toki löydetäänkin, mutta kotimatkalla hän alkaa huutaa BooBoota kohti sieppaajien asuntoa. FBI astuu paikalle ja pidättää sieppaajat, jotka palauttavat Binksin kirjan. Kotona vanhemmat panevat Binkin nukkumaan. Kun he keskustelevat siitä, että tavallinen valokuvaaja ottaa hänen kuvansa aamulla, hän herää ja valmistautuu lukemaan toista kirjaa, Babys Trip to China.</w:t>
      </w:r>
    </w:p>
    <w:p>
      <w:r>
        <w:rPr>
          <w:b/>
        </w:rPr>
        <w:t xml:space="preserve">Esimerkki 1.3002</w:t>
      </w:r>
    </w:p>
    <w:p>
      <w:r>
        <w:t xml:space="preserve">Fakta1: asianajaja työskentelee nimellä Raghava &amp; Bhaskar asianajaja Durga Prasadille, Fakta2: Durga Prasad ja vaimo kohtelevat heitä kuin omia lapsiaan, Fakta3: vaikutusvaltaisella urakoitsijalla on koko järjestelmä käsissään, Fakta4: Venkataratnam tappaa Durga Prasadin ja vaimon oikeuden edessä, Fakta5: Ashok ottaa asian käsittelyyn.</w:t>
      </w:r>
    </w:p>
    <w:p>
      <w:r>
        <w:rPr>
          <w:b/>
        </w:rPr>
        <w:t xml:space="preserve">Tulos</w:t>
      </w:r>
    </w:p>
    <w:p>
      <w:r>
        <w:t xml:space="preserve">Ashok Venkatesh on asianajaja, joka työskentelee juniorina yhdessä kahden ystävänsä Raghava Maharshin ja Raghava Bhaskarin kanssa asianajaja Durga Prasad Vijay Kumarille, joka taistelee aina oikeuden puolesta. Durga Prasad ja hänen vaimonsa Lakshmi Sangeetha kohtelevat heitä kuin omia lapsiaan. Venkataratnam Kota Srinivasa Rao on vaikutusvaltainen urakoitsija, jolla on koko järjestelmä käsissään. Kerran Venkataratnam huijaa hallitusta sanomalla, että hän on rakentanut hostellin köyhille, mutta ei ole tehnyt sitä, vaan vain näyttänyt sen papereissa. Durga Prasad ottaa asian esille ja kerää kaikki todisteet häntä vastaan. Venkataratnam uhkailee Durga Prasadia kovasti, joka ei anna periksi. Lopulta Venkataratnam tappaa Durga Prasadin ja tämän vaimon Lakshmin oikeuden edessä ja tuhoaa kaikki todisteet. Ennen kuolemaansa Durga Prasad ottaa Ashokilta sanan, että hänen on voitettava tämä juttu kaikissa olosuhteissa. Ashok kunnioittaa hänen sanojaan ja ottaa jutun käsiteltäväksi, mutta hän ei saa juttua hyväksytyksi, koska todisteita ei ole. Turhautuneena Ashok reagoi Venkataratnamiin julkisesti oikeudessa. Lopulta hänet erotetaan oikeudesta ja pidätetään. Nyt Ashok päättää kostaa Venkataratnamille ja jengille. Hän eliminoi Venkataratnamin miehet yksi kerrallaan, mikä aiheuttaa pelkoa Venkataratnamille. Niinpä hän lähettää kätyriensä DIG Prakash Rao Captain Rajun luovuttamaan jutun ACP Vijaya Vijayashantille, joka ei ole kukaan muu kuin Ashokin rakastaja opiskeluaikana. Molemmat haastavat toisensa. Ashok haastaa suorittamaan tehtävänsä loppuun, kun taas Vijaya haastaa, että hän pysäyttää Ashokin kaikissa olosuhteissa. Prosessin aikana Vijaya saa selville, että DIG työskentelee Venkataratnamille ja kerää kaikki todisteet Venkatratnamin pidätystä varten. Kun hän on valmis pidättämään heidät, he aikovat tappaa hänet. Ashok tulee hänen avukseen ja eliminoi Venkataratnamin ja hänen koko jenginsä. Lopulta Ashok suorittaa tehtävänsä onnistuneesti ja elokuva päättyy.</w:t>
      </w:r>
    </w:p>
    <w:p>
      <w:r>
        <w:rPr>
          <w:b/>
        </w:rPr>
        <w:t xml:space="preserve">Esimerkki 1.3003</w:t>
      </w:r>
    </w:p>
    <w:p>
      <w:r>
        <w:t xml:space="preserve">Fakta1: Fakta2: Amerikan suurimpien vihollisten konferenssi kehittää terroristien suunnitelma nöyryyttää Yhdysvaltoja, Fakta3: Kapteeni Ed Hocken vierailun jälkeen Nordbergin käyntien jälkeen, kun pomo on kertonut tapauksesta, Fakta4: sopimuskuva oli järjestetty Ludwigin laivalla, Fakta5: Frank tulee Ludwigin toimistoon poissa ollessa.</w:t>
      </w:r>
    </w:p>
    <w:p>
      <w:r>
        <w:rPr>
          <w:b/>
        </w:rPr>
        <w:t xml:space="preserve">Tulos</w:t>
      </w:r>
    </w:p>
    <w:p>
      <w:r>
        <w:t xml:space="preserve">Luutnantti Frank Drebin, joka lomailee Beirutissa, häiritsee Amerikan suurimpien vihollisten Idi Aminin, Muammar Gaddafin, ajatollah Khomeinin, Jasser Arafatin, Fidel Castron ja Mihail Gorbatshovin konferenssia, jossa nämä yrittävät laatia terroristisuunnitelman Yhdysvaltojen nöyryyttämiseksi. Los Angelesissa konstaapeli Nordberg yrittää pysäyttää sataman omistajan Vincent Ludwigin järjestämän heroiinihuumeoperaation satamassa, ja Ludwigin kätyrit ampuvat hänet. Poliisiryhmän komisario Drebin käy sairaalassa Nordbergin luona, kun hänen pomonsa, ylikomisario Ed Hocken, on kertonut hänelle tapauksesta. Nordberg antaa salaperäisiä vihjeitä, muun muassa kuvan Ludwigin laivasta, jolla kauppa oli järjestetty. Frank tapaa poliisin tutkijan Ted Olsenin, joka on keksinyt mansettilenkin, joka ampuu tainnutusnuolen. Frank saa Tedin kautta tietää, että Nordbergin takki oli positiivinen heroiinille. Poliisiryhmä vastaa kuningatar Elisabet II:n Los Angelesin vierailun turvallisuudesta, ja Ed kertoo Frankille, että hänellä on 24 tuntia aikaa puhdistaa Nordberg ennen kuin sana tapahtuneesta leviää ja haittaa kuningattaren vierailua. Kun Frank vierailee Ludwigin luona hänen toimistossaan, Ludwig saa tietää, että Nordberg on yhä elossa. Ludwig antaa avustajansa Jane Spencerin avustaa Frankia tämän tutkimuksissa, ja he rakastuvat toisiinsa. Jane ei kuitenkaan tiedä työnantajansa laittomista toimista. Frankin lähdettyä toimistosta Ludwig tapaa Beirutin kokoukseen osallistuneen Pahpshmirin keskustellakseen kuningattaren salamurhasta. Ludwig suostuu tekemään sen 20 miljoonasta, ja Pahpshmir ihmettelee, miten hän aikoo toteuttaa sen. Ludwig selittää, että hän luo salamurhaajan piipparin avulla posthypnoottisen suggestion avulla. Ludwig yrittää epäonnistuneesti tapattaa Nordbergin sairaalassa; kun hypnotisoitu lääkäri pakenee Frankia, hän päätyy vahingossa ballistisella ohjuksella ilotulitusvälineiden kauppaan, jolloin salamurhan motiivi jää tuntemattomaksi. Frank tunkeutuu Ludwigin toimistoon tämän poissa ollessa etsimään todisteita. Vaikka Frank löytää Ludwigille osoitetun Pahpshmirin viestin, joka vahvistaa hänen epäilyksensä, hän sytyttää vahingossa tulipalon, joka tuhoaa viestin ja toimiston. Myöhemmin Frank törmää yhteen Ludwigin kätyreistä tämän tehtaalla varastotilalla, minkä jälkeen hän kohtaa Ludwigin väitteineen kuningattaren saapumisen kunniaksi järjestetyssä vastaanotossa. Frank tulkitsee väärin Ludwigin musketin esittämisen kuningattarelle hyökkäykseksi ja yrittää suojella häntä, mutta aiheuttaa vain lisää ongelmia ja saa potkut poliisipartiosta. Sen jälkeen Jane saa tietää juonesta ja kertoo Frankille, että suunnitelma toteutetaan Seattle Marinersin ja California Angelsin välisessä baseball-ottelussa Anaheimin stadionilla seitsemännen vuoroparin aikana ja että yksi pelaajista suorittaa teon. Jotta pelaajat voidaan tutkia, Frank tyrmää kotipesän tuomarin baseball-mailalla ja ottaa hänen paikkansa ja tutkii pelaajat aseiden varalta, kun he ovat lyöntipelissä. Seitsemännen vuoroparin jakso alkaa, ja Ludwig aktivoi nukkujan, Reggie Jacksonin. Jane hälyttää Frankin, joka lähtee Jacksonin perään ja taklaa hänet, mutta Jackson onnistuu pakenemaan, kun Franksin toiminta käynnistää yleisen mellakan joukkueiden välillä. Ludwig pitää Janea aseella uhattuna, kun tämä alkaa poistua stadionilta Jacksonin tähdätessä kuningatarta. Frank yrittää tehdä Jacksonin toimintakyvyttömäksi yhdellä mansettinuolista, mutta epäonnistuu ja osuu yläkannella olevaan suureen naiseen. Nainen putoaa kaiteen yli ja laskeutuu Jacksonin päälle, mikä tekee hänet toimintakyvyttömäksi ja pelastaa kuningattaren hengen. Frank seuraa Ludwigia stadionin yläkertaan ja ampuu Ludwigia toisella napinappitikalla, jolloin tämä putoaa stadionin laidan yli, jossa ohikulkeva bussi osuu häneen, höyryjyrä ajaa hänen ylitseen ja lopulta USC:n marssiorkesteri marssittaa häntä eteenpäin. Jotkut bändin jäsenistä astuvat vahingossa Ludwigin hakulaitteen päälle, ja Jane hypnotisoidaan tappamaan Frank Ludwigin aseella. Frank murtaa Janen hypnotisoidun tilan tunnustamalla avoimesti tunteensa Janea kohtaan ja antamalla tälle kihlasormuksen. Frank ja Jane tapaavat pormestari Barkleyn, joka palauttaa Frankin takaisin poliisiryhmään, ja toipunut Nordberg onnittelee häntä, kunnes Frank vahingossa työntää Nordbergin pyörätuolin alas stadionin portaita.</w:t>
      </w:r>
    </w:p>
    <w:p>
      <w:r>
        <w:rPr>
          <w:b/>
        </w:rPr>
        <w:t xml:space="preserve">Esimerkki 1.3004</w:t>
      </w:r>
    </w:p>
    <w:p>
      <w:r>
        <w:t xml:space="preserve">Fakta1: Kansan vapautusarmeijan erikoisjoukkojen ja Kiinan poliisin yhdistetty työryhmä ratsasi huumausaineiden salakuljetusoperaation hylätyssä kemikaalilaitoksessa Etelä-Kiinassa, Fakta2: Fakta3: Min Deng varoittaa heitä aliarvioimasta Kansan vapautusarmeijan voimaa ja päättäväisyyttä, Fakta4: PLA:n komentajat lähettävät Wolf Warriorsin ja Kansan vapautusarmeijan erikoisjoukkojen yhdistetyt joukot pidättämään Tom Catin ja palkkasoturit, Fakta5: Wolf Warriors Vaikka komentajien puhe inspiroi Wolf Warriorsia puolustamaan Kiinan kunniaa ja kostamaan toverin kuoleman, joka aiheutti aseistariisunnan.</w:t>
      </w:r>
    </w:p>
    <w:p>
      <w:r>
        <w:rPr>
          <w:b/>
        </w:rPr>
        <w:t xml:space="preserve">Tulos</w:t>
      </w:r>
    </w:p>
    <w:p>
      <w:r>
        <w:t xml:space="preserve">Vuonna 2008 Kansan vapautusarmeijan erikoisjoukkojen ja Kiinan poliisin yhdistetty työryhmä ratsasi huumausaineiden salakuljetusoperaation hylätyssä kemiantehtaassa Etelä-Kiinassa. Salakuljetusoperaation johtaja Wu Ji pitää yhtä omista miehistään panttivankina, kun hän suojautuu laitoksen vahvistetun seinän taakse. Leng Feng, taitava PLA:n tarkka-ampuja, ei välitä käskyistä pysyä alhaalla ja ampuu kolme laukausta seinän heikkoon kohtaan. Kolmannella laukauksella hän tunkeutuu seinän läpi ja tappaa Wu Jin. Leng Feng lähetetään rangaistukseksi eristysselliin, mutta häntä lähestyy Long Xiaoyun, legendaaristen Wolf Warriors -joukkojen naispuolinen komentaja, joka on PLA:n eliittiyksikkö, jonka tehtävänä on simuloida ulkomaisia taktiikoita PLA:n harjoittelua varten. Long Xiaoyun tarjoaa Leng Fengille paikkaa Wolf Warriorsissa, ja hän hyväksyy tarjouksen, ja hänet lennätetään seuraavana päivänä heidän harjoitusalueilleen. Wolf Warriorsin kenttäjohtaja luennoi Leng Fengille tiimityön merkityksestä menestykselle. Samaan aikaan Kaakkois-Aasiassa viranomaiset ottavat kiinni rikollispomo Min Dengin, mutta hänet pelastaa ryhmä ulkomaalaisia palkkasotureita, joita johtaa entinen Yhdysvaltain laivaston SEAL Tom Cat Scott Adkins. Paljastuu, että Min Deng on Leng Fengin vuonna 2008 surmaaman huumeiden salakuljettajan Wu Jin isoveli. Min Deng palkkaa Tom Catin ja hänen ryhmänsä murhaamaan Leng Fengin, mutta varoittaa heitä aliarvioimasta Kansojen vapautusarmeijan voimaa ja päättäväisyyttä. Susisoturit osallistuvat harjoitukseen syrjäisellä ja asumattomalla metsäalueella Kiinan etelärajalla. Harjoituksen aikana Tom Cat ja hänen palkkasoturinsa hyökkäävät susisoturijoukon kimppuun ja tappavat yhden Leng Fengin toverista. Leng Feng ja PLA:n helikopterit jahtaavat Tom Catia, mutta tämä pakenee ja estää ilmatilan PLA:n ilmatukijoukoilta grafiittipulveriaseiden avulla. Koska PLA:n komentajat eivät voi turvautua nopean reagoinnin ilmatukeen, he peruuttavat harjoituksen ja lähettävät suden sotureiden ja kansan vapautusarmeijan erikoisjoukkojen yhdistetyn joukon metsään pidättämään Tom Catin ja hänen palkkasoturinsa. Kun Wolf Warriors varustautuu helikopterin tuomista tarvikkeista, he saavat komentajansa puheesta inspiraation puolustaa Kiinan kunniaa ja kostaa toverinsa kuoleman. Yhdistetyt jalkaväkijoukot siirtyvät metsään, mutta Tom Catin asettamat ansat viivyttävät heitä ja Tom Catin eliittiampujan Assassinin tarkka-ampujat tulittavat heitä. Leng Feng ja muut sotilaat kaatavat puun pelkällä tulivoimalla luodakseen suojaa, ja Leng Feng juoksee yksin metsään Assassinin sivustalle, väistää hänen tulituksensa ja onnistuu tappamaan hänet lähietäisyydeltä. Sillä välin muut PLA:n joukot taistelevat Tom Catsin muita palkkasotureita vastaan, jotka perääntyvät, mutta lopulta heidät kukistetaan ja tapetaan yksi kerrallaan. Tukikohdassa Long Xiaoyun ja muut PLA:n komentajat päättelevät, että myös Ming Deng itse on harjoitusalueella saadakseen haltuunsa salakuljetetun bioteknologiavaraston, jonka avulla voitaisiin luoda geneettinen ase, joka voisi kohdistua yksinomaan kiinalaisiin. Leng Feng jahtaa jälleen Tom Catia metsän läpi, joka viivyttää häntä useilla ansoilla, kuten maamiinalla, jonka Leng Feng laukaisee mutta josta hän pakenee kaivamalla kuopan miinan alle ja hyppäämällä pois räjähdyksen alta. Lopulta hän saa Tom Catin kiinni juuri ennen Kiinan eteläistä rajaa rajaavaa merkkiä. Molemmat taistelijat tyhjentävät aseensa toisiaan kohti ennen kuin he ryhtyvät lähitaisteluun. Leng Feng, joka on haavoittunut ja uupunut edellisistä taisteluista, on lähes lyöty, mutta onnistuu tappamaan Tom Catin omalla veitsellään sen jälkeen, kun Tom Cat pilkkaa Leng Fengin isänmaallisuutta. PLA:n apujoukkojen lääkintähenkilökunta saapuu paikalle, mutta Leng Feng tunnistaa häntä lähestyvän lääkintämiehen rannetatuoinnin ja ymmärtää, että he ovat Min Dengin miehiä PLA:n univormuissa. Hän tarttuu kivääriin ja hyökkää heidän kimppuunsa, ja lopulta hän pitää itse Min Dengiä pistimellä Kiinan rajan reunalla. Min Dengin massiiviset puolisotilaalliset joukot lähestyvät rajan toiselta puolelta, mutta niin tekevät myös loputkin Wolf Warriors ja PLA:n sotilaat. Min Dengin joukot vetäytyvät. Toiminnan jälkeen komentaja Long Xiaoyun suostuu lähtemään Leng Fengin kanssa drinkille.</w:t>
      </w:r>
    </w:p>
    <w:p>
      <w:r>
        <w:rPr>
          <w:b/>
        </w:rPr>
        <w:t xml:space="preserve">Esimerkki 1.3005</w:t>
      </w:r>
    </w:p>
    <w:p>
      <w:r>
        <w:t xml:space="preserve">Fakta1: Henderson antaa työtä vasta saapuneelle unohdetulle, Fakta2: jengi murhaa sekä miehiä että karavaanareiden eläimiä, Fakta3: Lewis pelastetaan lemmikkimangustilla, joka pakottaa kultin ylipapin vapauttamaan hänet, Fakta4: veli saa luvan etsiä häntä, Fakta5: Gopali Das, jota kuitenkin nyt riivaa veljen kuolema omissa käsissä, vapauttaa Lewisin.</w:t>
      </w:r>
    </w:p>
    <w:p>
      <w:r>
        <w:rPr>
          <w:b/>
        </w:rPr>
        <w:t xml:space="preserve">Tulos</w:t>
      </w:r>
    </w:p>
    <w:p>
      <w:r>
        <w:t xml:space="preserve">Brittiläisen Itä-Intian komppanian kapteeni Harry Lewis tutkii, miksi yli 2000 alkuasukasta on kateissa, mutta törmää kuuroille korville esimiehensä eversti Hendersonin taholta, joka on enemmän huolissaan paikallisista englantilaisten kauppiaiden karavaaneista, jotka katoavat jäljettömiin. Tyynnyttääkseen heidät Henderson suostuu nimeämään miehen tutkimaan asiaa, ja Lewis uskoo, että se on hän. Hän joutuu kuitenkin pettymään pahasti, kun Henderson antaa tehtävän vastikään saapuneelle, tietämättömälle kapteeni ConnaughtSmithille, joka on Hendersonin vanhan ystävän poika. Lewis uskoo, että eräs jengi murhaa sekä karavaanareiden miehiä että eläimiä ja hautaa ruumiit, ja epäilee, että syyllisillä on salaisia tiedonantajia kaupungin kauppiaiden keskuudessa. Hän esittelee ConnaughtSmithille todisteet ja teoriansa, mutta hänet hylätään. Myöhemmin Thugees ottaa hänet kiinni ja tuomitsee hänet kuolemaan kobran puremasta, mutta hänet pelastaa lemmikkimongusti, mikä pakottaa kultin ylipapin vapauttamaan hänet. ConnaughtSmith on kuitenkin edelleen vihamielinen ja pilkallinen Lewisia kohtaan, ja lopulta ConnaughtSmith luopuu turhautuneena toimeksiannostaan ja ryhtyy tutkimaan asiaa yksin. Ram Das, Lewisin kotipoika, uskoo nähneensä veljensä Gopalin, joka katosi joitakin vuosia sitten, ja saa luvan etsiä häntä. Myöhemmin Lewis saa tietää, että roistot ovat ottaneet Ram Dasin kiinni, kun hänen irti leikattu kätensä heitetään hänen bungalowinsa ikkunasta. Pian tämän jälkeen roistot pakottavat Gopali Dasin, kultin uuden jäsenen, tappamaan veljensä. Samaan aikaan kauppiaat päättävät yhdistää voimansa ja perustaa superkaravaanin, jonka koon he uskovat lannistavan rosvot. Piiloutunut kapteeni ConnaughtSmith johtaa karavaania ja sallii hölmösti kuristajien liittyä joukkoonsa matkustajiksi naamioituneina. Samana yönä roistot iskevät tavanomaisen menestyksekkäästi, ja kaikki karavaanarin jäsenet, ConnaughtSmith mukaan lukien, päätyvät tapetuiksi ja haudatuiksi. Lewis ja luutnantti Silver, kultin jäsen, tutkivat karavaanarien katoamista. Lewis näkee arven, joka osoittaa Silverin olevan Kalin Thuggee-kannattaja, ja ampuu hänet itsepuolustukseksi. Lewis löytää haudatut ruumiit ja palaa kultin salaiseen temppeliin, jossa hänet otetaan kiinni ja pannaan kuolemaan palavalle roviolle. Gopali Das kuitenkin vapauttaa Lewisin, joka heittää ylipapin roviolle, ja molemmat miehet pakenevat sitä seuranneessa kuohunnassa. Lewis ja Gopali juoksevat kilpaa tapaamaan Hendersonia, joka syö illallista Patel Sharin kanssa, joka on kauppiaiden paikallinen edustaja ja salaa Thugee-kultin jäsen ja ilmiantaja. Gopali tunnistaa Patelin pääpalvelijan Thugiksi; Patel tappaa seuraajansa pitääkseen suunsa kiinni, mutta paljastaa tällä teolla itsensä. Tämän jälkeen Lewisin ero peruutetaan, ja hän saa Hendersonilta ylennyksen avusta Thuggee-kultin paljastamisessa. Elokuva päättyy kertovaan näyttöön, jossa kerrotaan yksityiskohtaisesti, että britit hävittivät Thugee-kultin myöhemmin, ja kenraalimajuri William Sleemanin sitaattiin: Jos emme ole tehneet mitään muuta Intialle, olemme tehneet tämän yhden hyvän asian.</w:t>
      </w:r>
    </w:p>
    <w:p>
      <w:r>
        <w:rPr>
          <w:b/>
        </w:rPr>
        <w:t xml:space="preserve">Esimerkki 1.3006</w:t>
      </w:r>
    </w:p>
    <w:p>
      <w:r>
        <w:t xml:space="preserve">Fakta1: myyjä antaa takaisin vaihtorahat käteisenä, Fakta2: huivi on tarkoitettu lahjaksi sairaalle tädille, Fakta3: työn saaminen Successful Savings -lehdestä johtaa Alette-lehden työpaikkaan, Fakta4: humalainen Rebecca ja Suze kirjoittavat kirjeitä Aletteen ja Successful Savings -lehdelle, Fakta5: Rebecca menee vaatteiden myyntiin uuden palstan työtehtävän suorittamisen sijasta</w:t>
      </w:r>
    </w:p>
    <w:p>
      <w:r>
        <w:rPr>
          <w:b/>
        </w:rPr>
        <w:t xml:space="preserve">Tulos</w:t>
      </w:r>
    </w:p>
    <w:p>
      <w:r>
        <w:t xml:space="preserve">Rebecca Bloomwood on ostosaddikti, joka asuu parhaan ystävänsä Suzen kanssa. Hän työskentelee puutarhalehden toimittajana, mutta haaveilee pääsevänsä Alette-muotilehteen. Matkalla Aletten haastatteluun hän ostaa vihreän huivin. Hänen luottokorttiaan ei hyväksytä, joten Rebecca menee nakkikioskille ja tarjoutuu ostamaan kaikki nakkikioskit shekillä, jos myyjä antaa hänelle takaisin vaihtorahat käteisenä ja sanoo, että huivi on tarkoitettu lahjaksi hänen sairaalle tädilleen. Tämä saa Luke Brandonin antamaan hänelle huiviin tarvittavat 20 dollaria. Kun Rebecca saapuu haastatteluun, hänelle kerrotaan, että paikka on täytetty sisäisesti. Vastaanottovirkailija kertoo hänelle kuitenkin, että Successful Savings -lehdessä on avoin paikka, ja selittää, että menestyksekkääseen säästöön pääseminen voi lopulta johtaa työpaikkaan Alette-lehdessä. Rebecca haastattelee Luke Brandonia, Successful Savings -lehden päätoimittajaa ja miestä, joka juuri antoi hänelle 20 paikan. Hän piilottaa huivinsa miehen toimiston ulkopuolelle, mutta Luken assistentti tulee toimistoon ja antaa sen hänelle takaisin. Rebecca tietää, että peli on pelattu, ja lähtee. Samana iltana hän ja Suze kirjoittavat humalassa kirjeitä Aletteen ja Successful Savingsille, mutta hän postittaa jokaisen väärään lehteen. Luke pitää kirjeestä, jonka hän aikoi lähettää Alettelle, ja palkkaa hänet. Uuden kolumnin työtehtävän sijaan Rebecca lähtee vaatekauppaan. Tarkastellessaan juuri ostamaansa Guccin kashmir-saappaita hän huomaa, että ne eivät olekaan sataprosenttista kashmiria ja että häntä on huijattu. Tämä antaa hänelle idean kolumniin, jonka hän kirjoittaa ja toimittaa Lukelle. Kun häneltä kysytään, julkaistaanko artikkeli hänen nimellään, Rebecca kieltäytyy käyttämästä oikeaa nimeään, ja Luke keksii nimeksi Tyttö vihreässä huivissa, ja siitä sekä artikkelista tulee heti menestys. Myöhemmin Rebecca palaa kotiinsa ja joutuu jälleen yhteenottoon velkojaan, Derek Smeathia, vastaan, joten Suze pakottaa hänet osallistumaan Shopaholics Anonymous -tapahtumaan. Erään ostoskierroksen jälkeen hän tapaa ystävällisen naisen, neiti Korchin, vain saadakseen tietää, että tämä on ryhmän johtaja ja pakottaa Rebeccan lahjoittamaan kaikki juuri ostamansa vaatteet, mukaan lukien morsiusneitojen mekon Suzen häihin ja mekon tv-haastattelua varten. Tapaamisen jälkeen Rebeccalla ei ole varaa ostaa takaisin molempia ja hän ostaa takaisin haastattelumekon. Haastattelun aikana Derek Smeath on yleisössä ja kohtaa Rebeccan. Successful Savings lopettaa Rebeccan kolumnin julkisen yhteenoton jälkeen, koska se on saattanut lehden huonoon valoon ja katsoo, että hän on riski, koska ei maksa velkojaan. Suze on vihainen, kun hän saa tietää Rebeccan hukanneen morsiusneitopuvun, ja Rebecca kokee pettäneensä kaikki. Rebeccan isä Graham on myötämielisempi ja tekee huomautuksen, jonka mukaan Yhdysvallat ei ole kaatunut jättimäisestä valtionvelastaan huolimatta, ja tarjoutuu myymään matkailuautonsa auttaakseen Rebeccaa. Rebecca kieltäytyy tarjouksesta ja sanoo, että hän on ansainnut matkailuauton vuosien kovalla työllä ja säästämisellä ja että hänen on selviydyttävä veloistaan yksin. Alette tarjoaa Rebeccalle paikkaa lehdestä, mutta tämä kieltäytyy. Samaan aikaan Luke perustaa uuden yrityksen, Brandon Communicationsin. Shopaholic Anonymous -järjestön jäsenet mainostavat Rebeccan vaatemyyntiä, joka tuottaa paljon tuloja, mutta ei riitä hänen velkojensa lyhentämiseen. Lopulta hän myy vihreän huivinsa, kun eräs nainen tarjoaa siitä 300:n hinnalla, jolloin hän voi antaa kaikki rahat velanperijälle, jonka hän maksaa pennosina - antaa ne hänelle mahdollisimman hankalalla tavalla. Rebecca osallistuu Suzen häihin haettuaan takaisin morsiusneitomekkonsa, ja Suze antaa hänelle anteeksi. Kävellessään Yves Saint Laurentin näyteikkunan ohi Suzea houkuttaa ostaa mekon, mutta hän kävelee pois. Sitten Rebecca törmää Lukeen, joka palauttaa hänelle vihreän huivin paljastettuaan, että huivin huutokaupasta ostanut henkilö toimi hänen agenttinaan. Rebeccasta tulee romanttinen suhde Lukeen ja hän aloittaa työskentelyn Luken uudessa yrityksessä.</w:t>
      </w:r>
    </w:p>
    <w:p>
      <w:r>
        <w:rPr>
          <w:b/>
        </w:rPr>
        <w:t xml:space="preserve">Esimerkki 1.3007</w:t>
      </w:r>
    </w:p>
    <w:p>
      <w:r>
        <w:t xml:space="preserve">Fakta1: Fakta2: Baxter moitti häntä siitä, että hän oli jäänyt ruuhkaan: Fakta3: pomot lähettävät Baxterin esittelemään uusinta ideaa, Fakta4: Baxterin luonne paranee Patsyn vaikutuksesta, Fakta5: Morley ei ymmärrä Baxterin toimintaa, kun hän heittää satoja ihmisiä ulos töistä.</w:t>
      </w:r>
    </w:p>
    <w:p>
      <w:r>
        <w:rPr>
          <w:b/>
        </w:rPr>
        <w:t xml:space="preserve">Tulos</w:t>
      </w:r>
    </w:p>
    <w:p>
      <w:r>
        <w:t xml:space="preserve">Patsy Douglas Betsy Drake keksii nerokkaan tavan saada istumapaikka täpötäydessä New Yorkin metrossa: hän teeskentelee synnyttäneensä vauvan käyttäen nukkea, jonka hänen työpaikkansa mainostoimisto on hylännyt. Eräänä päivänä hänen pääasiallinen asiakkaansa, lyhytsanainen Cyrus Baxter Edmund Gwenn, sattuu kuitenkin istumaan hänen vieressään. Baxterin autonkuljettaja oli irtisanoutunut äkillisesti sen jälkeen, kun Baxter oli haukkunut häntä liikenneruuhkaan juuttumisesta. Hän ilahtuu kuullessaan, että Baxter on nimennyt lapsensa Cyrus Baxterin mukaan. Hän tutustuu tyttöön ja antaa tämän olettaa, että hän työskentelee Baxterille vahtimestarina. Myöhemmin, kun agentuurin kaksi pomoa, Sam Morley Dennis Morgan ja Barry Holmes Zachary Scott tapaavat Baxteria yrittäessään saada hänet allekirjoittamaan sopimuksen uudesta mainoskampanjasta, hän vaatii heitä pitämään hänet tyytyväisenä, heidän hämmennyksekseen. Morley ja Holmes saavat selville, että Baxter on saanut potkut; he palkkaavat hänet nopeasti takaisin ja ylentävät hänet sihteerin tehtävistä. Samaan aikaan Baxter tapaa edelleen Patsya ja yrittää auttaa tätä nimimiehensä kanssa. Paxter onnistuu säilyttämään teeskentelynsä, mutta Morley näkee heidät yhdessä ja olettaa, että hän on Baxterin rakastajatar. Patsy saa selville uuden ystävänsä henkilöllisyyden, kun hänen pomonsa lähettävät hänet esittelemään uusinta ideaansa. Samaan aikaan Baxterin luonne paranee Patsyn vaikutuksesta. Kun Morley ja Holmes lopulta saavat tietää totuuden, Patsy haluaa tunnustaa kaiken Baxterille, mutta tämä vaatii häntä jatkamaan naamiaisjuhlaa, kunnes hän on allekirjoittanut sopimuksen. Hän suostuu vastentahtoisesti, kun he muistuttavat, että he joutuvat todennäköisesti sulkemaan ovensa, jos he eivät saa Baxterin asiakkaita, jolloin sadat jäävät työttömiksi. Kun Morley näyttää Baxterille valokuvan vauvasta, joka on itse asiassa kuva hänen kumppanistaan lapsena, Baxter huomaa yhdennäköisyyden Holmesiin ja olettaa tämän olevan lapsen isä. Tyydyttääkseen hänet Morley järjestää Holmesin seurustelun Patsyn kanssa. Samalla hänestä kuitenkin tulee mustasukkainen, sillä hän on rakastunut huomaamattaan. Kun Baxtersin suunnitelmat vauvan suhteen käyvät liian ylivoimaisiksi, Patsy kertoo hänelle kasvattavansa poikansa yksin. Hän irtisanoutuu myös virastosta. Baxter palkkaa yksityisetsivä Corcoran William Frawleyn etsimään häntä. Lopulta hän saa tietää, ettei lasta ole. Morley vahvistaa Corcoranin havainnot ja myöntää myös olevansa rakastunut Patsyyn. Ilahtunut Baxter vaatii häntä lähtemään tytön perään. Morley saa Patsyn kiinni metrojunassa ja suostuttelee hänet jäämään pois kaupungintalon pysäkillä ja menemään naimisiin.</w:t>
      </w:r>
    </w:p>
    <w:p>
      <w:r>
        <w:rPr>
          <w:b/>
        </w:rPr>
        <w:t xml:space="preserve">Esimerkki 1.3008</w:t>
      </w:r>
    </w:p>
    <w:p>
      <w:r>
        <w:t xml:space="preserve">Fakta1: veljen osoitetaan kehittävän kilpailua toisen vaimon ja lasten kanssa Veera Thevarin kanssa, Fakta2: Jaikodi Thevar kuolee sydänkohtauksen jälkeen päivä sen jälkeen, kun Prema 's avioliitto toisesta avioliitosta, Fakta3: toinen vaimo ja lapset pidetään pois rituaaleja suoritetaan kuoleman jälkeen, Fakta4: viimeiset kunnianosoitukset jätetään johtuu veli-in-law, Fakta5: Parthiban päättää pysyä poissa viimeiset riitit</w:t>
      </w:r>
    </w:p>
    <w:p>
      <w:r>
        <w:rPr>
          <w:b/>
        </w:rPr>
        <w:t xml:space="preserve">Tulos</w:t>
      </w:r>
    </w:p>
    <w:p>
      <w:r>
        <w:t xml:space="preserve">Elokuva pyörii Jaikodi Thevarin perheen ympärillä, jolla on kaksi vaimoa. Ensimmäinen vaimo Sevanamma Viji Chandrasekhar, ja hänen veljensä näytetään kehittää kilpailua toisen vaimon ja hänen lapsensa Parthiban Kathir ja Prema Ammu kanssa Veera Thevar Vela Ramamoorthy. Parthiban puolestaan kehittää kiintymystä Ritu Oviyaa kohtaan, jonka hän tapaa ensin sisarensa sairaanhoitajakoulussa ja myöhemmin suostuttelee hänet jäämään taloonsa college-hostellissa esiintyneiden ragging-ongelmien vuoksi. Jaikodi Thevar kuolee yllättäen sydänkohtaukseen, päivä Premas toisen avioliiton jälkeen. Toinen vaimo ja hänen lapsensa, Prema ja Parthiban, pidetään poissa kuoleman jälkeen suoritettavista rituaaleista sillä verukkeella, että sukulaiset eivät osallistuisi kuolinseremoniaan ja hänen viimeiset kunnianosoituksensa jätetään hänen lankoveljensä vuoksi. Parthiban päättää pysyä poissa viimeisistä rituaaleista, jotta hänen isänsä kuolinseremonia järjestetään niin, että hän saa ansaitsemansa kunnioituksen. Parthibanin velipuoli Boologarasa Kalaiyarasan, joka on syyllinen siitä, että hänen velipuolensa ja äitipuolensa pidettiin poissa hänen isänsä kuoleman aikana, kutsuu Parthibanin 16. päivän rituaaliin, joka järjestetään hänen kuolleelle isälleen. Alun epäröinnin jälkeen Parthiban päättää osallistua 16. päivän rituaaliin. Bologorasan äidin setäpoika liittolaistensa kanssa joutuu sanaharkkaan Parthibanin kanssa, eikä Boologarasa ole kovin tyytyväinen Parthibanin läsnäoloon rituaalissa. Tämä muuttuu lopulta tappeluksi, kun Parthiban itsepuolustukseksi työntää pois Boologarasan serkun, joka putoaa terävään veitseen ja kuolee siihen paikkaan. Parthiban pakenee paikalta pelastaakseen henkensä. Kostaakseen poikansa kuoleman Sevanammasin veli aikoo tappaa hänet. Sevanamma ymmärtää aluksi, että Parthiban ei ole syyllinen ja että hän teki tämän pelastaakseen velipuolensa. Hän vihjaa jatkuvasti veljensä suunnitelmista tappaa hänet. Hän pakenee Keralaan, jossa Ritu nyt asuu. Sevannamma kohtaa veljensä ja päättää tuoda Parthibanin ulos myrkyttämällä hänen kilpailijavaimonsa Parthibanin äidin, joka asuu tällä hetkellä Sevannamman kanssa. Tämä tuo Parthibanin kuolleen äitinsä luo, jossa hänet tapetaan hänen suoritettuaan viimeiset riitansa kuolleelle äidilleen. Elokuva päättyy kohtaukseen, jossa Sevannamma näytetään itkemässä kovaan ääneen syyllisyydentunnosta Parthibanin vereen kastuneena.</w:t>
      </w:r>
    </w:p>
    <w:p>
      <w:r>
        <w:rPr>
          <w:b/>
        </w:rPr>
        <w:t xml:space="preserve">Esimerkki 1.3009</w:t>
      </w:r>
    </w:p>
    <w:p>
      <w:r>
        <w:t xml:space="preserve">Fakta1: Fakta2: Owen on jättänyt vaimonsa ollakseen Mariellan kanssa: Fakta3: Mabelin sisko kuoli onnettomuudessa, Fakta4: Marien haamu kummittelee kotona menetyksen vuosipäivänä, Fakta5: ainoa tapa vapauttaa Mariella on jättää punainen pussi kirkkoon.</w:t>
      </w:r>
    </w:p>
    <w:p>
      <w:r>
        <w:rPr>
          <w:b/>
        </w:rPr>
        <w:t xml:space="preserve">Tulos</w:t>
      </w:r>
    </w:p>
    <w:p>
      <w:r>
        <w:t xml:space="preserve">Owen Rico Blanco ja Mariella Angelica Panganiban tappelevat autossa järven rannalla. Vaikuttaa siltä, että Owen on jättänyt vaimonsa ollakseen Mariellan kanssa ja on vihainen siitä, ettei Mariella ole valmis tekemään samaa uhrausta. Tappelu muuttuu väkivaltaiseksi ja Mariella yrittää paeta autosta. Kohtaus siirtyy takaumiin. Mariella kertoo miehelleen Ivan Dingdong Dantesille, että hänen paras ystävänsä Samantha Bettina Carlos tarvitsee seuraa ja ajaa pois. Myöhemmin paljastuu, että Mariella on kuollut. Mabel Kris Aquino omistaa antiikkiliikkeen. Hän on äitinsä Adela Helen Gamboan ainoa lapsi. Paljastuu, että Mabelin sisko Marie katosi onnettomuudessa, kun he olivat lapsia. Marien haamu kummittelee heidän kotonaan menetyksen vuosipäivänä. Eräänä sateisena päivänä Ivan tapaa Mabelin, ja he aloittavat suhteen. Vuotta myöhemmin Ivan kosii. Hänen tyttärensä Mariellan kanssa, Angel, tervehtii Mabelia jäisesti. Samantha alkaa sillä välin ilmaista kiinnostustaan Ivania kohtaan, joka ei kuitenkaan vastaa hänen tunteisiinsa. Mariellan haamu alkaa kummitella Mabelia. Mabelin parhaan ystävän, Anna Bangs Garcian, huonosta neuvosta Mabel ostaa tietämättään Mariellan punaisen laukun, mutta heittää sen pois tajuttuaan. Annan poikaystävä, Dindo Jhong Hilario, näkee Mariellan haamun. Samantha "hyppää" ulos ikkunastaan nähtyään Mariellan haamun. Ivan ja Mabel riitelevät sen jälkeen, kun Mabel kertoo nähneensä Mariellan haamun. Angel ja Mabel tekevät vihdoin sovinnon. Mabel ja Anna kääntyvät meedio Manang Lettyn puoleen saadakseen neuvoja. Mabelille kerrotaan istunnossa, että Mariellan sielu on vapautunut ja että ainoa tapa vapauttaa hänet on jättää punainen pussi kirkkoon. Kirkossa nukkuva vanha rouva kuitenkin ottaa pussin ja lähtee pois; pussi alkaa vuotaa verta. Dindo näkee Mariellan haamun uudelleen, ja hänet tapetaan. Mabel kohtaa Ivanin, joka luulee Mabelin jättävän hänet Dindon vuoksi. Ivan muuttuu väkivaltaiseksi, ja Mabel lopettaa suhteen. Mabel ottaa Mariellan auton näytettäväksi Ivanille todisteeksi kummittelusta. Mariella ottaa ohjat käsiinsä ja vie Mabelin järvelle ja paljastaa, että Ivan oli se, joka kävi hänen kimppuunsa elokuvan alussa, ei Owen. Sen jälkeen Ivan tappoi Mariellan ja ajoi auton, jossa Mariella oli, järven pohjaan. Ivan soittaa ja kertoo Mabelille, että Adela on hänen kanssaan. Mabel lähtee pelastamaan äitiään. Paljastuu, että Ivan tappoi Owenin, Mariellan, Dindon ja Samanthan. Mariellan haamu ilmestyi Dindolle ja Samanthalle juuri ennen kuin Ivanin oli määrä tappaa heidät. Mabel ja Ivan tappelevat, mutta Ivan voittaa Mabelin ja heittää tämän veltto ruumiin altaaseen. Kun Adela makaa loukkaantuneena, Marie ilmestyy Adelalle ja muuntuu Mariellaksi. Kotikameran valvontakamerasta Ivan huomaa Mariellan vievän Mabelin turvaan, ja Mabel tyrmää Ivanin altaaseen. Mariella tarttuu Ivaniin hukuttaakseen hänet. Epilogissa näytetään joen rannalta löytyvät auton jäännökset, ja Adela ilmaisee helpotuksensa kuullessaan, että Marie oli elänyt hyvää elämää ja että hänen sielunsa on saanut rauhan. Myöhemmin Ivanin haamu alkaa kummitella Mabelia.</w:t>
      </w:r>
    </w:p>
    <w:p>
      <w:r>
        <w:rPr>
          <w:b/>
        </w:rPr>
        <w:t xml:space="preserve">Esimerkki 1.3010</w:t>
      </w:r>
    </w:p>
    <w:p>
      <w:r>
        <w:t xml:space="preserve">Fakta1: tarina alkaa Ajmerissa Rajasthanin osavaltiossa, Fakta2: hän ja äiti haluavat Rajnandininin saavan isän konservatiivisen maun, Fakta3: äiti ja sisko ovat tehneet järjestelyjä, jotta hän voi asua hostellissa, Fakta4: DS Vivaanin alla valitsee osallistua kansallisiin teatterifestivaaleihin, Fakta5: Rajnandani ja ystävät, mukaan lukien Vivaan, menevät tädin taloon 's syntymäpäivästä.</w:t>
      </w:r>
    </w:p>
    <w:p>
      <w:r>
        <w:rPr>
          <w:b/>
        </w:rPr>
        <w:t xml:space="preserve">Tulos</w:t>
      </w:r>
    </w:p>
    <w:p>
      <w:r>
        <w:t xml:space="preserve">Tarina alkaa Ajmerista, Rajasthanin osavaltiosta, jossa Rajnandini Khandelwal Sandeepa Dhar läpäisee 12. luokan kokeensa ja on osavaltion ykkönen, joka voittaa kolme stipendiä. Kaikki ovat onnellisia, mutta Rajnandininin isän konservatiivisen maun mukaisesti hän ja hänen äitinsä haluavat Rajnandininin menevän naimisiin. Rajnandini haluaa kuitenkin opiskella lisää, ja äiti tukee tätä toivetta, joten äiti huijaa isää lähettämään hänet sukulaistensa luokse Mumbaihin, muka oppimaan ruokakulttuuria avioliittoon valmistautumiseksi. Salaa äiti kuitenkin kirjoitti Rajnandinin collegeen, ja sen sijaan, että Rajnandini asuisi tätinsä luona, kuten isän kanssa oli sovittu, äiti ja hänen sisarpuolensa täti ovat järjestäneet hänelle majoituksen hostellissa. Collegessa rehtori neuvoo häntä liittymään johonkin koulun ulkopuolisista yhdistyksistä, ja niinpä hän ilmoittautuu vapaaehtoiseksi Collegen Dramatics Society DS -yhdistykseen, jota johtaa Vivaan Akshay Oberoi. Kun hän esittäytyy Rajnandini Khandelwaliksi, muut pilkkaavat hänen nimeään pitkäksi, ja Vivaan lyhentää hänen nimensä RJ:ksi. Vivaanin johtama DS päättää osallistua kansallisiin teatterifestivaaleihin, ja Vivaan valitsee William Shakespearen The Taming of the Shrew -näytelmän. Kun eräs DS:n jäsen kuitenkin vastustaa, että näytelmä on MCP-näytelmä, Vivaan ilmoittaa muuttavansa näytelmää niin, että siitä poistetaan naisvihamielisyys, ja että näytelmä tunnettaisiin nimellä The Taming of the Shrew Reborn. Vivaan RJ:stä tulee hyviä ystäviä ja rakkautta oli ilmassa. RJ auttaa Vivaania voittamaan vihamielisyytensä vaativaa isäänsä kohtaan ja pääsevät kompromissiin Vivaanin tulevista uramahdollisuuksista. Mutta syntymäpäivänään Rajnandani ja hänen ystävänsä Vivaan mukaan lukien menevät tätinsä taloon, jossa yllättäen hänen isänsä avasi oven. Hän raivostuu RJ:lle siitä, että hän oli juhlimassa ystäviensä kanssa ja oli modernisoinut pukeutumistaan ja käytöstään, ja vie hänet takaisin Ajmeriin, jossa hänen avioliittonsa oli sovittu vanhan liikekumppaninsa Nareshchandran pojan kanssa. Sydämensä särkenyt Vivaan päättää lähteä Ajmeriin koko DS:n kanssa ja saapuu RJ:n kotiin hänen kihlausseremoniansa valmistelujen aikana. Kun RJ:n vihamielinen isä kysyy Vivaanilta hänen läsnäolonsa todellisen syyn, hän tunnustaa, että hänen näytelmänsä ei voi toimia ilman RJ:tä ja että hän haluaa, että tämä jatkaa pääroolia, vaikka vain viimeisen näytelmän ajan. RJ:n isä torjuu pyynnön vihaisesti ja tuomitsee Vivaanin ja hänen ystävänsä, koska he eivät kunnioita perinteitä. Päivän mittaan RJ:n isä joutuu kuitenkin kasvavan stressin alaiseksi Nareshchandrasin kasvavien taloudellisten vaatimusten vuoksi, ja hän alkaa arvostaa Vivaania ja hänen ystäviään heidän avustaan näiden vaatimusten täyttämisessä, ja hän tajuaa, että omat hyväksikäyttävät ja väärinkäyttävät, kun taas vieraat avustavat ja auttavat, joten RJ:n ja sulhasen vaihtaessa valoja hänen isänsä kieltää häntä, katkaisee avioliiton Nareshchandrasin pojan kanssa, ja vaihtaessaan kurssia hän päättää sallia RJ:n jatkaa roolinsa näytelmässä. Näytelmä voittaa ensimmäisen palkinnon, ja kaikki RJ:n ja Vivaanin perheissä ovat erittäin onnellisia; Vivaan ja RJ menevät kihloihin, ja RJ lähetetään New Yorkiin kehittämään luontaista intohimoaan koreografiaa kohtaan, minkä jälkeen he aikovat mennä naimisiin. Tarina päättyy viimeiseen kohtaukseen, jossa kaikki tulevat lentokentälle jättämään RJ:n kyydistä.</w:t>
      </w:r>
    </w:p>
    <w:p>
      <w:r>
        <w:rPr>
          <w:b/>
        </w:rPr>
        <w:t xml:space="preserve">Esimerkki 1.3011</w:t>
      </w:r>
    </w:p>
    <w:p>
      <w:r>
        <w:t xml:space="preserve">Fakta1: paikallisessa pubissa järjestetään riehakas vastaanotto Nuoren neitseellisen Jenny Piperin ja herkän kirjaviisaan elokuvateatteriohjaaja Arthur Fittonin häiden jälkeen, Fakta2: elinikäinen kaasutehtaan työntekijä ei ymmärrä pojan nautintoa lukemisesta ja klassisesta musiikista, Fakta3: vastanaineet jäävät eläkkeelle Arthurin moukkamaisen pomon tekemän pilan seurauksena, Fakta4: Lucy vietti enemmän aikaa Billyn kanssa, Fakta5: Jenny ja Arthur asuivat omassa kodissa Arthurin isän talon sijasta.</w:t>
      </w:r>
    </w:p>
    <w:p>
      <w:r>
        <w:rPr>
          <w:b/>
        </w:rPr>
        <w:t xml:space="preserve">Tulos</w:t>
      </w:r>
    </w:p>
    <w:p>
      <w:r>
        <w:t xml:space="preserve">Nuoren, neitseellisen Jenny Piperin Hayley Millsin ja herkän, kirjavahenkisen elokuvateatteriohjaaja Arthur Fittonin Hywel Bennettin häiden jälkeen heidän Lancashiren kaupunkinsa paikallisessa pubissa järjestetään riehakas vastaanotto. Pariskunta palaa Fittonien kotiin viettämään ensimmäistä yhteistä yötään ennen Mallorcalle häämatkalle lähtöä - vain huomatakseen, että Arthurs isä Ezra John Mills johtaa humalaista laulua joidenkin juhlavieraiden kanssa olohuoneessa. Arthur joutuu yhteen Ezran kanssa, joka on elinikäinen kaasutehtaan työntekijä ja joka ei ymmärrä poikansa nautintoa lukemisesta ja klassisesta musiikista. Jännittyneen illan jälkeen nuoripari vetäytyy vihdoin eläkkeelle, mutta heidän aviovuoteensa romahtaa Arthurin moukkamaisen pomon, Joe Thompsonin Barry Fosterin, tekemän pilan seurauksena. Jenny nauraa tilanteelle, mutta Arthur kuvittelee, että Jenny nauraa hänelle, eikä hän voi sen jälkeen saattaa avioliittoa päätökseen. Arthur vakuuttaa Jennylle, että kaikki on hyvin, kun he pääsevät Mallorcalle, mutta seuraavana päivänä pariskunta huomaa, että matkatoimisto, joka myi heille heidän lippunsa, on häipynyt rahojen kanssa, ja he jäävät näin ollen paitsi häämatkastaan. Koska Jenny ja Arthur eivät pysty hankkimaan omaa asuntoa, he joutuvat jatkamaan asumista Arthurin vanhempien ja aikuisen veljen Geoffreyn kanssa ahtaassa Fittonin talossa, jonka ohuet seinät ja yksityisyyden puute pahentavat Arthurin epämukavuutta. Päivät vaihtuvat viikoiksi, mutta avioliitto on edelleen solmimatta, ja pariskunnan välinen jännite pahenee jatkuvasti, eikä asiaa helpota se, että Arthurin työ pitää hänet poissa talosta öisin, kun Jenny on kotona päivätyöstään. Jenny alkaa seurustella Geoffreyn kanssa, joka on ihastunut häneen, vaikka Jenny torjuu miehen lähentelyt. Jennyn vetoomuksen jälkeen Arthur käy avioliittoneuvojalla, mutta juoruileva huora kuulee hänen käyntinsä ja levittää tarinaa. Lopulta Jenny uskoutuu äidilleen, ja Jennyn vanhemmat käyvät kertomassa Arthurin vanhemmille. Lucy Marjorie Rhodes muistelee Pipersille, kuinka Ezra otti Billyn, läheisen miesystävänsä lapsuudesta asti, mukaan häämatkalleen ja vietti enemmän aikaa Billyn kuin Jennyn kanssa. Myöhemmin Lucy kertoo rouva Pipersille illasta, jonka hän vietti Billyn kanssa kahdestaan Ezran ollessa myöhään töissä, mikä edelsi välittömästi Billyn äkillistä katoamista heidän elämästään ilman selitystä. Jenny uskoutuu myös Fred-sedälleen, ja tämä neuvoo häntä, että Arthursin ongelma todennäköisesti ratkeaisi, jos hän ja Arthur asuisivat omassa kodissaan Arthursin isän talon sijasta. Kun Joe Thompson, joka on tietoinen juorusta, pilkkaa Arthuria ja tarjoutuu halveksivasti tyydyttämään Jennyn avioliittotarpeet, raivostunut Arthur alkaa tapella ja lyö häntä, minkä jälkeen hän lähtee työpaikaltaan ja palaa kotiinsa haukkumaan Jennyä heidän yksityisasioidensa paljastamisesta. Arthurin ja Jennyn riita johtaa lopulta seksiin, jonka monet juoruilevat naapurit kuulevat puutarhassa Arthurin avoimen ikkunan alla. Sitten pariskunta saa tietää, että Britannian matkatoimistojen yhdistys ABTA on palauttanut heidän lomarahansa, ja he valmistautuvat kiirehtimään myöhästyneelle häämatkalle Blackpooliin. Ennen lähtöään Arthur pyytää äitinsä rohkaisemana isältään apua juuri vapautuneen mökin käsirahan maksamiseen. Ezra suostuu mielellään antamaan rahat rakentaakseen paremman suhteen Arthuriin, jota hän kutsuu kyynelsilmin pojakseen. Arthurin lähdettyä Ezra huomauttaa nokkelasti, kuinka paljon Arthur näyttää ja käyttäytyy kuin pitkäikäinen Billy, ja Lucy ryhtyy lohduttamaan häntä.</w:t>
      </w:r>
    </w:p>
    <w:p>
      <w:r>
        <w:rPr>
          <w:b/>
        </w:rPr>
        <w:t xml:space="preserve">Esimerkki 1.3012</w:t>
      </w:r>
    </w:p>
    <w:p>
      <w:r>
        <w:t xml:space="preserve">Fakta1: tarinassa veli ja Tom ja Ellen Bowen nähdään Sevenin show'n tähtenä, Fakta2: veli suostutellaan viemään show Lontooseen hyödyntäen Elizabeth ja prinssi Philip Mountbattenin lähestyviä kuninkaallisia häitä, Fakta3: Ellen rakastuu köyhtyneeseen, mutta hyvien yhteyksien omaavaan lordi John Brindaleen, Fakta4: Tom rakastuu vastikään kihlautuneeseen tanssijattareen, Fakta5: Edgar Klingerillä on osuuskuntaministeri Annen ja Tomin ja Ellenin ja Johnin kanssa.</w:t>
      </w:r>
    </w:p>
    <w:p>
      <w:r>
        <w:rPr>
          <w:b/>
        </w:rPr>
        <w:t xml:space="preserve">Tulos</w:t>
      </w:r>
    </w:p>
    <w:p>
      <w:r>
        <w:t xml:space="preserve">Tarinassa sisarukset Tom ja Ellen Bowen ovat Broadway-menestysnäytelmän Every Night at Seven tähtiä. Heidät suostutellaan viemään esitys Lontooseen ja hyödyntämään prinsessa Elisabetin ja prinssi Philip Mountbattenin lähestyvät kuninkaalliset häät. Laivalla Ellen tapaa köyhtyneen, mutta hyvät suhteet omaavan lordi John Brindalen ja rakastuu nopeasti häneen. Tom rakastuu Lontoossa esityksen castingin aikana vastikään kihlautuneeseen tanssijaan Anne Ashmondiin. Tom auttaa Annea sovittamaan yhteen hänen vieraantuneet vanhempansa ja pyytää agenttiaan etsimään Annen oletetun sulhasen Chicagosta - mutta saa selville, että hän on naimisissa, joten Anne on vapaa tekemään mitä haluaa. Häiden aiheuttamien tunteiden vallassa pariskunnat päättävät, että hekin menevät naimisiin samana päivänä. Tomsin lontoolaisen agentin Edgar Klingerin kekseliäisyyden ansiosta Anne ja Tom sekä Ellen ja John menevätkin naimisiin kuninkaallisina häinäpäivänä. Edgar Klinger tuntee arkkipiispan virastossa jonkun, joka voi ohittaa virallisen byrokratian, ja hänellä on myös yhteistyökykyinen pappi taskussaan.</w:t>
      </w:r>
    </w:p>
    <w:p>
      <w:r>
        <w:rPr>
          <w:b/>
        </w:rPr>
        <w:t xml:space="preserve">Esimerkki 1.3013</w:t>
      </w:r>
    </w:p>
    <w:p>
      <w:r>
        <w:t xml:space="preserve">Fakta1: Fakta2: asianajaja isä haluaa hänen seuraavan jalanjäljissä, Fakta3: valtavia voittoja voidaan saada äkillisestä kysynnästä merenkulun puhkeamisen kanssa päättyy suunnitelma ensimmäisen maailmansodan, Fakta4: Odysseus pysähtyy vierailuilla Pompeijin raunioilla Italiassa, Fakta5: Esteban jälkeen menee Barcelonaan viikon odottaa Odysseusta majoituspaikassaan</w:t>
      </w:r>
    </w:p>
    <w:p>
      <w:r>
        <w:rPr>
          <w:b/>
        </w:rPr>
        <w:t xml:space="preserve">Tulos</w:t>
      </w:r>
    </w:p>
    <w:p>
      <w:r>
        <w:t xml:space="preserve">Ulysses Ferragut on nuori poika, joka kasvaa espanjalaisessa perheessä, jolla on pitkät ja hyvin maineikkaat merenkulkuperinteet. Eläkkeellä oleva setänsä, Triton Apollon, kertoo hänelle tarinoita merestä, ja häntä kiehtoo erityisesti hänen väitteensä siitä, että hän on kerran nähnyt meren jumalatar Amphitriten. Vaikka hänen lakimies-isänsä Don Esteban haluaa, että hän seuraa hänen jalanjälkiään, Odysseuksesta tulee merimies. Kun hän on aikuinen mies Antonio Moreno, Odysseus ostaa säästöillään Mare Nostrumin, nopean ja modernin rahtialuksen, ja menestyy. Lopulta hän kuitenkin antaa periksi vaimolleen Dona Cintalle heidän poikansa Estebanin vuoksi ja suostuu myymään laivansa. Ensimmäisen maailmansodan syttyessä merenkulun äkillisestä kysynnästä saatavat valtavat voitot tekevät kuitenkin lopun suunnitelmasta. Pysähdyksellä Italiassa Odysseus vierailee Pompejin raunioilla ja tapaa Freya Talbergin Alice Terryn ja oppineen tohtori Fedelmannin. Ulysses rakastuu pian Freyaan, joka näyttää täsmälleen hänen setänsä maalaamalta Amphitritesta. Vaikka Freya myöhemmin ilmoittaa hänelle, että hän on itävaltalainen vakooja, kuten Fedelmannkin, Espanja on puolueeton, ja Freyan kiihko ei ole vähentynyt. Hän suostuu kuljettamaan kreivi Kaledinen salaiselle tapaamispaikalle Välimerellä. U35 nousee pintaan, ottaa polttoainetta Odysseuksen aluksesta ja lähtee Kaledinen kanssa. Sillä välin nuori Esteban lähtee kotoa ilman lupaa etsimään isäänsä. Odotettuaan viikon ajan Odysseusta hänen majapaikassaan Esteban palaa Barcelonaan brittiläisellä matkustajalaiva Californianilla. Poika saa kuitenkin surmansa, kun Californian uppoaa U35-aluksen upotessa. Odysseus kuulee poikansa kohtalosta eloonjääneeltä ja tajuaa surukseensa oman osuutensa tragediassa. Hän vannoo kostavansa pojalleen. Kuultuaan kuolemasta Freya lähettää Odysseukselle kirjeen, jossa hän tuomitsee teon julmuuden; tohtori Fedelmann sieppaa sen. Tämä ja Freyan myönnytys siitä, että hän on rakastunut Odysseukseen, saavat Fedelmannin vakuuttuneeksi siitä, ettei hänen alaisuuteensa voi enää luottaa. Hän lähettää Freyan Marseilleen aikomuksenaan pettää hänet ranskalaisille. Freya epäilee samaa ja pyytää Odysseusta ottamaan hänet turvaan alukselleen. Odysseus on ymmällään, mutta näky poikansa pään pudistamisesta saa hänet kieltäytymään. Freya otetaan myöhemmin kiinni, tuomitaan ja ammutaan aamunkoitteessa teloitusryhmän toimesta. Lähtiessään Freyan asunnosta Odysseus kohtaa kreivi Kaledinen. Lyhyen kamppailun jälkeen hän jahtaa Kaledinea kaduilla ja kerää väkijoukon. Kaledine otetaan kiinni ja vangitaan. Tämän jälkeen Odysseus ottaa Mare Nostrumin liittoutuneiden palvelukseen, varustaa sen kansitykillä, korvaa miehistönsä ranskalaisilla sotilasmerimiehillä ja kuljettaa sotatarvikkeita Salonicaan. Vain perheen pitkäaikainen ystävä ja merikokki Caragol kieltäytyy jättämästä häntä. Matkalla U35 pysäyttää heidät. Kun Mare Nostrum on torpedoitu ja tuhoon tuomittu, Odysseus miehittää hylätyn kansitykin ja upottaa U35:n. Kun Odysseus laskeutuu meren syvyyksiin, Amphitrite nousee syleilemään ja suutelemaan häntä.</w:t>
      </w:r>
    </w:p>
    <w:p>
      <w:r>
        <w:rPr>
          <w:b/>
        </w:rPr>
        <w:t xml:space="preserve">Esimerkki 1.3014</w:t>
      </w:r>
    </w:p>
    <w:p>
      <w:r>
        <w:t xml:space="preserve">Fakta1: Fakta2: Liitto sallii jengien hallita kaupunkia, Fakta3: Riffit julkaisevat radiodj:n kautta iskun Warriorsia vastaan, Fakta4: Turnbullin AC:t yrittävät ajaa heidät alas bussilla, Fakta5: Juna pysähtyy tulipalon takia raiteille ja Warriors jää Bronxiin.</w:t>
      </w:r>
    </w:p>
    <w:p>
      <w:r>
        <w:rPr>
          <w:b/>
        </w:rPr>
        <w:t xml:space="preserve">Tulos</w:t>
      </w:r>
    </w:p>
    <w:p>
      <w:r>
        <w:t xml:space="preserve">Cyrus, New Yorkin vaikutusvaltaisimman jengin Gramercy Riffsin johtaja, kutsuu kaikki kaupungin jengit koolle keskiyön huippukokoukseen ja pyytää niitä lähettämään yhdeksän aseetonta edustajaa Van Cortlandt Parkiin. Coney Islandin Warriors osallistuu huippukokoukseen. Cyrus ehdottaa kokoontuneelle väkijoukolle pysyvää koko kaupungin kattavaa aselepoa ja liittoa, jonka ansiosta jengit voisivat hallita kaupunkia, koska niiden määrä on viisi kertaa suurempi kuin poliisien. Suurin osa jengeistä taputtaa hänen idealleen, mutta roistojen johtaja Luther ampuu Cyruksen kuoliaaksi. Syntyneessä kaaoksessa Luther lavastaa Warriorsin johtajan Cleonin syylliseksi murhaan, ja Riffit lyövät Cleonin maahan ja todennäköisesti tappavat hänet. Sillä välin muut soturit ovat paenneet tietämättöminä siitä, että heidät on sotkettu Cyruksen murhaan. Riffit julkaisevat radiodj:n kautta palkkamurhan Warriorsista. Joutsen, Warriorsin sotapäällikkö, ottaa ryhmän johtoonsa, kun he yrittävät päästä takaisin kotiin. Lähes välittömästi Warriorsin huomaavat Turnbullin AC:t, jotka yrittävät ajaa heidät bussillaan alas, mutta Warriors onnistuu pakenemaan ja nousemaan metroon. Matkalla Coney Islandille juna pysähtyy tulipalon takia, ja Warriors jää jumiin Tremontiin, Bronxiin. He lähtevät liikkeelle jalan ja törmäävät Orvot-nimiseen ryhmään, jota ei ollut kutsuttu Cyrusin kokoukseen ja joka on epävarma ja riidanhaluinen alhaisesta asemastaan kaupungin jengihierarkiassa. Swan tekee rauhan Orpojen johtajan Sullyn kanssa, joka suostuu päästämään Warriorsin heidän alueensa läpi vahingoittumattomana. Nuori nainen nimeltä Mercy kuitenkin pilkkaa Sullya kanaksi ja lietsoo yhteenottoa. Mercyn kiusaaminen saa Sullyn vaatimaan, että Soturit riisuvat värinsä ja pukeutuvat siviileiksi ennen kuin kulkevat heidän asuinalueensa läpi. Swan ja Warriors kieltäytyvät jyrkästi Sullyn vaatimuksesta, ja Orvot haastavat heidät taisteluun. Swan ja Warriors ovat alakynnessä ja aseettomia, mutta he heittävät Molotovin cocktailin autoon, räjäyttävät sen ja käyttävät tilaisuutta hyväkseen paetakseen rautatieasemalle. Vaikuttuneena ja epätoivoisena paetakseen masentuneelta asuinalueeltaan Mercy seuraa Sotureita. Kun he saapuvat Manhattanin 96th Streetin ja Broadwayn asemalle, poliisi ajaa heitä takaa ja erottaa heidät toisistaan. Kolme heistä, Vermin, Cochise ja Rembrandt, pääsevät junaan Union Squarelle, kun taas poliisin kanssa kamppaileva Fox putoaa raiteille ja jää junan alle Mercyn paetessa. Joutsen ja loput kolme Soturia, Ajax, Snow ja Cowboy, joutuvat Baseball Furiesin jahtaamiksi Riverside Parkiin, jossa syntyy tappelu, jossa Soturit voittavat Baseball Furiesin helposti. Tappelun jälkeen Ajax huomaa puistossa yksinäisen naisen, josta tulee seksuaalisesti aggressiivinen, ja hänet pidätetään, kun nainen osoittautuu peitepoliisiksi. Union Squarelle saapuessaan Vermin, Cochise ja Rembrandt joutuvat Lizzies-nimisen naisjengin viettelemiksi ja heidät kutsutaan heidän piilopaikkaansa. Kolmikko onnistuu pakenemaan Lizziesin hyökkäystä, mutta kuulee samalla, että kaikki uskovat heidän murhanneen Cyrusin. Swan palaa 96th Streetin asemalle ja löytää sieltä Mercyn, joka on tehnyt tiedustelun. Lisää poliiseja ilmestyy paikalle, ja Swan ja Mercy pakenevat tunneliin. He riitelevät, ja Joutsen jatkaa matkaansa Union Squarelle, jossa hän tapaa muut soturit. Julkisessa vessassa syntyy nyrkkitappelu Punksin kanssa, jonka Warriors voittaa. Samaan aikaan Riffien luona käy jengiläinen, joka oli mukana aiemmassa kokoontumisessa ja näki Lutherin ampuvan Cyruksen. Soturit saapuvat lopulta aamunkoitteessa Coney Islandille, jossa roistot odottavat heitä. Yhteenoton aikana Joutsen sanoo, että kun näemme meren, ajattelemme olevamme kotona. Kun Swan kysyy, miksi Luther ampui Cyrusin, Luther sanoo, ettei siihen ollut mitään syytä, ja minä pidän tuollaisista asioista. Swan haastaa sitten Lutherin kaksintaisteluun, mutta roistojen johtaja vetää sen sijaan aseensa esiin. Swan heittää veitsen Lutherin ranteeseen ja riisuu hänet aseista. Riffit saapuvat paikalle voimin ja ottavat roistot kiinni, mutta eivät ennen kuin tunnustavat soturin rohkeuden ja taidon. Kun soturit lähtevät, Luther huutaa tuskissaan, kun koko Riffien jengi laskeutuu roistojen kimppuun. Radio-DJ ilmoittaa sitten, että suuri hälytys on peruttu, ja tervehtii Sotureita kappaleella In the City. Swan, Mercy ja muu jengi kävelevät rantaa pitkin nousevan auringon valaisemina.</w:t>
      </w:r>
    </w:p>
    <w:p>
      <w:r>
        <w:rPr>
          <w:b/>
        </w:rPr>
        <w:t xml:space="preserve">Esimerkki 1.3015</w:t>
      </w:r>
    </w:p>
    <w:p>
      <w:r>
        <w:t xml:space="preserve">Fakta1: Napoleon tunkeutuu Itävaltaan Napoleonin sotien aikana, Fakta2: Boris Grushenko joutuu värväytymään Venäjän armeijaan, Fakta3: palaa selviytymään kaksintaistelusta yllätyksenä ja pettymyksenä, Fakta4: vuonna suunnittelee juonen Napoleonin salamurhasta päämajassa Moskovassa, Fakta5: Boris ja Sonja keskustelevat asiasta.</w:t>
      </w:r>
    </w:p>
    <w:p>
      <w:r>
        <w:rPr>
          <w:b/>
        </w:rPr>
        <w:t xml:space="preserve">Tulos</w:t>
      </w:r>
    </w:p>
    <w:p>
      <w:r>
        <w:t xml:space="preserve">Kun Napoleon James Tolkan hyökkää Itävaltaan Napoleonin sotien aikana, Boris Grushenko Woody Allen, pelkuri ja pasifistinen oppinut, joutuu värväytymään Venäjän armeijaan. Epätoivoinen ja pettynyt kuultuaan uutisen, jonka mukaan Sonja Diane Keaton, hänen serkkunsa kahdesta sukulaisuussuhteesta, on menossa naimisiin silakkakauppiaan kanssa, hänestä tulee epähuomiossa sotasankari. Boris palaa takaisin ja nai vastikään leskeksi jääneen Sonjan, joka ei halua mennä naimisiin, mutta lupaa hänelle, että menee, tehdäkseen hänet onnelliseksi yhden yön ajan, kun hän luulee Sonjan kuolevan kaksintaistelussa. Sonjan yllätykseksi ja pettymykseksi Sonja selviää kaksintaistelusta. Heidän avioliittonsa on täynnä filosofisia keskusteluja, mutta ei rahaa. Heidän yhteinen elämänsä keskeytyy, kun Napoleon hyökkää Venäjän keisarikuntaan. Boris haluaa paeta, mutta hänen vaimonsa, joka on suuttunut siitä, että hyökkäys häiritsee heidän suunnitelmiaan perustaa perhe samana vuonna, suunnittelee Napoleonin salamurhan tämän päämajassa Moskovassa. Boris ja Sonja keskustelevat asiasta filosofisen kaksimielisesti, ja Boris lähtee vastahakoisesti mukaan. He epäonnistuvat Napoleonin tappamisessa, ja Sonja pakenee pidätystä, kun taas Boris teloitetaan, vaikka hän saa näyn, jonka mukaan hänet armahdetaan.</w:t>
      </w:r>
    </w:p>
    <w:p>
      <w:r>
        <w:rPr>
          <w:b/>
        </w:rPr>
        <w:t xml:space="preserve">Esimerkki 1.3016</w:t>
      </w:r>
    </w:p>
    <w:p>
      <w:r>
        <w:t xml:space="preserve">Fakta1: Fakta2: Abe Rowan Under määrää kapteeni Danny Danforthin ottamaan vastuun ja palauttamaan järjestyksen, jotta kaduilla tapahtuva rikollisuus saadaan siivottua: Danforth vakuuttaa Pat päättänyt päästä pois poliisin työstä lopullisesti, Fakta3: poliisit jälkeen syytetään häntä levittää sana prostituutio, Fakta4: Mary sana, joka aikoo ilmoittaa Swados ja paikallisen rikollisuuden pomo, Fakta5: poliisi syytetään hakkaaminen aiheuttaa naapuruston jännitteitä kasvaa</w:t>
      </w:r>
    </w:p>
    <w:p>
      <w:r>
        <w:rPr>
          <w:b/>
        </w:rPr>
        <w:t xml:space="preserve">Tulos</w:t>
      </w:r>
    </w:p>
    <w:p>
      <w:r>
        <w:t xml:space="preserve">Poliisipäällikkö Abe Rowan, joka joutuu selvittämään kaduilla tapahtuvaa rikollisuutta, antaa ylikomisario Danny Danforthin tehtäväksi ottaa ohjat käsiinsä ja palauttaa järjestys. Danforth vakuuttaa vaimolleen Patille, että vaarallinen tehtävä on vain väliaikainen, ja hän on päättänyt päästä lopullisesti pois poliisityöstä. Strippitanssijan murhasta tulee Danforthin tärkein tehtävä. Hän ja kakkoskomisario Geddes kohdistavat epäilynsä huligaani Earl Swadosiin, joka yrittää taivutella toisen stripparin, Mary Abbottin, luovuttamaan todisteita häntä vastaan. Syytettyään häntä prostituutiosta poliisit levittävät sanaa, että Mary aikoo ilmiantaa Swadosin ja paikallisen rikollispomon Leonard Ustickin. Komplikaatioita syntyy, kun toinen etsivä, Strauss, ampuu viattoman sivullisen ja poliiseja syytetään väärin perustein kolmen nuoren miehen pahoinpitelystä, mikä aiheuttaa naapuruston jännitteiden nousua. Danforth ottaa riskin ja vapauttaa Maryn, jolla ei ollut aikomustakaan pettää gangstereita. Swados yrittää murhata hänet ja jahtaa Marya panimon läpi, ennen kuin Danforth ja Geddes tulevat hänen apuunsa. Danforth päättää pysyä tehtävässään, vaikka se kestäisi kuinka kauan.</w:t>
      </w:r>
    </w:p>
    <w:p>
      <w:r>
        <w:rPr>
          <w:b/>
        </w:rPr>
        <w:t xml:space="preserve">Esimerkki 1.3017</w:t>
      </w:r>
    </w:p>
    <w:p>
      <w:r>
        <w:t xml:space="preserve">Fakta1: elokuva avautuu Aseta kuvitteellinen Camden College New Hampshiren End of World Party, Fakta2: Fakta3: Lauren vie elokuvaopiskelijan yläkertaan harrastamaan seksiä, Fakta4: juoni tutkii Laurenin, Paulin ja Seanin välistä rakkauskolmiota, Fakta5: Sean on rakastunut Laureniin.</w:t>
      </w:r>
    </w:p>
    <w:p>
      <w:r>
        <w:rPr>
          <w:b/>
        </w:rPr>
        <w:t xml:space="preserve">Tulos</w:t>
      </w:r>
    </w:p>
    <w:p>
      <w:r>
        <w:t xml:space="preserve">New Hampshiren kuvitteelliseen Camden Collegeen sijoittuva elokuva alkaa maailmanlopun juhlilla, jossa opiskelijat Lauren Hynde, Paul Denton ja Sean Bateman pitävät apaattisia sisäisiä monologeja elämästään ja vaihtavat lyhyesti katseita keskenään. Aiemmin neitsyt Lauren vie elokuvaopiskelijan yläkertaan harrastamaan seksiä ja pyörtyy; herätessään hän huomaa, että kaupunkilainen raiskaa hänet, kun elokuvaopiskelija nauhoittaa sen, ja miettii, miten hän oli suunnitellut menettävänsä neitsyytensä Victorille, nykyiselle ex-poikaystävälleen. Samaan aikaan Paul, joka on homo, yrittää harrastaa seksiä erään urheilijan kanssa, mutta saa turpiinsa, kun käy ilmi, että tämä on syvästi kaapissa. Mustelmilla ja pahoinpidelty Sean nähdään repimässä sarjaa violetteja kirjaimia, ennen kuin hän lähestyy juhlissa olevaa vaaleaa tyttöä ja harrastaa seksiä sen kanssa. Tämän jälkeen juoni siirtyy useita kuukausia taaksepäin kouluvuoden alkuun ja tutkii Laurenin, Paulin ja Seanin välistä rakkauskolmiota. Paul tulkitsee Seanin ystävällisyyden väärin ja tekee useita lähentelyjä, joista Sean ei välitä. Samaan aikaan myös Lauren huomaa tuntevansa vetoa Seaniin huolimatta siitä, että hän on säästänyt neitsyytensä matkapoikaystävälleen Victorille. Sean vastaa Laurenin tunteisiin ja olettaa, että nimettömät, violetit rakkauskirjeet, joita hän on alkanut saada, ovat Laurenilta. Paulin vieraillessa ystävänsä Dickin luona Sean harrastaa seksiä Laurensin kämppäkaverin Laran kanssa Dressed to Get Screwed -juhlissa. Sean katuu sitä heti ja tajuaa, että hän on rakastunut Laureniin. Sitten paljastuu, että toinen, nimeltä mainitsematon kahvilatyttö on Seanin rakkauskirjeiden kirjoittaja; nähtyään Lauran lähtevän juhlista Laran kanssa, tyttö lähettää Lauralle itsemurhaviestin ennen kuin leikkaa ranteensa asuntolan kylpyammeessa. Lauren, joka löytää Seanin Laran kanssa, juoksee itkien tyttöjen vessaan, mutta löytää sieltä vain nimettömän tytön ruumiin, mikä jättää Laurenin äärimmäisen ahdistuneeksi. Sean, joka yhä uskoo Laurenin kirjoittaneen violetit kirjeet, tulkitsee nimettömän tytön itsemurhaviestin väärin ja olettaa, ettei Lauren koskaan halua olla hänen kanssaan. Lauren päättää menettää neitsyytensä taidehistorian professorilleen Lance Lawsonille. Mutta koska hän on naimisissa ja pelkää menettävänsä virkakautensa, hän antaa Laurenin vain tehdä hänelle suihinoton sen sijaan. Lukuisien epäonnistuneiden itsemurhayritysten jälkeen Sean lavastaa kuolemansa, eikä tiedä, että Lauren löysi hiljattain ruumiin, ja suututtaa Laurenin tahattomasti entisestään, kun tämä löytää hänet teeskentelemästä kuollutta. Varastettuaan huumeita diileri Rupertilta Sean yrittää jälleen puhua Laurenille ja pyytää vain tuntemaan hänet. Lauren kertoo Seanille, ettei hän tule koskaan tuntemaan häntä, ja hylkää hänet. Hän lähestyy Victoria, joka on vihdoin palannut Camden Collegeen, mutta huomaa, että Victor harrastaa seksiä Laran kanssa eikä muista, kuka Lauren on, jolloin Lauren on täysin järkyttynyt. Löydettyään humalaisen Seanin Paul yrittää puhua tälle ja toistelee Seanin omia sanoja sanomalla, että hän haluaa vain tuntea hänet. Sean torjuu hänet kylmästi ja sanoo Lauran sanoja käyttäen, ettei Paul tule koskaan tuntemaan häntä. Paul juoksee itkien pois. Sean tarkistaa turhaan kampuksen postilaatikon ja huomaa, että rakkausviestit ovat loppuneet. Sitten Rupert ja hänen jamaikalainen kumppaninsa Guest ottavat hänet kiinni ja pahoinpitelevät hänet raa'asti. Tämän jälkeen kolme päähenkilöä osallistuvat maailmanlopun juhliin, ja juoni palaa johdantoon. Nähtyään Laurenin menevän yläkertaan elokuvaopiskelijan kanssa Sean hyväksyy vihdoin, ettei voi olla Laurenin kanssa, ja repii purppuranpunaiset kirjeet, joiden hän uskoo olevan Laurenilta. Sitten paljastuu, että sen sijaan, että Sean olisi harrastanut seksiä vaalean tytön kanssa, kuten introssa, hän vain fantasioi, ja jättää sen sijaan juomansa ja poistuu. Paul ja Lauren tapaavat talon kuistilla ja pohtivat viimeaikaisia tapahtumia sekä Seania, jonka he katsovat lähtevän pois moottoripyörällään. Sean alkaa kertoa viimeisiä ajatuksiaan Laurenista, mutta ne päättyvät ennenaikaisesti, kun elokuva siirtyy lopputeksteihin, jotka näytetään takaperin.</w:t>
      </w:r>
    </w:p>
    <w:p>
      <w:r>
        <w:rPr>
          <w:b/>
        </w:rPr>
        <w:t xml:space="preserve">Esimerkki 1.3018</w:t>
      </w:r>
    </w:p>
    <w:p>
      <w:r>
        <w:t xml:space="preserve">Fakta1: Fakta2: Krypton tuomitaan Phantom Zoneen Jor-El Ursan ja Nonin neuvostolle toimittamien todisteiden perusteella: Kal-El Jor-El käynnistää hänet avaruusaluksella Maahan, Fakta3: Clark pian Jonathanin kuoleman jälkeen kuulee psyykkinen soittaa sydänkohtaus, Fakta4: Sisällä Jor-El selittää Clark 's todellista alkuperää, Fakta5: Fortress yllään sininen ja punainen puku House of El perheen vaakuna rinnassa</w:t>
      </w:r>
    </w:p>
    <w:p>
      <w:r>
        <w:rPr>
          <w:b/>
        </w:rPr>
        <w:t xml:space="preserve">Tulos</w:t>
      </w:r>
    </w:p>
    <w:p>
      <w:r>
        <w:t xml:space="preserve">Krypton-planeetalla tiedemies JorElin neuvostolle toimittamien todisteiden perusteella kapinayrittäjät kenraali Zod, Ursa ja Non tuomitaan aavevyöhykkeelle. Tämän vuoksi Zod vannoo kostoa JorElille ja hänen perheelleen. JorEl ei pysty korkea-arvoisuudestaan huolimatta vakuuttamaan neuvostoa siitä, että Krypton tuhoutuu pian, kun sen punainen superjättiläisaurinko muuttuu supernovaksi. Pelastaakseen poikalapsensa KalElin JorEl lähettää tämän avaruusaluksella Maahan, planeetalle, jossa on sopiva ilmakehä ja jossa hänen tiheä molekyylirakenteensa antaa hänelle yli-inhimilliset voimat. Pian laukaisun jälkeen Kryptonin aurinko räjähtää ja tuhoaa planeetan. Alus syöksyy maahan lähellä Smallvilleä, Kansasissa. Kolmen vuoden ikäisen KalElin löytävät Jonathan ja Martha Kent, jotka hämmästyvät, kun hän nostaa heidän kuorma-autoaan. He ottavat hänet maatilalleen ja kasvattavat hänet omakseen ja antavat hänelle nimen Clark Marthan tyttönimen mukaan. 18-vuotiaana, pian Jonathanin kuoltua sydänkohtaukseen, Clark kuulee selvänäkijän kutsun ja löytää avaruusaluksensa jäänteistä hehkuvan kristallin. Se pakottaa hänet matkustamaan arktiselle alueelle, jonne se rakentaa Yksinäisyyden linnoituksen. Sisällä JorElin hologrammi selittää Clarkin todellisen alkuperän, ja sen jälkeen, kun häntä on vielä 12 vuoden ajan koulutettu hänen voimistaan ja siitä, miksi hänet lähetettiin Maahan, hän poistuu linnoituksesta sinipunaisessa puvussa, jossa on Elin suvun vaakuna rinnassa, ja hänestä tulee Metropolisin Daily Planetin toimittaja. Hän tapaa työkaverinsa Lois Lanen ja tuntee häneen vastikkeetonta romanttista vetoa. Lois joutuu helikopterionnettomuuteen, jossa tavanomaiset pelastuskeinot ovat mahdottomia, ja Clark joutuu ensimmäistä kertaa käyttämään voimiaan julkisesti pelastaakseen hänet alhaalla kokoontuneen väkijoukon hämmästykseksi. Sitten Clark yrittää estää Solow Buildingiin kiipeävän jalokivivarkaan, ottaa kiinni Fulton Marketin kautta poliisia pakenevat ryöstäjät jättämällä heidän matkustajavaununsa Wall Streetille, pelastaa tytön kissan puusta Brooklyn Heightsissa ja pelastaa Air Force One -lentokoneen sen jälkeen, kun salamanisku tuhoaa sen perämoottorin, mikä tekee salaperäisestä ihmemiehestä välittömästi julkkiksen. Hän vierailee seuraavana iltana Loisin luona ja vie hänet lennolle kaupungin ylle, jolloin Lois saa haastatella häntä artikkelia varten, jossa Lois nimeää hänet Teräsmieheksi. Samaan aikaan rikollisnero Lex Luthor saa apureidensa Otisin ja Eve Teschmacherin kanssa tietää Yhdysvaltain armeijan ja laivaston yhteisestä ohjuskokeesta. Luthor ostaa satoja hehtaareja arvotonta aavikkomaata ja ohjelmoi yhden ohjuksista räjähtämään San Andreaksen jyrkänteeseen, jolloin Kalifornia uppoaa ja Lexin aavikko jää uudeksi länsirannikoksi. Lex tietää, että Teräsmies voisi estää hänen suunnitelmansa, ja houkuttelee hänet maanalaiseen piilopaikkaan, paljastaa suunnitelmansa ja altistaa hänet kryptoniitille. Kun Teräsmies heikkenee, Lex kiusaa häntä paljastamalla, että toinen ohjus on matkalla vastakkaiseen suuntaan, itään kohti Hackensackia, New Jerseytä. Teschmacher on kauhuissaan, koska hänen äitinsä asuu Hackensackissa, mutta Lex ei välitä ja jättää Teräsmiehen hitaaseen kuolemaan. Koska Teschmacher tietää, että Lex pitää sanansa, hän pelastaa Teräsmiehen sillä ehdolla, että tämä hoitaa ensin New Jerseyn ohjuksen. Teräsmies ohjaa itään menevän ohjuksen ulkoavaruuteen, mutta ei ehdi ajoissa toisen ohjuksen luo, ja se räjähtää San Andreaksen jyrkänteessä. Teräsmies lieventää räjähdyksen vaikutuksia, poistaa laskeuman ja tukee murenevaa maapalloa, mutta jälkijäristykset vahingoittavat Golden Gate -siltaa ja saavat Hollywood-kyltin ja Hooverin padon romahtamaan, mikä vaarantaa ihmishenkiä. Kun Teräsmies on kiireinen pelastamaan muita, Loissin auto putoaa yhdestä jälkijäristyksestä avautuvaan rakoon. Se täyttyy liasta ja roskista, ja hän tukehtuu. Kun Teräsmies suuttuu siitä, ettei hän pystynyt pelastamaan häntä, hän uhmaa JorElin aiempaa varoitusta olla manipuloimatta ihmiskunnan historiaa ja noudattaa mieluummin Jonathanin neuvoa, jonka mukaan hänen on oltava täällä jostain syystä. Hän kiihdyttää Maan ympäri ja kelaa aikaa taaksepäin pelastaakseen Loisin. Vietyään Lexin ja Otisin vankilaan hän lentää auringonnousuun uusia seikkailuja varten.</w:t>
      </w:r>
    </w:p>
    <w:p>
      <w:r>
        <w:rPr>
          <w:b/>
        </w:rPr>
        <w:t xml:space="preserve">Esimerkki 1.3019</w:t>
      </w:r>
    </w:p>
    <w:p>
      <w:r>
        <w:t xml:space="preserve">Fakta1: vaimo rakasti juhlia, Fakta2: Fakta3: Ranjit Mallick oli hämmentynyt nähdessään Savitrin, Fakta4: Gagan järjesti Sandipin ja Savitrin avioliiton talossa, Fakta5: Chitra tuli taloon isoisän kanssa.</w:t>
      </w:r>
    </w:p>
    <w:p>
      <w:r>
        <w:rPr>
          <w:b/>
        </w:rPr>
        <w:t xml:space="preserve">Tulos</w:t>
      </w:r>
    </w:p>
    <w:p>
      <w:r>
        <w:t xml:space="preserve">Gagan Uttam Kumar ei pitänyt seurustelusta, kun taas hänen vaimonsa Chitra Sumitra Mukherjee rakasti juhlia. Eräänä päivänä Chitran ystävä Lola kutsui hänet juhliin. Samaan aikaan Kolkata-kirjamessut alkoivat ja Gagan halusi mennä sinne. Savitri Moushumi Chatterjee asui setänsä luona pienestä pitäen. Eräänä päivänä setä myi hänet rahasta, josta Savitri pakeni ja pääsi suojaan Gaganin taloon. Kun Gaganin vaimo näki Savitrin Gaganin lukusalissa, hän meni isoisänsä taloon. Gagan ja Abalakanta Santosh Dutta auttoivat Savitria oppimaan etikettiä ja hienostoyhteiskunnan tapoja. Eräänä päivänä Gagan keksi liittoutua Savitrin ja Abalakannan kanssa. Mutta Savitri ei suostunut naimisiin Abalakannan kanssa. Sillä välin Sandip Ranjit Mallick saapui ja hämmentyi nähdessään Savitrin. Silloin Gagan tajusi heidän rakkautensa. Niinpä hän järjesti Sandipin ja Savitrin avioliiton talossaan. Mutta Chitran palvelija kertoi hänelle, että Gagan oli menossa naimisiin Savitrin kanssa. Niinpä Chitra tuli isoisänsä kanssa taloon. Lopulta Chitra tajusi, että sulhanen oli hänen veljensä Sandip. Elokuva päättyy onnelliseen lopputulokseen.</w:t>
      </w:r>
    </w:p>
    <w:p>
      <w:r>
        <w:rPr>
          <w:b/>
        </w:rPr>
        <w:t xml:space="preserve">Esimerkki 1.3020</w:t>
      </w:r>
    </w:p>
    <w:p>
      <w:r>
        <w:t xml:space="preserve">Fakta1: Fakta2: Nuorempi perhe asuu pienessä asunnossa Chicagon eteläpuolella: Fakta3: Ruth on samaa mieltä Lenan kanssa, joka haluaa tarjota Travisille enemmän tilaa ja parempia mahdollisuuksia, Fakta4: George on sokea rotuun liittyville ongelmille, Fakta5: Walter tarjoaa epätoivoiselle Lindnerille rahaa, jotta hän pysyisi poissa Clybourne Parkista.</w:t>
      </w:r>
    </w:p>
    <w:p>
      <w:r>
        <w:rPr>
          <w:b/>
        </w:rPr>
        <w:t xml:space="preserve">Tulos</w:t>
      </w:r>
    </w:p>
    <w:p>
      <w:r>
        <w:t xml:space="preserve">Youngerin perhe Walter Lee, hänen vaimonsa Ruth, pikkusisko Beneatha, poika Travis ja äiti Lena asuvat pienessä asunnossa Chicagon eteläosassa. He odottavat Lenan aviomiehen kuoleman johdosta 10 000 euron suuruista henkivakuutusshekkiä, ja jokaisella heistä on ajatus siitä, mitä hän haluaisi tehdä näillä rahoilla. Matriarkka Lena haluaa ostaa talon toteuttaakseen unelman, jonka hän jakoi edesmenneen miehensä kanssa. Walter Lee sijoittaisi rahat mieluummin viinakauppaan uskoen, että tulot lopettaisivat perheen taloudelliset vaikeudet. Ruth, joka haluaa tarjota Travisille enemmän tilaa ja paremmat mahdollisuudet, on Lenan kanssa samaa mieltä. Beneatha haluaisi käyttää rahat lääketieteen opintomaksuihin. Lena käyttää 3 500 dollaria Clybourne Parkissa sijaitsevan talon käsirahaan, ja saatuaan Walterilta useita kertoja kiukuttelua, antaa hänelle loput 6 500 dollaria ja käskee häntä säästämään siitä 3 000 Beneathan lääketieteelliseen kouluun ja ottamaan loput 3 500 dollaria omiin sijoituksiinsa. Samaan aikaan Ruth huomaa olevansa raskaana, ja koska hän pelkää toisen lapsen lisäävän taloudellisia paineita, hän harkitsee abortin tekemistä. Walter ei vastusta sitä, mutta Lena vastustaa sitä jyrkästi sanoen, että luulin, että annamme lapsille elämän, emme ota sitä heiltä pois. Beneatha hylkää kosijansa Georgen, koska hän on sokea heidän rotunsa ongelmille. Hänen nigerialainen luokkatoverinsa Joseph Asagai kosii Beneathaa ja haluaa viedä hänet Afrikkaan mukanaan koulun jälkeen, mutta Beneatha on epävarma, mitä tehdä. Kun heidän tulevat naapurinsa saavat tietää, että Youngerit ovat muuttamassa tänne, he lähettävät Clybourne Park Improvement Associationin Mark Lindnerin, joka näytelmässä tunnetaan nimellä Karl, tarjoamaan heille rahaa vastineeksi siitä, että he pysyvät poissa, mutta he kieltäytyvät tarjouksesta. Samaan aikaan Walter menettää vakuutusrahat, kun yksi hänen kumppaneistaan viinakaupan järjestämisessä, Willy Harris, häipyy kaupungista rahojen kanssa. Epätoivoissaan Walter tarjoutuu hyväksymään Lindnerin tarjouksen ottaa rahaa pysyäkseen poissa Clybourne Parkista, vaikka hänen perheensä anelee häntä olemaan myymättä pois heidän arvokkuuttaan. Lindnerin saapuessa paikalle Walter kuitenkin muuttaa viime hetkellä mieltään ja kieltäytyy jälleen Lindnerin tarjouksesta. Youngerit muuttavat lopulta pois asunnostaan ja toteuttavat unelmansa. Tulevaisuus näyttää epävarmalta ja hieman vaaralliselta, mutta he uskovat voivansa onnistua optimismilla, päättäväisyydellä ja pysymällä yhdessä perheenä.</w:t>
      </w:r>
    </w:p>
    <w:p>
      <w:r>
        <w:rPr>
          <w:b/>
        </w:rPr>
        <w:t xml:space="preserve">Esimerkki 1.3021</w:t>
      </w:r>
    </w:p>
    <w:p>
      <w:r>
        <w:t xml:space="preserve">Fakta1: keskiluokkainen Charles Ryder lukee historiaa Oxfordin yliopistossa, Fakta2: Fakta3: Charles toimii myönteisenä vaikutuksena poikaan, Fakta4: Mustasukkainen siskon huomiosta lähtee lopettamaan ystävyyttä, Fakta5: Lady Marchmain palatessaan tekee sen, että Charles ei mene naimisiin Julian kanssa, koska hän tunnustaa olevansa ateisti Britanniassa.</w:t>
      </w:r>
    </w:p>
    <w:p>
      <w:r>
        <w:rPr>
          <w:b/>
        </w:rPr>
        <w:t xml:space="preserve">Tulos</w:t>
      </w:r>
    </w:p>
    <w:p>
      <w:r>
        <w:t xml:space="preserve">Vaikka Charles Ryder haluaa taiteilijaksi, keskiluokkainen Charles Ryder lukee historiaa Oxfordin yliopistossa, jossa hän ystävystyy mahtipontisen ja varakkaan lordi Sebastian Flyten kanssa. Sebastianin äiti, Lady Marchmain, paheksuu jyrkästi hänen elämäntyyliään ja erityisesti hänen runsasta juomistaan. Kun Sebastian vie hänet kotiinsa lastenhoitajansa luokse, Charles ihastuu Marchmainin perheen kartanon, joka tunnetaan nimellä Brideshead, loistokkuuteen ja sen asukkaisiin, kuten hartaaseen roomalaiskatoliseen Lady Marchmainiin ja hänen muihin lapsiinsa, Sebastianin vanhempaan veljeen Brideyyn ja hänen siskoihinsa Juliaan ja Cordeliaan. Kun lordi Marchmain kutsuu Sebastianin ja Julian vierailemaan hänen ja hänen rakastajattarensa Caran luona Venetsiassa, lady Marchmain rohkaisee Charlesia lähtemään heidän mukaansa siinä toivossa, että hän voisi vaikuttaa myönteisesti hänen poikaansa. Charles on yhä kiinnostuneempi Juliasta ja suutelee häntä salaa pimeällä kujalla tietämättä, että Sebastian näkee heidät kanavan toiselta puolelta. Sebastian on mustasukkainen siskoonsa kohdistuvasta huomiosta ja aikoo lopettaa heidän ystävyytensä, ja palattuaan Britanniaan Lady Marchmain tekee selväksi, ettei Charles voi mennä Julian kanssa naimisiin, koska hän tunnustautuu ateistiksi. Sebastianin äiti, joka on huolissaan Sebastianin lisääntyvästä alkoholismista, peruuttaa hänen elatusmaksunsa. Vieraillessaan Bridesheadissa Ryder antaa Sebastianille rahaa, jolla tämä ostaa alkoholia. Myöhemmin samana päivänä perheen järjestämissä juhlissa Charles järkyttyy, kun Lady Marchmain ilmoittaa, että juhlat järjestetään Julian ja kanadalaisen liikemiehen Rex Mottramin kihlauksen kunniaksi. Sebastian saapuu juhliin myöhässä ja sopimattomasti pukeutuneena. Lady Marchmainia hyvin nolostuttavan kohtauksen jälkeen Sebastian pakenee juhlista, ja Lady Marchmain haukkuu Charlesia yksityisesti, koska tämä oli antanut Sebastianille rahaa, ja kertoo hänelle, ettei hän ole enää tervetullut Bridesheadiin. Sebastian pakenee Marokkoon. Kuluu neljä vuotta. Lady Marchmain on kuolemansairas. Hän pyytää Charlesia etsimään Sebastianin ja tuomaan hänet kotiin. Charles matkustaa Marokkoon, mutta Sebastian ei voisi palata, vaikka hän haluaisi, mitä hän ei selvästikään halua. Hän on sairaalassa, ja hänen keuhkoissaan on nestettä, ja lääkäri varoittaa Charlesia, että Sebastian on liian sairas matkustamaan. Lisää aikaa kuluu. Julia menee naimisiin Rexin kanssa, ja myös Charles menee naimisiin ja menestyy taiteilijana. Charles tapaa Julian jälleen New Yorkista Britanniaan matkalla olevalla valtamerilaivalla. He huomaavat heti, että ovat yhä rakastuneita, ja päättävät jättää puolisonsa ja asua yhdessä. Charles ja Julia palaavat Bridesheadiin, jossa Charles aikoo pyytää Rexiä väistymään, jotta hän ja Julia voisivat olla yhdessä. Rex antaa ensin ymmärtää, ettei hän koskaan päästä Juliaa menemään, ja syyttää Charlesia siitä, että hän haluaa vain kartanon. Sitten hän kuitenkin taipuu ja suostuu vapauttamaan Julian vastineeksi kahdesta Charlessin maalauksesta, joita pidetään nyt hyvänä sijoituksena. Hän paljastaa myös kääntyneensä katolilaiseksi saadakseen Julian, ja hän halveksii Charlesia siitä, ettei hän ollut valmis tekemään samaa. Julia kuulee kaiken tämän, on järkyttynyt ja suuttunut ja tuntee itsensä vaihdetuksi tavaraksi. Järjestelyt on tehty, ja Charles ja Julia valmistautuvat lähtemään Bridesheadista. Juuri lähtiessään he kuitenkin ohittavat pienen autokaravaanin, joka on saapumassa: Lordi Marchmain on kuolemansairas, ja hän on palannut Caran kanssa, jotta hän voi viettää viimeiset päivänsä kotonaan. Kuolinvuoteellaan lordi Marchmain, joka ei tähän asti ole halunnut katolilaisuutta, saa uskonsa takaisin ja kuolee sovitettuna roomalaiskatoliseen kirkkoon. Isänsä muutoksesta syvästi vaikuttunut Julia päättää, ettei hän voi luopua omasta uskostaan mennäkseen naimisiin Charlesin kanssa, ja he eroavat surullisesti. Useita vuosia myöhemmin toinen maailmansota on käynnissä. Charles, joka on nyt pettynyt armeijan kapteeni, löytää itsensä jälleen Bridesheadista, tällä kertaa sotilastukikohtana. Korpraali kertoo hänelle, että Julia palvelee reservissä ja että hänen vanhempi veljensä Bridey kuoli salamaniskussa. Saamme myös tietää, että hän on yksin - hänellä ei ole tyttöystävää eikä vaimoa. Elokuvan loppukohtauksessa Charles vierailee perheen kappelissa, josta hän löytää yhden ainoan palavan kynttilän. Hän kastaa kätensä pyhään veteen ja siirtyy sammuttamaan kynttilää, josta on melkein loppunut vaha. Sitten hän kuitenkin harkitsee uudelleen ja jättää liekin palamaan.</w:t>
      </w:r>
    </w:p>
    <w:p>
      <w:r>
        <w:rPr>
          <w:b/>
        </w:rPr>
        <w:t xml:space="preserve">Esimerkki 1.3022</w:t>
      </w:r>
    </w:p>
    <w:p>
      <w:r>
        <w:t xml:space="preserve">Fakta1: hallituksen terrorisminvastainen agentti rentoutuu uima-altaalla Etelä-Ranskassa Kathrynin kanssa, Fakta2: Stavros tappaa saman edustajan pian sen jälkeen, kun hän on tavannut Quinnin, Fakta3: Stavrosin poika kuolee Quinnin epäröinti ja ammuskelu, Fakta4: Quinn Analysoidessaan saamiaan tietoja poimii viestin Stavrosilta, jossa kerrotaan, että Stavros on vanginnut Kathrynin, joten Quinn tajuaa pakenevansa siirtokunnasta, jos hän aikoo pelastaa hänet terroristien pommi-iskuilta., Fakta5: Quinnin Stawros rohkaisee Quinnia tapaamaan kaupungin aukiolla.</w:t>
      </w:r>
    </w:p>
    <w:p>
      <w:r>
        <w:rPr>
          <w:b/>
        </w:rPr>
        <w:t xml:space="preserve">Tulos</w:t>
      </w:r>
    </w:p>
    <w:p>
      <w:r>
        <w:t xml:space="preserve">Hallituksen terrorisminvastainen agentti Jack Paul Quinn rentoutuu Etelä-Ranskassa uima-altaalla raskaana olevan vaimonsa Kathrynin kanssa, kun hän on kolme vuotta sitten suorittanut onnistuneesti viimeisen tehtävänsä, jonka tarkoituksena oli hakea takaisin kuorma-autolastillinen plutoniumia, jonka kansainvälinen freelance-terroristi Stavros oli varastanut Yhdysvaltain sotilastukikohdasta Kroatiassa. Quinniä lähestyy hallituksen edustaja, joka kertoo hänelle, että Stavros, Quinnin vihollinen, on jälleen aktiivinen, ja yrittää saada Quinnin palaamaan eläkkeelle kertomalla, että hän ei voi jäädä eläkkeelle ennen kuin Stavros jää. Quinn on vastahakoinen palaamaan palvelukseen, mutta suostuu, kun Stavros tappaa saman edustajan pian Quinnin tapaamisen jälkeen. Saadun tiedustelutiedon perusteella Quinn matkustaa Antwerpeniin, Belgiaan, jossa hän tapaa omituisen asekauppiaan Yazin, joka varustaa Quinnin aseilla, minkä jälkeen hän tapaa Stavroksen vangitsemiseksi kootun Delta-ryhmän. Stavros on jäljitetty huvipuistoon, mutta Quinn epäröi antaa käskyä ampua Stavros, kun käy ilmi, että Stavros tapaa kuusivuotiaan poikansa. Stavros käyttää Quinnin epäröintiä hyväkseen, ja syntyy tulitaistelu, jossa Stavrosin poika kuolee ja Stavros pääsee Quinnin takaa-ajamana pakenemaan sairaalaan. Stavros ja Quinn taistelevat sairaalan synnytysosastolla, ja Stavros pääsee pakoon lyötyään Quinnin tajuttomaksi räjähdyksessä. Quinn herää The Colony -siirtokunnassa, joka on salaisille agenteille tarkoitettu, näkymätön rangaistuslaitossaari. Quinn saa tietää, että hänet on lähetetty Siirtokuntaan, koska hän ei onnistunut vangitsemaan Stavrosta, että hänen perheelleen on kerrottu, että hänet on tapettu ja että vain agentit, joita pidetään liian arvokkaina tapettaviksi mutta liian vaarallisina vapautettaviksi, sijoitetaan laitokseen. Siirtokunnan asukkaiden odotetaan auttavan terroriuhkien analysoinnissa, ja heidän on rekisteröidyttävä läsnäoleviksi päivittäin sormenjälkiskannerin avulla. Samaan aikaan Kathryn saa puhelun Roomassa sijaitsevasta taidegalleriasta, jossa kerrotaan, että he haluaisivat asettaa hänen veistoksiaan näytteille ja että he lennättävät hänet välittömästi pois. Kun hän saapuu, Stavros sieppaa hänet. Analysoidessaan terroristien pommi-iskusta saatuja tietoja Quinn saa Stavrosilta viestin, jossa kerrotaan, että Stavros on ottanut Kathrynin kiinni, ja Quinn tajuaa, että hänen on pakko paeta siirtokunnasta pelastaakseen Kathrynin. Quinn keksii järjestelmän, jolla hän voi huijata sormenjälkilaskuria, ja pystyy poistumaan saarelta kiinnittymällä lastiin, joka on tarkoitus viedä saarelta ilmasta. Quinn kääntyy Yazin puoleen, joka on ainoa mies, joka voi auttaa häntä, ja pyytää apua CIA:n pankkitileihin pääsyä vastaan. Yaz suostuu auttamaan, ja he menevät Quinnin talolle, jossa Stavrosin miehet hyökkäävät heidän kimppuunsa. Kun Quinn on torjunut miehet, hän saa Stavrosilta viestin, jossa kerrotaan, että hänen on lähdettävä Roomaan lapsensa vuoksi. Kun he saapuvat Roomaan, Yaz saa tietää, että Quinnin vaimo on raskaana sen jälkeen, kun Stavros toimittaa ultraäänikuvan vauvasta kyseiselle tapaamispaikalle. Quinn lähettää sähköpostia Stavrosille ja rohkaisee häntä tapaamiseen kaupungin aukiolla tietäen, että Stavrosin on tartuttava syöttiin. Tapaamispaikalla Quinn näkee Kathrynin autossa, mutta Stavros pysäyttää hänet ennen kuin hän ehtii Kathrynin luokse, ja Kathrynin ajaessa pois syntyy tulitaistelu. Quinn jäljittää Stavrosin kätyreitä hotellin sviittiin, jossa Kathrynia pidettiin, ja löytää johtolangan hänen olinpaikastaan - reseptipullon etiketin. Sillä välin Kathryn kuljetetaan sairaalaan, jossa hän synnyttää. Reseptipullon avulla ja Yazsin avustuksella Quinn löytää sairaalan, josta hän löytää Kathrynin, mutta huomaa, että Stavros on vienyt poikansa. Sairaanhoitajan avustuksella Quinn löytää Stavrosin ja vauvan räjähteillä varustetusta roomalaisesta amfiteatterista. Stavros jättää Quinnin keskelle miinakenttää poikansa kanssa ja päästää sitten tiikerin valloilleen. Yaz saapuu paikalle moottoripyörällä ja onnistuu nappaamaan vauvan, jolloin Quinn pääsee pakenemaan tiikeriä ja lähtemään Stavrosin perään. Quinn ja Stavros taistelevat miinakentällä, kunnes Stavros astuu miinan päälle sen jälkeen, kun Yaz oli siirtänyt merkkejä, ja jää jumiin. Quinn, hänen poikansa ja Yaz juoksevat, kun tiikeri hyökkää Stavrosin kimppuun ja ottaa jalkansa pois miinalta, ketjureaktio repii amfiteatterin kappaleiksi ja Yaz pystyy suojaamaan ystävänsä räjähdykseltä suojautumalla automaatin alle. Stavros ja tiikeri kuolevat räjähdyksessä.</w:t>
      </w:r>
    </w:p>
    <w:p>
      <w:r>
        <w:rPr>
          <w:b/>
        </w:rPr>
        <w:t xml:space="preserve">Esimerkki 1.3023</w:t>
      </w:r>
    </w:p>
    <w:p>
      <w:r>
        <w:t xml:space="preserve">Fakta1: laulaja nimeltä tapaa murtuneen toimittajan Hank Toppingin matkustaessaan junalla Mongolian halki, Fakta2: romanssin keskeyttää hurja murhanhimoinen rosvojoukko, Fakta3: Emmy ja Hank etsivät turvaa pienestä linnakkeesta tai vanhanaikaisesta maalaiskodista, joka sijaitsee karuilla mailla, Fakta4: pakenevat piiloutuvat kellarikerrokseen, jota suojaa vain lattialautojen kansi, Fakta5: Emmyn ja Hankin vauva alkaa itkeä paljastaen pariskunnan ja joukkueen sijainnin.</w:t>
      </w:r>
    </w:p>
    <w:p>
      <w:r>
        <w:rPr>
          <w:b/>
        </w:rPr>
        <w:t xml:space="preserve">Tulos</w:t>
      </w:r>
    </w:p>
    <w:p>
      <w:r>
        <w:t xml:space="preserve">Emmy Faye -niminen laulaja tapaa murtuneen toimittajan Hank Topping Baxterin matkustaessaan junalla Mongolian halki. Romanssi syttyy, mutta pian sen keskeyttää hurja joukko murhanhimoisia rosvoja. Pakomatkalla Emmy ja Hank lyöttäytyvät yhteen muiden kanssa, mikä huipentuu lopulta rajuun tulitaisteluun rosvojen kanssa. Kymmenen vuotta nuorempi Emmy ja Hank etsivät turvaa pienestä linnakkeesta tai karuilla mailla sijaitsevasta vanhanaikaisesta maalaiskodista. Rosvojen lähestyessä he piiloutuvat kellarikerrokseen, jota suojaa vain lattialaudan suojus. Kun rosvot astuvat rakennukseen, Emmyn ja Hankin vauva alkaa itkeä, mikä paljastaa pariskunnan ja heidän tiiminsä sijainnin. Kun rosvot alkavat hakkaamaan tietään lattialautojen läpi, moottoripyörillä liikkuva pelastuspartio kiidättää läheisen kukkulan yli kohti rakennusta ja onnistuu sitten pelastamaan lattian alla loukussa olevat.</w:t>
      </w:r>
    </w:p>
    <w:p>
      <w:r>
        <w:rPr>
          <w:b/>
        </w:rPr>
        <w:t xml:space="preserve">Esimerkki 1.3024</w:t>
      </w:r>
    </w:p>
    <w:p>
      <w:r>
        <w:t xml:space="preserve">Fakta1: Fakta2: muukalaisdynastian vaikutusvaltaisimmat lapset Balem Kalique ja Titus riitelevät keskenään, Balem perii valtavan jalostamon Jupiterilla ja Titus käyttää perinnön tuhlaamalla sen ylelliseen avaruusalukseen, jossa hän ilmoittaa aikovansa lopettaa nuoruusseerumikaupan, Fakta3: Fakta4: lääkärit ja sairaanhoitajat paljastuvat pitäjiksi, jotka on lähetetty tappamaan hänet, Fakta5: Titus ja Balem paljastuvat lähettäneeksi pitäjät vangitsemaan hänet.</w:t>
      </w:r>
    </w:p>
    <w:p>
      <w:r>
        <w:rPr>
          <w:b/>
        </w:rPr>
        <w:t xml:space="preserve">Tulos</w:t>
      </w:r>
    </w:p>
    <w:p>
      <w:r>
        <w:t xml:space="preserve">Maan ja lukemattomat muut planeetat perustivat transihmisten ja avaruusolentojen kuninkaallisten perheet, joiden tarkoituksena oli myöhemmin kerätä tuloksena syntyviä organismeja tuottamaan eräänlaista nuoruusseerumia muiden planeettojen eliitille. Abrasaxin talon, muukalaisdynastioista mahtavimman, matriarkan kuoleman jälkeen hänen lapsensa Balem, Kalique ja Titus riitelevät perinnöstä: Balem perii valtavan jalostamon Jupiterilla ja Titus käyttää perintönsä ylelliseen avaruusalukseen ja ilmoittaa aikovansa purkaa nuoruusseerumikaupan, jonka seuraava aiottu lähde on Maa. Jupiter Jones siivoaa varakkaiden naapureiden koteja. Ostaakseen kaukoputken Jupiter suostuu serkkunsa Vladien avulla myymään munasolujaan ystävänsä Katharine Dunlevyn nimellä. Katharinen talossa Jupiterin ja Katharinen kimppuun hyökkäävät maan ulkopuoliset Vartijat, ja kun Jupiter valokuvaa nämä, ne pyyhkivät molempien muistot tapauksesta. Jupiter törmää outoon valokuvaan puhelimessaan odottaessaan munasolujen luovutusklinikalla, mutta ei muista siitä mitään. Toimenpiteen aikana lääkärit ja hoitajat paljastuvat Vartijoiksi, jotka on lähetetty tappamaan hänet, ja hänet pelastaa Caine Wise, entinen sotilas, jonka Titus on lähettänyt tuomaan hänet luokseen. Cainen ja Jupiterin noustessa alukseen vartijoiden joukko tuhoaa sen ja hyökkää heidän kimppuunsa. Caine torjuu hyökkäyksen ja onnistuu tappamaan Vartijat ja kaappaamaan yhden heidän ajoneuvoistaan samalla kun hän suojelee Jupiteria. Sen jälkeen Caine tajuaa, että Jupiterilla täytyy olla suuri merkitys sekä Titukselle että Balemille, joka paljastaa lähettäneensä Vartijat Maahan vangitsemaan hänet. Hän vie Jupiterin Stinger Apinin piilopaikkaan, joka on toinen entinen sotilas, joka elää maanpaossa Maassa. Kun Jupiter saa selville, että hän voi hallita Stingerin asunnossa olevia mehiläisiä, hän paljastuu galaktiseksi kuninkaalliseksi. Stinger suostuu auttamaan Jupiteria, mutta Balemin alun perin palkkaama mutta Kaliquen lahjoma metsästäjäjoukko ottaa hänet kiinni ja vie hänet Kaliquen palatsiin kaukaiselle planeetalle, jossa Kalique selittää, että Jupiter on geneettisesti identtinen kuolleen matriarkan kanssa ja siksi Maan laillinen omistaja. Galaksienvälisen poliisivoimien Aegisin kapteeni Diomika Tsingin tukemana Caine noutaa Jupiterin Kaliquelta ja vie hänet Ores-planeetalle, galaksienväliselle pääkaupunkiplaneetalle, lunastamaan perintönsä. Toisessa yrityksessään houkutella Jupiter luokseen Balem lähettää Greeghanin sieppaamaan Jupiterin perheen. Matkalla takaisin Maahan Titussin kätyrit ottavat Jupiterin kiinni ja vangitsevat Cainen rangaistukseksi siitä, ettei hän tuonut Jupiteria luokseen, kuten oli luvannut. Titus paljastaa Cainelle suunnitelmansa naida ja tappaa Jupiter ja valloittaa Maa. Sitten hän heittää Cainen avaruuden tyhjyyteen, mutta Caine selviää ja palaa Stingerin kanssa pelastamaan Jupiterin alttarille ennen kuin tämä täyttää avioliittosopimuksen. Jupiter pyytää päästä kotiin, mutta saa kuulla, että Balem on ottanut hänen perheensä panttivangiksi. Suuressa punaisessa pisteessä sijaitsevassa jalostamossaan Balem vaatii Maata vastineeksi Jupiterin perheestä. Jupiter ymmärtää, että Balem voi korjata Maata vain hänen suostumuksellaan, ja kieltäytyy. Caine tunkeutuu jalostamoon ja vahingoittaa sen painovoimarunkoa, jolloin jalostamo alkaa romahtaa. Samalla kun asukkaat evakuoivat jalostamon, Tsingsin alus siirtyy sinne ja pelastaa Jupiterin perheen. Jupiter selviytyy romahtavista rakenteista, mutta laskeutuu Balemin jalkoihin, joka yrittää tappaa hänet, mutta Jupiter taistelee häntä vastaan ja Caine pelastaa hänet Balemin pudotessa kuolemaan. Kun jalostamo on romahtamassa viimeisessä vaiheessa, Tsing avaa portaalin Maahan ja valmistautuu evakuointiin jättäen Cainen ja Jupiterin mahdollisesti taakseen. Hän on kuitenkin helpottunut huomatessaan, että he ovat selvinneet hengissä ja ylittäneet portaalin yhdessä Tsingin aluksen kanssa. Jupiterin perhe palaa kotiin ilman muistikuvaa heidän katoamisestaan, kun taas Jupiter säilyttää salaa Maan omistusoikeuden. Cainesin arvo Legioonassa palautetaan, ja hän ja Jupiter aloittavat suhteen.</w:t>
      </w:r>
    </w:p>
    <w:p>
      <w:r>
        <w:rPr>
          <w:b/>
        </w:rPr>
        <w:t xml:space="preserve">Esimerkki 1.3025</w:t>
      </w:r>
    </w:p>
    <w:p>
      <w:r>
        <w:t xml:space="preserve">Fakta1: Fakta2: kaupungin mafia tytär don Satya Raghuvaran Vizag, Fakta3: Akkineni sitoo solmun välittömästi ennen veli, Fakta4: gangsterit tappaa Adi prosessi, Fakta5: Massa liikkuu Vizag piilossa identiteetti kostaa mafia dons</w:t>
      </w:r>
    </w:p>
    <w:p>
      <w:r>
        <w:rPr>
          <w:b/>
        </w:rPr>
        <w:t xml:space="preserve">Tulos</w:t>
      </w:r>
    </w:p>
    <w:p>
      <w:r>
        <w:t xml:space="preserve">Mass Nagarjuna Akkineni on orpo, joka on hyvässä yhteistyössä vuokranantajansa pojan Adi Sunilin kanssa. Hän on kollegansa Anjali Jyothikan takana, joka sattuu olemaan Vizagin kaupungin mafiapomon Satya Raghuvaranin tytär. Tämä rajoittaa häntä rakastumasta häneen, koska se saattaisi hänet vaaraan, mutta hän lopulta antaa periksi jonkin ajan kuluttua. Hän ehdottaa, että mies solmii solmun välittömästi ennen kuin hänen veljensä Shatru Rahul Dev ja Satya yrittävät erottaa heidät toisistaan. Gangsterit tappavat Adin, kun tämä yrittää estää heitä erottamasta pääparia ennen heidän avioliittoaan. Mass muuttaa Vizagiin ja asuu asunnossa piilottelemassa henkilöllisyyttään kostaakseen mafiademoille. Lopulta hänen kostoretkensä on valmis, ja hän myös eliminoi yhteiskunnan epäsosiaaliset elementit tappamalla heidät.</w:t>
      </w:r>
    </w:p>
    <w:p>
      <w:r>
        <w:rPr>
          <w:b/>
        </w:rPr>
        <w:t xml:space="preserve">Esimerkki 1.3026</w:t>
      </w:r>
    </w:p>
    <w:p>
      <w:r>
        <w:t xml:space="preserve">Fakta1: ulkomaalainen avaruusalus Ilman hyökkäyksiä Japanin kuun tukikohta varoitus, Fakta2: ihmisen näköinen nainen Sisällä näkyy heille avaruusalus, Fakta3: prowess kertoo vangeille planeetan Zigra 's historian ja suuria tieteellisiä edistysaskeleita, Fakta4: sotilaallinen laitos on käyttää keskuksena operaatioiden, Fakta5: delfiini kouluttaja ja laitos 's tutkijat Takaisin löytää tapa rikkoa ulkomaalainen 's hypnoottinen ohjaus ääniaaltoja Sea World</w:t>
      </w:r>
    </w:p>
    <w:p>
      <w:r>
        <w:rPr>
          <w:b/>
        </w:rPr>
        <w:t xml:space="preserve">Tulos</w:t>
      </w:r>
    </w:p>
    <w:p>
      <w:r>
        <w:t xml:space="preserve">Ilman varoitusta avaruusalus hyökkää japanilaiseen kuutukikohtaan. Takaisin Maassa nuori Kenichi Kenny Ishikawa, hänen isänsä tohtori Yosuke Henry Ishikawa, hänen ystävänsä Helen Wallace ja hänen isänsä tohtori Tom Wallace todistavat avaruusaluksen laskeutumista mereen. He lähtevät tutkimaan asiaa, mutta joutuvat pian teleportaatiosäteen vangiksi, joka tuo heidät avaruusalukseen. Avaruusaluksen sisällä heille ilmestyy ihmisen näköinen nainen, joka paljastaa olevansa Zigrans-nimistä muukalaisrotua. Osoittaakseen Zigranien teknologista kyvykkyyttä hän luo jättimäisen maanjäristyksen, joka aiheuttaa tuhoa Japanissa. Hän oli aiemmin aiheuttanut kaksi muuta maanjäristystä, toisen Perussa ja toisen Arabiassa. Englanninkielisessä dubattuna versiossa mainitaan sen sijaan Intian valtameri. Sitten hän kertoo vangeilleen Zigran planeetan historiasta ja sen suurista tieteellisistä saavutuksista, jotka ovat valitettavasti johtaneet sen tuhoutumiseen; mutta etsiessään uutta kotia Zigra on löytänyt Maan. Nainen ottaa yhteyttä Maan viranomaisiin ja käskee heitä antautumaan tai hän tappaa vankinsa. Tom julistaa, että Zigran nainen on mielisairas, ja vihaisena hän lähettää kaksi miestä hypnoottiseen transsiin. Kenichi ja Helen ryhtyvät toimeen ja käyttävät onnistuneesti aluksen ohjauskonsolia paetakseen isiensä kanssa. Raivoissaan Zigra käskee naisen mennä Maahan ja tappaa lapset. Nainen sanoo, että olisi yksinkertaisempaa tappaa kaikki Japanin ihmiset, mutta Zigra kertoo hänelle, että ihmiset on säilytettävä, jotta heitä voidaan käyttää ruoaksi. Nyt Gamera, joka aikoo selvittää avaruusolennon tunkeutujan henkilöllisyyden, lentää pelastamaan tilanteen ja pelastaa lapset ja heidän isänsä. Kuulusteltuaan Kenichiä ja Heleniä YK:n viranomaiset päättävät hyökätä Zigran kimppuun. Puolustusvoimien suihkukoneet lähtevät liikkeelle, mutta Zigran avaruusalus tekee niistä selvää voimakkailla lasereillaan. Muukalaisnainen saapuu Maahan tavalliseksi ihmiseksi naamioituneena ja alkaa etsiä Kenichiä ja Heleniä. Hän liftaa Kamogawa Sea Worldin delfiinikouluttajan kyydissä takaisin laitokseen, jota armeija käyttää nyt toimintakeskuksena. Hän löytää kaksi lasta, mutta ennen kuin hän ehtii ottaa heidät kiinni, he pakenevat häntä. Gamera aloittaa vedenalaisen hyökkäyksen Zigranin avaruusalusta vastaan, joka muuttuu jättimäiseksi hain kaltaiseksi hirviöksi, kun Gameran liekinhenkäys osuu siihen. Zigra kasvaa yhä suuremmaksi ja pysäyttää lopulta sankarillisen kilpikonnan säteen avulla, joka keskeyttää sen solutoiminnan. Liikuntakyvyttömänä Gamera uppoaa mereen. Sitten Zigra ottaa yhteyttä Maan asukkaisiin ja sanoo, että heidän pitäisi luovuttaa ja luovuttaa kaikki meret sille. Takaisin Sea Worldissa delfiinikouluttaja ja laitoksen tiedemiehet keksivät keinon murtaa muukalaisten hypnoottinen kontrolli ääniaaltojen avulla. Näin he onnistuvat lamauttamaan Zigran naisen, mutta saavat selville, että hän on itse asiassa Maan nainen nimeltä Chikako Sugawara Lora Lee englanninkielisessä dubattuna versiossa, joka oli ollut kuun kulkuneuvossa alkuperäisen kuuhyökkäyksen aikana ja jonka Zigra otti vangiksi ja käytti häntä hyväkseen. Tohtorit Wallace ja Ishikawa yrittävät herättää Gameran uimapallolla, mutta huomaavat, että Kenichi ja Helen ovat piiloutuneet alukseen. Zigra hyökkää yhtäkkiä heidän kimppuunsa ja vaatii jälleen Maan välitöntä antautumista tai se tuhoaa bathysfäärin. YK:n komentaja suostuu vastahakoisesti muukalaisten ehtoihin. Sähkömyrsky lähestyy lahtea, ja pari salamaa herättää Gameran henkiin, joka ottaa vaivihkaa merenpohjasta batysfäärin, kun Zigra ei ole katsomassa, ja palauttaa sen pinnalle. Gamera ja Zigra kohtaavat toisensa viimeisen kerran, ja Zigra, joka käyttää ylivoimaista monipuolisuuttaan veden alla, viiltää Gameran rinnan selkäeväänsä. Gamera tarttuu Zigraan, lentää sen kanssa ilmaan ja pudottaa sen sitten suurella vauhdilla pudottaen muukalaishirviön maalle. Zigra nousee kömpelösti pyrstöeviensä varaan taistellakseen Gameraa vastaan. Gamera tekee Zigran toimintakyvyttömäksi työntämällä lohkareen sen nenän läpi ja nakertamalla sen maahan. Gamera nappaa toisen lohkareen ja käyttää sitä kuin vasaraa ksylofonissa soittaakseen Gameran teemaa Zigran selkäeviin. Lopuksi Gamera tappaa Zigran sytyttämällä sen ruumiin tuleen liekkihenkäyksellään, jolloin se palaa tuhkaksi valtavassa tulipalossa.</w:t>
      </w:r>
    </w:p>
    <w:p>
      <w:r>
        <w:rPr>
          <w:b/>
        </w:rPr>
        <w:t xml:space="preserve">Esimerkki 1.3027</w:t>
      </w:r>
    </w:p>
    <w:p>
      <w:r>
        <w:t xml:space="preserve">Fakta1: Frank Bigelow kävelee poliisiaseman käytävällä ilmoittaakseen omasta murhastaan, Fakta2: takauma alkaa Bigelowin ollessa kotikaupungissaan Banningissa, Fakta3: Eugene Phillips oli yrittänyt ottaa yhteyttä Bigelowiin, Fakta4: Halliday kertoo Eugene Phillipsin tehneen itsemurhan hyppäämällä toimistosta päivää aiemmin, Fakta5: poliisi tappaa Chesterin yrittäessään tappaa Bigelowin.</w:t>
      </w:r>
    </w:p>
    <w:p>
      <w:r>
        <w:rPr>
          <w:b/>
        </w:rPr>
        <w:t xml:space="preserve">Tulos</w:t>
      </w:r>
    </w:p>
    <w:p>
      <w:r>
        <w:t xml:space="preserve">Elokuva alkaa BBC:n arvostelijan mukaan ehkä yhdellä elokuvan innovatiivisimmista avausjaksoista. Kohtaus on pitkä, selän takana tapahtuva seurantajakso, jossa Frank Bigelow Edmond OBrien kävelee poliisiaseman käytävällä ilmoittaakseen omasta murhastaan. Kummallista kyllä, poliisit näyttävät melkein odottaneen häntä ja tietävät jo, kuka hän on. Bigelow on aluksi kotikaupungissaan Banningissa Kaliforniassa, jossa hän on kirjanpitäjä ja notaari. Hän päättää lähteä viikon lomalle San Franciscoon, mutta tämä ei sovi hänen luottamukselliselle sihteerilleen ja tyttöystävälleen Paula Gibsonille Pamela Brittonille, sillä Bigelow ei halua tätä mukaansa. Bigelow lähtee myyntikongressin ryhmän kanssa yöksi kaupungille. The Fisherman -nimisessä jive-yökerhossa Bigelow'n huomaamatta muukalainen vaihtaa hänen juomansa toiseen. Yökerhokohtaus sisältää yhden Beat-subkulttuurin varhaisimmista kuvauksista. Seuraavana aamuna Bigelow tuntee itsensä sairaaksi. Hän käy lääkärin vastaanotolla, jossa testit paljastavat, että hän on nielaissut valomyrkkyä, jolle ei ole vastalääkettä. Toinen lääkäri vahvistaa synkän diagnoosin, ja toinen lääkäri vihjaa, että myrkytyksen on täytynyt olla tahallinen. Bigelow muistaa, että hänen juomansa maistui oudolta. Bigelowilla on enää korkeintaan muutama päivä elinaikaa, ja hän ryhtyy selvittämään uhkaavan kuolemansa taustalla olevia tapahtumia, ja Paulan puhelut keskeyttävät hänet välillä. Paula antaa ensimmäisen johtolangan: Eugene Phillips -niminen mies, joka oli viime päivinä yrittänyt kiireesti ottaa yhteyttä Bigelowiin, oli yhtäkkiä kuollut. Bigelow matkustaa Phillipsin maahantuontiyritykseen Los Angelesiin, jossa hän tapaa ensin sihteerin neiti Fosterin Beverly Garlandin, jonka nimi näytöllä on Beverly Campbell, ja sitten yrityksen kirjanpitäjän William Hallidayn, joka kertoo Eugene Phillipsin tehneen itsemurhan hyppäämällä toimistostaan päivää aiemmin. Siitä jäljet johtavat Phillipsin lesken Lynn Baggettin ja veljen Stanley Henry Hartin luo. Mysteerin avain on kauppakirja, joka koskee varastettua iridiumia. Bigelow oli kuutta kuukautta aiemmin todistanut asiakirjan Eugene Phillipsin puolesta Phillipsin liikekumppanin George Reynoldsin puolesta. Hän yhdistää Phillipsin rakastajattaren Marla Rakubian Laurette Luezin Majak Luther Adlerin johtamiin gangstereihin. He ottavat Bigelowin kiinni, jolloin hän saa tietää, että Reynolds murhattiin kuukausia aiemmin kaupan jälkeen. Koska Bigelow on oppinut liikaa, Majak määrää psykopaattisen kätyri Chester Neville Brandin tappamaan hänet. Bigelow onnistuu kuitenkin pakenemaan, ja Chester saa poliisin surmansa yrittäessään tappaa Bigelowia. Bigelow luulee, että Stanley ja neiti Foster ovat hänen tappajansa, mutta kun hän kohtaa heidät, hän huomaa, että myös Stanley on myrkytetty - syötyään illallista rouva Phillipsin kanssa. Hän kehottaa heitä soittamaan ambulanssin ja kertoo, mitä myrkkyä on nautittu, jotta ainakin Stanleyn tapauksessa pikainen hoito voisi pelastaa hänen henkensä. Stanley kertoo Bigelowille löytäneensä todisteita siitä, että Hallidaylla ja rouva Phillipsillä oli suhde. Bigelow tajuaa, että varkaus oli vain harhautus. Eugene sai selville suhteen ja Halliday tappoi hänet. Halliday ja rouva Phillips käyttivät iridiumin etsintää rikoksensa verukkeena ja saivat sen näyttämään siltä, että Eugene Phillips olisi tappanut itsensä häpeästä. Kun he kuitenkin huomasivat, että notaarin vahvistamassa kauppakirjassa oli todisteita hänen syyttömyydestään, Halliday murhasi kaikki, jotka tiesivät kauppakirjasta. Bigelow jäljittää Hallidayn ja ampuu hänet kuoliaaksi laukaustenvaihdossa. Välähdys päättyy. Bigelow kertoo tarinansa loppuun poliisiasemalla ja kuolee, ja hänen viimeinen sanansa on Paula. Raporttia kirjaava poliisi määrää, että hänen kansiossaan on oltava merkintä "kuollut".</w:t>
      </w:r>
    </w:p>
    <w:p>
      <w:r>
        <w:rPr>
          <w:b/>
        </w:rPr>
        <w:t xml:space="preserve">Esimerkki 1.3028</w:t>
      </w:r>
    </w:p>
    <w:p>
      <w:r>
        <w:t xml:space="preserve">Fakta1: Georges Iscovescu kertomassa tarinaa Hollywood-elokuvaohjaajalle, Fakta2: Fakta3: Havilland on kadonneen elämänrakkauden tarkka kuva, Fakta4: Hammock ilmestyy Georgesin perässä metsästäen ja pakottaa Georgesin ja tietämättään Emmyn lähtemään, Fakta5: Georges palauttaa hänet pikkukaupunkiin avioliiton jälkeen olennaisesti muuttumattomana.</w:t>
      </w:r>
    </w:p>
    <w:p>
      <w:r>
        <w:rPr>
          <w:b/>
        </w:rPr>
        <w:t xml:space="preserve">Tulos</w:t>
      </w:r>
    </w:p>
    <w:p>
      <w:r>
        <w:t xml:space="preserve">Tarina alkaa, kun Georges Iscovescu Boyer kertoo tarinansa Hollywoodin Paramount-yhtiön elokuvaohjaajalle saadakseen nopeasti rahaa. Georges on romanialaissyntyinen gigolo, joka on saapunut meksikolaiseen rajakaupunkiin etsimään pääsyä Yhdysvaltoihin. Hänen on kestettävä jopa kahdeksan vuoden odotusaika saadakseen kiintiönumeron, ja hän asuu muiden toiveikkaiden maahanmuuttajien kanssa Esperanza-hotellissa. Kuuden kuukauden kuluttua hän on rahaton ja onneton. Kun hän törmää entiseen tanssipartneriinsa Anita Dixon Goddardiin, tämä kertoo, miten hän sai nopeasti Yhdysvaltain kansalaisuuden menemällä naimisiin amerikkalaisen kanssa, josta hän sitten yhtä nopeasti erosi. Georges päättää tehdä saman suunnitelman. Pian hänen tähtäimessään on vieraileva koulunopettaja neiti Emmy Brown de Havilland, joka on Meksikossa päiväretkellä noin viidentoista nuoren pojan luokkansa kanssa. Georges onnistuu pidentämään hänen rikkinäisen autonsa korjaamiseen tarvittavaa aikaa. Emmy ja hänen oppilaansa nukkuvat täyteen ahdetun Esperanza-hotellin aulassa. Tämä antaa Georgesille tilaisuuden kosiskella Emmyä nopeasti ja intensiivisesti varhain aamulla; Emmy herää siihen, että Georges istuu hänen lähellään ja katselee häntä rakastavasti. Koska Emmy väittää Emmyn olevan täsmälleen hänen kadonneen elämänsä rakkauden kuva, hänen näennäisen voimakas kiihkonsa tuntematonta kohtaan on uskottavaa, ja he menevät naimisiin myöhemmin samana päivänä. Georgen on kuitenkin odotettava joitakin viikkoja ennen kuin hän pääsee Yhdysvaltoihin, ja Emmy palaa kotiin poikien kanssa. Muutamaa päivää myöhemmin Emmy palaa yllättäen, mikä vaikeuttaa Georgen suunnitelmia. Maahanmuuttotarkastaja Hammock Abel ilmestyy myös paikalle ja metsästää Georgesin kaltaisia huijareita, mikä pakottaa Georgesin ja tietämättään Emmyn lähtemään. Hän ajaa koko yön ja saapuu aamunkoitteessa pieneen kylään. He osallistuvat vastanaineille järjestettävään perinteiseen siunaustilaisuuteen, jonka Emmy olettaa olleen Georgesin määränpää koko ajan. Georges ei ollut suunnitellut avioliiton täyttämistä, koska hän uskoi voivansa palauttaa Emmyn pikkukaupunkiinsa avioliiton olennaisesti muuttumattomana, ja teeskentelee olkapäävammaa. Matkan edetessä hän kuitenkin yllättyy ja lumoutuu yhä enemmän Emmystä. Kun he pysähtyvät meren rannalle, Emmy kylpee viileässä vihreässä vedessä, eikä Georges voi vastustaa rakastelua. Tämä kuitenkin vaarantaa Anitan suunnitelman, jonka mukaan hän ja Georges tapaisivat New Yorkissa ja työskentelisivät yhdessä, mihin Georges oli suostunut. Anita on jo pitkään ollut rakastunut Georgesiin, ja heidän palattuaan Emmy kertoo raa'asti koko suunnitelmasta lausuen Emmyn vihkisormuksessa olevan kaiverruksen, jonka Georges sanoi olevan hänen äitinsä. Hammock pyytää tämän jälkeen Emmyä tarkistamaan avioliittonsa laillisuuden; Emmy ei ilmiantaudu, syyttäen osittain omaa naiiviuttaan, mutta jättää kuitenkin miehen. Palatessaan Yhdysvaltoihin hän ajaa hajamielisenä ja Georgesin petoksen ahdistamana. Kun Georgesin hänelle ostama musta pitsinen huntu lentää hänen kasvoihinsa, hän loukkaantuu vakavasti auto-onnettomuudessa. Kun Georges saa tietää tästä, hän ylittää välittömästi rajan ja vaarantaa viisuminsa mennäkseen Georgesin luo. Georgesin äänen kuultuaan Georges herää, ja kun hän näkee Georgesin, hänen kurjuutensa helpottuu, ja hänen hengityksensä ja sydämenlyöntinsä normalisoituvat Georgesin istuessa hänen luonaan tuntikausia. Hammock on kuitenkin edelleen hänen kannoillaan, ja kun Georges näkee poliisin saapuvan, hän lähtee karkuun. Hän suuntaa Paramountille yrittämään myydä tarinansa ohjaaja Dwight Saxon Mitchell Leisenille, jotta hän saisi rahaa Emmy-hoitoon. Hammock saa hänet kiinni ja palauttaa hänet Meksikoon. Joitakin viikkoja myöhemmin Hammock palaa rajakaupunkiin. Anitalla on uusi sokeri-isä. Georges ei ole yllättäen kuullut Emmystä, ja hän uskoo pahinta ja istuu masentuneena penkillä kirjoittamassa muistiinpanoja hiekkaan. Hammock liittyy hänen luokseen ja kertoo Georgesille, ettei hän ilmoittanut laittomasta maahantulosta - Georgesin viisumi on hyväksytty. Georges katsoo ylös ja näkee Emmyn, jolla on kaunis hattu ja joka vilkuttaa hänelle iloisesti auringossa rajan takaa. Hän ylittää rajan, ja he lähtevät.</w:t>
      </w:r>
    </w:p>
    <w:p>
      <w:r>
        <w:rPr>
          <w:b/>
        </w:rPr>
        <w:t xml:space="preserve">Esimerkki 1.3029</w:t>
      </w:r>
    </w:p>
    <w:p>
      <w:r>
        <w:t xml:space="preserve">Fakta1: tarina kuvaa Kangeyanin kamppailua saadakseen oikeutta veljen murhasta, Fakta2: Fakta3: Mallikan avioliitto kieltäytyy rakkaudesta Mannikamiin, Fakta4: pappi teeskentelee, että hänellä on jumalallisia voimia, Fakta5: Kangeyan päättää mennä naimisiin, koska hän ei halua nähdä Mallikaa leskenä.</w:t>
      </w:r>
    </w:p>
    <w:p>
      <w:r>
        <w:rPr>
          <w:b/>
        </w:rPr>
        <w:t xml:space="preserve">Tulos</w:t>
      </w:r>
    </w:p>
    <w:p>
      <w:r>
        <w:t xml:space="preserve">Tarina kuvaa Rajinikanthin esittämän nuoren kyläläisen Kangeyanin kamppailua saadakseen oikeutta veljensä murhasta. Manickam rakastuu Mallikaan, Pannaiarin tyttäreen. Mallikan avioliitto järjestetään Raghuvaranin esittämän Dorain kanssa, mutta Dorai kieltäytyy ja ilmoittaa rakastavansa Mannikamia. Kangeyan saa heidät naimisiin kylässä. Pappi teeskentelee omaavansa jumalallisia voimia ja käyttää kyläläisten taikauskoista uskoa tappaakseen Manickamin. Kangeyan, joka ei halua nähdä Mallikaa leskenä, päättää naittaa hänet uudelleen Pandianille, kärrynkuljettajalle, joka oli hänen lapsuudenystävänsä. Dorai puuttuu jälleen asiaan ja käyttää jälleen taikauskoa, ja Kangeyan saa tietää totuuden veljensä kuoleman takana paljastamalla papin ja Dorain, joka menettää samalla rakastajansa. Tämä elokuva oli vallankumouksellinen sanomaltaan, joka osoittaa, miten valheelliset jumalamiehet ja rikkaat käyttävät tavallisen ihmisen taikauskoista uskoa saadakseen päämääränsä, ja samalla se näyttää naiset hyvässä valossa, kun sankari taistelee heidän tasa-arvonsa puolesta, mikä on kerrottu viihdyttävästi.</w:t>
      </w:r>
    </w:p>
    <w:p>
      <w:r>
        <w:rPr>
          <w:b/>
        </w:rPr>
        <w:t xml:space="preserve">Esimerkki 1.3030</w:t>
      </w:r>
    </w:p>
    <w:p>
      <w:r>
        <w:t xml:space="preserve">Fakta1: vankilasta vastaa entinen korkea-arvoinen poliisi, Fakta2: vankilassa pidetään suuren terroristijärjestön johtajaa, Fakta3: Dang saapuessaan odottaa hotellihuoneen kaltaista selliä, jossa Dang toteaa, Fakta4: Singh päättää ryhtyä tehtävään Dangin ja terroristijärjestön saattamiseksi oikeuden eteen, Fakta5: Singhin suunnitelmana on kouluttaa eliittiyksikkö.</w:t>
      </w:r>
    </w:p>
    <w:p>
      <w:r>
        <w:rPr>
          <w:b/>
        </w:rPr>
        <w:t xml:space="preserve">Tulos</w:t>
      </w:r>
    </w:p>
    <w:p>
      <w:r>
        <w:t xml:space="preserve">Rana Vishwa Pratap Singh Dilip Kumar on korkea-arvoinen poliisi, joka johtaa vankilaa, jossa rikollisia uudistetaan onnistuneesti. Eräänä päivänä hänelle ilmoitetaan, että suuren terroristijärjestön johtaja tohtori Dang Anupam Kher on otettu kiinni ja häntä pidetään salaa vankilassaan sen syrjäisen sijainnin vuoksi. Vankilaan saapuessaan Dang ilmoittaa odottavansa hotellihuonetta muistuttavaa selliä. Hän tekee myös selväksi, että lahjusten ja palvelusten avulla hänet vapautetaan hyvin pian. Seuraavana päivänä Dang pahoinpitelee vanginvartijan riidellessään sellinsä tilasta. Tämän kuultuaan Singh menee Dangin selliin ja läimäyttää häntä, mikä on intialaisessa kulttuurissa erittäin loukkaavaa. Sen jälkeen Dang vannoo kostavansa henkilökohtaisesti Singhille. Singhin ollessa poissa Dangin armeija onnistuu paikallistamaan vankilan ja vapauttamaan hänet. Sen jälkeen he ryhtyvät tuhoamaan vankilaa ja tappamaan kaikki, myös lähellä asuvan Singhin perheen. Singhin vaimo kuitenkin säästyy. Surun jälkeen Singh päättää ryhtyä tehtävään saadakseen Dangin ja hänen terroristijärjestönsä oikeuden eteen. Singhin suunnitelmana on kouluttaa eliittiyksikkö, jonka jäsenet valitaan kuolemaantuomituista. Hän uskoo, että vapauden tarjoaminen motivoi vangit vaihtamaan rikollisen elämän kunnialliseen. Intian hallitus hyväksyy tehtävän, ja Singh värvää onnistuneesti Baiju Thakurin Jackie Shroffin, JohnnyGyaneshwar Anil Kapoorin ja entisen terroristin Khairuddin Chishti Naseeruddin Shahin. Metsänvartijoiksi naamioituneina Singh ja hänen värväämänsä perustavat tukikohdan lähelle Intian rajaa lähelle paikkaa, jossa he uskovat tohtori Dangsin kompleksin sijaitsevan. Singh ja hänen kolme sotilastaan muodostavat koulutuksen aikana vahvan perhesiteen. Baiju ja Johnny kuitenkin rakastuvat paikallisiin naisiin ja yrittävät useaan otteeseen karata. Joka kerta Singh ottaa heidät kiinni ja muistuttaa heitä tiukasti, että he voivat joko jatkaa tehtävää tai palata kuolemantuomionsa jälkeen. Khairuddin pyytää Singhiä päästämään Bajun ja Johnnyn lähtemään, sillä hän uskoo heidän parantuneen. Singh ei ole tyytyväinen ja muistuttaa Khairuddinia siitä, että hän myönsi heille elinkautisen sillä perusteella, että he taistelevat loppuun asti. Hänen mielestään he ovat täällä vain suorittaakseen tehtävänsä loppuun. Tehtävässä tapahtuu takaisku, kun terroristit ampuvat Singhin suojellessaan kolmea sotilastaan, jotka ovat lukittuna läheiseen rakennukseen. Singh viedään sairaalaan ja laitetaan elintoimintoihin. Kolme sotilasta ovat järkyttyneitä ja tajuavat, että heidän on suoritettava tehtävä Singhin puolesta. Sitten he saavat tiedustelutietoja tohtori Dangsin kompleksin tarkasta sijainnista, jonne he onnistuvat tunkeutumaan. Terroristien vangitsemien Intian armeijan sotilaiden panttivankien avulla he ryhtyvät tuhoamaan rakennusta ja tappamaan terroristeja. Pian käy selväksi, että raskaasti vartioidun ammuskuntakeskuksen tuhoaminen on ainoa tapa kukistaa terroristijärjestö. Khairuddin hautoo suunnitelman, jonka mukaan hän ajaa räjähteillä täytetyn kuorma-auton rakennuksen sydämeen. Baiju ja Johnny väittävät, että suunnitelma on liian vaarallinen ja että he kaikki kuolisivat siinä. Khairuddin haluaa kuitenkin uhrata itsensä, jotta hänen ystävänsä voisivat nauttia uudesta vapaudestaan. Khairuddin irrottaa Baijun ja Johnnyn väkisin autosta ja tuhoaa sen jälkeen ammuskelukeskuksen henkensä uhalla. Johnny ja Baiju palaavat päärakennukseen ja tappavat jäljellä olevat terroristit, mikä päättää taistelun. Singh, joka on toipunut nopeasti, liittyy taisteluun ja tappaa tohtori Dangin, mikä päättää tehtävän. Kahdelle eloonjääneelle sotilaalle annetaan urhoollisuusmitalit ja Khairuddinille myönnetään postuumisti palkinto. Singh ja nämä kaksi sotilasta muodostavat pitkäaikaisen ystävyyden.</w:t>
      </w:r>
    </w:p>
    <w:p>
      <w:r>
        <w:rPr>
          <w:b/>
        </w:rPr>
        <w:t xml:space="preserve">Esimerkki 1.3031</w:t>
      </w:r>
    </w:p>
    <w:p>
      <w:r>
        <w:t xml:space="preserve">Fakta1: toiminta sijoittuu San Franciscoon, Fakta2: elokuva alkaa dokumenttityyliin, Fakta3: murhatapauksen todisteet viittaavat nuoreen naiseen pääepäiltynä, Fakta4: sekä poikaystävä että lauluntekijä päättävät salata todisteet poliisilta, Fakta5: lauluntekijä soittaa pianoa baarissa.</w:t>
      </w:r>
    </w:p>
    <w:p>
      <w:r>
        <w:rPr>
          <w:b/>
        </w:rPr>
        <w:t xml:space="preserve">Tulos</w:t>
      </w:r>
    </w:p>
    <w:p>
      <w:r>
        <w:t xml:space="preserve">Toiminta sijoittuu San Franciscoon, ja elokuva alkaa dokumentaariseen tyyliin. Kun murhajutun todisteet viittaavat nuoreen naiseen pääepäiltynä, sekä hänen poikaystävänsä, poliisietsivä että baarissa pianoa soittava lauluntekijä päättävät salata todisteita poliisilta. Myöhemmin tyttö, joka tietää, ettei lauluntekijä ole syyllistynyt murhaan, auttaa häntä pakenemaan poliisin verkosta, kun hänestä tulee pääepäilty. Lopulta uudet johtolangat viittaavat siihen, että syyllinen on joku muu. Varsin viihdyttävä trilleri.</w:t>
      </w:r>
    </w:p>
    <w:p>
      <w:r>
        <w:rPr>
          <w:b/>
        </w:rPr>
        <w:t xml:space="preserve">Esimerkki 1.3032</w:t>
      </w:r>
    </w:p>
    <w:p>
      <w:r>
        <w:t xml:space="preserve">Fakta1: elokuva kertoo veljeskaksosten Giri ja Gowri tarinan, Fakta2: Gowri menetti vanhemmat onnettomuudessa varhain elämässään, Fakta3: joukkue koostuu hahmoista, joita näyttelevät Saiju Kurup Anoop Chandran ja Bijukkuttan, Fakta4: samasta syystä ovat jääneet naimattomiksi myös, Fakta5: temppuilut, joita Sairan ympärillä olevat miehet keksivät ottaakseen kasvojaan, muodostavat elokuvan komediaelementin.</w:t>
      </w:r>
    </w:p>
    <w:p>
      <w:r>
        <w:rPr>
          <w:b/>
        </w:rPr>
        <w:t xml:space="preserve">Tulos</w:t>
      </w:r>
    </w:p>
    <w:p>
      <w:r>
        <w:t xml:space="preserve">Elokuva kertoo veljeskaksosista Giri Mammoottysta ja Gowri Nadia Moidusta, jotka menettivät vanhempansa onnettomuudessa varhain. He kasvoivat yhdessä orpokodissa, erottamattomina. Ja kun he rikastuivat, he perustivat vanhempiensa muistoksi onnettomuuspelastusyksikön Puducherryyn. He ovat jopa opetelleet vuorikiipeilyä pelastusoperaatioita varten. Heidän tiiminsä koostuu hahmoista, joita näyttelevät Saiju Kurup, Anoop Chandran ja Bijukkuttan, sekä tyhjänpäiväisestä ambulansseja jahtaavasta asianajajasta nimeltä Lawrence Suraj Venjaramoodu. Giri ja Gowri ovat täysin erottamattomat, ja samasta syystä he ovat myös jääneet naimattomiksi. Eräänä päivänä he pelastavat Saira Banu Taapsee Pannu -nimisen tytön onnettomuudesta, mutta sen jälkeen Sairan henkilöllisyys jää mysteeriksi. Saira pysyy pitkään purdahin takana, ja temput, joita hänen ympärillään olevat miehet keksivät vilkaistakseen hänen kasvojaan, muodostavat elokuvan komediaelementin. Giri saa selville, että Gowrin sulhanen Mishal oli lavastanut Sairan onnettomuuden. Kaikki heidän onnellisen elämänsä ympärillä muuttuu äkillisesti siitä hetkestä lähtien.</w:t>
      </w:r>
    </w:p>
    <w:p>
      <w:r>
        <w:rPr>
          <w:b/>
        </w:rPr>
        <w:t xml:space="preserve">Esimerkki 1.3033</w:t>
      </w:r>
    </w:p>
    <w:p>
      <w:r>
        <w:t xml:space="preserve">Fakta1: Fakta2: Mitch McDeere on nuori mies, joka on kotoisin köyhästä perheestä, mutta jolla on lupaava tulevaisuus lakimiehenä: BL&amp;L:n ammattikulttuuri vaatii täydellistä lojaalisuutta tiukkaa luottamuksellisuutta ja valmiutta periä poikkeuksellisia palkkioita palveluista, Fakta3: Tolar on tietämätön Häntä viettelee raha ja hänelle tarjotut etuisuudet, kuten talo ja auto, Fakta4: Mitchin tietämättä yrityksen pahaenteinen turvallisuuspäällikkö on järjestänyt sen, Fakta5: yrityksen pahaenteinen turvallisuuspäällikkö käyttää valokuvia Mitchin rantatreffeistä naisen kanssa.</w:t>
      </w:r>
    </w:p>
    <w:p>
      <w:r>
        <w:rPr>
          <w:b/>
        </w:rPr>
        <w:t xml:space="preserve">Tulos</w:t>
      </w:r>
    </w:p>
    <w:p>
      <w:r>
        <w:t xml:space="preserve">Mitch McDeere Tom Cruise on nuori mies, joka on lähtöisin köyhistä oloista, mutta jolla on lupaava tulevaisuus asianajajana. Hän on valmistumassa Harvardin oikeustieteellisestä koulusta lähelle luokkansa kärkeä, kun hän saa avokätisen työtarjouksen Bendini, Lambert Lockelta, joka on pieni kirjanpito- ja verolakiin erikoistunut boutique-toimisto Memphisissä. Hän ja hänen vaimonsa Abby Jeanne Tripplehorn muuttavat Memphisiin, ja Mitch ryhtyy opiskelemaan Tennesseen asianajajatutkintoa varten. Avery Tolar Gene Hackmanista, yhdestä yrityksen vanhempiosakkaista, tulee hänen mentorinsa, ja hän alkaa perehdyttää Mitchiä BLL:n ammattikulttuuriin, joka vaatii täydellistä lojaalisuutta, tiukkaa luottamuksellisuutta ja halua periä poikkeuksellisia palkkioita palveluistaan. Rahan ja etuisuuksien, kuten talon ja auton, houkuttelemana Mitch ei aluksi huomaa uuden työnantajansa synkempää puolta, vaikka Abby epäilee sitä. Mitch läpäisee asianajajatutkinnon ja alkaa tehdä pitkiä työpäiviä, jotka rasittavat hänen avioliittoaan. Työskennellessään tiiviisti Averyn kanssa Mitch saa tietää, että suurin osa firman työstä on varakkaiden asiakkaiden auttamista piilottamaan suuria rahasummia offshore-yhtiömuotoisiin peiteyhtiöihin ja muihin epäilyttäviin veronkiertojärjestelyihin. Kun Mitch on matkalla Caymansaarille erään asiakkaan puolesta, paikallinen nainen viettelee hänet ja pettää Abbya. Mitchin tietämättä tämän tapaamisen on järjestänyt yrityksen pahaenteinen turvallisuuspäällikkö Bill DeVasher Wilford Brimley, joka myöhemmin kiristää Mitchin ja naisen rantatreffeistä otetuilla valokuvilla pitääkseen hänet vaiti yrityksen kyseenalaisesta, jopa laittomasta toiminnasta. Mitch tajuaa olevansa nyt ansassa, mutta kun kaksi yrityksen työntekijää kuolee mystisissä olosuhteissa, FBI:n agentit lähestyvät häntä ja kertovat hänelle, että vaikka osa BLL:n liiketoiminnasta on laillista, heidän suurin asiakkaansa on chicagolainen Morolton mafiaperhe. Yrityksen osakkaat ja useimmat yhteistyökumppanit ovat kaikki osallisia massiiviseen veropetokseen ja rahanpesuun. Kaksi kuollutta osakkuusyrittäjää oli saanut tietää firman pimeästä puolesta, ja heidät tapettiin, jotta he eivät puhuisi. FBI:n agentit varoittavat Mitchiä siitä, että hänen talonsa, autonsa ja toimistonsa on luultavasti kuunneltu. FBI painostaa Mitchiä toimittamaan FBI:lle todisteita, joita he voivat käyttää Moroltojen jahtaamiseen ja BLL:n kaatamiseen. Mitch tietää, että hänellä on edessään tiukka valinta. Jos hän työskentelee FBI:n kanssa, hän uskoo, että vaikka hän pysyisi hengissä, hänen on paljastettava tietoja firman laillisista asiakkaista, mikä rikkoo asianajajan ja asiakkaan välistä salassapitovelvollisuutta ja vaarantaa toimiluvan menettämisen. FBI kuitenkin varoittaa häntä, että jos hän pysyy firman palveluksessa, hän joutuu lähes varmasti vankilaan, kun FBI ottaa kiinni sekä firman että Moroltosin. Joka tapauksessa hänen tuntemansa elämä on ohi, ja hän suostuu yhteistyöhön FBI:n kanssa vastineeksi 1,5 miljoonasta ja Arkansasissa vangittuna olevan veljensä Rayn vapauttamisesta. Mitch etsii epätoivoisesti ulospääsyä ja törmää tahattomasti ratkaisuun, kun eräs hänen asiakkaistaan valittaa, että häneltä laskutettiin useiden tuntien ylimääräiset palkkiot osana Moroltosille tarjottuja yrityksen rahanpesupalveluja. Näiden pehmullisten laskujen postittaminen yrityksen asiakkaille katsotaan postipetokseksi, mikä altistaisi yrityksen RICO-syytteille. Mitch alkaa salaa kopioida firman laskutustietoja, mutta hän paljastuu, kun Moroltosin palkkalistoilla oleva vanginvartija hälyttää DeVasherille, kun Mitchin veli Ray siirretään FBI:n huostaan ilman tavanomaisia muodollisuuksia. DeVasheria ja hänen roistoaan pakoillessaan Mitch tapaa Morolton veljekset ja esittää itsensä lojaaliksi asianajajaksi, joka ajaa asiakkaansa parasta, ja kertoo heille, että hänen yhteytensä FBI:hin ja yrityksen tiedostojen kopioiminen oli vain yritys paljastaa yrityksen laiton ylilaskutus. Mitch pyytää Moroltoilta lupaa luovuttaa heidän laskunsa, jotta FBI voisi auttaa heitä nostamaan syytteen yritystä vastaan. Hän paljastaa, että hän on tehnyt omat kopionsa tiedostoista, mutta vakuuttaa heille, että niin kauan kuin hän on elossa, kaikki muut tiedot, jotka hän tietää heidän oikeudellisista asioistaan, kuuluvat asianajajan ja asiakkaan salassapitovelvollisuuden piiriin, eikä niitä koskaan paljasteta. Näin vakuuttuneina Moroltot suostuvat takaamaan Mitchin turvallisuuden ja antavat hänen antaa FBI:lle kaikki todisteet, joita se tarvitsee yrityksen syyttämiseksi. Koska asianajajan salassapitovelvollisuus ei koske sitä, että asianajaja tietää meneillään olevasta rikollisesta toiminnasta, Mitch voi säilyttää asemansa asianajajana. Elokuva päättyy, kun McDeerit lähtevät Memphisin talostaan ja palaavat Bostoniin samalla hyvin käytetyllä autolla, jolla he saapuivat Memphisiin.</w:t>
      </w:r>
    </w:p>
    <w:p>
      <w:r>
        <w:rPr>
          <w:b/>
        </w:rPr>
        <w:t xml:space="preserve">Esimerkki 1.3034</w:t>
      </w:r>
    </w:p>
    <w:p>
      <w:r>
        <w:t xml:space="preserve">Fakta1: väärentäjä on tuomittu vankilaan, Fakta2: Fakta3: mies yrittää kosiskella Marya, Fakta4: Hackett lähetetään töihin maantiejengiin, Fakta5: Mary onnistuu saamaan töitä maatilalta toivoen näkevänsä Budin.</w:t>
      </w:r>
    </w:p>
    <w:p>
      <w:r>
        <w:rPr>
          <w:b/>
        </w:rPr>
        <w:t xml:space="preserve">Tulos</w:t>
      </w:r>
    </w:p>
    <w:p>
      <w:r>
        <w:t xml:space="preserve">Bertie Duke Gray Conrad Nagel on väärentäjä, joka on tuomittu kymmeneksi vuodeksi vankilaan. Koska hän näkee, ettei hänellä ole mahdollisuutta paeta, hän hyväksyy kohtalonsa ja asettuu vankilaelämään tehdäkseen siitä parhaansa. Gray ystävystyy Raymond Hackettin esittämän Bud Leonardin kanssa, joka ei kestä vankilaa, sillä hän on rakastunut Bernice Clairen esittämään Mary Daneen ja kaipaa tätä kauheasti. Kaiken kukkuraksi Hackettin istuessa vankilassa Maurice Blackin esittämä Lou Rinaldo, joka lavasti hänet syylliseksi, yrittää saada Maryn. Kun nainen houkuttelee Budia pakenemaan, tämä on valmis ottamaan riskin, vaikka se voi merkitä hänen kuolemaansa. Kaksikko suunnittelee tapaavansa toisensa, kun Hackett paljastaa naiselle, että hänet lähetetään töihin tiejengiin. Mary onnistuu saamaan töitä maatilalta, jossa vangit yleensä syövät, toivoen siten näkevänsä Budin. Rinaldo jäljittää hänet talolle ja juonittelee saadakseen Hackettin pois tieltä, jotta hän saisi tytön sen sijaan. Rinaldo vakuuttaa Hackettille ja vielä toiselle vangille King Callahanille, jota näyttelee Ralph Ince ja jonka Rinaldo oli lavastanut syylliseksi, että nyt on aika paeta siinä toivossa, että hän saa heidät kiinni yrityksessä. Mary estää Hackettin pakenemisen, mutta Callahan lankeaa temppuun. Callahan ampuu myöhemmin Rinaldon ja saa itse surmansa. Pelastaakseen Budin, joka on tarkoitus vapauttaa pian, Gray ilmoittaa Rinaldoa vastaan, vaikka hänen antamansa todisteet johtavat hänelle ylimääräiseen vankeusrangaistukseen. Gray tekee uhrauksen mielellään tietäen, että Mary saa olla miehen kanssa, jota hän todella rakastaa.</w:t>
      </w:r>
    </w:p>
    <w:p>
      <w:r>
        <w:rPr>
          <w:b/>
        </w:rPr>
        <w:t xml:space="preserve">Esimerkki 1.3035</w:t>
      </w:r>
    </w:p>
    <w:p>
      <w:r>
        <w:t xml:space="preserve">Fakta1: Hotshot Phil Sandifer työskentelee rekkakuskina, Fakta2: Fakta3: Sonny At ajetaan ulos tieltä samaan aikaan, Fakta4: Phil pidätetään kaupungin omaisuuden tuhoamisesta ja alueelle tunkeutumisesta holtittomasta ajamisesta ja yliajosta sekä taposta Sonnyn kuolemasta, Fakta5: pari huumekauppaajaa on sekoittanut hänet Pete Plumiin.</w:t>
      </w:r>
    </w:p>
    <w:p>
      <w:r>
        <w:rPr>
          <w:b/>
        </w:rPr>
        <w:t xml:space="preserve">Tulos</w:t>
      </w:r>
    </w:p>
    <w:p>
      <w:r>
        <w:t xml:space="preserve">Huipputehokas katuratsastaja Phil Sandifer Contino työskentelee rekkakuskina, kun valtatiellä ajava urheiluauto ahdistelee häntä. Myöhemmin hän tapaa kuljettajan, Jana Gilesin, paikallisella klubilla. Jana haastaa Philin kisaan; Jana huijaa, ja Phil häviää. Samaan aikaan hänen paras ystävänsä Sonny ajetaan tieltä ja tunnistamaton hyökkääjä VeSota tappaa hänet. Myöhemmin klubilla Phil pidätetään kaupungin omaisuuden tuhoamisesta ja luvattomasta tunkeutumisesta alueelle, jonka läpi he ajoivat kilpaa, holtittomasta ajamisesta sekä yliajosta ja taposta Sonnyn kuoleman vuoksi. Yliajo- ja taposyytteistä luovutaan, mutta Phil todetaan syylliseksi kolmeen muuhun syytteeseen, minkä seurauksena Phil asetetaan ehdolliseen vankeuteen ja häneltä viedään ajokortti. Phil aloittaa nopeasti Sonnyn murhan tutkinnan, ja hänen ensimmäinen epäiltynsä on Jana. Jana kiistää kaiken osallisuuden ja liittyy Philin mukaan tutkimuksiin. Hän seuraa johtolankoja yökerhon omistaja Sidney Chillasiin, Sonnyn pahoinpitelijään, ja Chillassin lakeijaan Bruceen, joka pyörittää kuntosalia, jossa Sonny kävi ennen. Chillas palkkaa Philin laulajaksi peitenimellä DaddyO. Pian palkkaamisen jälkeen Phil joutuu parin huumediilerin pahoinpitelemäksi, jotka ovat erehtyneet luulemaan häntä Sonnyn käyttämästä salanimestä Pete Plum. Phil tekee johtopäätöksen, että Sonny oli liikutellut rahaa Chillasin puolesta ja että Sonny oli varastanut osan rahoista, minkä seurauksena hänet tapettiin. Phil kohtaa Chillasin tiedon kanssa, ja he kohtaavat toisensa viinakellarissa. Phil onnistuu tyrmäämään Chillasin, ja pian poliisi saapuu paikalle ja pidättää hänet ja Brucen. Elokuva päättyy juuri kun Philiä pyydetään laulamaan.</w:t>
      </w:r>
    </w:p>
    <w:p>
      <w:r>
        <w:rPr>
          <w:b/>
        </w:rPr>
        <w:t xml:space="preserve">Esimerkki 1.3036</w:t>
      </w:r>
    </w:p>
    <w:p>
      <w:r>
        <w:t xml:space="preserve">Fakta1: Amazonista tulee villi lapsi, joka elää ilman maata, Fakta2: Fakta3: Gorgos verilöylyttää kylän teurastaen kaikki muut paitsi itsensä etsiessään voimakkaita, Fakta4: voimakkaiden etsiminen antaa kantajalle fantastiset voimat, Fakta5: vanhin Bago antaa GiGi Armletin säilytettäväksi samalla kun hän käyttää inkojen tieteen ja magian tuntemusta suorittaakseen mystisen seremonian Daisukelle.</w:t>
      </w:r>
    </w:p>
    <w:p>
      <w:r>
        <w:rPr>
          <w:b/>
        </w:rPr>
        <w:t xml:space="preserve">Tulos</w:t>
      </w:r>
    </w:p>
    <w:p>
      <w:r>
        <w:t xml:space="preserve">Lentokone syöksyy maahan Amazonin sademetsässä, ja nuori amatsoni Daisuke Yamamoto jää ilman vanhempiaan. Pian inkaheimo adoptoi hänet, ja Amazonista tulee villi lapsi, joka elää maasta. Amazonin idyllinen elämä kuitenkin katkeaa, kun Gorgos, kymmenpäinen demoni, verilöylyttää hänen kylänsä ja teurastaa kaikki muut paitsi itsensä etsiessään voimakasta GiGi-käsivartta, joka antaa kantajalleen fantastiset voimat. Vanhin Bago, viimeinen inkoista, antaa GiGi Armletin Amazonille säilytettäväksi ja käyttää samalla tietämystään inkojen tieteestä ja magiasta suorittaakseen mystisen seremonian Daisukelle, joka muutti hänet ennen kuolemaansa voimakkaaksi Kamen Rider Amazoniksi. Saapuessaan Japaniin Amazon taistelee Geddonia vastaan tietämättä täysin, miksi he jahtaavat häntä. Amazon ystävystyy professori Kousakan veljenpojan ja veljentyttären kanssa ja oppii GiGi Armletin luonteen voittaessaan Geddonin ja sitten Garandan valtakunnan.</w:t>
      </w:r>
    </w:p>
    <w:p>
      <w:r>
        <w:rPr>
          <w:b/>
        </w:rPr>
        <w:t xml:space="preserve">Esimerkki 1.3037</w:t>
      </w:r>
    </w:p>
    <w:p>
      <w:r>
        <w:t xml:space="preserve">Fakta1: Dupin, jonka musiikki putosi nähdessään hänet henkilökohtaisesti, Fakta2: Fakta3: Sand tapaa Chopinin Ranskan maaseudulla herttuatar d'Antanin talossa, Fakta4: hölmö pyrkivä seurapiirikaunotar kutsuu Pariisista tulleita taiteilijoita luokseen tunteakseen itsensä kosmopoliitiksi, Fakta5: Chopin saa vaikutteita kirjallisesta rakkauskirjeestä, joka on muka d'Agoult'lta.</w:t>
      </w:r>
    </w:p>
    <w:p>
      <w:r>
        <w:rPr>
          <w:b/>
        </w:rPr>
        <w:t xml:space="preserve">Tulos</w:t>
      </w:r>
    </w:p>
    <w:p>
      <w:r>
        <w:t xml:space="preserve">Paronitar AmantineLucileAurore Dupin, aiemmin paronitar Dudevant, menestynyt ja pahamaineinen sensaatioromaanien kirjailija, joka asuu nykyään salanimellä George Sand Pariisissa, on avioeronsa jälkeen pukeutunut kuin mies. Romanttisissa pyrkimyksissään herkkään Chopiniin, jonka musiikkiin hän rakastui ennen kuin oli nähnyt Chopinin henkilökohtaisesti, GeorgeAuroraa neuvotaan käyttäytymään kuin naisen perään pyrkivä mies, mutta häntä neuvotaan myös välttämään vahingoittamasta Chopinin terveyttä jättämällä Chopinin perään pyrkimättä. Tämän neuvon avulla Sandia pelottaa maalaistyttö, joka teeskentelee olevansa ihastunut Chopiniin, Franz Lisztin rakastajatar, kreivitär Marie dAgoult. On epätodennäköistä, onko kreivitär todella rakastunut Chopiniin; hän pyrkii vain estämään Chopinin ja Sandin suhteen. Sand tapaa Chopinin Ranskan maaseudulla herttuatar dAntanin talossa, joka on hölmö pyrkivä seurapiirikaunotar, joka kutsuu salonkiinsa taiteilijoita Pariisista tunteakseen itsensä kosmopoliitiksi. Sand kutsuu itsensä, tietämättä, että paikalla on myös useita hänen entisiä rakastajiaan. Alfred de Musset kirjoittaa pienen näytelmän, jossa satiirisesti pilkataan aristokratiaa, Chopin protestoi hänen tapojensa puutetta, de Musset pamauttaa, ja seurauksena on räjähdys takassa. Chopinia horjuttaa hetkeksi kauniisti kirjoitettu rakkauskirje, joka on näennäisesti dAgoult'lta, mutta joka on todellisuudessa Sandin kirjoittama ja häneltä varastettu. Lopulta Sand voittaa Chopinin puolelleen, kun Sand todistaa kirjoittaneensa kirjeen ja lausuu sen sanat Chopinille intohimoisesti, ja ostettuaan Chopinin muistelmateoksen Sand löytää kirjeen tekstin kirjasta. Tämän jälkeen eräs Sandin entisistä rakastajista haastaa Chopinin kaksintaisteluun. Hän pyörtyy kamppailun aikana. Sand päättää kaksintaistelun ja hoitaa Chopinin takaisin terveeksi maaseudulla, mikä lujittaa heidän suhdettaan. Elokuvan loppupuolella Sand ja Chopin omistavat kreivittärelle musiikkiteoksen, mikä tosin viittaa vain siihen, että kreivittärellä on ollut suhde Chopinin kanssa, mikä on aiheuttanut riidan hänen rakastajansa Lisztin kanssa. Sand ja Chopin lähtevät Mallorcalle helpottuneina päästäkseen eroon Pariisin taiteellisten liittojen kilpailullisesta luonteesta ja mustasukkaisuudesta.</w:t>
      </w:r>
    </w:p>
    <w:p>
      <w:r>
        <w:rPr>
          <w:b/>
        </w:rPr>
        <w:t xml:space="preserve">Esimerkki 1.3038</w:t>
      </w:r>
    </w:p>
    <w:p>
      <w:r>
        <w:t xml:space="preserve">Fakta1: Fakta2: operaatio siirtyy vahingontorjuntaosaston haltuun, Fakta3: Stark kutsuu Peter Parkerin auttamaan ]:n sisäisessä kiistassa, Fakta4: Shocker ja Herman Schultz / myyvät aseita paikalliselle rikolliselle Aaron Davisille, Fakta5: Stark varoittaa häntä sekaantumasta enää rikollisiin.</w:t>
      </w:r>
    </w:p>
    <w:p>
      <w:r>
        <w:rPr>
          <w:b/>
        </w:rPr>
        <w:t xml:space="preserve">Tulos</w:t>
      </w:r>
    </w:p>
    <w:p>
      <w:r>
        <w:t xml:space="preserve">New Yorkin taistelun jälkeen N 1 Adrian Toomes ja hänen pelastusyrityksensä saavat sopimuksen kaupungin siivoamisesta, mutta heidän toimintansa siirtyy vahingontorjuntaosasto D.O.D.C.:n, Tony Starkin ja Yhdysvaltain hallituksen kumppanuuden, haltuun. Toomes on raivoissaan siitä, että hänet on ajettu ulos liiketoiminnasta, ja hän suostuttelee työntekijänsä pitämään jo saaliinsa Chitauri-teknologian ja käyttämään sitä kehittyneiden aseiden luomiseen ja myyntiin. Kahdeksan vuotta myöhemmin Stark kutsuu Peter Parkerin Kostajiin auttamaan sisäisessä kiistassa,N 2 mutta jatkaa opintojaan Midtown School of Science and Technology -koulussa, kun Stark kertoo hänelle, ettei hän ole vielä valmis täysivaltaiseksi Kostajaksi. Parker lopettaa koulunsa akateemisen kymmenottelujoukkueen voidakseen keskittyä enemmän rikosten torjuntaan SpiderManina. Estettyään eräänä yönä rikollisia ryöstämästä pankkiautomaattia Toomesin kehittyneillä aseilla Parker palaa Queensin asuntoonsa, jossa hänen paras ystävänsä Ned saa selville hänen salaisen henkilöllisyytensä. Toisena iltana Parker törmää Toomesin kumppaneihin Jackson Brice Shockeriin ja Herman Schultziin, jotka myyvät aseita paikalliselle rikolliselle Aaron Davisille. Parker pelastaa Davisin ennen kuin Toomes saa hänet kiinni ja pudottaa hänet järveen, jossa hän melkein hukkuu sotkeuduttuaan pukuunsa rakennettuun laskuvarjoon. Hänet pelastaa Stark, joka valvoo Parkerille antamaansa Hämähäkkimiehen pukua ja varoittaa häntä sekaantumasta enää rikollisiin. Toomes tappaa Bricen vahingossa yhdellä heidän aseistaan, ja Schultzista tulee uusi Shocker. Parker ja Ned tutkivat Bricen jälkeensä jättämää asetta ja irrottavat sen tehosydämen. Kun Schultzin jäljityslaite johtaa Marylandiin, Parker liittyy takaisin kymmenottelujoukkueeseen ja lähtee heidän mukaansa Washingtoniin, D.C:hen kansalliseen turnaukseen. Ned ja Parker kytkevät pois käytöstä Starkin SpiderMan-pukuun istuttaman jäljittimen ja avaavat sen kehittyneet ominaisuudet. Parker yrittää estää Toomesia varastamasta aseita D.O.D.C.:n autosta, mutta jää loukkuun auton sisälle, minkä vuoksi hän ei pääse kymmenotteluturnaukseen. Kun hän saa selville, että voimasydän on epävakaa Chitauri-kranaatti, Parker juoksee Washingtonin muistomerkille, jossa ydin räjähtää ja vangitsee Nedin ja heidän ystävänsä hissiin. Paikallisia viranomaisia välttelemällä Parker pelastaa ystävänsä, mukaan lukien luokkatoverinsa ja ihastuksensa Lizin. New Yorkiin palattuaan Parker suostuttelee Davisin paljastamaan Toomen olinpaikan. Staten Islandin lautalla Parker ottaa kiinni Toomesin uuden ostajan Mac Garganin, mutta Toomes pakenee ja toimintahäiriöinen ase repii lautan kahtia. Stark auttaa Parkeria pelastamaan matkustajat ja ottaa puvun pois. Parker palaa lukioelämäänsä ja pyytää lopulta Liziä mukaansa tansseihin. Tanssi-iltana Parker saa tietää, että Toomes on Lizin isä. Päätellen Parkerin salaisen henkilöllisyyden Lizin hänestä kertovasta kertomuksesta Toomes uhkaa kostolla, jos tämä puuttuu hänen suunnitelmiinsa. Tanssien aikana Parker tajuaa, että Toomes aikoo kaapata D.O.D.C.:n lentokoneen, joka kuljettaa aseita Avengers Towerista joukkueen uuteen päämajaan, ja pukeutuu vanhaan kotitekoiseen SpiderMan-pukuunsa ja ryntää Toomesin piilopaikkaan. Schultz hyökkää ensin hänen kimppuunsa, mutta voittaa hänet Nedin avulla. Piilopaikassa Toomes tuhoaa rakennuksen tukipalkit ja jättää Parkerin kuolemaan. Parker pakenee raunioista ja sieppaa lentokoneen, joka putoaa rannalle Coney Islandin lähellä. Hän ja Toomes jatkavat taistelua, jonka päätteeksi Parker pelastaa Toomesin hengen sen jälkeen, kun hänen vaurioitunut haaskalintupukunsa räjähtää, ja jättää hänet poliisille lentokoneen lastin mukana. Isänsä pidätyksen jälkeen Liz muuttaa pois, ja Parker kieltäytyy Starkin kutsusta liittyä päätoimisesti Kostajiin. Stark palauttaa Parkerin puvun, jonka hän pukee päälleen asunnollaan juuri kun May-täti astuu sisään. Midcredits-kohtauksessa vangittu Gargan lähestyy Toomesia vankilassa. Gargan on kuullut, että Toomes tietää Hämähäkkimiehen oikean henkilöllisyyden, minkä Toomes kiistää.</w:t>
      </w:r>
    </w:p>
    <w:p>
      <w:r>
        <w:rPr>
          <w:b/>
        </w:rPr>
        <w:t xml:space="preserve">Esimerkki 1.3039</w:t>
      </w:r>
    </w:p>
    <w:p>
      <w:r>
        <w:t xml:space="preserve">Fakta1: luokan nainen menee naimisiin rikkaaseen Andersonin perheeseen, Fakta2: aviomiehen äiti valvoo toimintaa, Fakta3: Holly muodostaa suhteen tunnettuun playboyhin aviomiehen usein toistuvien ja pitkien ulkomaanmatkojen vuoksi, Fakta4: ystävä suunnittelee kiristävänsä perhettä, Fakta5: tuomioistuimen tunnustus, jossa määrätään puolustusasianajajan kirjeestä.</w:t>
      </w:r>
    </w:p>
    <w:p>
      <w:r>
        <w:rPr>
          <w:b/>
        </w:rPr>
        <w:t xml:space="preserve">Tulos</w:t>
      </w:r>
    </w:p>
    <w:p>
      <w:r>
        <w:t xml:space="preserve">Alemman luokan nainen, Holly Parker Turner, avioituu rikkaaseen Andersonin perheeseen. Hänen aviomiehensä äiti Constance Bennett katsoo häntä alaspäin ja valvoo hänen toimintaansa. Miehensä usein toistuvien ja pitkien ulkomaanmatkojen vuoksi Holly solmii suhteen tunnetun playboyn Ricardo Montalbanin kanssa. Kun hänen rakastajansa kuolee vahingossa, ja vain hänen anoppinsa tietää Hollyn syyttömyyden, tämä kiristää häntä katoamaan yöhön suunnitellun laivamatkan aikana, jolloin hänen miehensä John Forsythe ja nuori poikansa Teddy Quinn luulevat Hollyn kuolleen. Tämän jälkeen hän vajoaa hitaasti turmeltuneisuuteen ympäri maailmaa, kunnes ystävä Burgess Meredith, joka aikoo kiristää hänen perhettään, tuo hänet takaisin Amerikkaan valheellisissa olettamuksissa. Kun hän tajuaa, että mies aikoo paljastaa pojalleen, kuka hän on, hän ampuu miehen pysäyttääkseen tämän. Poliisi pidättää hänet, ja koska hän kieltäytyy paljastamasta henkilöllisyyttään, hän allekirjoittaa tunnustuksen kirjaimella X. Kohtalon tahdosta oikeus määrää hänelle puolustusasianajajan, joka sattuu olemaan hänen kauan kadoksissa ollut poikansa Keir Dullea.</w:t>
      </w:r>
    </w:p>
    <w:p>
      <w:r>
        <w:rPr>
          <w:b/>
        </w:rPr>
        <w:t xml:space="preserve">Esimerkki 1.3040</w:t>
      </w:r>
    </w:p>
    <w:p>
      <w:r>
        <w:t xml:space="preserve">Fakta1: Lapset ovat amerikkalaisen yrityksen palveluksessa olevia koelentäjiä, Fakta2: Fakta3: Bob liittyy ystävänsä Saksaan, Fakta4: Punaisen Ristin sairaanhoitaja Alida Hoffman On juoksee Bobin ja Fredin tien Saksan lentokentälle, Fakta5: Wolters sen sijaan, että hän lähettäisi hänet pidättää Bobin ratkaisevan tärkeään ilmataisteluun.</w:t>
      </w:r>
    </w:p>
    <w:p>
      <w:r>
        <w:rPr>
          <w:b/>
        </w:rPr>
        <w:t xml:space="preserve">Tulos</w:t>
      </w:r>
    </w:p>
    <w:p>
      <w:r>
        <w:t xml:space="preserve">Vuonna 1916 lapsuuden parhaat ystävät Bob Wilson Ben Lyon ja Fred von Bergen James Bush työskentelevät koelentäjinä amerikkalaiselle yhtiölle, joka rakentaa pommikoneita Euroopan liittolaisille. Koska Fred on saksalaissyntyinen ja joutuu kohtaamaan ennakkoluuloja perintöään kohtaan, hän menettää työnsä eikä löydä muuta työtä, vaan päättää palata Saksaan taistelemaan kotimaansa puolesta. Vaikka Bobilla ei ole mitään erityistä kiintymystä Saksan asiaa kohtaan, hän irtisanoutuu ilmailualan yrityksestä ja liittyy ystävänsä seuraan Saksaan. Matkalla saksalaiselle lentopaikalle Punaisen Ristin sairaanhoitaja Alida Hoffman Sari Maritza ajaa Bobin ja Fredin vahingossa tieltä, Molemmat miehet tuntevat heti vetoa Allidaan, varsinkin Bob, vaikka Fred on ujompi. Bobin ensimmäisen epäonnistuneen tehtävän jälkeen kapteeni Wolters Erich von Stroheim, laivueen tyrannimainen johtaja, ilmaisee epäilyksensä Bobin lojaalisuudesta, mutta lentäjien epätoivon vuoksi hän antaa hänelle toisen mahdollisuuden. Kun Yhdysvallat joutuu mukaan sotaan, Wolters pidättää Bobin sen sijaan, että hän lähettäisi hänet ratkaisevaan ilmataisteluun. Fred, jonka sydän murtuu siitä, että Alida on valinnut Bobin, riitelee ystävänsä kanssa ja kutsuu tätä pelkuriksi. Myöhemmin Fred kuitenkin antaa ystävänsä paeta teloitusryhmää ja paeta liittoutuneiden linjoille. Todistaakseen uskollisuutensa Bob johtaa brittiläisiä pommikoneita saksalaistukikohtaan, kun taas Wolters käskee Frediä ampumaan Bobin alas osoittaakseen uskollisuutensa. Kumpikaan mies ei kykene tappamaan toista, ja lopulta Fred uhraa henkensä Bobin puolesta. Sodan jälkeen Bob palaa Saksaan naiakseen Allidan. Tuore aviopari palaa sitten Yhdysvaltoihin ja kunnioittaa Fredin äitiä.</w:t>
      </w:r>
    </w:p>
    <w:p>
      <w:r>
        <w:rPr>
          <w:b/>
        </w:rPr>
        <w:t xml:space="preserve">Esimerkki 1.3041</w:t>
      </w:r>
    </w:p>
    <w:p>
      <w:r>
        <w:t xml:space="preserve">Fakta1: Lafferty suostuu tapaamaan hänet henkilökohtaisesti, Fakta2: Fakta3: Felicia ehdottaa patteriin virtsaamista, jotta pääsisi seuraavaan kaupunkiin, Fakta4: Ian ja Felicia vaeltavat etsimään apua, Fakta5: Lance ja Mary saapuvat paikalle harrastettuaan seksiä sekä Rick-niminen punaniska.</w:t>
      </w:r>
    </w:p>
    <w:p>
      <w:r>
        <w:rPr>
          <w:b/>
        </w:rPr>
        <w:t xml:space="preserve">Tulos</w:t>
      </w:r>
    </w:p>
    <w:p>
      <w:r>
        <w:t xml:space="preserve">Ian Lafferty Josh Zuckerman on 18-vuotias vastavalmistunut lukiolainen. Hän etsii tyttöä netissä ja saa sen näyttämään siltä, että hän on viehättävä ja vahva, vaikka hän on suloinen ja vaatimaton. Pian hän tapaa neiti Tasty Katrina Bowdenin ja suostuu tapaamaan hänet henkilökohtaisesti. Tyttö asuu Knoxvillessä, Tennesseessä, kun taas mies asuu Chicagossa, Illinoisissa. Parhaiden ystäviensä Lance Nesbitt Clark Duken ja Felicia Alpine Amanda Crew'n kanssa hän lähtee Knoxvilleen vuoden 1969 Pontiac GTO Judgella, jonka hän on lainannut ilman lupaa Iansin ylimieliseltä homofobiselta isoveljeltä Rex James Marsdenilta. Matkalla Knoxvilleen he törmäävät liftariin David Koechneriin, kun Judgen jäähdytin ylikuumenee. Felicia ehdottaa patteriin virtsaamista päästäkseen seuraavaan kaupunkiin, joten he suostuttelevat hänet virtsaamaan patteriin ystäviensä perässä, kun liftari sanoo olevansa tyhjä. He toimivat vain hetken, kun he yrittävät jättää liftarin pulaan. Liftari, joka on turhautunut Ianin välinpitämättömyyteen hänen hyvinvoinnistaan, lähtee, mutta ei ennen kuin virtsaa auton ikkunaan. Kun Ian ja Felicia vaeltavat etsimään apua, Lance odottaa auton kanssa, kun Ezekiel Seth Green sattuu kulkemaan ohi hevoskärryillään. Ezekiel ja hänen amish-kaverinsa korjaavat auton samalla, kun he liittyvät Rumspringa-bileisiin, joissa Fall Out Boy konsertoi ja joissa Lance tapaa viehättävän amish-tytön, Mary Alice Greczynin. Kolmikko lupaa tulla uudestaan paluumatkalla tekemään töitä vastineeksi auton korjaamisesta. He joutuvat vankilaan, koska Ian heittää rengasraudan osavaltion poliisin autoon kasvavan turhautumisensa vuoksi yritettyään saada lyömänsä opossumin kurjuudesta, ja heidät vapautetaan, kun Mary maksaa takuut. Saavuttuaan Knoxvilleen he löytävät hotellin, jossa on monenlaisia roolipelihuoneita. Rex, joka on havainnut tuomarin kadonneen, saapuu paikalle vihaisena ja vaatii, että he palaavat takaisin ja että Ian ei saa käydä neiti Tastyn luona. Kun Ian teeskentelee olevansa homo, Rex antaa hänen tavata Ms Tastyn toivoen, että tämä kohtaaminen muuttaa Ianin mielen. Ian tapaa lopulta neiti Tastyn. Kun hän kuitenkin kertoo Feliciasta, Ianin viettelystä tulee uhka, kun hänen psykoottinen poikaystävänsä Bobby Jo Dave Sheridan osoittaa Iania aseella päähän. Selviää, että he työskentelevät pilkkomossa ja yrittävät varastaa Judgen. Lance ja Mary saapuvat paikalle harrastettuaan seksiä, samoin kuin punaniska nimeltä Rick Michael Cudlitz, jonka tyttöystävä Brandy Andrea Anders makasi Lancen kanssa aiemmin. Felicia kuitenkin piileskelee autossa, kun Bobby Jo yrittää varastaa sen. Pian paikalle saapuu vihreä auto, joka on koko elokuvan ajan ajanut jatkuvasti dragracingia tuomarin kanssa. Ian onnistuu pelastamaan Felician, joka sen jälkeen pääsee pakenemaan ja ilmoittautumaan poliisille. Neiti Tasty yrittää paeta, mutta hänet pysäyttää vihreä auto, jonka kuljettajat osoittautuvat Andy ja Randy Charlie McDermottiksi ja Mark L. Youngiksi, kahdeksi typeräksi itseään naistenmiehiksi julistavaksi idiootiksi Ianin koulusta, joita neiti Tasty yritti manipuloida antamaan hänelle auton. Bobby Jota hoidetaan sen jälkeen, kun Ian on ampunut häntä itsepuolustukseksi. Felicia kertoo poliisille chop shopin sijainnista, ja pariskunta pidätetään. Saatuaan tietää, että jos Mary lähtee amish-yhteisöstä, häntä kartetaan, Lance kieltäytyy palaamasta kotiin ja jää naimisiin Maryn kanssa, kun taas Ian ja Felicia tajuavat rakastavansa toisiaan. Ian ja Felicia ajavat puun luo, jossa Ian heittää kenkänsä puuhun. Muutamaa viikkoa myöhemmin Ian on Felician seuralainen serkkunsa häissä. Kiitospäivän illallisella Rex kertoo perheelleen olevansa homo. Uudenvuodenaattona Ian ja Felicia harrastavat vihdoin seksiä Ianin kellarissa sohvalla peiton alla. Elokuvan viimeisessä kuvassa näytetään kuva, jossa Lance ja Mary menevät naimisiin Ianin seurassa. Lance näytetään parrakkaana, aivan kuin Ezekielillä. Lopputekstien aikana lyhyt kohtaus näyttää Ezekielin ja Fall Out Boyn riitelevän siitä, että amishit korjasivat Fall Out Boyn kiertuebussin vain viiden kappaleen setin muodossa korvausta vastaan, viitaten koko elokuvan ajan jatkuvaan gagiin.</w:t>
      </w:r>
    </w:p>
    <w:p>
      <w:r>
        <w:rPr>
          <w:b/>
        </w:rPr>
        <w:t xml:space="preserve">Esimerkki 1.3042</w:t>
      </w:r>
    </w:p>
    <w:p>
      <w:r>
        <w:t xml:space="preserve">Fakta1: elokuva on remake tamilielokuvasta Polladavan, Fakta2: Fakta3: sama viehätys osoittautuu painajainen ironinen kierre, Fakta4: yhteiskunta on leikkikenttä johtaa Satya ja Bullet, Fakta5: tapahtumat kierre näin perustuu tosielämän tapahtumia Arunraj Shanmugam</w:t>
      </w:r>
    </w:p>
    <w:p>
      <w:r>
        <w:rPr>
          <w:b/>
        </w:rPr>
        <w:t xml:space="preserve">Tulos</w:t>
      </w:r>
    </w:p>
    <w:p>
      <w:r>
        <w:t xml:space="preserve">Tämä elokuva on remake tamililaisesta Polladavan-elokuvasta. Varun Varun Sandesh, keskiluokkaisen Tanikella Bharanin poika, on aluksi kelvoton. Vaikka hän haluaa tehdä jotain elämällään, hän tietää, ettei voi saada työtä, kuten ei myöskään kallista koulutusta, sillä hänen isänsä ei ole sellainen, joka voi lahjoa rikkaita miehiä saadakseen pojalleen töitä. Syntymäpäivänään hän vuodattaa turhautumisensa isälleen, joka pieksee hänet viinanjuonnin vuoksi. Seuraavana aamuna elämä muuttuu parempaan suuntaan, kun Varunin isä lahjoittaa tyttären häitä varten säästämänsä summan Varunille. Poika, joka on haaveillut pyörän omistamisesta, hankkii sellaisen ja hurauttaa elämässä eteenpäin. Se on hänelle onnenkalu, ja hän kiintyy siihen tunteella, sillä hän näkee siinä syyn nousuunsa. Pyörän tultua hänen elämäänsä hän on saanut kaiken, mitä oli toivonut, isien kiintymyksen, työpaikan ja Hemas Neha Sharma -rakkauden, jota hän on janonnut jo kaksi vuotta. Mutta on enemmän kuin mitä silmä näkee. Ironisessa käänteessä sama viehätys osoittautuu hänen painajaisekseen. Yhteiskunta, jossa Varun toteuttaa tavallisia unelmiaan, on myös Satya Ravi Shankar P:n ja Bulletin johtaman huumediilerien ja ganjamafian pelikenttä. Elokuvan johtoajatuksena on tietenkin pyörä. Viaton yksityispankin työntekijä joutuu raahatuksi eläimelliseen maailmaan. Pitkään naisellinen, nyt hän muuttuu rohkeaksi ja suuttuu Satyan tyytymättömälle veljelle Raville. Toisin kuin vihollisensa, Varun haluaa vain pyöränsä takaisin. Nopeasti tapahtumat kietoutuvat niin, että Varun joutuu taistelemaan henkensä edestä ja pelastamaan perheensä.Se perustuu Arunraj Shanmugamin tosielämän tapahtumiin, ja konnan käsikirjoitus perustuu Rowdy Gangin jäseniin Chinrajiin, GD:hen ja AD:hen.</w:t>
      </w:r>
    </w:p>
    <w:p>
      <w:r>
        <w:rPr>
          <w:b/>
        </w:rPr>
        <w:t xml:space="preserve">Esimerkki 1.3043</w:t>
      </w:r>
    </w:p>
    <w:p>
      <w:r>
        <w:t xml:space="preserve">Fakta1: Cahill on vankkumaton perheenisä, joka on naimisissa lukiolaisen rakkaansa kanssa, Fakta2: Fakta3: Sam ja kotikaupungin ystävä In on otettu vangiksi vuoristokylässä Taleban-taistelijoiden todellisuudessa, Fakta4: Grace do n't ottaa lisää vetovoimaa, Fakta5: vangitsijat pakottavat Samin lyömään Joen kuoliaaksi lyijyputkella.</w:t>
      </w:r>
    </w:p>
    <w:p>
      <w:r>
        <w:rPr>
          <w:b/>
        </w:rPr>
        <w:t xml:space="preserve">Tulos</w:t>
      </w:r>
    </w:p>
    <w:p>
      <w:r>
        <w:t xml:space="preserve">Sam Cahill Tobey Maguire on Yhdysvaltain merijalkaväen kapteeni, joka on lähdössä neljänteen taistelukomennukseensa. Hän on vankkumaton perheenisä, joka on naimisissa lukiorakkaansa Grace Natalie Portmanin kanssa, ja hänellä on kaksi tytärtä, Isabelle Bailee Madison ja Maggie Taylor Geare. Samin veli Tommy Jake Gyllenhaal vapautuu vankilasta aseellisesta ryöstöstä, ennen kuin Sam lähtee Afganistaniin lokakuussa 2007. Sam lähtee komennukselle ja hetken kuluttua tulee uutinen, että Samin Blackhawk-helikopteri on syöksynyt maahan operaation aikana Helmandin maakunnassa, ja kaikki koneessa olleet merijalkaväen sotilaat ovat kuolleet. Todellisuudessa hän ja hänen kotikaupunkiystävänsä, sotamies Joe Willis Patrick Flueger, ovat joutuneet taleban-taistelijoiden vangiksi vuoristokylässä. Kun Sam on poissa, Tommy yrittää lunastaa luottamuksensa perheensä silmissä värväämällä vanhoja ystäviä auttamaan Gracen ja tyttöjen keittiön korjauksissa. Grace luopuu hitaasti aiemmasta kaunastaan lankoaan kohtaan. Kuukausien kuluessa Gracen ja Tommyn keskinäinen suru yhdistyy, ja se huipentuu intohimoiseen suudelmaan takkatulen äärellä. He katuvat sitä heti sen jälkeen eivätkä vie vetovoimaansa pidemmälle, vaikka Tommy jatkaa veljentyttärensä suosion voittamista. Sam ja Joe joutuvat tällä välin vangitsijoidensa kiduttamiksi, ja heidän on pakko tehdä videoituja irtisanoutumisia armeijasta ja heidän tehtävästään, vaikka vain Joe murtuu. Vangitsijat pitävät häntä lopulta hyödyttömänä ja pakottavat Samin aseella uhaten hakkaamaan Joen kuoliaaksi lyijyputkella. Vähän myöhemmin amerikkalaiset joukot pelastavat Samin. Kotiin palattuaan Sam ajelehtii kylmässä, vainoharhaisessa horroksessa, ja hänellä on merkkejä vakavasta posttraumaattisesta stressihäiriöstä, joka johtuu Afganistanissa koetuista traumaattisista tapahtumista. Sam kieltäytyy selittämästä perheelleen, mitä siellä tapahtui, ja valehtelee myös Joen leskelle, ettei tiedä, miten Joe kuoli. Hänen vainoharhaisuutensa saa hänet myös uskomaan, että Tommylla ja Gracella oli seksisuhde hänen poissa ollessaan. Maggien 6-vuotissyntymäpäiväjuhlissa isovanhempiensa luona katkera ja mustasukkainen Isabelle väittää, että Samin vainoharhainen olettamus on totta: Tommy ja Grace makasivat yhdessä. Perheen palattua kotiin Sam raivostuu, tuhoaa vastikään remontoidun keittiön sorkkaraudalla ja vetää pistoolin Tommya vastaan, joka saapuu paikalle ja yrittää rauhoittaa veljensä väkivaltaista romahdusta. Poliisi saapuu paikalle, ja väkivaltaisen yhteenoton jälkeen, jossa Sam pitää asetta päässään ja harkitsee itsemurhaa, hän antautuu vastentahtoisesti Tommyn ja Gracen hätäisen vetoomuksen jälkeen. Kun poliisi on pidättänyt Samin, hänet viedään mielisairaalaan. Grace vierailee hänen luonaan ja kertoo hänelle, että jos hän ei kerro hänelle, mikä häntä piinaa, hän menettää hänet ikuisesti. Tämän päätöksen edessä Sam avautuu vihdoin tuskansa lähteestä ja tunnustaa Gracelle, että hän tappoi Joen, ja he syleilevät toisiaan. Miehen ja vaimon välinen kirje luetaan ääneen, ja Sam miettii, pystyykö hän jatkamaan normaalia elämää.</w:t>
      </w:r>
    </w:p>
    <w:p>
      <w:r>
        <w:rPr>
          <w:b/>
        </w:rPr>
        <w:t xml:space="preserve">Esimerkki 1.3044</w:t>
      </w:r>
    </w:p>
    <w:p>
      <w:r>
        <w:t xml:space="preserve">Fakta1: Komea saapuu Collinwoodin perintötilalle Tracyn kanssa, Fakta2: Fakta3: Quentinia alkavat vaivata hätkähdyttävät näyt, Fakta4: Charles suljetaan elävänä perheen kryptaan Angeliquen ruumiin kanssa, Fakta5: Jenkins löytää maalauksen Charles Collinsin matkasta New Yorkiin.</w:t>
      </w:r>
    </w:p>
    <w:p>
      <w:r>
        <w:rPr>
          <w:b/>
        </w:rPr>
        <w:t xml:space="preserve">Tulos</w:t>
      </w:r>
    </w:p>
    <w:p>
      <w:r>
        <w:t xml:space="preserve">Komea nuori taiteilija Quentin Collins saapuu juuri perimälleen Collinwoodin kartanolle kauniin vaimonsa Tracyn kanssa. He tapaavat taloudenhoitaja Carlotta Draken ja talonmies Gerard Stilesin. Quentin törmää 1800-luvun muotokuvaan vaaleasta naisesta, jonka lumoavat vihreät silmät tuntuvat lumoavan hänet. Carlotta kertoo hänelle, että nainen on Angelique, joka asui siellä yli sata vuotta aiemmin. Collinssin ystävät Alex ja Claire Jenkins, jotka ovat kirjoittaneet yhdessä useita menestyksekkäitä kauhuromaaneja, muuttavat kartanon mökkiin. Pian Quentinia alkavat vaivata hätkähdyttävät näyt ja ahdistavat unet eräästä hänen esi-isästään, Charles Collinsista, ja tämän esi-isän rakastajattaresta Angeliquesta - joka oli hirtetty noitana menneellä vuosisadalla. Carlotta paljastaa lopulta Quentinille olevansa Collinwoodissa yli 150 vuotta sitten asuneen Sarah Castlen reinkarnaatio ja Quentin itse Charles Collinsin reinkarnaatio. Charlesilla oli ollut suhde Angeliquen, veljensä Gabrielin vaimon, kanssa, minkä seurauksena tämä hirtettiin - ja Charles sinetöitiin elävänä Angeliquen ruumiin kanssa perheen kryptaan. New Yorkin-matkalla Jenkinssit löytävät Charles Collinsista maalauksen, joka muistuttaa hämmästyttävän paljon Quentinia. Vakuuttuneina siitä, että heidän ystävänsä ovat suuressa vaarassa, pariskunta kiiruhtaa kotiin Collinwoodiin, jossa Angeliquen haamu hyökkää heidän kimppuunsa. Sillä välin Quentin on joutunut Charles Collinsin hengen valtaamaksi ja yrittää hukuttaa Tracyn kartanon käytöstä poistuneeseen uima-altaaseen. Alex ja Claire saapuvat paikalle ajoissa herättääkseen Tracyn henkiin, mutta Quentin, jolla ei ole mitään muistikuvaa teoistaan, kieltäytyy uskomasta heidän villiä tarinaansa. Carlotta ja Gerard juonivat salaliiton Quentinin läheisten eliminoimiseksi. Kun Quentin näkee ranteessaan naarmut, joissa Tracy oli yrittänyt torjua häntä, hän tajuaa Alexin varoituksen totuuden ja ryntää pelastamaan ystävänsä. Gerard on onnistunut ottamaan Tracyn vangiksi, vaikka Claire on ampunut häntä kasvoihin, ja Quentin taistelee hänen kanssaan korkealla junan pölkyn päällä. Kun Gerard raapii Quentinin poskea veitsellä, jolloin hänen vasempaan poskeensa syntyy viiltohaava, joka muistuttaa hämmästyttävän paljon Charles Collinsin poskea, Tracy ryntää pelastamaan miestään. Hän lyö Gerardia läheisellä lankulla, jolloin tämä putoaa Quentinin päältä ja kaatuu puomin reunalle. Hän huojuu reunalla hetken ja syöksyy sitten kuolemaan. Ryhmä ryntää takaisin Collinswoodiin kohtaamaan Carlottan. Kun he saapuvat perille, hän hyppää talon katolta nähdessään aavemaisen Angeliquen kutsuvan häntä alhaalta. Lopulta pariskunnat valmistautuvat lähtemään Collinwoodista lopullisesti. Alex ja Claire lähtevät ensin, ja Quentin ja Tracy seuraavat perässä. Sen sijaan, että Quentin ajaisi pois, hän kuitenkin palaa taloon ja sanoo aikovansa hakea joitakin kankaita. Kun hän ei palaa, Tracy seuraa häntä ja huomaa, että Charles Collins on nyt täysin hänen vallassaan. Angelique astuu huoneeseen uudestisyntyneenä. Kamera jähmettyy Tracyn kasvoille, kun hän alkaa huutaa Quentinin ja Angeliquen lähestyessä häntä. Lopussa esitetty UPI:n uutislähetys paljastaa, että Alex ja Claire Jenkins ovat kuolleet auto-onnettomuudessa. Silminnäkijät kertoivat nähneensä aavemaisen sumun täyttävän auton, kun se suistui tieltä.</w:t>
      </w:r>
    </w:p>
    <w:p>
      <w:r>
        <w:rPr>
          <w:b/>
        </w:rPr>
        <w:t xml:space="preserve">Esimerkki 1.3045</w:t>
      </w:r>
    </w:p>
    <w:p>
      <w:r>
        <w:t xml:space="preserve">Fakta1: nuoret CID poliisit on määrätty crack huumeiden tapauksessa, Fakta2: vaatteet ja alusvaatteet kuuluu Valkosipuli, Fakta3: jälleenmyyjät tai muuten kuvia Gimmick julkaistaan sanomalehdissä huumeiden, Fakta4: kolmas mennä Wong Fei Hong High School suojella Kong Mei-lai tulevan Hongkongin poliisipäällikön tytär, Fakta5: Valkosipuli ja Gimmick At do n't näyttävät sopivan muiden opiskelijoiden koulun kanssa.</w:t>
      </w:r>
    </w:p>
    <w:p>
      <w:r>
        <w:rPr>
          <w:b/>
        </w:rPr>
        <w:t xml:space="preserve">Tulos</w:t>
      </w:r>
    </w:p>
    <w:p>
      <w:r>
        <w:t xml:space="preserve">Garlic Nicky Wu ja Gimmick Takeshi Kaneshiro ovat molemmat nuoria CID-poliiseja, jotka saavat tehtäväkseen ratkaista huumejuttu. Odottaessaan ilmiantajaa puistossa selviää, että Garlic on saanut nimensä Garlic, koska hän pitää raa'an valkosipulin syömisestä, tulee rikkaasta perheestä eikä hänen tarvitse tehdä töitä, mutta hän on poliisi, koska nauttii työstään. Gimmick on rutiköyhä, hän elää Valkosipulin varassa, jopa hänen yllään olevat vaatteet ja alusvaatteet kuuluvat Valkosipulille. Molemmat ovat myös äärimmäisen ylimielisiä, pitävät itseään komeina ja jumalan lahjana naisille. Heidän ilmiantajansa paljastuu ja tavoittaa Garlicin ja Gimmickin tämän ollessa kuolemaisillaan, mutta pystyy kertomaan heille, missä huumeet sijaitsevat, ennen kuin hän kuolee. Valkosipuli ja Gimmick ovat onnellisia ja kehuskelevat sillä, ettei heidän tarvitse enää maksaa ilmiantajalleen. He onnistuvat huumepidätyksessään ja kehuskelevat sillä iltauutisissa esittelemällä kaikkia huumekauppiailta takavarikoituja huumeita. Huumepomo näkee uutiset ja raivostuu, hän lähettää roistonsa houkuttelemaan Gimmickin ulos baarista, jossa Valkosipuli ja Gimmick juhlivat huumerikoksen voittoa. He käyttävät viehättävää naista näyttelemään intiimisti Gimmickin kanssa ja nappaavat heistä kuvia kiristääkseen häntä. Valkosipuli tulee pelastamaan Gimmickin, ja he löytävät viestin, jossa kerrotaan, että heidän on palautettava huumekauppiailta takavarikoidut huumeet tai muuten Gimmickin kuvat julkaistaan sanomalehdissä. Yrittäessään saada kiinni heitä lavastaneita roistoja he aiheuttavat paljon vahinkoa kaupungille ja heidän esimiehensä poliisipäällikkö C.K. Wong Wong Yat Fei saa selville mitä tapahtui. Valkosipuli ja Gimmick eivät näytä välittävän ja jopa kehuvat kuinka upealta Gimmick näyttää kiristyskuvissa. Päällikkö Wong sanoo heille, että heidän aiheuttamansa sotkun vuoksi heidän on lähdettävä poliisivoimista muutamaksi vuodeksi ja pysyttävä piilossa. Hän ehdottaa, että he menevät peitetehtäviin, ja antaa heille kolme peitetehtävää, joista he voivat valita. Ensimmäinen on mennä Thaimaahan ja teeskennellä transvestiittejä, jotta nähdään, ovatko he sekaantuneet huumeisiin vai eivät. Molemmat kieltäytyvät, Gimmick sanoo, että hänen äitinsä ei salli sitä, ja Valkosipuli sanoo, että häntä ahdisteltaisiin helposti. Toinen, teeskentelevät olevansa homorakkaita ja tutkivat homoklubin murhaa. Molemmat sanovat päällikölle heti EI. Kolmanneksi he menevät Wong Fei Hongin lukioon suojelemaan Kong Meilai Charlie Yeungia, Hongkongin tulevan poliisipäällikön tytärtä. Heillä ei ole muuta vaihtoehtoa kuin hyväksyä kolmas tehtävä, koska he kieltäytyivät kahdesta ensimmäisestä. Koulussa Garlic ja Gimmick eivät tunnu sopivan muiden oppilaiden joukkoon. Koulun rehtori pitää heille ensimmäisenä päivänä ankaran luennon, että jos he eivät pärjää koulussa hyvin, heidät hakataan veriseksi muusiksi kuuluisilla kung fu -liikkeillä. Molemmat eivät välitä ja pitävät dekaania hulluna. Gimmick nukahtaa tunnilla ja häntä hakataan, jotta hän pysyisi hereillä. Valkosipuli saa matematiikan vastauksen oikein, mutta hänetkin hakataan, koska hän on liian ylimielinen. Molemmat myöhästyvät tunnilta lounaan jälkeen ja saavat pahasti selkäänsä. He katuvat tehtävän vastaanottamista ja yrittävät sen sijaan saada siirron kahteen ensimmäiseen tapaukseen. Koulun dekaani esittelee heidät neiti Yip Yip Chuen Chanille, joka toimii heidän yksityisopettajanaan, koska molemmat ovat koulun huonoimpia oppilaita. Dekaanin lähdettyä molemmat flirttailevat neiti Yipin kanssa välittömästi, kunnes heille selviää, että hän on myös peitetehtävissä toimiva poliisi, jonka päällikkö Wong on lähettänyt varmistamaan, että he läpäisevät luokkansa. Päällikkö Wong laittaa sekä Valkosipulin että Gimmickin kiduttaville kursseille varmistaakseen, että he osaavat kouluaineensa. Koska päällikkö Wong ei ole varma, läpäisevätkö Garlic ja Gimmick kokeensa, hän lähettää SWAT-joukkueen harhauttamaan dekaania, jotta Garlic ja Gimmick voisivat huijata kokeensa. Kun he ovat läpäisseet kokeet, heidän tehtävänsä alkaa vihdoin, kun Kong Meilai saapuu kouluun.</w:t>
      </w:r>
    </w:p>
    <w:p>
      <w:r>
        <w:rPr>
          <w:b/>
        </w:rPr>
        <w:t xml:space="preserve">Esimerkki 1.3046</w:t>
      </w:r>
    </w:p>
    <w:p>
      <w:r>
        <w:t xml:space="preserve">Fakta1: Fakta2: Pääministeri Hayato Igarashi hyväksyy johtavan tiedemiehen Yoshito Chujon valinnan korvata Absolute Zero Cannon tehokkaalla Tri-Maserilla: Fakta3: Godzilla onnistuu tyrmäämään sekä sen että Mothran, Fakta4: Toukat yrittävät pitää Godzillan loitolla, Fakta5: Kiryu kuljettaa itsensä ja Godzillan voimanlähteillä merenpohjaan.</w:t>
      </w:r>
    </w:p>
    <w:p>
      <w:r>
        <w:rPr>
          <w:b/>
        </w:rPr>
        <w:t xml:space="preserve">Tulos</w:t>
      </w:r>
    </w:p>
    <w:p>
      <w:r>
        <w:t xml:space="preserve">Vuonna 2004 Kiryulle tehdään korjaustöitä vuotta aiemmin Godzillan kanssa käydyn taistelun jälkeen. Pääministeri Hayato Igarashi hyväksyy johtavan tiedemiehen Yoshito Chujon valinnan korvata Absolute Zero Cannon tehokkaalla TriMaserilla. Shobijin Mothran kaksoskeijut varoittavat Japanin hallitusta siitä, että Godzilla jatkaa paluutaan Japaniin, koska he käyttivät alkuperäisen Godzillan luita Kiryuksen suunnittelussa. Jos he palauttavat luut merenpohjaan, Mothra ottaa mielellään Kiryuksen paikan Japanin puolustamisessa, mutta jos he eivät palaa, Mothra julistaa sodan ihmiskuntaa vastaan. Pian Kamoebas, jättiläismäinen mata mata -kilpikonna, löydetään rantautuneena japanilaiselta rannalta. Kamoeban kaulassa olevien haavojen perusteella todetaan, että Godzilla tappoi sen. Godzilla ja Mothra taistelevat, mutta Godzilla näyttää olevan ylivoimainen. Kiryu onnistuu tasoittamaan voimat, mutta Godzilla onnistuu silti tyrmäämään sekä sen että Mothran. Sillä välin pikkulasten saarella kaksi kaksos-Mothra-toukkaa kuoriutuu Mothran munasta, ja ne ryntäävät auttamaan äitiään. Kun Kiryu joutuu jälleen korjaustöihin, toukat yrittävät pitää Godzillan loitolla, mutta Mothra uhrautuu lentämällä Godzillan atomihengityksen tielle ja pelastaa toukat. Juuri ajoissa Yoshito ja ihmiset korjaavat Kiryun, joka pistää Godzillan rintaan poralla, jolloin Godzilla vuotaa verta ja karjuu tuskissaan. Toukat alkavat sitoa Godzillaa silkillä. Juuri kun Kiryun lentäjä Azusa Kisaragi saa Igarashilta käskyn tuhota Godzilla ennen kuin Kiryu-projekti romutetaan, Kiryun sielu herää uudelleen Godzillan karjunnan kautta. Kyborgi nostaa Godzillan ylös ja varmistaa otteensa kaapeleilla. Sitten Kiryu käyttää tehostimia siirtääkseen itsensä ja Godzillan merenpohjaan. Elokuvan jälkilähetyskohtauksessa näytetään laboratorio, joka sijaitsee tuntemattomassa paikassa ja on täynnä kanistereita, jotka sisältävät lukuisten Tohon kaijujen DNA:ta. Japaninkielisessä versiossa kertoja ilmoittaa, että sukupuuttoon kuolleeseen kohteeseen kohdistuva biomuokkauskoe on tapahtumassa, mikä viittaa siihen, että JXSDF aikoo luoda toisen mechan tai kaijupohjaisen superaseen, mikä voisi tarkoittaa, että Godzilla tai jokin muu hirviö voisi ilmaantua jälleen kerran. Japanilaisessa versiossa Godzilla ja Kiryu nähdään vielä kerran mölyttämässä laskeutuessaan mereen.</w:t>
      </w:r>
    </w:p>
    <w:p>
      <w:r>
        <w:rPr>
          <w:b/>
        </w:rPr>
        <w:t xml:space="preserve">Esimerkki 1.3047</w:t>
      </w:r>
    </w:p>
    <w:p>
      <w:r>
        <w:t xml:space="preserve">Fakta1: Fakta2: Nice Guy Eddie Cabot on vastuussa työn suunnittelusta: Fakta4: Brown ammutaan paetessaan rikospaikalta Oranssin ja Valkoisen kanssa tunteja aikaisemmin, Fakta5: Oranssi kun vakuuttaa heidät siitä, että Blonde aikoi tappaa heidät ja varastaa timantit itselleen Eddie Pink ja White palaavat takaisin</w:t>
      </w:r>
    </w:p>
    <w:p>
      <w:r>
        <w:rPr>
          <w:b/>
        </w:rPr>
        <w:t xml:space="preserve">Tulos</w:t>
      </w:r>
    </w:p>
    <w:p>
      <w:r>
        <w:t xml:space="preserve">Kahdeksan miestä syö aamiaista Los Angelesin kuppilassa ennen timanttiryöstöä. Kuusi heistä käyttää peitenimiä: Herra Blondi, Herra Sininen, Herra Ruskea, Herra Oranssi, Herra Vaaleanpunainen ja Herra Valkoinen. Muut ovat mafiapomo Joe Cabot ja hänen poikansa ja alipäällikkönsä Nice Guy Eddie Cabot, jotka vastaavat keikan suunnittelusta. Ryöstön jälkeen White pakenee rikospaikalta Orangen kanssa, jota ammuttiin paon aikana ja joka vuotaa pahasti verta. Eräässä Joen varastossa White ja Orange tapaavat Pinkiä, joka uskoo, että keikka oli lavastettu ja että poliisi odotti heitä. White kertoo hänelle, että Brown on kuollut, Blue ja Blonde ovat kateissa ja Blonde murhasi useita siviilejä ryöstön aikana; White on raivoissaan siitä, että Joe, hänen vanha ystävänsä, palkkaisi tällaisen psykopaatin. Pink on piilottanut timantit lähistölle; hän kiistelee Whiten kanssa siitä, pitäisikö heidän hakea lääkärinhoitoa Orangelle. Blonde saapuu paikalle kidnapatun poliisin, Marvin Nashin, kanssa. Vähän aikaisemmin Blonde tapaa Cabotit. Blonde on suorittanut neljän vuoden vankilatuomion. Palkkioksi siitä, että hän ei ole antanut Joen nimeä viranomaisille lievempää tuomiota varten, he värväävät hänet työhön. Nykyhetkessä White ja Pink lyövät Nashia tietojen saamiseksi. Eddie saapuu paikalle ja käskee heitä noutamaan timantit ja hylkäämään pakoautot, jolloin Blonde jää vastuuseen Nashista ja Oranssista. Nash kiistää tiedon, mutta Blonde ei välitä hänestä ja jatkaa kidutusta leikkaamalla hänen korvansa irti partaveitsellä. Hän aikoo sytyttää Nashin tuleen, mutta Orange ampuu hänet kuoliaaksi. Orange selittää Nashille olevansa peitetehtävissä oleva poliisi ja että poliisi saapuu pian paikalle. Tuntia aiemmin Brown ammutaan ja tapetaan hänen paetessaan rikospaikalta Orangen ja Whiten kanssa. Kun Orange ja White yrittävät varastaa toisen auton, auton kuljettaja ampuu Orangen, jonka hän ampuu ja tappaa vastauksena. Nykyhetkessä, kun Eddie, Pink ja White palaavat, Orange yrittää vakuuttaa heille, että Blonde aikoi tappaa heidät ja varastaa timantit itselleen. Eddie tappaa Nashin ja syyttää Oranssia valehtelusta, koska Blonde oli lojaali hänen isälleen. Joe saapuu paikalle ja tuo uutisen, jonka mukaan poliisi on tappanut Blunden. Hän on aikeissa teloittaa Orangen, jota hän epäilee petturiksi lavastuksen takana, mutta White puuttuu asiaan ja uhkaa Joeta aseella. Eddie osoittaa omalla aseellaan Whitea, mikä aiheuttaa meksikolaisen pattitilanteen. Kaikki kolme ampuvat; molemmat Cabotit kuolevat ja White ja Orange haavoittuvat. Pink, ainoa, jota ei ole ammuttu, ottaa timantit ja kääntyy pakoon, mutta saapuvat poliisit pidättävät hänet. Kun White pitelee kuolevaa Orangea sylissään, Orange tunnustaa olevansa poliisi. White pitää asettaan Orangen päätä vasten. Poliisi ryntää varastoon ja käskee Whitea pudottamaan aseensa. Laukauksia kuuluu.</w:t>
      </w:r>
    </w:p>
    <w:p>
      <w:r>
        <w:rPr>
          <w:b/>
        </w:rPr>
        <w:t xml:space="preserve">Esimerkki 1.3048</w:t>
      </w:r>
    </w:p>
    <w:p>
      <w:r>
        <w:t xml:space="preserve">Fakta1: prostituoidut pidätetään New Yorkissa, Fakta2: Fakta3: Xaviera Hollander on muuttanut New Yorkiin toivoen pääsevänsä naimisiin Carlin kanssa, Fakta4: Xaviera tarjoaa valinnanvaraa äidin tai hänen välillään, Fakta5: Lähi-idän maan kuningas on kutsunut Yvesin luokseen.</w:t>
      </w:r>
    </w:p>
    <w:p>
      <w:r>
        <w:rPr>
          <w:b/>
        </w:rPr>
        <w:t xml:space="preserve">Tulos</w:t>
      </w:r>
    </w:p>
    <w:p>
      <w:r>
        <w:t xml:space="preserve">Kun prostituoituja pidätetään New Yorkissa, alkaa takauma yhden prostituoidun, hollantilaisen sihteerin Xaviera Hollander Redgraven elämästä. Hän muutti New Yorkiin siinä toivossa, että pääsisi naimisiin sulhasensa Carl Nicholas Pryorin kanssa, jonka hän tapasi vieraillessaan sisarensa luona Etelä-Afrikassa. Kun Xaviera huomaa, että Carl ei auta häntä ottamaan laukkuja lentokoneesta ja että hänen aamurutiininsa on yhä pidempi, ja hän alkaa huolestua siitä, että Carl ei olekaan se mies, joksi hän häntä luuli. Hänen epäilyksensä saavat vahvistusta, kun miehen äiti loukkaa häntä illallisella. Xaviera tarjoaa miehelle mahdollisuuden valita äitinsä ja Xaviera valitsee äidin. Xaviera saa töitä Alankomaiden suurlähetystöstä kääntäjänä ja sihteerinä. Häntä pyytää treffeille ranskalainen Yves JeanPierre Aumont, ja hän rakastuu nopeasti mieheen ja tämän ylelliseen elämäntyyliin, sillä Yves on tehnyt pienen omaisuuden suurten yritysten ja jopa pienten maiden konsulttina. Yves ilmoittaa, että hänen on lähdettävä, koska Lähi-idän maan kuningas on kutsunut hänet luokseen. Xaviera murtuu itkuun. Yves ojentaa hänelle suuren kirjekuoren, jossa on käteistä. Vaikka se saa hänet tuntemaan itsensä prostituoiduksi, hän tajuaa nopeasti, että tämä saattaa olla hänen kutsumuksensa elämässä, sillä hän rakastaa seksiä ja rahaa. Hän alkaa tavata Yvesin ystäviä. Xaviera menestyy prostituoituna, kunnes häntä ravistelee korruptoitunut poliisi Richard Lynch, joka vie hänen rahansa ja yrittää raiskata hänet. Sen sijaan, että hän maksaisi miehelle, hän menee töihin paikalliseen bordelliin madamille, joka tarjoaa hänelle 5050 dollaria. Xaviera päättää, että hän pärjää paremmin omillaan, joten hän lähtee avaamaan omaa bordellia kymmenen korttelin päähän. Jonkin ajan kuluttua hän on New Yorkin menestynein madam ja ostaa myös entisen madaminsa liiketoiminnan. Kaikki on hyvin, kunnes poliisi näkee hänet ja käynnistää ratsian, jolloin hän joutuu vankilaan. Xavieran asianajaja maksaa takuut ja järjestää hänet yhteen ystävänsä kanssa, joka on tulossa Montrealista.</w:t>
      </w:r>
    </w:p>
    <w:p>
      <w:r>
        <w:rPr>
          <w:b/>
        </w:rPr>
        <w:t xml:space="preserve">Esimerkki 1.3049</w:t>
      </w:r>
    </w:p>
    <w:p>
      <w:r>
        <w:t xml:space="preserve">Fakta1: korruptoitunut poliitikko toimii opetusministerinä, Fakta2: Fakta3: Sathya Ilamaran ja Aalavandhar jakaa kylän maa-alueen kylmää juomayhtiötä varten, Fakta4: korruptoituneet persoonallisuudet antavat tilauksen tehtaan aloittamisesta, Fakta5: Muthazhagu siirtyy oikeuteen ja tuomioistuimen kanssa 's järjestys hankkeelle</w:t>
      </w:r>
    </w:p>
    <w:p>
      <w:r>
        <w:rPr>
          <w:b/>
        </w:rPr>
        <w:t xml:space="preserve">Tulos</w:t>
      </w:r>
    </w:p>
    <w:p>
      <w:r>
        <w:t xml:space="preserve">Aalavandhar Nassar on korruptoitunut poliitikko, joka toimii opetusministerinä ja haluaa pääministeriksi. Häntä tukevat hänen vävynsä Sathya Charan Raj exIPS-virkailija, joka johtaa rahoitusyhtiötä, ja Ilamaran Ponvannan IAS-virkailija, piirikollektööri. Appivanhempiensa ajatuksella Aalavandhar yrittää häiritä rauhaa osavaltiossa ja luoda tilanteen CM:ää vastaan. Muthazhagu Sarath Kumar, saman valtapuolueen rehellinen nuorisosiiven johtaja, oppii ja vastustaa isänsä toimia ja asettuu kansan rinnalle ja puolesta. Sathya, Ilamaran ja Aalavandhar varaavat kylän maa-alueen kylmää juomaa valmistavalle yritykselle. Kylässä on runsaasti maata ja vettä, ja ihmiset vastustavat hallituksen toimia heitä vastaan. Mutta nämä korruptoituneet persoonallisuudet antavat määräyksen tehtaan käynnistämisestä. Muthazhagu yrittää tavata keräilijä Ilamarania paikkakunnan asukkaiden kanssa ja epäonnistuu saamatta siihen syytä. Niinpä hän menee oikeuteen ja saa oikeuden päätöksellä lykkäystä hankkeelle. Pelastaakseen ja toimiakseen ihmisten hyväksi hän aikoo osallistua vaaleihin itsenäisenä ehdokkaana. Hän asettuu isäänsä Aalavandharia vastaan. Hän voittaa vaalit ja antaa tukensa puolueelle ja saa paikan ministeriöstä. Hän ottaa vastuulleen korkean profiilin ministeriön sisäministerinä. Muthazhagu komentaa ja antaa käskyjä kaikille osastoille työskennellä kansalaisten hyvinvoinnin hyväksi, ja hän huolehtii kaikista muista osastojen sisäisistä asioista. Hän uhkailee CM:ää ja antaa määräyksiä tehokkaan hallinnon varmistamiseksi. Aalavandhar ärsyyntyy Muthazhagun toimista ja keskustelee asiasta appivanhempiensa kanssa. Sathya aikoo pyyhkiä hänet pois. Tämä saa Aalavandharin tajuamaan menneisyyden väärinkäytöksensä ja hän tapaa Muthazhagun ja tunnustaa virheensä ja pyytää häntä palaamaan kotiinsa. Muthazhagu suostuu palaamaan kotiinsa yhdessä vaimonsa Gauri Karthika Mathew'n kanssa. Virallisen kutsun vuoksi hän lähtee Delhiin. Aalavandhar joutuu onnettomuuteen ja menehtyy. Muthazagun äiti luulee Muthazagun tappaneen isänsä ja kieltää häntä lähtemästä talosta. Muthazaghu saa selville, että Sathya oli murhan suunnittelija, koska hänen isänsä Nassar sanoi hänelle julkisesta tunnustuksesta heidän rikoksistaan. Muthazaghu tappaa lankoveljensä kliimaksissa.</w:t>
      </w:r>
    </w:p>
    <w:p>
      <w:r>
        <w:rPr>
          <w:b/>
        </w:rPr>
        <w:t xml:space="preserve">Esimerkki 1.3050</w:t>
      </w:r>
    </w:p>
    <w:p>
      <w:r>
        <w:t xml:space="preserve">Fakta1: ylelliset autot Maaseudulla klo tulevat liikkuvat katolisessa kirkossa, Fakta2: häät on asetettu tapahtumaan Ji-hongin ja Yoo-rin välillä, Fakta3: pari tapasi musiikkikerhon jäseniä yliopistossa, Fakta4: Kyeong-ho on tuotantojohtaja televisioasemalla, Fakta5: nuori tyttö nimeltä At ilmestyy illallisella</w:t>
      </w:r>
    </w:p>
    <w:p>
      <w:r>
        <w:rPr>
          <w:b/>
        </w:rPr>
        <w:t xml:space="preserve">Tulos</w:t>
      </w:r>
    </w:p>
    <w:p>
      <w:r>
        <w:t xml:space="preserve">Maaseudulla katolisen kirkon luona saapuu ylellisiä autoja. Jihongin ja Yoorin välille on tulossa häät. Pariskunta tapasi musiikkikerhon jäseninä yliopistossa. Paikalle saapuvat heidän opiskeluaikaiset ystävänsä, joista useimmat eivät ole nähneet toisiaan 10 vuoteen. Seongho on nyt asianajaja ja naimisissa. Hyeongwoo on nyt yliopiston professori, joka on sitkeästi sinkku. Kyeongho on nyt tuotantojohtaja PD televisioasemalla. Seongjoo on nyt liikenainen, ja hän toi mukanaan 12 vuotta nuoremman poikaystävänsä. Minheellä on vakaa perhe-elämä. Kaikki nämä ystävät ovat kolmekymppisiä. Häiden aikana he huomaavat, että yksi henkilö heidän musiikkikerhostaan, Jeonghee, on kateissa. Häiden jälkeen kaikki ystävät kokoontuvat yhteen Jihongin ja Yoorin lomamökille. Iltaillalliselle ilmestyy nuori tyttö nimeltä Mirae. Hän kertoo ryhmälle, että Jeonghee oli hänen äitinsä ja kuoli auto-onnettomuudessa kuukausi sitten. Lisäksi hän kertoo kaikille, että hän tuli tänne tapaamaan isäänsä. Jännitys, järkytys ja yllätys valtaavat ystävät, kun he muistelevat suhteitaan Jeongheen.</w:t>
      </w:r>
    </w:p>
    <w:p>
      <w:r>
        <w:rPr>
          <w:b/>
        </w:rPr>
        <w:t xml:space="preserve">Esimerkki 1.3051</w:t>
      </w:r>
    </w:p>
    <w:p>
      <w:r>
        <w:t xml:space="preserve">Fakta1: Fakta2: Andrew osoittautuu Hirtan entiseksi saaristolaiseksi: Fakta3: Robbie on kihloissa norjalaisen tytön kanssa, Fakta4: Robbien isä on päättänyt jäädä saarelle, Fakta5: Andrew'n tietämättä Ruth on raskaana.</w:t>
      </w:r>
    </w:p>
    <w:p>
      <w:r>
        <w:rPr>
          <w:b/>
        </w:rPr>
        <w:t xml:space="preserve">Tulos</w:t>
      </w:r>
    </w:p>
    <w:p>
      <w:r>
        <w:t xml:space="preserve">Elokuva alkaa, kun jahti ohittaa syrjäisen Hirtan saaren (ks. alla oleva huomautus kohdassa Tuotanto). Ohjaaja Michael Powellin esittämä purjehtija pitää outona, että saari näyttää autiolta, vaikka hänen mukanaan olevassa kirjassa mainitaan, että saarella pitäisi olla asutusta. Hänen miehistön jäsenensä Andrew Gray Niall MacGinnis kertoo hänelle, että hänen kirjansa on vanhentunut ja saari on nyt todellakin asumaton. Andrew yrittää estää purjehtijaa rantautumasta, mutta tämä päättää kuitenkin tehdä niin. Laskeuduttuaan he löytävät kallion reunalta hautakiven, ja Andrew, joka osoittautuu Hirtan entiseksi saaristolaiseksi, alkaa muistella. Loppuosa elokuvasta on hänen takaumiaan. Andrewsin ystävä Robbie Manson Eric Berry haluaa lähteä saarelta ja tutkia laajempaa maailmaa. Robbien sisko, Ruth Manson Belle Chrystall, on Andrewsin rakas, ja nuoripari on varsin halukas jäämään. Robbie kertoo Ruthille ja Andrew'lle, että hän on kihloissa norjalaisen Polly-nimisen tytön kanssa, jonka hän oli tavannut lyhyen aikaa työskennellessään Hirtan ulkopuolella, ja aikoo ilmoittaa asiasta muille saarelaisille seuraavana päivänä miesten kokouksessa, parlamentissa. Robbien isä, Peter Manson John Laurie, on päättänyt jäädä, kun taas Andrew'n isä, James Gray Finlay Currie, epäilee, ettei heidän elämäntapansa kestä enää kauan. Mutta jos Robbie lähtee, se vaikeuttaa muiden elämää, koska yksi nuori mies vähemmän auttaa kalastuksessa ja karjanhoidossa. Lisäksi Robbie ei ainoastaan aio lähteä, vaan myös ehdottaa muille saaren asukkaille, että he tekisivät samoin ja evakuoisivat Hirtan. Andrew vastustaa tätä, ja koska parlamentin mielipiteet jakautuvat ja yhteisymmärrys puuttuu, he päättävät ratkaista asian kilpajuoksulla vaaralliselle jyrkänteelle ilman turvaköysiä. Andrew voittaa kisan ja Robbie putoaa kalliolta kuolemaan. Syyllisyydentunteen vallassa ja Robbien isän hylkäämänä, joka ei enää anna lupaa heidän avioliitolleen, Andrew päättää lähteä saarelta Shetlandin mantereella sijaitsevaan Lerwickiin. Andrew'n tietämättä Ruth on raskaana hänen lapselleen. Hän synnyttää tytön kuukausia miehen lähdön jälkeen, ja koska postilaiva tulee vain kerran vuodessa, Andrew'lle ei voida kertoa uutisesta. Saaren asukkaat lähettävät Andrew'lle ajopuuarkkuja, joissa on kirjeitä. Onneksi yhden niistä saa kiinni sen kalastustroolarin kapteeni, jolle Andrew on tulossa miehistön jäseneksi. Andrew saapuu Hirtalle troolarin kyydissä keskellä kovaa myrskytuulta juuri ajoissa viedäkseen Ruthin ja hänen vastasyntyneen tyttärensä mantereelle, sillä vauva on kuolemassa kurkkumätään ja tarvitsee hengenpelastavan trakeotomian. He onnistuvat pelastamaan tytön hengen, ja Andrew päättää, että koska Ruth ja vauva ovat nyt turvassa, he eivät palaa Hirtalle. Ruthin vauvan lähikuolema ja se, että saaren sato on heikkenemässä ja turve on lähes loppu ja riittää polttoaineeksi vain yhdeksi talveksi, ovat viimeiset pisarat, ja saaren asukkaat päättävät evakuoitua mantereelle. Peter Manson allekirjoittaa vastahakoisesti vetoomuksen, jossa pyydetään hallitusta avustamaan evakuoinnissa ja uudelleensijoittamisessa. Kun saarta evakuoidaan, Peter päättää lähteä etsimään giljottien munaa, josta keräilijä oli luvannut maksaa viisi puntaa. Muna löytyy jyrkällä kalliolla olevasta pesästä, josta Peter kiipeää alas köyteen sidottuna. Kun hän kiipeää takaisin ylös, köysi katkeaa ja Peter putoaa kuolemaan. Hänen hautakivensä on sijoitettu jyrkänteen reunalle, ja se oli se, jonka purjehtija löysi alkukohtauksissa.</w:t>
      </w:r>
    </w:p>
    <w:p>
      <w:r>
        <w:rPr>
          <w:b/>
        </w:rPr>
        <w:t xml:space="preserve">Esimerkki 1.3052</w:t>
      </w:r>
    </w:p>
    <w:p>
      <w:r>
        <w:t xml:space="preserve">Fakta1: maalaistyttö tuli Chicagoon laulajaksi, Fakta2: Edin ystävä esiintyy kotiapulaisena, Fakta3: Harry on kirjoilla sotilasakatemiassa, Fakta4: Ruth on laulaja Edin entisessä yökerhossa, Fakta5: Willie on kiinnostunut Ruthista.</w:t>
      </w:r>
    </w:p>
    <w:p>
      <w:r>
        <w:rPr>
          <w:b/>
        </w:rPr>
        <w:t xml:space="preserve">Tulos</w:t>
      </w:r>
    </w:p>
    <w:p>
      <w:r>
        <w:t xml:space="preserve">Vuonna 1928 Chicagossa kaksi gangsteria tappaa kaupan omistajan. Gangsteri Big Ed Paul Douglas lähettää parhaan kätyri Bugsy Welchin Keenan Wynnille asettamaan valkoisen neilikan - hänen tavaramerkkinsä - ruumiiden päälle, jotta hän voisi olettaa olevansa vastuussa. Poliisi kiirehtii pidättämään Big Edin, mutta saa selville, että hänellä on alibi. Hän on ollut puistossa, jossa Big Ed tapaa Ruth Manning Jean Petersin, maalaistytön, joka tuli Chicagoon laulajaksi, mutta on nyt lastenhoitaja. Big Ed ihastuu naiseen - hänen mielestään hänellä on tyyliä - ja on päättänyt kosiskella häntä. Hän esiintyy leskeksi jääneenä isänä ja pyytää naista huolehtimaan lapsestaan luvaten kolminkertaistaa naisen palkan. Kun nainen suostuu, hän lähettää Bugsyn koe-esiintymään poikansa puolesta. Bugsy keksii Harry the Kid Jr. Peter Pricen, gangsterin rääväsuisen pojan. Ruth lähentyy Big Ediä, mutta loukkaantuu, kun tämä lahjoittaa hänelle jouluaattona kalliin turkistakin ja luulee, että hän haluaa ostaa hänen kiintymyksensä. Ruth pakkaa laukkunsa lähteäkseen, mutta Big Ed suostuttelee hänet jäämään, kunnes Harrylle löytyy koulu. Seuraavana päivänä kartanoa ympäröivät Big Edin arkkivihollisen Pretty Willie Wetzchahofskyn Cesar Romeron miehet. Ruth haluaa varoittaa poliisia, mutta Big Edin ystävä, palvelijattareksi tekeytyvä Mamie Sage Joan Davis, lannistaa hänet ja paljastaa hänelle, kuka Big Ed todella on. Ruth on tyrmistynyt, mutta päättää jäädä, kunnes Harry on kirjoittautunut sotilasakatemiaan. Sillä välin Big Ed on solminut aselevon Pretty Willien kanssa, ja he sopivat, etteivät puutu toistensa mafiatoimintaan. Kuukausia myöhemmin Ruth on laulajana Big Edin entisessä yökerhossa. Big Ed osallistuu hänen ensi-iltaan ja haluaa tehdä sovinnon, mutta Pretty Willie, joka on myös kiinnostunut Ruthista, vakuuttaa hänelle, että Big Ed on häikäilemätön tappaja. Hän saa selville, että Harry on kadonnut sotilaskoulusta. Löydettyään hänet hän saa Bugsyn kautta tietää, ettei Big Ed ole koskaan elämässään satuttanut ketään ja että kaikki hänen väitetyt uhrinsa, myös Mamies aviomies, asuvat hänen kellarissaan. Nämä vangit karkaavat ja ilmestyvät juhliin. Pretty Willie on pettynyt siihen, että Big Ed ei olekaan niin kova jätkä kuin hän luuli. Hän käskee miehiään tappamaan Big Edin. He kuitenkin arvostavat Big Edin ystävällisyyttä ja auttavat häntä pakenemaan lavastaen tämän kuoleman. Bugsy tunnistaa ruumiin Big Ediksi, ja hautajaisissa Ed ilmestyy paikalle ja yllättää Ruthin. Hän myöntää murtuneensa ajatellessaan, että Ed oli kuollut, ja he suutelevat. Big Ed pidättää Pretty Willien. Sitten hän liittyy Ruthin, Harryn ja Bugsyn seuraan laivalla, jossa he menevät naimisiin.</w:t>
      </w:r>
    </w:p>
    <w:p>
      <w:r>
        <w:rPr>
          <w:b/>
        </w:rPr>
        <w:t xml:space="preserve">Esimerkki 1.3053</w:t>
      </w:r>
    </w:p>
    <w:p>
      <w:r>
        <w:t xml:space="preserve">Fakta1: Fakta2: Audrey on kiehtonut näyttelijä Matt Schrammia, joka osallistuu kilpailuun voittaakseen treffit hänen kanssaan: Fakta3: vanhemmat vääntävät kättä ajatuksesta, Fakta4: Justinin uusi aggressiivisuus tuo väittelyjoukkueelle toistuvia palkintoja, Fakta5: Rebecca ryhtyy hänen kanssaan suutelemaan ja harjoittamaan muuta seksuaalista toimintaa.</w:t>
      </w:r>
    </w:p>
    <w:p>
      <w:r>
        <w:rPr>
          <w:b/>
        </w:rPr>
        <w:t xml:space="preserve">Tulos</w:t>
      </w:r>
    </w:p>
    <w:p>
      <w:r>
        <w:t xml:space="preserve">Justin Cobb on ujo 17-vuotias Oregonin esikaupunkialueella asuvan nelihenkisen perheen lapsi. Hänen isänsä paheksuu hänen peukalonimemistaan, mikä on johtanut suureen oikomishoitoon. Hän puhuttelee vanhempiaan etunimillä Mike ja Audrey, jotta isä ei tuntisi itseään vanhaksi. Sairaanhoitajana työskentelevä Audrey on ihastunut näyttelijä Matt Schrammiin ja osallistuu kilpailuun voittaakseen treffit hänen kanssaan. Hän vakuuttaa, että se on viatonta hupia, mutta on kohtuuttoman huolissaan siitä, että hän näyttäisi kilpailua varten houkuttelevalta. Justin kamppailee koulunsa väittelyjoukkueessa, jota johtaa herra Geary ja johon hän liittyi päästäkseen lähemmäs ympäristöystävällistä luokkatoveriaan Rebeccaa. Hän yrittää aloittaa suhdetta Rebecca kanssa, mutta Rebecca hylkää hänet, kun Rebecca ei pysty avautumaan hänelle peukalon imemisestä. Säännöllisessä tarkastuksessa Justinsin oikomishammaslääkäri, tohtori Perry Lyman, ilmoittaa voivansa huomata, että Justin imee yhä peukaloaan, ja yrittää hypnoosia, valmentaa Justinia löytämään voimaeläimensä peuran ja ehdottaa, että hänen peukalonsa maistuu echinacealta. Tämä toimii, ja Justin kokee peukalonsa vastenmieliseksi, mutta turhautuu yhä enemmän ilman kainalosauvaa. Kun Justin juonittelee veljensä kanssa häiritäkseen tohtori Lymania polkupyöräkilpailussa Justinsin isän kanssa, hänen koulunkäynninohjaajansa patistaa Cobbsia antamaan hänelle Ritalinia. Vaikka hänen vanhempansa vääntävät kättä ajatuksesta, Justin vaatii, että hän tarvitsee apua. Lähes heti hoidon aloittamisen jälkeen Justin alkaa olla entistä energisempi, itsevarmempi ja keskittymiskykyisempi. Hän alkaa kunnostautua väittelyjoukkueessa ja syrjäyttää Rebeccan tähtipaikalta, joka jättää joukkueen ja ajautuu pilviveikkojen joukkoon. Justinin uusi aggressiivisuus tuo väittelyjoukkueelle toistuvasti palkintoja. Samalla hän alkaa kyseenalaistaa ympärillään olevien aikuisten neurooseja, erityisesti heidän kamppailuaan ikääntymisen kanssa. Hieman vilpillisellä saatekirjeellä hän hakee NYU:n yliopistoon huolimatta äitinsä kehotuksesta mennä yliopistoon lähemmäs kotia. Kun Justin on räpiköinyt sekavasti osavaltion väittelymestaruuskilpailuissa, hän jättää väittelyjoukkueen, heittää pillerit pois ja etsii Rebeccan, joka hankkii hänelle pilveä. Heidän tupakointisessioidensa aikana Rebecca sitoo hänen silmänsä ja ryhtyy hänen kanssaan suutelemaan ja harjoittamaan muuta seksuaalista toimintaa, jonka Justin tulkitsee suhteeksi. Mutta kun hän ottaa asian puheeksi, Rebecca kertoo hänelle muuta ja kutsuu heidän tapaamisiaan kokeeksi. Hän lopettaa sekä tytön että huumeet. Sekä Justin että hänen isänsä epäilevät, että Audreylla on suhde Schrammin kanssa, kun hänet siirretään julkkisten vieroitushoitolaitokseen, jonne Schramm on sijoitettu. Yrittäessään saada äitinsä kiinni itse teosta, hän sen sijaan tapaa Schrammin salaa tupakalla pusikossa ja saa tietää epäromanttisen totuuden. Seuraavana päivänä hän saa hyväksymiskirjeen NYU:sta. Viimeisen tarkastuksen aikana tohtori Lyman paljastaa Justinille löytönsä, jonka mukaan peukalon imeminen ei ole lääketieteellisesti invalidisoiva ongelma, ja sanoo, että jokaisella on omat vikansa, eikä kenelläkään ole kaikkia vastauksia - ja että itse asiassa vastaus on ehkä juuri se, että pitää oppia elämään ilman vastauksia. Lennollaan New Yorkiin Justin haaveilee saavuttavansa tavoitteensa olla tv-ankkuri ja jakaa totuutta maailmalle. Hän herää unipuheiden jälkeen ja huomaa peukalonsa olevan suussaan ja viehättävän tytön hymyilevän hänelle. Hieman hämmentyneenä mutta itsevarmana hän esittäytyy.</w:t>
      </w:r>
    </w:p>
    <w:p>
      <w:r>
        <w:rPr>
          <w:b/>
        </w:rPr>
        <w:t xml:space="preserve">Esimerkki 1.3054</w:t>
      </w:r>
    </w:p>
    <w:p>
      <w:r>
        <w:t xml:space="preserve">Fakta1: viehättävä nainen johtaa ravintolaa, Fakta2: poikaystävä Jim Denko tulee ravintolaan illalliselle, Fakta3: Red antaa pihvin asiakkaalle, Fakta4: uusi tulokas majoittuu McNamaran perheen kanssa Redin omaan huoneeseen, Fakta5: Steve harhauttaa heitä tarjoamalla Jimille rahaa opastettuun kierrokseen tehtaalla.</w:t>
      </w:r>
    </w:p>
    <w:p>
      <w:r>
        <w:rPr>
          <w:b/>
        </w:rPr>
        <w:t xml:space="preserve">Tulos</w:t>
      </w:r>
    </w:p>
    <w:p>
      <w:r>
        <w:t xml:space="preserve">Viehättävä nainen, jonka kaikki tuntevat nimellä Red, johtaa ravintolaa. Hänen poikaystävänsä Jim Denko, joka työskentelee Kostanen terästehtaalla, tulee ravintolaan illalliselle, mutta kun Red antaa pihvinsä eräälle asiakkaalle, sanat vaihtuvat ja miehet joutuvat tappeluun. Kävi ilmi, että uusi tulokas majoittuu McNamaran perheen luona - itse asiassa Redin omassa huoneessa - ja Red ei edelleenkään tiedä, että hän on Steve Kostane, terästehtaan omistajan veljenpoika. Red tuntee syyllisyyttä tappelusta ja ostaa hänelle uuden takin repeytyneen tilalle. Vasta kun tyttöystävä Valerie soittaa ja kysyy Steve Kostanea nimeltä, Red tajuaa, kuka hän todella on. Mutta kun Jim hakee hänet treffeille, Steve harhauttaa heitä tarjoamalla Jimille rahaa opastettua kierrosta tehtaalla. Steve aloittaa työt siellä seuraavana päivänä ja yllättää Jimin vaivannäöllä. Hän tutustuu paremmin Rediin ja eroaa Valeriesta, mutta joutuu syytetyksi kalliista virheestä tehtaalla, kun muut eivät tajua, että Steve itse asiassa auttoi Redin isää Mac McNamaraa hätätilanteessa. Red ei ole varma, mitä mieltä hän on Steveä kohtaan, kunnes hänen isänsä joutuu jälleen terveyskriisiin töissä. Steve pelastaa hänen henkensä, ja Red tietää, että tämä on oikea mies hänelle.</w:t>
      </w:r>
    </w:p>
    <w:p>
      <w:r>
        <w:rPr>
          <w:b/>
        </w:rPr>
        <w:t xml:space="preserve">Esimerkki 1.3055</w:t>
      </w:r>
    </w:p>
    <w:p>
      <w:r>
        <w:t xml:space="preserve">Fakta1: elokuva sijoittuu Trinidadiin ja Tobagoon, Fakta2: Fakta3: Neil teki itsemurhan pistoolilla rikospaikalla, Fakta4: Komisario Smythe ja Anderson ottavat Chrisin luottamukseen, Fakta5: että itse asiassa roisto ja että Neil olisi voitu murhata, koska hän oli mukana Fabianin uusimmassa hankkeessa, joka auttoi maanpetoksessa.</w:t>
      </w:r>
    </w:p>
    <w:p>
      <w:r>
        <w:rPr>
          <w:b/>
        </w:rPr>
        <w:t xml:space="preserve">Tulos</w:t>
      </w:r>
    </w:p>
    <w:p>
      <w:r>
        <w:t xml:space="preserve">Elokuva sijoittuu Trinidadiin ja Tobagoon, kun se oli vielä Britannian siirtomaa. Chris Emery Rita Hayworth työskentelee yökerhossa laulajana ja tanssijana. Eräänä iltana esiintymisensä jälkeen hän saa komisario Smythe Torin Thatcherilta ja Anderson Howard Wendelliltä, Yhdysvaltain konsulaatin työntekijältä, tiedon, että hänen miehensä Neil on löydetty kuolleena. Häntä lohduttaa Neilin ystävä Max Fabian Alexander Scourby. Aluksi poliisi päättelee Neilin tehneen itsemurhan hänen ampumahaavansa ja rikospaikalla olevan pistoolin perusteella. Tarkemmissa tutkimuksissa he saavat selville, että Neil oli itse asiassa murhattu. Komisariot Smythe ja Anderson ottavat Chrisin luottamukseen ja kertovat hänelle, että Neilin vene nähtiin Fabiansin kiinteistön ulkopuolella murhan tapahtumahetkellä. Chris saa selville, että Fabian on itse asiassa roisto, joka on luonut omaisuutensa tiedonvaihdolla ja maanpetoksessa avustamisella, ja että Neil on voitu murhata hänen osallistumisensa Fabianin uusimpaan projektiin vuoksi. Chris suostuu hyödyntämään Fabianin rakkautta häntä kohtaan kerätäkseen tietoja poliisille. Samaan aikaan Neilin veli Steve Emery Glenn Ford saapuu Trinidadiin veljensä pyynnöstä, joka oli kirjoittanut hänelle mahdollisesta työpaikasta. Hän järkyttyy kuullessaan, että hänen veljensä teki itsemurhan pian sen jälkeen, kun hän oli kirjoittanut hänelle, ja lähtee selvittämään asiaa omin päin. Tutkinnan jälkeen Chris ja Steve viettävät aikaa yhdessä. Vaikka Chris alkaa rakastua Steveen, hän ei pysty paljastamaan tälle motiiviaan ystävystyä Fabianin kanssa. Kun Chris lähestyy totuuden selvittämistä Fabianista, Steve kerää todisteita Fabianin osallisuudesta Neilsin kuolemaan. Tämä johtaa välienselvittelyyn huipennuksessa.</w:t>
      </w:r>
    </w:p>
    <w:p>
      <w:r>
        <w:rPr>
          <w:b/>
        </w:rPr>
        <w:t xml:space="preserve">Esimerkki 1.3056</w:t>
      </w:r>
    </w:p>
    <w:p>
      <w:r>
        <w:t xml:space="preserve">Fakta1: Carol Baldwin ja Helen Davis ovat Supreme Secretarial Schoolin omistajia ja opettajia, Fakta2: Fakta3: ystävä pyytää häneltä palvelusta, Fakta4: Billin vaimo on palaamassa Euroopasta, Fakta5: Gilbert kieltäytyy palkkaamasta häntä puhuttuaan Maizien kanssa.</w:t>
      </w:r>
    </w:p>
    <w:p>
      <w:r>
        <w:rPr>
          <w:b/>
        </w:rPr>
        <w:t xml:space="preserve">Tulos</w:t>
      </w:r>
    </w:p>
    <w:p>
      <w:r>
        <w:t xml:space="preserve">Carol Baldwin Jean Arthur ja Helen Davis Ruth Donnelly ovat Supreme Secretarial Schoolin omistajia ja opettajia. He ovat huolissaan oppilaastaan Maizie Dorothea Kentistä, joka ei osaa tavata, sanella tai kirjoittaa koneella. Kun opettajat kysyvät Maizelta, mitä hän tekee koulussa, hän vastaa: "Olen täällä samasta syystä kuin kaikki muutkin fiksut tytöt, saadakseni tilaisuuden tavata mukavia miehiä". He päästävät hänet menemään. Yhtä kyvytön entinen oppilas kuitenkin piipahtaa uuden oppilaan kanssa ja ilmoittaa, että hän on menossa naimisiin nuoremman varatoimitusjohtajan kanssa, ja Maizie palkataan saman tien, vaikka Carols vihjaa uudelle työnantajalleen, että hän on liian kokematon. Tämä saa Carolin miettimään, onko näillä naisilla jotain mielessä. Herra Gilbert George Brent, Body and Brain -lehden päätoimittaja, soittaa valittaakseen Carolille. Hän on antanut potkut lukuisille koulusta valmistuneille. Hän menee miehen toimistoon saadakseen omakohtaisesti tietää, mitä mies odottaa. Mies luulee häntä uudeksi sihteeriksi ja käskee hänen ilmoittautua aamulla töihin. Carol ihastuu nopeasti mieheen eikä korjaa häntä. Gilbert on fitness-fanaatikko. Hän antaa Ernestin ohjata henkilökuntansa harjoituksiin kello 11 ja tarjoilee heille ravitsevan, joskin niukan lounaan. Kustantaja ja Gilbertsin pomo, herra Crosby, säikähtää Gilbertsin menetelmiä ja suhtautuu niihin epäilevästi. Päivän päätteeksi Carol ilahtuu, kun Gilbert kutsuu hänet päivälliselle. Hän tilaa pihvin, mutta se maistuu kamalalta. Gilbert kertoo hänelle, että se on tehty vihanneksista ja pähkinöistä. Kotiin päästyään hän valittaa kämppäkaverilleen Helenille ja nauttii sitten oikean pihvin. Kun Carol yrittää parantaa Gilbertsin viimeisintä artikkelia muutamalla juustokakku-kuvalla niukasti pukeutuneista naisista, mies hylkää ne. Sitten Crosby kehottaa häntä korjaamaan Body and Brainsin heikentyneen verenkierron, mutta hän hylkää edelleen Carolin ehdotukset. Kun hän vilustuu, Carol toteuttaa muutokset ilman lupaa, joten Gilbert antaa hänelle potkut. Myöhemmin Gilbert pyytää anteeksi; viimeisin numero on myyty loppuun. Hän palkkaa Gilbertin takaisin ja suostuu pehmentämään toimistonsa sääntöjä. Heidän suhteensa lämpenee. Sitten hänen ystävänsä Bill Houston pyytää häneltä palvelusta. Billin vaimo on palaamassa Euroopasta, ja hänen on päästävä eroon viehättävästä blondista sihteeristään, joka ei ole kukaan muu kuin Maizie. Puhuttuaan Maizien kanssa Gilbert kuitenkin kieltäytyy palkkaamasta häntä. Sitten hän ylentää Carolin apulaistoimittajaksi ja tekee Maiziesta hänen sijaisensa, Carolin kauhuksi. Pian Gilbert viettää Maizien kanssa ilta toisensa jälkeen ja laiminlyö työnsä, jonka Carol joutuu ottamaan hoitaakseen. Lopulta Carol irtisanoutuu inhoissaan, kun Gilbert on Maizien kanssa Atlantic Cityssä. Gilbert tajuaa vihdoin rakastavansa Carolia. Kun Maizie kieltäytyy jättämästä työtään, Gilbert ehdottaa herra Crosbylle, että tämä palkkaisi hänet. Nähtyään hänet Crosby suostuu. Kun Gilbert kuitenkin yrittää tavata Carolia, hän huomaa, että Carol ja Helen ovat muuttaneet pois. Hänellä on kuitenkin idea; hän kirjoittaa tytölle lehtensä kautta, mikä suututtaa hänet. Se toimii. Kun Carolyn palaa, mies kosii häntä.</w:t>
      </w:r>
    </w:p>
    <w:p>
      <w:r>
        <w:rPr>
          <w:b/>
        </w:rPr>
        <w:t xml:space="preserve">Esimerkki 1.3057</w:t>
      </w:r>
    </w:p>
    <w:p>
      <w:r>
        <w:t xml:space="preserve">Fakta1: Fakta2: Siellä he yrittävät löytää aikakapselin käsin piirretyn kartan avulla: Fakta3: Abby vie Henryn lopulta metsään pussailemaan, Fakta4: Henryn ranteet sidotaan rannalla, Fakta5: Sarah heittää hiekkaa estääkseen Henryä hyökkäämästä.</w:t>
      </w:r>
    </w:p>
    <w:p>
      <w:r>
        <w:rPr>
          <w:b/>
        </w:rPr>
        <w:t xml:space="preserve">Tulos</w:t>
      </w:r>
    </w:p>
    <w:p>
      <w:r>
        <w:t xml:space="preserve">Sarah Kate Bosworth kutsuu lapsuudenystävänsä Abby Katie Aseltonin ja Lou Lake Bellin syrjäiselle saarelle, jolla he viettivät aikoinaan nuoruudessaan aikaa, toivoen saavansa kaukana toisistaan olevan ryhmänsä takaisin yhteen. Vaikka Abby ja Lou ovat vastahakoisia, he lähtevät Sarahin kanssa saarelle. Siellä he yrittävät käsin piirretyn kartan avulla löytää aikakapselin, jonka he olivat haudanneet lapsena. He luovuttavat, kun Abby riitelee Loun kanssa siitä, että Lou oli maannut hänen poikaystävänsä kanssa vuosia sitten, mistä Abby ei ole koskaan päässyt yli ja mikä pilasi heidän ystävyytensä. Ensimmäisenä yönä telttaillessaan rannalla he törmäävät Henry Will Bouvieriin, Derek Jay Paulsoniin ja Alex Anslem Richardsoniin, kolmeen veteraanisotilaaseen, jotka metsästävät saarella. Lou tunnistaa Henryn entisen luokkatoverinsa pikkuveljeksi, ja Abby kutsuu kolmikon leirille kanssaan. Humalassa Abby flirttailee Henryn kanssa ja vie hänet lopulta metsään pussailemaan. Kun Abby yrittää lopettaa, Henry muuttuu aggressiiviseksi ja yrittää raiskata hänet. Abby lyö häntä päähän isolla kivellä. Kun Abbyn huudot kuullaan, muu ryhmä juoksee paikalle ja löytää Henryn kuolleena. Abby yrittää selittää, mitä tapahtui, mutta miehet eivät usko häntä ja raivostuvat siitä, että hän murhasi heidän parhaan ystävänsä. Derek ja Alex tyrmäävät kolme naista tajuttomiksi. Kun he heräävät, heidät on sidottu ranteista yhteen rannalla. Derek, miehistä aggressiivisempi, aikoo ehdottomasti tappaa heidät, mutta Alex yrittää estää häntä. Abby yllyttää Derekiä päästämään hänet menemään, jotta he voivat taistella lähitaistelussa. Kun Derek tekee niin, Lou taklaa hänet, kun Sarah heittää hiekkaa Alexin kasvoihin estääkseen häntä hyökkäämästä. Kolme naista pakenevat ja piiloutuvat erikseen, ja miehet vannovat tappavansa heidät. Piilouduttuaan erikseen he tapaavat lapsuuden linnakkeessa ja päättävät odottaa pimeän tuloa ennen kuin yrittävät päästä veneelleen. Näin tehdessään he huomaavat, että kaksi miestä on katkaissut köyden, joka sitoi veneen rantaan, ja lähettänyt sen kellumaan merelle. Abby ja Lou uskovat molemmat pystyvänsä uimaan sinne, mutta Sarah uskoo, että se on liian kaukana ja että he kuolisivat hypotermiaan ennen kuin ehtisivät sinne. Kun he ryömivät kohti rantaa, Sarah vastustaa kovaan ääneen suunnitelmaa ja juoksee takaisin kohti puurajaa, jossa miehet ampuvat häntä päähän. Lou ja Abby yrittävät uida veneelle, mutta eivät pääse sinne, vaan palaavat takaisin toiselle rannan osalle. Alex kaatuu mäkeä alas jahdatessaan heitä ja murtaa jalkansa. Lou ja Abby palaavat linnoitukseen ja käpertyvät yhteen lämpimään. He vannovat lopettavansa kyttäämisen ja ryhtyvänsä kyttäämään. Aamulla he löytävät aikakapselin ja hakevat sen sisältä sveitsiläisen armeijan veitsen. He teroittavat tikut aseiksi. Samalla he puhuvat menneisyydestä ja tekevät sovinnon. He etsivät saarta ja löytävät metsästäjät leiriytymässä rannalta, ja loukkaantunut Alex nukkuu lähellä. Abby ryömii Alexin luo valmistautuneena viiltämään hänen kurkkunsa auki. Hän kuitenkin herättää Alexin vahingossa, ja tämä huutaa Derekiä. Lou juoksee Derekin kimppuun ja häiritsee häntä, ja Abby painii Alexin kanssa ja lopulta ampuu hänet omalla haulikollaan. Derek jahtaa Louta ja Abbya ja saa heidät lopulta kiinni avoimella pellolla. Hän laukaisee aseensa, mutta huomaa, että luodit ovat loppuneet. Hän vetää metsästysveitsensä esiin, ja naiset hyökkäävät hänen kimppuunsa vastakkaisista suunnista. He tappelevat, ja haavoittunut Lou viiltää lopulta Dereksin kurkun auki veitsellään. Lou ja Abby ottavat miesten veneen ja purjehtivat takaisin sivistykseen.</w:t>
      </w:r>
    </w:p>
    <w:p>
      <w:r>
        <w:rPr>
          <w:b/>
        </w:rPr>
        <w:t xml:space="preserve">Esimerkki 1.3058</w:t>
      </w:r>
    </w:p>
    <w:p>
      <w:r>
        <w:t xml:space="preserve">Fakta1: Ramsay MacKay törmää 1840-luvun alussa rikkoutuneisiin vaunuihin maaseudulla Wells &amp; Fargon työntekijä, Fakta2: Wells lähettää hänet perustamaan sivukonttorin St. Louisiin, Fakta3: Dan ilmaisee kaipaavansa rakkauttaan idässä, Fakta4: Justine lähettää miehensä toisen lapsen syntymästä, Fakta5: Justinen veli on kuollut taistellessaan Konfederaation puolesta.</w:t>
      </w:r>
    </w:p>
    <w:p>
      <w:r>
        <w:rPr>
          <w:b/>
        </w:rPr>
        <w:t xml:space="preserve">Tulos</w:t>
      </w:r>
    </w:p>
    <w:p>
      <w:r>
        <w:t xml:space="preserve">Wells Fargon työntekijä Ramsay MacKay Joel McCrea törmää 1840-luvun alussa maaseudulla hajonneisiin vaunuihin ja antaa kaunottarelle Justine Pryor Frances Deelle ja tämän äidille Mary Nashille kyydin Buffaloon, New Yorkiin, vaikka hän varoittaa, että hänellä on kiire toimittaa tuoreita ostereita. Naiset kestävät hyvin kuoppaista kyytiä, ja hän saapuu ajoissa, jotta hänen työnantajansa Henry Wells Henry ONeill voi tehdä vaikutuksen pankkiireihin palvelunsa nopeudella. Wells lähettää hänet perustamaan konttorin St. Louisiin, mikä on varsin kätevää, sillä Pryorit asuvat siellä. MacKay ja Justine alkavat tapailla toisiaan, vaikka hänen äitinsä paheksuu sitä, samoin kuin Justinen yhteiskunnallisesti merkittävämpi kosija Talbot Carter Johnny Mack Brown. Wells on vaikuttunut MacKaysta ja lähettää hänet vuonna 1846 avaamaan polkuja Kaliforniaan. MacKay ottaa mukaansa Hank Yorkin Bob Burnsin, rajamiehen, joka tekee töitä vain silloin, kun on pakko, ja Hanksin vakituisen intiaanitoverin, Pawnee Bernard Siegelin. Monien tehtäviensä joukossa MacKay lähtee kuljettamaan kultaa kaivossiirtokunnasta San Franciscoon. Yksi hänen asiakkaistaan on malminetsijä Dan Trimball Robert Cummings. Kun Dan ilmaisee kaipaavansa itään palannutta rakastaan, MacKay suosittelee Wells Fargon uutta kuljetusyritystä. Innoissaan Dan hakee tyttöystävänsä. Kun MacKay lähtee kullan kanssa liikkeelle, kaksi rosvoa ampuu hänet ja jättää hänet kuolemaan. Vaikka hän toipuu, kaivosmiesten asiakkaat uhkaavat häntä, eivätkä he usko, että hänet on ryöstetty. Onneksi hän näyttää heille Wells Fargon vekselin, joka kattaa kaikki heidän tappionsa. Kun MacKay ja Dan kohtaavat laivan San Franciscossa vuonna 1851, matkustaja Henry Wellsillä on yllätys tähtityöntekijälleen: Myös Justine on tullut, tosin vain Ralph Morganin esittämän isänsä siunauksella. Onnellinen pari menee naimisiin. Vaikka heidän liittonsa on ajoittain jännittynyt MacKayn ollessa niin usein työmatkoilla, he saavat tyttären ja pysyvät rakastavina. Toisen lapsen syntymää varten Justine lähettää miehensä hakemaan äitinsä. Sitten alkaa Yhdysvaltain sisällissota. Avioliitto on kireällä. Epätoivoisesti kaivattua kultaa lähetetään toistuvasti lännestä unioniin, mutta lähetykset pysäytetään. Wells Fargo saa tehtäväkseen kuljettaa 2 000 000 kullan edestä kultaa. MacKay, joka on valittu johtamaan vaunukuljetusta, tapaa presidentti Lincolnin Frank McGlynnin, joka korostaa hänelle, miten tärkeä tämä lähetys on. Justine ja rouva Pryor ovat kuitenkin kiihkeitä etelävaltioiden kannattajia, ja Justinen veli on kuollut taistellessaan Konfederaation puolesta. Kun MacKay kieltäytyy Justinesin vetoomuksesta väistää velvollisuutensa, hän kuulee salaisen reitin, jota mies aikoo kulkea, ja kirjoittaa sen ylös. Viime hetkellä hän rypistää kirjeen, mutta hänen äidillään ei ole samanlaisia tunnontuskia. Hän välittää asiakirjan tyttärensä tietämättä. Tämän seurauksena MacKay kohtaa Talbot Carterin johtamat konfederaation joukot. MacKay voittaa taistelun, mutta sekä Talbot että Pawnee kuolevat. MacKay löytää vaimonsa käsialaa olevan kirjeen Talbotin tavaroiden joukosta. Kun hän palaa San Franciscoon, hänen talonsa on tyhjä. Hänen vaimonsa ja kaksi lastaan ovat lähteneet hänen anoppinsa kanssa. Monta vuotta myöhemmin, kun MacKay lähtee itään hänen kunniakseen järjestettävälle illalliselle, hän saa sen jälkeen odottamattoman vieraan: hänen nyt teini-ikäisen tyttärensä Alice Peggy Stewartin. Tyttö kutsuu hänet seitsemännentoista syntymäpäivänsä juhliin, mutta mies kieltäytyy, koska hänen on lähdettävä työmatkalle. Hän ei kuitenkaan voi pysyä poissa. Sisään astuessaan hän näkee vieraantuneen vaimonsa, ja hänen sydämensä pehmenee. Sitten hän saa tietää, ettei vaimo ollut vastuussa verenvuodatuksesta, ja he pääsevät täysin sovintoon.</w:t>
      </w:r>
    </w:p>
    <w:p>
      <w:r>
        <w:rPr>
          <w:b/>
        </w:rPr>
        <w:t xml:space="preserve">Esimerkki 1.3059</w:t>
      </w:r>
    </w:p>
    <w:p>
      <w:r>
        <w:t xml:space="preserve">Fakta1: pahamaineinen metsässä asuva rosvo vaatii valtavia lunnaita hallitukselta, Fakta2: Malayappan on siepannut arkkipoliittisen kilpailijan ja oppositiojohtajan, Fakta3: Veerabhadran ei anna penniäkään rosvolle, Fakta4: Malayappan vapauttaa Veerabhadranin tyttären ja videon, jossa hän tappaa Tamizharasanin, Fakta5: Tamil Nadun kuvernööri erotti nykyisen osavaltion hallituksen fiaskon jälkeen.</w:t>
      </w:r>
    </w:p>
    <w:p>
      <w:r>
        <w:rPr>
          <w:b/>
        </w:rPr>
        <w:t xml:space="preserve">Tulos</w:t>
      </w:r>
    </w:p>
    <w:p>
      <w:r>
        <w:t xml:space="preserve">Malayappan Ranjith on pahamaineinen metsässä asuva rosvo, joka kidnappaa entisen pääministerin Tamizharasan Ravichandranin ja vaatii hallitukselta valtavia lunnaita. Nykyinen pääministeri Veerabhadran Pyramid Natarajan on joka tapauksessa iloinen siitä, että Malayappan on siepannut hänen arkkipoliittisen kilpailijansa ja oppositiojohtajansa. Veerabhadran ilmoittaa tiedotusvälineille, ettei hän aio neuvotella Malayappanin kanssa eikä hän anna rosvolle penniäkään. Malayappan tajuaa tehneensä virheen sieppaamalla väärän henkilön. Siksi ovela Tamizharasan ehdottaa Malayappanille Veerabhadransin tyttären sieppaamista, ja Malayappan noudattaa hänen neuvoaan. Veerabhadran, joka haluaa nyt pelastaa tyttärensä hinnalla millä hyvänsä, lähettää suositun uutistoimittajan Muthuvel Vasu Vikramin neuvottelemaan rosvon kanssa metsässä. Tämän jälkeen Malayappan vapauttaa Veerabhadranin tyttären ja videon, jossa hän tappaa Tamizharasanin. Fiaskon jälkeen Tamil Nadun kuvernööri erotti osavaltion nykyisen hallituksen ja Veerabhadran menetti pääministerin viran. Malayappan saa jopa yleisen armahduksen ja saa hallituksen bungalowin. Tamizharasan on todellakin elossa, ja se video, jossa hänet tapettiin, oli huijausta. Malayappan, joka tähän asti piileskeli metsissä, on Tamil Nadun kansan suosiossa. Niinpä Malayappan perustaa poliittisen puolueen nähtyään suosionsa kasvavan. Kyselyn mukaan Malayappanilla on hyvät mahdollisuudet tulla uudeksi pääministeriksi. Veerabhadran ja Tamizharasanin puolueen jäsenet liittyvät Malayappanin puolueeseen. Lopulta rosvo ja poliitikko Malayappan voittaa vaalit ylivoimaisesti ja hänestä tulee uusi pääministeri. Sillä välin Malayappan menee naimisiin rakastettunsa Ponni Anamikan kanssa. Toisin kuin entiset pääministerit, Malayappan haluaa auttaa ihmisiä ja aloittaa taistelun korruptiota vastaan. Se, mitä seuraavaksi tapahtuu, on tarinan ydin.</w:t>
      </w:r>
    </w:p>
    <w:p>
      <w:r>
        <w:rPr>
          <w:b/>
        </w:rPr>
        <w:t xml:space="preserve">Esimerkki 1.3060</w:t>
      </w:r>
    </w:p>
    <w:p>
      <w:r>
        <w:t xml:space="preserve">Fakta1: Fakta2: Jeevudu elää pyhää elämää vaimonsa ja Bhavudun kanssa: Fakta3: tytär on vieraillut talossa koskemattomien, Fakta4: kuningas äiti suoritti cheppula nomu, Fakta5: Santha avulla pakenee kammiosta kukkatyttöä</w:t>
      </w:r>
    </w:p>
    <w:p>
      <w:r>
        <w:rPr>
          <w:b/>
        </w:rPr>
        <w:t xml:space="preserve">Tulos</w:t>
      </w:r>
    </w:p>
    <w:p>
      <w:r>
        <w:t xml:space="preserve">Jeevudu, koskematon suutari, elää pyhää elämää vaimonsa Sevan ja poikansa Bhavudun kanssa. Hänen omistautumisensa vuoksi Herra Vishnu ilmestyy hänen eteensä joka päivä ja syö kaiken, mitä hänelle annetaan prasad-uhrina. Santha, ylpeän ja mahtavan Rajagurun tytär, saa tietää tästä ja vierailee hänen majassaan selvittääkseen, onko se totta. Kun hän itse näkee sen, hän ilmoittaa isälleen tästä ihmeestä. Vihaisena siitä, että hänen tyttärensä on vieraillut koskemattoman talossa, isä lukitsee hänet lukkojen taakse. Sitten hän ilmoittaa Jeevudulle, että kuninkaan äiti suoritti cheppula nomu Chappal vratan ja tarvitsee tuhat sandaalia seuraavaan aamuun mennessä. Jeevudu ja hänen perheensä työskentelevät koko yön, mutta pystyvät valmistamaan vain muutaman sandaalin. He nukahtavat uupumuksesta; kun he heräävät seuraavana aamuna, talo on täynnä sandaaleita. Rajaguru valehtelee kuninkaalle ja taivuttelee hänet määräämään Jeevudun vangittavaksi, leikkaamaan häneltä kädet irti ja puhkaisemaan silmät; Bhavudu kivitetään. Santha pakenee kukkatytön avulla kammiosta, johon hänen isänsä on vanginnut hänet. Hän kertoo Sevalle, mitä hänen miehelleen ja pojalleen on tapahtunut. Kun Seva menee vankilaan ja näkee sokeutuneen miehensä, hän kaivaa itse silmänsä ulos. Tässä vaiheessa Herra Vishnu ja hänen puolisonsa Sridevi ilmestyvät heimolaisina. He palauttavat palvojansa, Rajaguru tajuaa virheensä, ja kaikki päättyy onnellisesti.</w:t>
      </w:r>
    </w:p>
    <w:p>
      <w:r>
        <w:rPr>
          <w:b/>
        </w:rPr>
        <w:t xml:space="preserve">Esimerkki 1.3061</w:t>
      </w:r>
    </w:p>
    <w:p>
      <w:r>
        <w:t xml:space="preserve">Fakta1: kissaisäntänä tunnettu paikallinen televisiojuontaja esitellään oletettavasti onnellisena miehenä, Fakta2: Fakta3: Garfield joutuu siellä riitaan muiden koirien kanssa, Fakta4: muut koirat siirtävät Odien kehän keskelle, Fakta5: Chapman tarjoaa Jonille televisiosopimusta Odiesta, mutta Jon kieltäytyy.</w:t>
      </w:r>
    </w:p>
    <w:p>
      <w:r>
        <w:rPr>
          <w:b/>
        </w:rPr>
        <w:t xml:space="preserve">Tulos</w:t>
      </w:r>
    </w:p>
    <w:p>
      <w:r>
        <w:t xml:space="preserve">Garfield on ylipainoinen ja vapaamielinen oranssi kissa, joka asuu omistajansa Jon Arbucklen kanssa. Garfield viettää aikaansa ärsyttämällä Jonia ja kiusaamalla naapurin aggressiivista dobermannipinseria, Lucaa. Jonin lisäksi Garfield ylläpitää epätodennäköistä ystävyyttä avuliaan hiiren, Louisin, kanssa. Hän seurustelee myös naapuruston kissojen kanssa, joihin kuuluvat Garfieldin kätyrit Nermal ja Arlene. Samaan aikaan paikallinen televisiojuontaja Happy Chapman, joka tunnetaan kissastaan Persnikitty, esitellään oletettavasti onnellisena miehenä. Todellisuudessa hän on allerginen kissoille, kateellinen veljelleen Walter J. Chapmanille, joka on uutistoimittaja, ja hänen kohtalonsa on menestyä paremmin esiintymällä Good Day New York -televisio-ohjelmassa. Jonilla on tapana viedä Garfield eläinlääkäriin, jotta hän tapaisi eläinlääkäri tohtori Liz Wilsonin, johon hän on rakastunut. Jon yrittää pyytää tätä ulos, mutta erään väärinkäsityksen vuoksi hän saa huoltajakseen kulkukoiran, Odien, joka on rakastettava ja ystävällinen. Siitä huolimatta Jon ja Liz alkavat seurustella. Garfield kuitenkin inhoaa Odieta ja yrittää kostaakseen poistaa hänet kotitaloudesta. Odie tuodaan koirien kykykilpailuun, jossa Liz on tuomarina. Garfield joutuu siellä riitaan muiden koirien kanssa, minkä seurauksena Odie siirtyy kehän keskelle, jossa hän alkaa tanssia Black Eyed Peasin Hey Mama -kappaletta. Hänen improvisoitu esityksensä on hitti. Happy Chapman, joka on myös koiranäyttelyn tuomari, on vaikuttunut Odiesta ja tarjoaa Jonille televisiosopimusta Odiesta, mutta Jon kieltäytyy. Kun Garfield palaa takaisin, hän lyö turhautuneena vahingossa palloa, mikä aiheuttaa ketjureaktion, joka tuhoaa Jonin talon, ja kun Jon myöhemmin löytää talon raunioina, hän pakottaa Garfieldin nukkumaan rangaistukseksi yön ulkona. Sydän murtuneena Garfield laulaa surullisena New Dog State of Mind -laulun. Kun Odie tulee ulos lohduttamaan Garfieldia, tämä menee sisälle ja lukitsee Odien ulos. Nermal ja Arlene näkevät tämän, kun Odie juoksee karkuun; sen jälkeen hänet ottaa kyytiin vanhempi nainen nimeltä Mrs Baker. Jon etsii Lizin kanssa Odieta, kun taas naapuruston eläimet syyttävät Garfieldia siitä, että hän lukitsi Odien ulos ja sai hänet karkaamaan edellisenä iltana, kun taas Garfield toteaa, että hän vain suojeli aluettaan eikä koskaan halunnut Odien karkaavan. Samaan aikaan Chapman ja hänen apulaisensa Wendell löytävät rouva Bakerin laatiman ilmoituksen Odiesta ja vaativat Odieta Happyn omistukseensa. Kun Garfield näkee Odien televisiossa ja kuulee Chapmanin ilmoittavan, että hän ja Odie lähtevät New Yorkiin, Garfield lähtee pelastamaan Odieta. Jon huomaa Garfieldin kadonneen, joten Jon ja Liz aloittavat etsinnät. Garfield pääsee lähetystorniin tuuletusaukkojen kautta, mutta häntä lennätetään rajusti ympäriinsä. Garfield löytää Odien lukittuna huoneeseen; Chapman tulee sisään ja kiinnittää Odieen sähköpannan, joka aktivoituessaan vapauttaa sähköpurkauksen, joka pakottaa Odien tekemään temppuja. Chapman suuntaa juna-asemalle Garfieldin seuratessa häntä. Eläinsuojeluvirkailija kuitenkin nappaa Garfieldin, joka luulee sitä karanneeksi. Rouva Baker kertoo Jonille, että Chapman vei Odien, ja saa hänet uskomaan, että Chapman vei myös Garfieldin, ja hän ja Liz juoksevat kilpaa Telegraph Toweriin ja sitten rautatieasemalle saatuaan tietää, että Chapman on lähtenyt. Garfieldin vapauttaa koirankopista Chapmanin hylkäämä kissatähti Persnikitty, jonka oikea nimi on Sir Roland. Chapman nousee Texasiin matkalla olevaan junaan, jonka matkatavaravaunussa Odie on. Garfield saapuu paikalle vain nähdäkseen junan lähtevän. Garfield hiipii junajärjestelmän valvomoon ja vaihtaa kuumeisesti raiteita, mikä johtaa uhkaavaan junaturmaan. Garfield painaa hätäohjainta ja saa ChapmanOdien junan palaamaan asemalle. Garfield vapauttaa Odien ja he poistuvat junasta. Chapman kuitenkin jahtaa heitä. Chapman uhkaa Odieta shokkipannalla, mutta Garfieldin ystävät ja eläinsuojasta tulevat eläimet pysäyttävät hänet Sir Rolandin johdolla. Ne parveilevat ja hyökkäävät Chapmanin kimppuun, jolloin Odie ja Garfield pääsevät pakoon. Shokkipanta on nyt Chapmanilla, joka saa sähköiskun. Jon ja Liz saapuvat hakemaan eläimiä takaisin ja löytävät Chapmanin sekaisin. Jon lyö Chapmania kasvoihin, koska tämä oli varastanut molemmat hänen lemmikkinsä, ja lähtee Lizin ja kahden eläimen kanssa. Chapman pidätetään hänen oletetusta osallisuudestaan juniin sekä Odien sieppauksesta. Garfield saa eläinystäviensä kunnioituksen takaisin sankarina. Kotona Liz ja Jon solmivat suhteen, ja Garfield oppii läksynsä ystävyydestä.</w:t>
      </w:r>
    </w:p>
    <w:p>
      <w:r>
        <w:rPr>
          <w:b/>
        </w:rPr>
        <w:t xml:space="preserve">Esimerkki 1.3062</w:t>
      </w:r>
    </w:p>
    <w:p>
      <w:r>
        <w:t xml:space="preserve">Fakta1: entinen lukion In on tyytymätön sekä epäonnistuminen löytää uran ja rakkaudettomia avioliitto Janice Reading Pennsylvania, Fakta2: alkoholisti on raskaana niistä lapsi, Fakta3: Rabbit Seuraavat argumentti etsii Janice, Fakta4: Marty esittelee hänet Ruth, Fakta5: Jack Eccles suostuttelevat hänet palaamaan vaimon kanssa</w:t>
      </w:r>
    </w:p>
    <w:p>
      <w:r>
        <w:rPr>
          <w:b/>
        </w:rPr>
        <w:t xml:space="preserve">Tulos</w:t>
      </w:r>
    </w:p>
    <w:p>
      <w:r>
        <w:t xml:space="preserve">Pennsylvanian Readingissä entinen lukion koripallotähti Harry Rabbit Angstrom on tyytymätön sekä epäonnistuneeseen uraansa että rakkaudettomaan avioliittoonsa Janicen kanssa, joka on alkoholisti ja raskaana lapselle, jota kumpikaan ei halua. Riideltyään Janicen kanssa Rabbit etsii vanhan koripallovalmentajansa Marty Totheron, joka asuu nyt kurjuudessa. Marty päättää, että Rabbit tarvitsee naisen, ja esittelee hänet Ruthille, osa-aikaiselle prostituoidulle. Kun Rabbit muuttaa Ruthin luokse, perheen pappi Jack Eccles yrittää taivutella häntä palaamaan vaimonsa luo, mutta Rabbit kieltäytyy. Lopulta myös Rabbit pettyy Ruthiin, ja kun Janice saa lapsen, Rabbit menee sairaalaan ja saa aikaan sovinnon. Jonkin aikaa he elävät suhteellisen sovussa, mutta Janicen vaatimus vähemmän aktiivisesta seksielämästä johtaa katkeruuteen, ja Rabbit häipyy jälleen. Janice jatkaa yksinäistä juomista, tällä kertaa traagisin seurauksin: humalassaan hän hukuttaa vahingossa vauvan. Kun Rabbit kuulee lapsensa kuolemasta, hän palaa kotiin ja huomaa, että kaikki pitävät häntä syyllisenä. Hautajaisissa Rabbit vastaa vanhempiensa ja appivanhempiensa syyttäviin katseisiin huutamalla syyttömyyttään. Hän pakenee hautausmaalta ja menee Ruthin asuntoon, mutta Ruth, joka on nyt raskaana hänen lapselleen, kieltäytyy päästämästä häntä sisään, ellei hän suostu eroamaan Janicesta ja menemään hänen kanssaan naimisiin. Vaikka hän lupaa tehdä niin, Rabbit ei kuitenkaan pysty sitoutumaan kehenkään ja pakenee jälleen.</w:t>
      </w:r>
    </w:p>
    <w:p>
      <w:r>
        <w:rPr>
          <w:b/>
        </w:rPr>
        <w:t xml:space="preserve">Esimerkki 1.3063</w:t>
      </w:r>
    </w:p>
    <w:p>
      <w:r>
        <w:t xml:space="preserve">Fakta1: Fakta2: läheinen ystävä on rakastunut Sajaniin, Fakta3: ainoa kunnianhimo elämässä on opiskella ahkerasti, Fakta4: Sajan pitää tätä loukkauksena, Fakta5: Priya auttaa häntä menemään IAS-valmennukseen Delhiin rahaa.</w:t>
      </w:r>
    </w:p>
    <w:p>
      <w:r>
        <w:rPr>
          <w:b/>
        </w:rPr>
        <w:t xml:space="preserve">Tulos</w:t>
      </w:r>
    </w:p>
    <w:p>
      <w:r>
        <w:t xml:space="preserve">Sajan Joseph Alukka Kunchako Boban on pehmeäpuheinen ja oppivainen nuori mies, kun taas hänen nuorempi tyttärensä Priyamvada Meera Jasmine on älykäs ja ulospäinsuuntautunut. Hänen läheinen ystävänsä on rakastunut Sajaniin, mutta tämä välttelee häntä sanomalla, että hänen ainoa kunnianhimonsa elämässä on opiskella ahkerasti ja päästä IAS:ksi. Priya kuitenkin seuraa häntä ja saa selville totuuden, että vaikka Sajan on kotoisin rikkaasta perheestä, hänen isänsä on mennyt konkurssiin eikä hänellä ole rahaa edes tenttimaksuun. Tämän kuultuaan Priya jättää ystävänsä. Pikkuhiljaa Priya alkaa ihastua häneen. Hän jopa maksaa tenttimaksut, mutta Sajan yrittää vältellä häntä ja pitää tätä loukkauksena. Eräänä päivänä Sajan tapaa Priyan isänsä ystävän luona. Hän järkyttyy kuullessaan, että Sajania on siellä palvelijana. Sajan tajuaa, että Priya työskentelee kotiapulaisena neljässä talossa huolehtiakseen perheestään ja maksaakseen koulutuksensa. Hän ihailee Prijaa ja alkaa rakastaa häntä. Priya auttaa Sajania rahalla, jotta hän voi mennä IAS-valmennukseen Delhiin, ja se on hänen onnellisin päivänsä, kun Sajan pääsee IAS-opintoihin. Priya kuitenkin murhaa pahoinpitelevän lankonsa itsepuolustukseksi ja joutuu vankilaan. Sajan odottaa hänen paluutaan, ja he palaavat yhteen Priyan vankilatuomion päätyttyä.</w:t>
      </w:r>
    </w:p>
    <w:p>
      <w:r>
        <w:rPr>
          <w:b/>
        </w:rPr>
        <w:t xml:space="preserve">Esimerkki 1.3064</w:t>
      </w:r>
    </w:p>
    <w:p>
      <w:r>
        <w:t xml:space="preserve">Fakta1: Kabaddi Kabaddi on jatkuva tarina Kabaddin Kajista ja Maiyasta, Fakta2: Rambabu Gurung on ohjannut samalla intohimolla, Fakta3: tarina on kehittynyt yhdessä hahmojen kanssa, Fakta4: Maiya ei ole kypsynyt, vaikka kävi läpi paljon ensimmäisessä elokuvassa, Fakta5: suhdetta ei ole tutkittu yleisön uteliaisuuden tyydyttämiseksi.</w:t>
      </w:r>
    </w:p>
    <w:p>
      <w:r>
        <w:rPr>
          <w:b/>
        </w:rPr>
        <w:t xml:space="preserve">Tulos</w:t>
      </w:r>
    </w:p>
    <w:p>
      <w:r>
        <w:t xml:space="preserve">Kabaddi kertoi viime vuonna tarinan Kaji Dayahang Rain vastikkeettomasta rakkaudesta soltini Maiyaan. Koska kyseessä oli hyvä elokuva, jossa oli runsaasti huumoria, läpikotaisin viihdyttävä elokuva sai kaiken rakkauden yleisöltä. Vuosi on kulunut Naurikot, Mustangissa ja Kaji on palannut Kabaddi Kabaddin kanssa. Hänen rakkautensa Maiyaan ei ole muuttunut, mutta Maiya ei ole erilainen. Hän ei vastaa tunteisiinsa vastavuoroisesti. Hänellä on uusi ihailija, Kajin kilpailija-Bum Kaji. Molemmat Kajit kilpailevat keskenään Maiyan voittamisesta. Lähes kaksituntinen viihdyttävä matka paljastaa voittajan. Kabaddi Kabaddi on Kabaddin Kajin ja Maiyan jatkotarina. Saman vastikkeettoman rakkaustarinan ja romantiikan uudelleen kertominen olisi voinut olla tylsää, mutta Rambabu Gurung on kirjoittanut tarinan loistavasti ja nokkelasti sekä juonellisesti ja ohjannut samalla intohimolla. Näin ollen tarina on kehittynyt hahmojen mukana. Myös ohjaaja Gurungin ja Upendra Subban käsikirjoitus on huomionarvoinen. Rakkaustarinaan on sekoitettu Bum Kajin hahmo, politiikka ja Kajin kahden ystävän sivujuonet sekä musiikkia ja toimintaa. Myös viesti siitä, miten politiikka toimii ja miten aviomiehen ja vaimon pitäisi olla, on vivahteikas. On kuitenkin muutamia asioita, jotka eivät täsmää. Maiya on sama eikä ole kypsynyt, vaikka koki paljon ensimmäisessä elokuvassa. Bibekin hahmo Nischal Basnet esiintyy jälleen Bum Kajin ystävänä, mutta heidän suhdettaan ei ole tutkittu yleisön uteliaisuuden levittämiseksi. Ehkäpä toiselle Kabaddi-elokuvalle on tilaa. Kabaddi Kabaddi -julisteen Maiya on vähemmän läsnä valkokankaalla, mutta hän on pärjännyt hienosti pirteänä kylätyttönä. Kajin ystäviä esittävät Bijay Baral ja Buddhi Tamang ovat puolestaan täydentäneet elokuvaa. Malla Bum Kajin roolissa on kuorrutus kakun päälle. Loistava näyttelijä on onnistunut omituisessa hahmossaan muusikkona, joka on myös rakastajapoika. Hän on osoittanut loistavaa koomista ajoitusta. Kuitenkin elokuvan USP on huumori-oikea ensimmäisestä kohtauksesta lähtien, jossa yksi Kajin ystävistä kirjoittaa rakkauskirjeen Kajille kanan verellä! Maiyalle, kun toinen ystävä paistaa samaa kanaa kauniissa vuoristomaisemissa elokuvan loppuun asti. Huumori ei rajoitu vain dialogeihin ja toimintoihin vaan ilmeisiin ja käytökseen. Huumori on hyvin luonnollista ja siinä on arjen tuntua, mikä tekee kohtauksista entistä merkityksellisempiä.</w:t>
      </w:r>
    </w:p>
    <w:p>
      <w:r>
        <w:rPr>
          <w:b/>
        </w:rPr>
        <w:t xml:space="preserve">Esimerkki 1.3065</w:t>
      </w:r>
    </w:p>
    <w:p>
      <w:r>
        <w:t xml:space="preserve">Fakta1: elokuva alkaa pommiräjähdyksellä, Fakta2: Fakta3: ryhmä japanilaisia miehiä kehottaa häntä pysymään erossa Tarosta, Fakta4: Carter pidättää Taron saatuaan todisteita siitä, että Steffi vakoili häntä, Fakta5: Steffi teki tämän tavatakseen siskonsa.</w:t>
      </w:r>
    </w:p>
    <w:p>
      <w:r>
        <w:rPr>
          <w:b/>
        </w:rPr>
        <w:t xml:space="preserve">Tulos</w:t>
      </w:r>
    </w:p>
    <w:p>
      <w:r>
        <w:t xml:space="preserve">Elokuva alkaa pommin räjähdyksestä. Sen jälkeen tarina siirtyy muutamaa päivää aikaisempaan aikaan. Yhdysvaltain tiedusteluagentti Jim Carter lähetetään Japaniin National Weekly Indicatorin toimittajana etsimään Taro Matsudoa, joka auttaa siellä kommunisteja. Matsudo sattuu olemaan Carterin opiskelukaveri. Hotellissa Carter tapaa Steffi Novakin, salaperäisen, kuutta kieltä puhuvan naisen, joka haluaa tulla hänen mukaansa. Taksinkuljettajaksi tekeytyvä peiteagentti Joe vie heidät yhdessä baariin. Carter yrittää lähestyä Taroa, mutta tämä ei halua tavata Jimiä. Takaisin hotellissaan Jim saa sähkeen, jossa ilmoitetaan hänen saavuttavan Enoshiman saaren. Siellä hän tapaa Taron, joka kieltäytyy paljastamasta mitään tietoja komentajastaan. Hän tapaa Taron isän Matsudon, hallituksen virkamiehen, joka kertoo, että Matsudo halusi kamikaze-lentäjäksi, mutta kun Japani antautui toisen maailmansodan aikana, hän pettyi hallitukseen ja asettui kommunistien puolelle. Kun Jim palaa hotellihuoneeseensa, joukko japanilaisia miehiä pahoinpitelee häntä ja käskee häntä pysymään erossa Tarosta. Samaan aikaan Steffi tapaa Oyaman, joka lupaa hänelle, että vastineeksi Carterin vakoilusta hän voisi tavata siskonsa Pohjois-Koreassa. Steffi ei tiedä, että hänen siskonsa on kuollut. Hän vie Caterin tapaamaan Oyamaa enkai-juhliin Atamissa sijaitsevaan lomakeskukseen. Jotenkin Carter saa tietää, että hänelle tarjottu ruoka on myrkytetty. Hänen on pakko syödä se ja hän suuntaa takaisin hotelliin ja jää yllättäen henkiin. Seuraavaksi hän menee Tokion Takarazuka-teatteriin, jossa hän tapaa Taron rakastajan Namikon. Täällä hän saa paljon tietoa Tarosta. Hänen lähdettyään Namiko kidnapataan ja heitetään liikkuvasta autosta; hän joutuu pian sen jälkeen sairaalaan. Kun Taro saa tietää tapahtuneesta, hän ryntää tapaamaan Taroa, mutta kieltäytyy uskomasta, että hänen organisaationsa olisi osallisena onnettomuudessa. Saatuaan todisteita Steffin vakoilusta Carter pidättää hänet. Kun Steffi kertoo hänelle, että hän teki tämän tavatakseen siskonsa, Carter ilmoittaa hänelle, että hänen siskonsa murhattiin Oyamasin käskystä. Steffi vannoo kostoa Oyamalle ja päättää auttaa Carteria. Oyama aikoo provosoida rautatielakon pysäyttääkseen sotatoimet. Matsudo ja Taro kohtaavat toisensa junaradalla, jossa molemmat pitävät puheita työläisille. Lyhyessä ajassa kokoontuminen muuttuu tappeluksi ja useat ihmiset, Matsudo mukaan lukien, loukkaantuvat vakavasti. Tokion pääkaupunkiseudun poliisi puuttuu asiaan rauhan palauttamiseksi. Taro päättää tavata Namikon sairaalassa, mutta löytää hänet kuolleena. Oyaman kätyrit vievät hänet toimistoonsa, ja kun Taro saa tietää Oyaman suunnitelmasta tappaa Carter, Steffi ja Matsudo aikapommin räjähdyksellä, hän hyppää ikkunasta houkutellakseen heidät pois penkiltä, jonka alle pommi on asetettu. Carter saapuu Oyamasin paikalle kumppaniensa ja poliisin kanssa. Koska Oyama ei näe enää vaihtoehtoa, hän tunnustaa rikoksensa, mikä suututtaa hänen oikean kätensä, joka puukottaa häntä epälojaalisuudesta järjestöä kohtaan; mies ammutaan ja Oyama kuolee. Suoritettuaan tehtävänsä Carter palaa Yhdysvaltoihin, ja Steffi ja Matsudo saattavat hänet kotiin.</w:t>
      </w:r>
    </w:p>
    <w:p>
      <w:r>
        <w:rPr>
          <w:b/>
        </w:rPr>
        <w:t xml:space="preserve">Esimerkki 1.3066</w:t>
      </w:r>
    </w:p>
    <w:p>
      <w:r>
        <w:t xml:space="preserve">Fakta1: Fakta2: rehellinen ja opiskeleva kyläläinen on lähtöisin köyhästä maanviljelijäperheestä, Fakta3: ystävät yrittävät taivutella häntä kohti nuoruuden himokkaita häiriötekijöitä, Fakta4: Lakshmi on samasta kylästä kotoisin olevan zameendarin toinen tytär, Fakta5: Lakshmin lanko perii omaisuuden menemällä naimisiin molempien zameendarin tyttärien kanssa.</w:t>
      </w:r>
    </w:p>
    <w:p>
      <w:r>
        <w:rPr>
          <w:b/>
        </w:rPr>
        <w:t xml:space="preserve">Tulos</w:t>
      </w:r>
    </w:p>
    <w:p>
      <w:r>
        <w:t xml:space="preserve">Elokuvan alussa Suhasini palkitsee Cheenun ja pyytää häntä jakamaan menestystarinansa kaikkien kanssa. CheenuNavdeep on rehellinen ja oppivainen kyläläinen, joka on kotoisin köyhästä maanviljelijäperheestä. Vaikka hänen ystävänsä yrittävät taivutella häntä kohti nuoruuden himokkaita häiriötekijöitä, hän pitää puolensa ja yrittää suostutella heidät seuraamaan hänen polkuaan. Lakshmi Sheela on samasta kylästä kotoisin olevan zameendarin toinen tytär, joka opiskelee samassa yliopistossa kuin Cheenu. Vaikka he aluksi vihaavat toisiaan, he päätyvät rakastumaan toisiinsa runsaan melodraaman jälkeen. Lakshmin lanko, hänen vanhemman siskonsa aviomies Prithviraj himoitsee Lakshmiä ja yrittää periä heidän omaisuutensa naimalla molemmat zameendarin tyttäret. Hän yrittää hakata Cheenun kuoliaaksi, kun kaikki saavat tietää heidän rakkaussuhteestaan. Yrittäessään paeta Prithvirajia pariskunta hakee suojelua piirikuntansa kolehtorilta Suhasinilta, joka vakuuttaa, että hän auttaisi heitä menemään naimisiin toistensa kanssa, kun he ovat saaneet koulutuksensa päätökseen. Elokuva päättyy Cheenun ja Prithvirajin väliseen ikävystyttävään toimintaepisodiin ja otsikkorullaan.</w:t>
      </w:r>
    </w:p>
    <w:p>
      <w:r>
        <w:rPr>
          <w:b/>
        </w:rPr>
        <w:t xml:space="preserve">Esimerkki 1.3067</w:t>
      </w:r>
    </w:p>
    <w:p>
      <w:r>
        <w:t xml:space="preserve">Fakta1: Fakta2: aatelismies on kuollut ristiretkellä, Fakta3: Canterburyn arkkipiispa puhuu suunnitelmaa vastaan ja sheriffi juonittelee hänen eliminoimisekseen, Fakta4: Robin Hoodia pyydetään toteuttamaan arkkipiispan salamurha, Fakta5: Nottingham myöntää vapauden sheriffin miesten murhaaman miehen perheelle.</w:t>
      </w:r>
    </w:p>
    <w:p>
      <w:r>
        <w:rPr>
          <w:b/>
        </w:rPr>
        <w:t xml:space="preserve">Tulos</w:t>
      </w:r>
    </w:p>
    <w:p>
      <w:r>
        <w:t xml:space="preserve">Nottinghamin sheriffi Peter Cushing aikoo takavarikoida ristiretkellä kuolleen aatelismiehen, Lord of Bawtryn, omaisuuden. Canterburyn arkkipiispa Hubert Walter Jack Gwillim puhuu suunnitelmaa vastaan, ja sheriffi juonittelee hänen eliminoimisekseen. Robin Hoodia pyydetään toteuttamaan arkkipiispan salamurha juonittelijoiden puolesta, joita johtavat Newarkin jaarli Richard Pasco ja lordi Melton Oliver Reed, mutta tajuttuaan, kuka on aiottu kohde, hän päättää sen sijaan auttaa arkkipiispaa. Maid Marian Sarah Branch haluaa myös tavata arkkipiispan, jotta tämä voisi antaa vapauden seriffin miesten murhaaman miehen perheelle, ja hän haluaa myös tavata Robinin uudelleen, jonka hän tapasi luullessaan tätä tavalliseksi lainsuojattomaksi, mutta nyt hän huomaa, että tämä on hyvän puolella.</w:t>
      </w:r>
    </w:p>
    <w:p>
      <w:r>
        <w:rPr>
          <w:b/>
        </w:rPr>
        <w:t xml:space="preserve">Esimerkki 1.3068</w:t>
      </w:r>
    </w:p>
    <w:p>
      <w:r>
        <w:t xml:space="preserve">Fact1: college tyttö ilmoittaa hämmentynyt vanhemmille noin aikomus lopettaa koulutuksen kokonaan, Fact2: isä ja tytär on uhkaavat goons tapa college, Fact3: matriarkka soitti Madame Sangeeta hänen erittäin odotettu paluu näytön saapuu paikalle ja valittaa lupaa pahin kosto murhaajille tyttären ja aviomiehen, Fact4: Jat päästää ulos mahtava puhelu pojalle Huutaa kostoa tavalla, Fact5: ylpeä äiti vahingoniloinen pojan 's loistava ja nopea verinen oikeudenmukaisuus</w:t>
      </w:r>
    </w:p>
    <w:p>
      <w:r>
        <w:rPr>
          <w:b/>
        </w:rPr>
        <w:t xml:space="preserve">Tulos</w:t>
      </w:r>
    </w:p>
    <w:p>
      <w:r>
        <w:t xml:space="preserve">Joku Badmash-roisto ahdistelee Bonnya matkalla kotiin, kun viisas vanha mies muistelee Britannian Raj-päiviä ja huomauttaa, ettei kukaan uskaltanut katsoa epäkunnioittavasti kenenkään muun tytärtä tai sisarta ja että Pakistanin itsenäisyys vuonna 1947 on tuonut meille hyvin vähän myönteistä ja konkreettista. Samaan aikaan opiskelijatyttö on saanut tarpeekseen päivittäisestä ahdistelusta kadunmiesten taholta ja ilmoittaa hämmentyneille vanhemmilleen aikovansa lopettaa opinnot kokonaan. Molemmat vanhemmat ovat vihaisia ja toivovat, että tyttö jatkaisi opintojaan, ja isä, rehellinen ja oikeudenmukainen sielu, päättää, että seuraavasta päivästä lähtien hän seuraa tytärtään matkalla yliopistoon ja sieltä takaisin. Seuraavana päivänä, matkalla yliopistolle, isä ja tytär joutuvat väistämättä roistojen uhkaamiksi, ja syntyy kuoleman taistelu, jossa pahat roistot teurastavat sekä isän että tyttären keskellä kirkasta päivää ilman, että poliisin puuttumista asiaan on pelättävissä. Hetkeä myöhemmin Madame Sangeetan näyttelemä matriarkka, joka tekee odotetun paluun valkokankaalle, saapuu paikalle ja itkee tyypilliseen tyyliinsä luvaten pahinta kostoa tyttärensä ja miehensä murhaajille. Huutaen kostoa Maula Jatin äidin Danin tapaan, hän huutaa voimallisesti poikaansa Ali Sheriä, jolla on suuren Maula Jatin tavoin poikkeukselliset aistit. Sekuntia myöhemmin hän saapuu paikalle ja jakaa aitoa Maula Jatin tyylistä oikeutta tappaen pedot hetkessä ennen kuin päästää voitonhuudon! Ylpeä äiti iloitsee poikansa loistavasta ja nopeasta verisestä oikeudesta, kun hänet viedään pahamaineiseen Macch-vankilaan, ja huudahtaa kovaan ääneen, että hänen poikansa ei enää tunneta Ali Sherinä vaan ShereLahorena. Uutinen pellejen kuolemasta saavuttaa pahamaineisen alamaailman pomo Bandial Tariq Shahin, joka lupaa kostaa poikiensa murhan, ja niin alkaa tappava ja pakollinen verikosto ShereLahoren ja Bandialin välillä.</w:t>
      </w:r>
    </w:p>
    <w:p>
      <w:r>
        <w:rPr>
          <w:b/>
        </w:rPr>
        <w:t xml:space="preserve">Esimerkki 1.3069</w:t>
      </w:r>
    </w:p>
    <w:p>
      <w:r>
        <w:t xml:space="preserve">Fakta1: Fakta2: että Herodes Antipaan tytär nai arabialaisen äidin Herodiaan hyväksi, Fakta3: Fara lähtee Galileaan salamurhaamaan Herodeksen kostoksi, Fakta4: Johannes Kastaja neuvoo häntä kuuntelemaan Jeesusta, Fakta5: Herodes kehottaa häntä olemaan uppoamatta murhaamaan Pietarin katselee</w:t>
      </w:r>
    </w:p>
    <w:p>
      <w:r>
        <w:rPr>
          <w:b/>
        </w:rPr>
        <w:t xml:space="preserve">Tulos</w:t>
      </w:r>
    </w:p>
    <w:p>
      <w:r>
        <w:t xml:space="preserve">Tarinassa seurataan Petersin matkaa omavaraisesta kalastajasta hänen riippuvuuteensa ylösnousseesta Kristuksesta. Se esittää myös toisen tarinan lunastuksesta ja anteeksiannosta, kun hän ottaa luokseen nuoren arabijuutalaisen tytön, Faran. Kun he molemmat oppivat Jeesuksesta, se muuttaa heidän elämänsä. Nuori Fara saa selville, että hän on Herodes Antipaan tytär, joka meni naimisiin ja hylkäsi pian arabialaisen äitinsä Herodiaan hyväksi. Pojaksi naamioituneena Fara lähtee Galileaan salamurhaamaan Herodeksen kostoksi. Rosvot ryöstävät Faran, ja Johannes Kastaja löytää hänet ja neuvoo häntä kuuntelemaan suurta opettajaa Jeesusta. Hän joutuu Pietarin suojelukseen, mutta vannoo tappavansa Herodeksen. Hän onnistuu työllistymään Herodeksen taloon kääntämään sarjan ennustuksia. Fara ja Pietari kuulevat Jeesuksen opetuksen. Fara kääntyy pois, kun hän kehottaa väkivallattomuuteen. Pietari on aluksi kyyninen, mutta vaiheittain hänestä tulee hänen opetuslapsensa. Fara saa tilaisuuden tappaa Herodes ja paljastaa tälle henkilöllisyytensä. Pietarin katsellessa Herodes kehottaa häntä olemaan sortumatta murhaan. Fara muistaa Kristuksen sanat ja laskee veitsensä. Pietari julistaa hänet vapaaksi omista kahleistaan. Pietari vie Faran Arabiaan, jossa he pelastavat Voldin, arabiprinssin, joka haluaa naida Faran. Fara kuitenkin tajuaa, että hänen sekarotuisuutensa vaarantaisi hänen tulevan valtansa, joten hän lähtee Pietarin kanssa levittämään rauhan sanaa.</w:t>
      </w:r>
    </w:p>
    <w:p>
      <w:r>
        <w:rPr>
          <w:b/>
        </w:rPr>
        <w:t xml:space="preserve">Esimerkki 1.3070</w:t>
      </w:r>
    </w:p>
    <w:p>
      <w:r>
        <w:t xml:space="preserve">Fakta1: pesässä oleva muna hyppää ylös ja rullaa Jerryn hiirenkoloon, Fakta2: Fakta3: ihastuttava pikkutikka ottaa Jerryn äidikseen, Fakta4: Tom käyttää haravaa Jerryyn, Fakta5: Jerry pakenee, mutta on tajuton.</w:t>
      </w:r>
    </w:p>
    <w:p>
      <w:r>
        <w:rPr>
          <w:b/>
        </w:rPr>
        <w:t xml:space="preserve">Tulos</w:t>
      </w:r>
    </w:p>
    <w:p>
      <w:r>
        <w:t xml:space="preserve">Tikkaemo lähtee pesästään lounaalle, mutta pesässä oleva muna hyppää ylös, putoaa maahan ja rullaa Jerryn hiiren koloon. Jerry herää ja huomaa istuvansa munan päällä. Siitä kuoriutuu ihastuttava pikkutikka, joka ottaa Jerryn heti äidikseen, mutta ei voi vastustaa Jerryn huonekalujen nokkimista. Jerry palauttaa tikan pesäänsä, mutta pikkulintu seuraa Jerryä takaisin koloonsa, jolloin Jerry käskee sen ulos. Lannistuneena tikka vaeltaa ympäri puutarhaa ja törmää pahaa-aavistamattomaan Tomiin, joka istuu aurinkotuolissa juomassa ja lukemassa lehteä. Tikka nokkii huolimattomasti aurinkotuolin jalkaa, jolloin ärtynyt Tom kaataa juomansa tikan päälle. Tämän jälkeen tikka nokkii aurinkotuolin jalan läpi, jolloin aurinkotuoli taittuu Tomin päälle. Tom lähtee linnun perään. Tikanpoikanen kutsuu äitiään Jerry Jerry tulee esiin hiiren kolostaan ja puuttuu asiaan lyömällä Tomia haravalla. Tom nousee jaloilleen ja käyttää haravaa saadakseen Jerryn ansaan, mutta puukiipijä nokkii haravaa, jolloin Tom syöksyy takaperin postilaatikkoon. Sitten Tom heittää haravan lintua ja hiirtä kohti, mutta lintu nokkii sen nopeasti alas. Tom jahtaa ja nielee linnun, mutta lintu nokkii Tomin vatsaan. Tom juo ämpärillisen vettä, mutta lisää nokkimista saa veden vuotamaan ulos hänen kehostaan. Sitten Jerry lyö Tomin häntää, jolloin tikka pääsee nokkimaan ulos Tomin hampaiden läpi. Jerry pakenee, mutta törmää suoraan kirveeseen ja lyö hänet tajuttomaksi. Tom yrittää käyttää tilannetta hyväkseen, mutta puukiipijä nokkii jatkuvasti kissan päätä. Tom tarttuu tikkuun ja tukkii sen nokan, jolloin sen nokkiminen on hyödytöntä. Sitten Tom sitoo tikun telegraafipylvääseen. Tikka onnistuu kuitenkin vapautumaan, ja koska hän huomaa, että aikaa on hyvin vähän, hän tekee nopeasti monimutkaisen laskutoimituksen pelastaakseen Jerryn. Se nokkii pylvästä juuri ajoissa, ja sähkösähkötolppa kimpoaa toistuvasti Tomin päästä ja iskee hänet maahan, alkaen jaloista ja päättyen päähän. Jerry on kiitollinen tikun avusta, mutta tikkaemo lentää sitten paikalle ja tikanpoikanen tajuaa, kuka hänen äitinsä sittenkin on. Jerryn pettymykseksi molemmat lentävät pois, mutta tikanpoikanen lentää takaisin Jerryn luo ja suutelee häntä hellästi ennen kuin lentää taas pois, kun Jerry vilkuttaa hänelle iloisesti.</w:t>
      </w:r>
    </w:p>
    <w:p>
      <w:r>
        <w:rPr>
          <w:b/>
        </w:rPr>
        <w:t xml:space="preserve">Esimerkki 1.3071</w:t>
      </w:r>
    </w:p>
    <w:p>
      <w:r>
        <w:t xml:space="preserve">Fakta1: Fakta2: Chas on Harry Flowersin johtaman Itä-Lontoon jengin jäsen: Flowers päättää ottaa haltuunsa Joey Maddocksin omistaman vedonlyöntiliikkeen, Fakta3: Pherber asuu Turnerin erakko eksentrisen entisen rocktähden ja Lucyn kanssa, Fakta4: Turnerin erakko eksentrisen entisen rocktähden ja Lucyn kanssa on menettänyt demoninsa, Fakta5: luotettu ystävä kutsuu Chasia sedäksi.</w:t>
      </w:r>
    </w:p>
    <w:p>
      <w:r>
        <w:rPr>
          <w:b/>
        </w:rPr>
        <w:t xml:space="preserve">Tulos</w:t>
      </w:r>
    </w:p>
    <w:p>
      <w:r>
        <w:t xml:space="preserve">Chas James Fox on Harry Flowers Johnny Shannonin johtaman itälontoolaisen jengin jäsen; hänen erikoisalansa on pelottelu väkivallalla, ja hän kerää Flowersille lahjuksia. Hän on erittäin hyvä työssään, ja hänellä on maine, että hän pitää siitä. Hänen seksisuhteensa ovat satunnaisia ja rajuja. Kun Flowers päättää ottaa haltuunsa Joey Maddocksin Anthony Valentinen omistaman vedonlyöntiliikkeen, hän kieltää Chasia sekaantumasta siihen, sillä hänestä Chasin monimutkainen henkilökohtainen historia Maddocksin kanssa voi johtaa ongelmiin. Chas suuttuu tästä ja nöyryyttää myöhemmin Maddocksia, joka kostaa tuhoamalla Chasin asunnon ja hyökkää Chasin kimppuun. Chas ampuu hänet, pakkaa matkalaukun ja pakenee paikalta. Kun Flowers tekee selväksi, ettei hänellä ole aikomustakaan tarjota Chasille suojelua, vaan hän haluaa hänet eliminoida, Chas päättää lähteä maaseudulle piiloon, mutta kuultuaan erään muusikon puhuvan kiertueelle lähtemisestä ja jätettyään vuokrahuoneensa Notting Hill Gatessa, Chas menee sinne ja teeskentelee, että muusikko oli ystävä, joka suositteli häntä. Hän kertoo siellä asuvalle naiselle Pherber Anita Pallenbergille olevansa esiintyjätoveri, jonglööri Johnny Dean. Hän asuu siellä yhdessä Turner Mick Jaggerin, erakoituneen, eksentrisen ja demoninsa menettäneen entisen rocktähden, ja Lucy Michele Bretonin kanssa, jonka kanssa hän nauttii ei-pakkomielteisestä ja biseksuaalisesta menage a trois -tilanteesta. Talossa leijuu lapsi, Lorraine Laraine Wickens. Aluksi Chas halveksii Turneria, ja Turner yrittää palauttaa etukäteen maksetun vuokran, mutta he alkavat vaikuttaa toisiinsa. Pherber ja Turner ymmärtävät hänen ristiriitansa ja haluavat ymmärtää, mikä saa hänet toimimaan niin hyvin omassa maailmassaan. Nopeuttaakseen prosessia Pherber huijaa häntä syöttämällä hänelle psykedeelistä sieniä, ja Chas syyttää häntä ja Turneria myrkyttämisestä. Hän hyväksyy sen pian ja hallusinogeenisessa tilassaan kokeilee vaatteita ja identiteettiä, myös naisellisia vaatteita. Chas avautuu, ja hän aloittaa huolehtivan suhteen Lucyn kanssa. Ennen kaikkea hän soittaa Tonylle, luotettavalle ystävälleen, joka kutsuu Chasia sedäksi, ja pyytää häntä auttamaan häntä pääsemään pois maasta. Flowers ja hänen kätyriensä käyttävät Tonya Chasin jäljittämiseen Turnersin asuntoon. He antavat hänen mennä hakemaan tavaroitaan yläkertaan. Chas kertoo Turnerille ja Pherberille lähtevänsä ja ampuu sitten Turneria päähän. Pherber piiloutuu komeroon, mutta gangsterit tappavat Lucyn. Kun Chas viedään kuolemaan, hänellä on yhä naiselliset vaatteet ja peruukki, mutta hänen kasvonsa ovat samanlaiset kuin Turnerin.</w:t>
      </w:r>
    </w:p>
    <w:p>
      <w:r>
        <w:rPr>
          <w:b/>
        </w:rPr>
        <w:t xml:space="preserve">Esimerkki 1.3072</w:t>
      </w:r>
    </w:p>
    <w:p>
      <w:r>
        <w:t xml:space="preserve">Fakta1: Fakta2: lehtipuhallin oli matkalla Brinwayn uuteen avoautoon, Fakta3: lapset löytävät merileijona Slappyn akvaarioretkellä, Fakta4: Sonny ja muut päättävät vapauttaa hänet salakuljettamalla hänet takaisin koulubussiin, Fakta5: Stinkerit vievät Slappyn mukanaan rannalle.</w:t>
      </w:r>
    </w:p>
    <w:p>
      <w:r>
        <w:rPr>
          <w:b/>
        </w:rPr>
        <w:t xml:space="preserve">Tulos</w:t>
      </w:r>
    </w:p>
    <w:p>
      <w:r>
        <w:t xml:space="preserve">Arvostetussa yksityiskoulussa Dartmoor Academyssa rehtori Morgan Brinway pakottaa kakkosluokkalaiset opiskelemaan oopperan arvostusta. Viisi ärhäkkää lasta, jotka ovat johtaja Sonny, vehkeitä tekevä Loaf, elokuvia rakastava Domino, sympaattinen mutta kova Lucy ja vastahakoisesti osallistuva Witz, jotka herra Brinway on kutsunut lempinimellä Stinkers, lintsaavat salaa tunnilta luodakseen kaaosta koulun alueella. Witzistä tulee Sonnyn uusimpiin ideoihin kuuluvan lentävän tuolin testilentäjä. Stinkersit menevät vahtimestari Royn vajaan ja varastavat hänen lehtipuhaltimensa. Sitä ennen he varastivat herra Brinwayn työtuolin. Stinkersit eivät huomaa, että lehtipuhallin ei ollut kokonaan teipattu kiinni pöytätuoliin. Kun se käynnistettiin, lehtipuhallin lensi irti laitteesta, mutta Witz jäi istumaan tuoliin. Lehtipuhallin suuntasi suoraan kohti herra Brinwayn uutta avoautoa, mutta lehtipuhaltimesta loppui bensa ennen kuin se ehti tuhota auton. Roy kuitenkin tuhosi vahingossa auton sivuoven ruohonleikkurin terällä. Herra Brinway varoittaa Stinkereitä, että heidät erotetaan, jos he mokaavat vielä kerran, mutta pian he kapinoivat yrittäessään pitää matalaa profiilia ja joutuvat entistä useampiin onnettomuuksiin. Kun lapset löytävät merileijona Slappyn akvaarioretkellä, Sonny ja muut päättävät vapauttaa sen salakuljettamalla sen takaisin koulubussiin ja piilottamalla sen herra Brinwayn poreammeeseen. He juhlivat onnistumistaan juhlilla. Kun herra Brinway saapuu kotiin tavallista aikaisemmin, Stinkerit hakevat Slappyn ja piilottavat sen Witzin taloon. Roy erehtyy luulemaan merileijonaa jättimäiseksi räkättirastaseksi ja lähtee tappamaan sitä. Eläinvälittäjä Anthony Boccoli suunnittelee varastavansa Slappyn ja myyvänsä sen bulgarialaiseen sirkukseen, mutta jotkut hänen yrityksistään saada Slappy kiinni epäonnistuvat. Seuraavana päivänä Stinkerit vievät Slappyn mukanaan rannalle päästääkseen sen vapaaksi, mutta Slappy ei suostu lähtemään. Lapset huomaavat, että lähistöllä ui valas, jonka he olettavat olevan Willy elokuvasta Free Willy, ja siksi Slappy ei halunnut mennä veteen, sillä valaat syövät merileijonia. Sonny päättää, että heidän pitäisi palauttaa Slappy akvaarioon, mutta heidän on ensin osallistuttava festivaaliin Dartmoorissa. Roy yrittää hävittää Slappyn, minkä vuoksi festivaalin nähtävyydet menevät pilalle. Herra Brinway olettaa, että tämä oli Stinkereiden syytä, ja karkottaa heidät. Stinkerit saavat selville, että Boccoli kidnappasi Slappyn, minkä vuoksi lapset lähtevät pelastustehtävään. Ryhmä löytää Boccolin piilopaikan ja tappaa hänet ruiskuttamalla häntä vedellä, puhaltamalla sahanpurua hänen ruumiinsa päälle ja ampumalla häntä Royn gopher-pommiaseella. Pelastettuaan Slappyn Stinkerit joutuvat Boccolin jahtaamiksi. Herra Brinway ja luokka lähtevät retkelle katselemaan lintuja, joka keskeytyy, kun Stinkerit syöksyvät läpi ja herra Brinway joutuu osaksi pakoa. Kun Stinkerit ja herra Brinway ovat ajaneet takaa hirsikouruun, he pakenevat Boccolia menemällä sitä pitkin alas; Boccoli yrittää hukuttaa ryhmän käynnistämällä kourun, mutta vesi on tukossa majavanpesän takia, ja kun hän poistaa sen, majava puree häntä, ja vesi roiskuu hänen päälleen, jolloin hän liukuu alas kourua pitkin. Stinkerit, Slappy ja herra Brinway laskeutuvat turvallisesti alapuolella olevaan järveen, kun taas Boccoli putoaa kelluvaan tukkiin. Roy, joka on myös koulubussin kuljettaja, sitoo Boccolin ympärille köyden. Slappy palautetaan akvaarioon, herra Brinway peruu Stinkersin erottamisen ja heistä tulee sankareita.</w:t>
      </w:r>
    </w:p>
    <w:p>
      <w:r>
        <w:rPr>
          <w:b/>
        </w:rPr>
        <w:t xml:space="preserve">Esimerkki 1.3073</w:t>
      </w:r>
    </w:p>
    <w:p>
      <w:r>
        <w:t xml:space="preserve">Fakta1: Fakta2: Chander päättää asettua kylään hoitamaan maita isänsä kuoleman jälkeen: Fakta3: Radha laittaa Shallon talon kuntoon, Fakta4: Shallon Ramu on vakuuttunut vaimon hyveellisyydestä, Fakta5: Thakur antaa heille suojan Shikargaahissa.</w:t>
      </w:r>
    </w:p>
    <w:p>
      <w:r>
        <w:rPr>
          <w:b/>
        </w:rPr>
        <w:t xml:space="preserve">Tulos</w:t>
      </w:r>
    </w:p>
    <w:p>
      <w:r>
        <w:t xml:space="preserve">Chander Jeetendra, hyvin menestynyt rikosasianajaja, päättää asettua kylään hoitamaan maitaan isänsä kuoleman jälkeen. Hän harjoittaa uusia ajatuksia ja yrittää kouluttaa työläisiä sekoittumalla heidän kanssaan. Samalla hän rakastuu kauniiseen tyttöön Shallo Asha Parekhiin. Nyt kaikki yrittävät painostaa Chanderia olemaan menemättä naimisiin Shallon kanssa Mutta hän oli luja, mitä Panchayat ei voinut saavuttaa väkisin, Chanderin äiti onnistuu helposti kuvaamalla tällaisen avioliiton seuraukset, hän suostuttelee Shallon menemään naimisiin oman yhteisönsä pojan kanssa ja hänen on tehtävä niin. Chander on tyrmistynyt ja sydän murtunut. Tämä rakkauspettymys ei kuitenkaan murra häntä, vaan Chander työskentelee uudella innolla ja tarmolla. Toisaalta Shallon epäonni on vasta alussa, ja hänen menneisyytensä seuraa häntä kuin haamu. Häntä ei hyväksytä inlaw ja pyysi häntä lähtemään, mutta hän kieltäytyy. Siitä häntä rangaistaan ankarasti. Sillä välin Chanderin nuorempi sisar Radha Fadira Jalal menee naimisiin samassa kylässä, hänen miehensä Thakur Suraj Pratap Singh Kishan Mehta on juoppo. Hyveellisenä naisena Radha päättää lähteä vaihtamaan miestään ja yrittää toisaalta laittaa Shallon talon kuntoon. Shallon aviomies Ramu Sujit Kumar on vakuuttunut vaimonsa hyveellisyydestä, mutta anoppi pysyy järkkymättömänä. Niinpä Ramu päättää lähteä vaimonsa kanssa, ja Thakur, jolla on pahoja suunnitelmia Shallon suhteen, antaa heille suojaa Shikargaahissaan. Eräänä yönä hän soittaa Ramulle, ilmaisee halunsa Shalloon ja tarjoaa vastineeksi paljon rahallista mukavuutta, mikä loukkaa Ramun itsekunnioitusta ja hän protestoi väkivaltaisesti, ja taistelussa Ramu kuolee. Shallo tappaa Thakurin samalla keihäällä, joka oli vienyt hänen miehensä hengen, ja häntä syytetään oikeudessa molemmista murhista. Loppuosa tarinasta on se, todistetaanko hänen syyttömyytensä vai ei.</w:t>
      </w:r>
    </w:p>
    <w:p>
      <w:r>
        <w:rPr>
          <w:b/>
        </w:rPr>
        <w:t xml:space="preserve">Esimerkki 1.3074</w:t>
      </w:r>
    </w:p>
    <w:p>
      <w:r>
        <w:t xml:space="preserve">Fakta1: Stan Marsh Kenny McCormick Kyle Broflovski ja Eric Cartman menevät elokuviin katsomaan Terrancea ja Phillipiä, Fakta2: Fakta3: South Parkin vanhemmat järjestävät boikotin Kanadaa ja Terrancea ja Phillipiä vastaan, Fakta4: Phillipiä johtaa Kylen äiti, Fakta5: Kennyn haamu käy Cartmanin luona varoittamassa häntä Terrancea ja Phillipiä teloittamisen seurauksista.</w:t>
      </w:r>
    </w:p>
    <w:p>
      <w:r>
        <w:rPr>
          <w:b/>
        </w:rPr>
        <w:t xml:space="preserve">Tulos</w:t>
      </w:r>
    </w:p>
    <w:p>
      <w:r>
        <w:t xml:space="preserve">Stan Marsh, Kenny McCormick, Kyle Broflovski ja Eric Cartman menevät elokuvateatteriin katsomaan Terrance and Phillip: Asses of Fire -elokuvaa, jonka pääosassa on poikien suosikki kanadalainen komediakaksikko Terrance ja Phillip. Pojat eivät kuitenkaan pääse elokuvaan, koska elokuva on Rrated, joten he maksavat kodittomalle miehelle, jotta tämä saattaisi heidät. Seuraavana päivänä pojat alkavat kiroilla luokassa, ja heidät lähetetään koulunkäynninohjaaja Mackeylle, joka ilmoittaa asiasta heidän äideilleen. Myöhemmin pojat katsovat elokuvan uudelleen, ja Kenny lyö vetoa Cartman 100:sta, että hän voi sytyttää pierunsa tuleen kuten Terrance elokuvassa. Kenny tuhopolttaa itsensä ja kuolee lopulta, minkä seurauksena Stan, Kyle ja Cartman saavat kotiarestia. Kenny lähetetään helvettiin, jossa Saatana ja Saddam Hussein kiduttavat häntä. Takaisin Maassa South Parkin vanhemmat järjestävät Kanadaa sekä Terrancea ja Phillipiä vastaan boikotin, jota johtaa Kylen äiti Sheila. Terrance ja Phillip pidätetään sotarikollisina. Kun Yhdysvallat kieltäytyy vapauttamasta kaksikkoa, Kanada kostaa pommittamalla Baldwinin veljesten asuinpaikkaa. Sheila ja presidentti Bill Clinton ilmoittavat, että Yhdysvallat ryhtyy sotaan Kanadaa vastaan ja teloittaa Terrance ja Phillip USO-esityksessä. Kuultuaan Cartmanin johtavan lapsia häntä halventavaan lauluun Sheila antaa tohtori Vosknockerin istuttaa VChipin. Laite antaa Cartmanille sähköiskun joka kerta, kun hän kiroilee. Takaisin helvetissä Saatana julistaa, että jos kahden viattoman kanadalaisen veri koskettaa Amerikan maaperää, hän hyökkää Maahan. Myöhemmin Kennyn haamu vierailee Cartmanin luona varoittaakseen häntä Terrance ja Phillip teloittamisen seurauksista. Epäonnistuttuaan vanhempiensa vakuuttamisessa pojat päättävät ottaa asian omiin käsiinsä. He perustavat La Resistance -vastarinnan, ja Gregory kehottaa Stania värväämään jumalaa vihaavan ranskalaisen salaisten operaatioiden asiantuntijan nimeltä Myyrä. La Resistance soluttautuu USO-show'hun, mutta vartijakoirat löytävät Myyrän ja tappavat hänet. Jäljelle jääneet pojat yrittävät varoittaa äitejään siitä, mitä tapahtuu, jos Terrance ja Phillip tapetaan, mutta heille nauretaan, ja herra Garrison aktivoi sähkötuolin. Kanadalaiset joukot hyökkäävät tukikohtaan, ja kahden armeijan välille syntyy taistelu. Sekasorron keskellä pojat pystyvät vapauttamaan Terrance ja Phillip, vaikka Cartmanin V-siru alkaa toimia väärin. Äidit, jotka näkevät heidän liikkeensä aiheuttaman tuhon, päättävät luovuttaa ja etsiä lapsiaan. Stan johdattaa lapset Terranceen ja Phillipiin, jotka ovat joutuneet Yhdysvaltain armeijan nurkkaan. La Resistance muodostaa ihmiskilven, kun Kyle yrittää taivutella armeijaa ja äitiään olemaan tappamatta näitä kahta. Sheila kieltäytyy ja ampuu Terrancea ja Phillipiä, minkä seurauksena Saatana, hänen kätyrinsä ja Saddam hyökkäävät Maahan. Tämän seurauksena Sheila katuu kaikkea. Saddam yrittää anastaa Saatanan vallan, mutta hänet lähetetään takaisin helvettiin ja seivästetään tippukiviin, jolloin hän kuolee Cartmansin vikatoimisen VChipin ja Kennyn rohkaisun ansiosta. Sitten Saatana täyttää Kennylle toiveen; Kenny pyytää, että kaikki palaisi ennalleen, vaikka se tarkoittaakin, että hänen on palattava takaisin helvettiin. Hän riisuu huppunsa hyvästelläkseen ystävänsä, mutta sen sijaan, että hän palaisi helvettiin, Kenny nousee taivaaseen uhraustekonsa ansiosta. Kaikki palaa normaaliksi South Parkissa.</w:t>
      </w:r>
    </w:p>
    <w:p>
      <w:r>
        <w:rPr>
          <w:b/>
        </w:rPr>
        <w:t xml:space="preserve">Esimerkki 1.3075</w:t>
      </w:r>
    </w:p>
    <w:p>
      <w:r>
        <w:t xml:space="preserve">Fakta1: Fakta2: opettaja kehottaa häntä menemään saarelle kohtaamaan tappajan haamun, Fakta3: Alexia auttaa Sammy Mitchellin haamu, Fakta4: Sammy on aiheena elokuvaan leikatussa tanssirutiinissa, Fakta5: ystävät houkuttelevat tappajan ja Alexin veljen haamun vankilan kappeliin.</w:t>
      </w:r>
    </w:p>
    <w:p>
      <w:r>
        <w:rPr>
          <w:b/>
        </w:rPr>
        <w:t xml:space="preserve">Tulos</w:t>
      </w:r>
    </w:p>
    <w:p>
      <w:r>
        <w:t xml:space="preserve">Alex Gardner Nicholas Celozzi, yliopisto-opiskelija kärsii toistuvista painajaisista, joissa hän näkee Alcatrazin vankilassa asuneen ilkeän murhaajan uhrien kuolemat ennen kuin siitä tuli vankila. Kun painajaiset alkavat näkyä todellisuudessa ja hänen ystävänsä näkevät hänet leijumassa sänkynsä yllä, hänen opettajansa, okkultisti Donna Denton kehottaa häntä menemään saarelle kohtaamaan tappajan haamun. Ystävät jäävät saarelle, ja Alexin veli Richard Tom Reilly joutuu riivaajaksi, joka tappaa ystäviä ja raiskaa yhden tytöistä. Alexia auttaa etsinnöissään Bodybag-yhtyeen laulajan Sammy Mitchell Toni Basilin haamu. Sammy opettaa Alexia leijumaan ja pakenemaan ruumiistaan, ja hän on myös elokuvaan leikatun tanssirutiinin kohteena. Ystävät houkuttelevat tappajan haamun ja Alexin veljen vankilan kappeliin ja räjäyttävät sen, jolloin kirous vapautuu.</w:t>
      </w:r>
    </w:p>
    <w:p>
      <w:r>
        <w:rPr>
          <w:b/>
        </w:rPr>
        <w:t xml:space="preserve">Esimerkki 1.3076</w:t>
      </w:r>
    </w:p>
    <w:p>
      <w:r>
        <w:t xml:space="preserve">Fakta1: asiantuntija San ja Yo ovat työskennelleet palkkahenkivartijoina, mutta huonolla menestyksellä sen jälkeen, kun heidät irtisanottiin Interpolin upseereista vuosi sitten, Fakta2: epämääräinen toimeksianto johtaa heidät hotellihuoneeseen Incheonissa, Fakta3: terroristipommi muuttaa kömpelöt tutkijat etsintäkuulutetuiksi, Fakta4: pari joutuu kilpailevan palkkionmetsästäjäjoukon takaa-ajamiksi, Fakta5: Joutsenen asukas on hakkeri ja fantastisten vempaimien valmistaja.</w:t>
      </w:r>
    </w:p>
    <w:p>
      <w:r>
        <w:rPr>
          <w:b/>
        </w:rPr>
        <w:t xml:space="preserve">Tulos</w:t>
      </w:r>
    </w:p>
    <w:p>
      <w:r>
        <w:t xml:space="preserve">Kaikki alkaa kamppailulajien asiantuntijasta San Lee Minhosta ja mestarietsivästä Yo Wallace Chungista, jotka ovat työskennelleet henkivartijoina, mutta huonolla menestyksellä sen jälkeen, kun heidät irtisanottiin Interpolin upseereista vuosi sitten. Kun epämääräinen toimeksianto johdattaa heidät hotellihuoneeseen Etelä-Korean Incheonissa, siellä tapahtuu terroristien pommi-isku, joka tekee kömpelöistä tutkijoista etsintäkuulutettuja epäiltyjä. Heidän tiedonantajansa kuolee tapahtumapaikalla, mutta kaksikko joutuu välittömästi myös kilpailevan palkkionmetsästäjäjoukon jahtaamaksi. Riemastuttavan, joskin melko tarpeettoman takaa-ajon jälkeen San ja Yo yhdistävät voimansa kolmikon kanssa: pomotteleva perijätär Cat Tiffany Tang, joka on ollut terrorisminvastaisessa tehtävässä kadonneesta lapsuudestaan lähtien, teknologiaguru Swan Karena Ngwho, joka on paikallinen hakkeri ja fantastisten vempaimien valmistaja, sekä lihaksikas Babe Louis Fan. Puhdistaakseen nimensä heidän on yhdessä kolmikon kanssa jäljitettävä syyllinen pommi-iskujen sarjaan, joka on koetellut kansainvälistä hotellikonsernia.</w:t>
      </w:r>
    </w:p>
    <w:p>
      <w:r>
        <w:rPr>
          <w:b/>
        </w:rPr>
        <w:t xml:space="preserve">Esimerkki 1.3077</w:t>
      </w:r>
    </w:p>
    <w:p>
      <w:r>
        <w:t xml:space="preserve">Fakta1: teinipoika Tom Harvey kamppailee selviytyäkseen parhaan ystävänsä avulla asuu jengien ryöstämässä osassa Lontoota, Fakta2: parhaan ystävän apu asuu lähellä, Fakta3: paras ystävä rohkaisee häntä menemään Lucyn perään, Fakta4: Lucy pyytää Tomia auttamaan opiskelussa tenttejä varten, Fakta5: joukko naamioituneita roistoja tulee ulos Lucyn huoneesta raiskattuaan hänet ja nauhoitettua tapahtuman.</w:t>
      </w:r>
    </w:p>
    <w:p>
      <w:r>
        <w:rPr>
          <w:b/>
        </w:rPr>
        <w:t xml:space="preserve">Tulos</w:t>
      </w:r>
    </w:p>
    <w:p>
      <w:r>
        <w:t xml:space="preserve">Teinipoika Tom Harvey asuu jengien hallitsemassa osassa Lontoota ja yrittää tulla toimeen parhaan ystävänsä Dannyn avulla. Danny hankkii hänelle uuden puhelimen ja rohkaisee häntä etsimään pitkäaikaista ystäväänsä Lucya, joka asuu lähellä. Lucy pyytää Tomia auttamaan häntä opiskelemaan kokeisiin, mihin Tom suostuu ilomielin. Kun Tom saapuu Lucyn asunnolle samana iltana, hän näkee Lucyn veljen olevan tajuttomana ja naamioituneiden roistojen ryhmän tulevan ulos Lucyn huoneesta raiskattuaan hänet ja nauhoitettuaan tapahtuman. Tom pakenee ja yrittää soittaa poliisille, mutta häntä ammutaan päähän ja hän menettää tajuntansa. Tom herää päiviä myöhemmin, ja lääkäri kertoo hänelle, että hänen puhelimensa sirpaleet ovat juuttuneet hänen päähänsä. Myöhemmin samana päivänä Tom alkaa kuulla puhelinlähetyksiä ja pystyy visualisoimaan digitaalisia signaaleja. Uusien kykyjensä avulla Tom keksii, ketkä olivat hyökänneet Lucyn kimppuun, ja alkaa kaataa heitä yksi kerrallaan. Sillä välin Lucy on sulkeutunut sisään ja Tom on hänen ainoa toivonlähteensä, kun he nauttivat aterian ulkona ensimmäistä kertaa tapauksen jälkeen. Yhteenoton jälkeen Tomsin kostonhalu kasvaa, ja hän jäljittää ne, jotka antoivat käskyn vahingoittaa Lucya, ja tekee ratsian heidän johtajiensa kotiin; hän tuhoaa heidän elektroniikkansa ja varastaa heidän piilotetun kokaiinikätkönsä, jonka Tom lavastaa hyökkääjien jäljille ja antaa vihjeen poliisille. Edistääkseen omankädenoikeuttaan Tom ottaa käyttöön peitenimen iBoy, lähettää Lucylle tekstiviestejä, joissa hän kertoo korjaavansa asiat, lähettää tekonsa nettiin ja pyrkii poistamaan lisää huumeita, joita on tulossa. Erään toisen ratsian aikana Tom joutuu jengin ansaan ja häntä hakataan pahasti, mutta hän onnistuu juuri ja juuri pakenemaan. Hän kompuroi tiensä kotiin, mutta sammuu matkalla puistoon, missaa tenttinsä ja rikkoo lupauksensa Lucylle. Kun hän palaa kotiin, Tomsin isoäitiä uhataan aseella, ja Ellman-niminen rikollispomo, jota hän on yrittänyt estää, uhkaa Tomia palauttamaan varastamansa rahat vastineeksi Lucyn ja hänen isoäitinsä turvallisuudesta. Tom suostuu vastahakoisesti ja alkaa käyttää voimiaan sekä Ellmanin että Lucyn jäljittämiseen ja auttamiseen, sillä Lucyn kidnappasivat ne, jotka hyökkäsivät hänen kimppuunsa aiemmin. Tom ajetaan kidnappauspaikalle, josta hän pystyy soittamaan poliisille, mutta he eivät löydä sieltä mitään. Lucy onnistui saamaan aseen pois sieppaajilta, mutta ei pääse pakenemaan ennen kuin Tom ja Ellman saapuvat paikalle. Vaikka hänen voimansa olivat heikentyneet pahoinpitelyn takia, Tom pystyy ylikuormittamaan kaikkien kännykät räjähtämään, mutta Ellman heitti kuitenkin omansa pois ja pakenee ulos. Tom yrittää nujertaa hänet Lucyn avulla, mutta molemmat eivät onnistu, kunnes Tom päästää pulssin irti aivoistaan ja tyrmää heidät kaikki. Tom herää myöhemmin sairaalassa isoäitinsä vierellään. Kotiin palatessaan Tom näkee Dannyn, joka oli vasikoinut hänet Ellmanille, joka haluaa maksaa Tomille takaisin sen, mitä tämä oli tehnyt hänelle. Tom torjuu hänet sanomalla, ettei hän koskaan ottanut kiinni Lucyn hyökkäyksen nauhoittanutta henkilöä, mikä viittaa siihen, että se oli Danny. Tom tapaa Lucyn heidän rakennuksensa katolla, joka on tehnyt heille kahdelle piknikin. He jakavat suudelman katsellessaan taivaanrantaa ja selvittämättä, poistiko Tomin pulssi hänen voimansa.</w:t>
      </w:r>
    </w:p>
    <w:p>
      <w:r>
        <w:rPr>
          <w:b/>
        </w:rPr>
        <w:t xml:space="preserve">Esimerkki 1.3078</w:t>
      </w:r>
    </w:p>
    <w:p>
      <w:r>
        <w:t xml:space="preserve">Fakta1: Fakta2: edellinen johtaja yrittää kiusata on vuokrannut sen uudenvuodenaattona, Fakta3: viihde koostuu taikuri, jolla on lavakammo homoseksuaali koomikko ja poikaystävä lahjaton punk-bändi ja naamiaisasu kilpailu olematon palkinto, Fakta4: MacArthur kidutetaan takahuoneessa hallin omistajat, Fakta5: taikuri on vetää pois, koska kuoleman kani</w:t>
      </w:r>
    </w:p>
    <w:p>
      <w:r>
        <w:rPr>
          <w:b/>
        </w:rPr>
        <w:t xml:space="preserve">Tulos</w:t>
      </w:r>
    </w:p>
    <w:p>
      <w:r>
        <w:t xml:space="preserve">Uudenvuodenaattona Liverpoolissa Michael Michael Angelisista tulee Charleston Clubin uusi johtaja. Charleston Club on ränsistynyt juhlasali teollisuusalueella, jonka omistaa järjestäytynyt rikollisjärjestö, kuten hän myöhemmin huomaa. Hän saa myös selville, että edellinen isännöitsijä MacArthur on yrittäessään suututtaa salin omistajat vuokrannut sen kahdelle eläkeläisryhmälle uudenvuodenaattona; toinen ryhmä on kovan linjan katolilaisia ja toinen kovan linjan protestantteja, ja viihdykkeenä on taikuri Elvis Costello, jolla on esiintymiskammo, homoseksuaali koomikko Pete Price poikaystävineen, lahjaton punkbändi ja naamiaisasuihin liittyvä kilpailu, jossa ei ole palkintoa. Näiden kahden juhlijan saapuessa paikalle saapuu toinen ryhmä eläkeläisiä, jotka ovat kehitysvammaisia ja kärsivät seniilistä dementiasta. Löydettyään MacArthurin salin omistajien kiduttamana takahuoneessa Michael yrittää yhdessä portsari Bernard Bernard Hillin ja keittiövahtimestari Cheryl Joanne Whalleyn kanssa pitää asiat järjestyksessä ilmassa olevan väkivallan uhan keskellä. Illan edetessä asiat alkavat kuitenkin mennä pieleen: koomikon rutiini saa huonon vastaanoton, taikuri joutuu vetäytymään kaninsa kuoleman vuoksi, ja bändin huono esitys johtaa siihen, että ryhmät heittelevät ohjuksia lavalle samalla kun bändin jäsenet tappelevat keskenään. Samaan aikaan tilanne alkaa kiehua, kun entinen lojalistien nyrkkeilijä Billy McCracken Ray McAnally kuristaa ontherun-terroristi Norman Donohuen Mark Mulhollandin kuoliaaksi vessakopissa Normanin kommentoitua McCrackensin tyttären naimisiinmenoa, ja paikalle saapuu oranssin orkesterin marssiorkesteri soittamaan lahkolaismusiikkia, mikä johtaa joukkotappeluun vessoissa ja Normansin ruumiin löytymiseen. Samaan aikaan Michael ja Cheryl alkavat laulaa If You Need Me -laulua yhdessä lavalla Bernardin soittaessa poliisille, joka saapuu paikalle ja purkaa tilanteen. Tilanne rauhoittuu puoleen yöhön mennessä, ja kaikki ryhmät lähtevät rauhallisesti omille teilleen. Michael ja Cheryl suutelevat, minkä jälkeen he palaavat yhdessä Cherylsin talolle. Elokuva päättyy, kun McCracken soittaa tyttärelleen ja pyytää saada puhua vävynsä kanssa ja toivottaa tälle hyvää uutta vuotta.</w:t>
      </w:r>
    </w:p>
    <w:p>
      <w:r>
        <w:rPr>
          <w:b/>
        </w:rPr>
        <w:t xml:space="preserve">Esimerkki 1.3079</w:t>
      </w:r>
    </w:p>
    <w:p>
      <w:r>
        <w:t xml:space="preserve">Fakta1: elokuva alkaa 9 minuutin pitkällä otoksella avioparista, joka ajaa autossa yhdessä, Fakta2: loppuosa elokuvasta tapahtuu pariskunnan kotona sadekuuron aikana viimeisenä yhteisenä päivänä, Fakta3: aviomies auttaa vaimoa pakkaamaan, Fakta4: keskustelun keskeyttää kadonneen kissanpennun määkiminen, Fakta5: naapurit ilmoittavat pariskunnalle, että he estävät matkan Souliin.</w:t>
      </w:r>
    </w:p>
    <w:p>
      <w:r>
        <w:rPr>
          <w:b/>
        </w:rPr>
        <w:t xml:space="preserve">Tulos</w:t>
      </w:r>
    </w:p>
    <w:p>
      <w:r>
        <w:t xml:space="preserve">Elokuva alkaa 9 minuutin mittaisella otoksella, jossa aviopari ajaa yhdessä autossa. Useiden minuuttien jutustelun jälkeen nainen Im Soojung kertoo miehelle Hyun Binille jättävänsä hänet toisen miehen takia. Loppuosa elokuvasta tapahtuu pariskunnan kotona sadekuuron aikana heidän viimeisenä yhteisenä päivänään, kun mies auttaa vaimoaan pakkaamaan. Erilaisissa rauhallisissa, itsetutkiskelevissa kohtauksissa heidät nähdään tekemässä asioita, kuten keittämässä kahvia, polttamassa savuketta ja muistelemassa nostalgisia esineitä. Yhdessä syödessään nainen kysyy mieheltä, miksei tämä ole vihainen hänelle, ja sanoo, että hänellä on siihen oikeus. Mies sanoo tietävänsä, ettei nainen muuta mieltään, kun hän päättää jostakin asiasta, ja kokee, että hän on osittain syyllinen heidän erimielisyyteensä. Sitten nainen syyttää miestä itsekkääksi, koska hän käyttäytyi täydellisenä miehenä heidän eronsa aikana. Heidän keskustelunsa keskeytyy ulkona kadonneen kissanpennun määkimiseen. He tuovat sen sisälle, mutta se karkaa ja piiloutuu muualle taloon. Pian naapurit tulevat etsimään kissanpentua, ja heidät kutsutaan sisälle. Syntyy kireä keskustelu, ja naapurit kertovat pariskunnalle, että sade on tulvittanut tiet ja estänyt matkan Souliin. Aviomies vastaa vaimonsa uuden rakastajan puheluun ja välittää sen vaimolleen. Nainen kertoo miehelle, että Shellin on lykättävä lähtöä seuraavaan päivään tulvien vuoksi. Mies kysyy naiselta: "Estääkö jokin sinua?". Nainen ei vastaa. Naapurit lähtevät ilman kissanpentua ja kehottavat pariskuntaa soittamaan heille, kun se tulee ulos. Koska pariskunta ei voi mennä suunnitellulle illalliselle, he valmistavat illallista yhdessä. Mies alkaa niistää sipuleita leikatessaan ja menee kylpyhuoneeseen pesemään silmiään, seisoo hiljaa ja antaa hanan juosta. Elokuva päättyy siihen, kun kissanpentu tulee piilostaan ja nainen kertoo sille, että kaikki järjestyy.</w:t>
      </w:r>
    </w:p>
    <w:p>
      <w:r>
        <w:rPr>
          <w:b/>
        </w:rPr>
        <w:t xml:space="preserve">Esimerkki 1.3080</w:t>
      </w:r>
    </w:p>
    <w:p>
      <w:r>
        <w:t xml:space="preserve">Fakta1: Fakta2: Tunnettu kirurgi Sir Lancelot Spratt järjestää risteilyn potilaalle: Burke joutuu salamatkustajaksi jahdatessaan tyttöystäväänsä laivalle kosiakseen häntä, Fakta3: Laivan muita matkustajia ovat muun muassa allasvoittaja Llewellyn Wendover ja Dailey, Fakta4: laivan lääkäri sairastuu trooppiseen tautiin, Fakta5: neuvostoliittolainen rahtilaiva lähettää avunpyynnön akuuttia umpilisäkkeen tulehdusta sairastavan potilaan vuoksi.</w:t>
      </w:r>
    </w:p>
    <w:p>
      <w:r>
        <w:rPr>
          <w:b/>
        </w:rPr>
        <w:t xml:space="preserve">Tulos</w:t>
      </w:r>
    </w:p>
    <w:p>
      <w:r>
        <w:t xml:space="preserve">Tunnettu kirurgi Sir Lancelot Spratt James Robertson Justice järjestää risteilyn potilaalleen, kuuluisalle tv-tähdelle Basil Beauchamp Simon Deelle. Laivan kapteeni on Lancelot Sprattin veli George Spratt Robert Morley. Tohtori Burke Leslie Phillips joutuu vahingossa salamatkustajaksi, kun hän jahtaa tyttöystäväänsä Angela Scoularia laivalle kosiakseen tätä. Hän on yksi malleista, jotka tekevät muotikuvauksia leirikuvaaja Graham Chapmanin kanssa. Muita matkustajia laivalla ovat muun muassa uima-allasvoittaja Llewellyn Wendover Harry Secombe ja rouva Dailey Irene Handl, yhteiskunnallisesti kunnianhimoinen rouva, joka toivoo löytävänsä varakkaan puolison tyttärelleen Dawn Janet Mahoneylle. Burkea jahtaa aseveliherra Freddie Jones, joka epäilee oikein, ettei hänellä ole lippua. Burke yrittää paeta häntä monin tavoin, muun muassa pukeutumalla lääkäriksi. Lopulta hän jää kiinni ja paljastuu salamatkustajaksi. Kapteeni Spratt määrää hänet palvelemaan sairaanhoitajana ja pesemään laivaa. Kun laivan lääkäri sairastuu trooppiseen tautiin, Burke ottaa hänen tehtävänsä hoitaakseen. Hänet kutsutaan toimintaan, kun neuvostoliittolainen rahtialus lähettää avunpyynnön, koska potilaalla on akuutti umpilisäkkeen tulehdus. Burke siirretään kyseiselle alukselle suorittamaan leikkaus. Kun hän on valmis, hänen oma aluksensa on jo lähtenyt, ja hänen on pakko jäädä neuvostolaivalle, kunnes se saapuu Grimsbyyn. Kun risteilyalus vihdoin palaa satamaan, Burke saa tietää, että hänen tyttöystävänsä on mennyt naimisiin laivan lääkärin kanssa, joka on nyt toipunut sairaudestaan. Sillä välin Dawn Dailey, joka ei ole onnistunut pyydystämään kapteeni Sprattia, päättää mennä naimisiin Wendoverin kanssa. Hän saa häiden jälkeen tietää, ettei mies olekaan niin varakas kuin hän oli kuvitellut.</w:t>
      </w:r>
    </w:p>
    <w:p>
      <w:r>
        <w:rPr>
          <w:b/>
        </w:rPr>
        <w:t xml:space="preserve">Esimerkki 1.3081</w:t>
      </w:r>
    </w:p>
    <w:p>
      <w:r>
        <w:t xml:space="preserve">Fakta1: taiteellisesti lahjakas nuori mies asuu tiiviissä englantilaisessa hiilikaivoskaupungissa 1900-luvun alussa, Fakta2: Gertrude Morel, jonka avioliitto on surkea, antaa toivoa pojalle, Fakta3: Paul lähtee kaupunkiin hakemaan töitä, Fakta4: Paulin tunneside kohdistuu henkilöön, joka on Paulin tapauksessa, Fakta5: Gertrude saa tietää Paulin suhteesta Claraan.</w:t>
      </w:r>
    </w:p>
    <w:p>
      <w:r>
        <w:rPr>
          <w:b/>
        </w:rPr>
        <w:t xml:space="preserve">Tulos</w:t>
      </w:r>
    </w:p>
    <w:p>
      <w:r>
        <w:t xml:space="preserve">1900-luvun alun englantilaisessa hiilikaivoskaupungissa asuva taiteellisesti lahjakas nuori mies kokee, että hänen emotionaalisesti manipuloiva ja dominoiva äitinsä on estänyt häntä - kirjallinen, psykologinen tulkinta Oidipuksen tarinasta. Gertrude Morel, joka on onneton avioliitossaan, panee toivonsa poikaansa Pauliin. Yrittäessään manipuloida Paulin elämää hän yrittää mustasukkaisesti estää Paulia solmimasta suhdetta kenenkään naisen kanssa. Paul lähtee kuitenkin kaupunkiin töihin ja ihastuu itsetarkoitukselliseen ja vapautuneeseen feministiseen työtoveriin, naimisissa olevaan rouva Clara Dawesiin. Paulin ja Claran välille syntyy seksuaalinen suhde, ja Clara tajuaa, että Paulin emotionaalinen kiintymyssuhde, kuten hänen omansa, liittyy toiseen henkilöön - Paulin tapauksessa hänen äitiinsä. Kun Gertrude saa tietää Paulin ja Claran suhteesta, hän vaipuu alakuloiseen masennukseen ja fyysiseen sairauteen. Paul pakenee äitinsä luokse hoitamaan tätä ja istumaan hänen vierellään. Äitinsä kuoleman jälkeen Paul tapaa nuoruutensa tyttöystävän, Miriamin, ja kertoo tälle, että äitiinsä liittyvän riippuvuussuhteensa vuoksi hän aikoo elää loppuelämänsä ilman vakavaa suhdetta toisen naisen kanssa - ja täyttää näin pohjimmiltaan äitinsä toiveen ja tavoitteen.</w:t>
      </w:r>
    </w:p>
    <w:p>
      <w:r>
        <w:rPr>
          <w:b/>
        </w:rPr>
        <w:t xml:space="preserve">Esimerkki 1.3082</w:t>
      </w:r>
    </w:p>
    <w:p>
      <w:r>
        <w:t xml:space="preserve">Fakta1: Fakta2: mieli pidetään pois Mitro Kanadasta, Fakta3: lapsuuden ystävä on naimisissa mustan naisen kanssa, Fakta4: Abijot 's mama se on tyytyväinen Abijot on talo asua Abijot, Fakta5: Abijot sen sijaan maksaa Ekam 's leikkaus rahaa ostaa talon</w:t>
      </w:r>
    </w:p>
    <w:p>
      <w:r>
        <w:rPr>
          <w:b/>
        </w:rPr>
        <w:t xml:space="preserve">Tulos</w:t>
      </w:r>
    </w:p>
    <w:p>
      <w:r>
        <w:t xml:space="preserve">Abijot Harbhajan Mann ja Mitro Tulip Joshi ystävystyvät lapsena. Abijot on kotoisin rikkaasta, yläluokkaisesta perheestä, kun taas Mitro kuuluu köyhään, alaluokkaiseen perheeseen. Molemmat perheet eivät pidä siitä, että he leikkivät ja viettävät aikaa toistensa kanssa, joten Abijotin perhe lähettää hänet ja hänen serkkunsa Roop Gulzar Inder Chahalin Chandigarhiin, jossa molemmat voivat opiskella kaukana Mitrosta ja tämän perheestä. Viisitoista vuotta myöhemmin Abijot ja Roop palaavat takaisin. Abijot tapaa Mitron, ja he todella haluavat mennä naimisiin keskenään, mutta heidän perheidensä väliset erot tulevat tielle, eivätkä ne salli heidän liittoaan. Mitron perhe päättää naittaa hänet jollekin toiselle, mutta hääpäivänä hän nauttii myrkkyä ja juoksee Abijotin luo. Hän kertoo Abijotille lähtevänsä ja tapaavansa hänet vielä tässä syntymässä ennen kuolemaansa. Abijot masentuu, joten hän päättää lähteä Intiasta ja tulla Kanadaan, jossa hänen ajatuksensa pysyvät poissa Mitrosta. Abijot asuu äitinsä sedän eli äidin veljen luona, mutta hänen serkkunsa Terry, on kateellinen Abijotin saamasta huomiosta ja haluaa hänen lähtevän. Niinpä Abijot muuttaa Luckyn taloon Gurpreet Ghuggin, hänen lapsuudenystävänsä, joka on naimisissa mustan naisen kanssa. Roop soittaa Abijotille ja sanoo, että hän tulee pian Kanadaan. Eräänä päivänä Abijot ja Lucky menevät kahvilaan ja Abijot näkee täsmälleen samanlaisen Mitron kaksoisolennon, nimeltään Ekam, mutta käy ilmi, että hän on sokea. Abijotin äiti tuntee huonoa omaatuntoa Abijotin puolesta, joten hän ostaa Abijotille asunnon. Abijot lohduttaa Ekamia ja, he molemmat rakastuvat. Abijot kysyy Ekamilta, mikä on hänen unelmansa, ja Ekam sanoo, että hän haluaa nähdä maailman uudelleen. Abijot soittaa vanhemmilleen Intiaan, valehtelee ja kertoo tarvitsevansa rahaa talon ostamiseen. Abijotin äiti saa rahat ja antaa ne Abijotille ja on tyytyväinen, että Abijot saa talon, jossa asua. Talon ostamisen sijaan hän maksaa rahoilla Ekamin leikkauksen, joka onnistuu. Kun Ekamin on aika ottaa side pois silmistään, Abijot ei ole paikalla. Ekam kieltäytyy ottamasta sidettä pois, koska hän haluaa ensin nähdä Abijotin kasvot. Lääkäri ottaa lopulta Ekamin siteen pois, koska hänellä on toinen potilas hoidettavana. Abijot ryntää paikalle, mutta mies nimeltä Iqbal, joka on Ekamin sulhanen, ehtii paikalle ennen häntä. Ekam ja hänen perheensä luulivat, että mies jätti hänet, koska Ekam oli sokea, mutta kävi ilmi, että mies lähti, koska hänen isänsä murhattiin ja poliisi pidätti ja vangitsi hänet muutamaksi vuodeksi. Abijot jättää surullisena heidät molemmat. Kun leikkaus on todettu onnistuneeksi, Ekam on tyytymätön nähdessään Iqbalin, koska hän rakastaa Abijotia. Abijotin isä sairastuu, joten Abijot lähtee Intiaan, ja Roop tulee Kanadaan. Abijotin isä sanoo, että hän haluaa vain nähdä hänet naimisissa, joten Abijot suostuu. Ekamin isä sanoo hänelle, että hän voi mennä naimisiin kenen kanssa haluaa, ja Ekam päättää Abijotin puolesta, joten hän menee tapaamaan Abijotia nähdäkseen, haluaako tämä mennä naimisiin. Ekam ryntää Abijotin asunnolle, mutta löytää sieltä Roopin. Nähtyään Ekamin Roop kutsuu häntä Mitroksi. Ekam muistaa Abijotin sanoneen, että hän kutsuu häntä Mitrolla eikä Ekamilla. Sitten Ekam näkee kuvia tytöstä, joka näyttää täsmälleen samalta kuin hän, ja muistaa, että Abijot kertoi tavanneensa kaksi tyttöä, jotka eivät ole sukua, mutta näyttävät täsmälleen samalta. Ekam on hämmentynyt, joten hän kysyy, kuka on Mitro ja missä on Abijot? Roop sanoo, että Mitro on Abijotin rakkaus ja että Abijot lähti Intiaan. Ekam ymmärtää väärin ja luulee, että Abijot teki hänelle palveluksen ja palasi takaisin Mitron takia. Roop sanoo, että Mitro kuoli vuosi sitten ja että hän palasi tapaamaan sairasta isäänsä. Ekam on järkyttynyt. Abijotin kihlausta valmistellaan, kunnes Roop tuo Ekamin esille. Kaikki ovat järkyttyneitä eivätkä voi uskoa, että kyseessä on Mitro, koska hän kuoli. Abijot kertoo heille, että tämä on Ekam, ja hän kertoo myös, että ennen kuolemaansa Mitro sanoi, että hän tapaa hänet uudelleen tässä syntymässä ja tässä hän on. Kaksi perhettä tajuaa lopulta, että kahta rakastavaa ei voi koskaan erottaa toisistaan, ja suostuvat heidän liittoonsa. Abijot ja Ekam elävät onnellisina elämänsä loppuun asti.</w:t>
      </w:r>
    </w:p>
    <w:p>
      <w:r>
        <w:rPr>
          <w:b/>
        </w:rPr>
        <w:t xml:space="preserve">Esimerkki 1.3083</w:t>
      </w:r>
    </w:p>
    <w:p>
      <w:r>
        <w:t xml:space="preserve">Fakta1: tarina sijoittuu Sabahin itärannikolle, Fakta2: nuori mies viettää päiviä puhdistamalla roskia merikylässä, Fakta3: ympäristö tekee hänestä naurunalaiseksi kyläläisten keskuudessa, Fakta4: Jimmy koko kylä, joka on tavannut merenneito, Fakta5: Kordi on epäileväinen Jimmyn hyvästä onnesta.</w:t>
      </w:r>
    </w:p>
    <w:p>
      <w:r>
        <w:rPr>
          <w:b/>
        </w:rPr>
        <w:t xml:space="preserve">Tulos</w:t>
      </w:r>
    </w:p>
    <w:p>
      <w:r>
        <w:t xml:space="preserve">Tarina sijoittuu Sabahin itärannikolle. Jimmy Saiful Apek on nuori mies, joka viettää päivänsä siivoamalla roskia asuinkylänsä merikylässä. Hän kieltäytyy tekemästä muuta työtä kuin ympäristön hoitamista, mikä tekee hänestä hylkiön ja naurunalaiseksi kyläläisten keskuudessa. Hänen ainoa ystävänsä on Orix Yassin Yahya. Jimmy haluaa naimisiin lapsuudenrakkaansa Aspalela Yasmin Hanin kanssa, joka vastaa hänen tunteisiinsa. Hän pyytää Aspalelan isää, Wan Pagekia, Aspalelan kättä avioliittoon, mutta Wan Pagek ilmoittaa, että hänen on saatava oma maa ennen kuin hän voi mennä naimisiin Aspalelan kanssa. Jimmy rakentaa hylätyistä roskista kelluvan saaren, jolle hän rakentaa pienen majan. Tämä huvittaa Wan Pagekia ja suututtaa Kordi Awieta, toista miestä, joka haluaa naida Aspallelan. Eräänä yönä Puteri Maya Karin -niminen merenneito herättää Jimmyn. Hän selittää, että hän on tarkkaillut Jimmyä jo jonkin aikaa, ja osoittaakseen arvostustaan Jimmyn ponnisteluista kylän siivoamisessa hän on auttanut Jimmyn kelluvan saaren vahvistamisessa. Jimmy kerskuu koko kylälle tavanneensa merenneidon, mutta kun Puteri kieltäytyy nousemasta pintaan, kun häntä kutsutaan, Jimmy julistetaan hulluksi valehtelijaksi ja hänen isänsä hylkää hänet. Kun Puteri palaa tapaamaan Jimmyä, hän muistuttaa tätä siitä, että heidän ystävyytensä on tarkoitus pitää salassa. Hän vie Puterin kotiinsa vedenalaiseen luolaan, joka on täynnä merirosvojen aarteita. Puteri selittää olevansa yksinäinen ja kehittäneensä tunteita Jimmyä kohtaan. Jimmy kuitenkin selittää, että hän on rakastunut Aspalelaan, mutta ei voi mennä naimisiin tämän kanssa, koska hänellä ei ole rahaa. Puteri tarjoutuu antamaan aarteensa hänelle, mutta Puteri kieltäytyy. Kun Jimmy palaa kelluvalle saarelleen, hän herää seuraavana aamuna ja huomaa, että Puteri on jättänyt hänelle kaksi laatikollista aarteita. Jimmy ylpeilee uudella rikkaudellaan ja saa kaikkien kyläläisten ja Aspalelasin isän suosion. Kordi epäilee Jimmyn hyvää onnea ja menee saarelleen, jossa hän ottaa Puterin kiinni. Hän laittaa Puterin häkkiin ja veloittaa kyläläisiltä rahaa siitä, että he saavat nähdä Puterin. Jimmyn isä näkee merenneidon ja tajuaa, ettei hänen poikansa ole hullu. Jimmy, Orix, Aspalela, Jimmyn vanhemmat ja Aspalelan vanhemmat työskentelevät yhdessä vapauttaakseen Puterin. Päästyään irti Kordista Puteri toivottaa Jimmylle onnea Aspalelan kanssa ja ui mereen. Kolme vuotta myöhemmin tapahtuvassa epilogissa Jimmy ja Aspalela ovat naimisissa, Kordi työskentelee heille, kylä on vauras, ja kyläläiset työskentelevät Jimmylle ympäristön valvonnassa. Jimmy selittää voiceoverissa, ettei ole nähnyt Puteria hyvästelyn jälkeen eikä odota näkevänsä häntä enää koskaan. Puteri näytetään lyhyesti salaa kylässä vierailemassa merimies vierellään.</w:t>
      </w:r>
    </w:p>
    <w:p>
      <w:r>
        <w:rPr>
          <w:b/>
        </w:rPr>
        <w:t xml:space="preserve">Esimerkki 1.3084</w:t>
      </w:r>
    </w:p>
    <w:p>
      <w:r>
        <w:t xml:space="preserve">Fakta1: Fakta2: satunnainen tapahtuma muuttaa elämän dramaattisesti, Fakta3: Babuji ei tajua sitä tällä hetkellä, Fakta4: Baujin tytär on nähnyt pahamaineisen pojan, Fakta5: naapurit pitävät häntä hulluna vanhana miehenä.</w:t>
      </w:r>
    </w:p>
    <w:p>
      <w:r>
        <w:rPr>
          <w:b/>
        </w:rPr>
        <w:t xml:space="preserve">Tulos</w:t>
      </w:r>
    </w:p>
    <w:p>
      <w:r>
        <w:t xml:space="preserve">Rajesh Bauji Sanjay Mishra on viisikymppinen mies, joka elää ankeaa mutta tapahtumarikasta elämää pienessä talossa vanhassa Delhissä suurperheensä kanssa. Elokuva alkaa Babujin kertoessa unestaan, jossa hän näkee itsensä lentävän kuin lintu vapaana kaikista maallisista asioista. Satunnainen tapahtuma muuttaa hänen elämänsä dramaattisella tavalla, vaikka hän ei sitä vielä tajua. Baujin tytär on tapaillut huonomaineista poikaa. Kun tämä paljastuu perheelle, he päättävät pitkän harkinnan jälkeen lukita tytön ja hakata tahdonalaisen pojan. Kun he kohtaavat pojan, Babujista tämä vaikuttaa oikein mukavalta ihmiseltä. Tämä tapahtuma muuttaa hänen elämänsä radikaalisti - hän päättää uskoa vain sen, minkä näkee, ja siksi nimi Ankhon Dekhi. Jonkin ajan kuluttua hän kieltäytyy palvomasta jumalaa ja pitää prasadia vain yhtenä makeisena. Hän työskentelee matkatoimistona ja kieltäytyy varaamasta lippuja Amsterdamiin, koska hän ei ole koskaan nähnyt Amsterdamia. Pitääkseen kiinni ihanteistaan hän lopettaa työnsä. Hän turvautuu hyvin idealistiseen tilaan ja vie asiat äärimmäisille tasoille tutkiakseen teoriaansa. Aluksi naapurit pitävät häntä hulluna vanhuksena, mutta ajan myötä he alkavat ihailla hänen loogista päättelyään ja alkavat seurata häntä. Kun hän kerran puuttuu koronkiskurin kanssa pieneen lainaongelmaan, hän ei suostu uskomaan koronkiskurin huonoa mainetta. Hän päättelee havaintojensa perusteella, että tämä on hyvä ihminen. Hän ystävystyy koronkiskurin kanssa ja värvätään tämän laittomaan peliluolaan. Hänen seuraajansa liittyvät mukaan. Hän antaa suostumuksensa tyttärensä avioliittoon tämän rakastaman pojan kanssa ja melkein selvittää tunnekysymykset vieraantuneen veljensä kanssa. Nyt hän on vapaa kaikesta vastuusta ja elää elämää, jossa ei ole juuri lainkaan sokeita pisteitä ja jossa on paljon selkeyttä. Hän vie vaimonsa lomalle. Jutellessaan hän kertoo vaimolleen, että hän tuntee olonsa hyvin kevyeksi, kuin lintu, joka lentää vapaalla taivaalla. Vaimo vitsailee hänen kokemuksestaan ja haastaa tahattomasti hänen oman teoriansa, jonka mukaan hän ei tiedä, miten lintu oikeasti lentää. Keskellä yötä hän kävelee kohti kalliota. Babuji kertoo unestaan kuten tarinan alussa. Hän ei ole vielä kokenut lentämistä. Elokuvan lopussa Bauji nähdään lentämässä alas jyrkänteeltä.</w:t>
      </w:r>
    </w:p>
    <w:p>
      <w:r>
        <w:rPr>
          <w:b/>
        </w:rPr>
        <w:t xml:space="preserve">Esimerkki 1.3085</w:t>
      </w:r>
    </w:p>
    <w:p>
      <w:r>
        <w:t xml:space="preserve">Fakta1: laivasto etsii parasta upseeria tutkimaan tapausta, Fakta2: Fakta3: Meena kuolee pelastustehtävässä, Fakta4: terroristit vapautetaan korruptoituneiden merivoimien upseerien takia, Fakta5: Vasanth päättää ryhtyä yksinkertaiseksi autonkuljettajaksi naamioituneena.</w:t>
      </w:r>
    </w:p>
    <w:p>
      <w:r>
        <w:rPr>
          <w:b/>
        </w:rPr>
        <w:t xml:space="preserve">Tulos</w:t>
      </w:r>
    </w:p>
    <w:p>
      <w:r>
        <w:t xml:space="preserve">Useita ihmisiä kuolee salaperäisesti meressä, joten merivoimat etsii parhaan upseerinsa Vasanth Periyasamy Vijayakanthin tutkimaan tapausta. Vasanth Periyasamy vaihtaa henkilöllisyytensä Krishnamoorthyksi, autonkuljettajaksi ja elää valepuvussa perheensä vuoksi. Menneisyydessä hän on naimisissa itse Meenan,lukutaidottoman naisen,kanssa ja hänellä on tytär Priya Baby Jennifer. Jotkut terroristit kidnappaavat Meenan ja uhkaavat tappaa hänet, jos hän ei vapauta heidän kumppaneitaan vankilassa. Meena kuolee pelastusoperaatiossa ja terroristit vapautetaan korruptoituneiden merivoimien upseerien takia. Laivasto-osasto lähettää Vasanthin vankilaan, ja niinpä hän päättää unohtaa laivaston ja ryhtyy valepuvussa yksinkertaiseksi autonkuljettajaksi. Merivoimien pakottamana Vasanth Periyasamy suostuu lopulta selvittämään tämän oudon tapauksen ja tutkii merisurmat.</w:t>
      </w:r>
    </w:p>
    <w:p>
      <w:r>
        <w:rPr>
          <w:b/>
        </w:rPr>
        <w:t xml:space="preserve">Esimerkki 1.3086</w:t>
      </w:r>
    </w:p>
    <w:p>
      <w:r>
        <w:t xml:space="preserve">Fakta1: Sun Wen lähtee ulkomaille keskustelemaan muiden Tongmenghui-jäsenten kanssa suunnitelmista kaataa korruptoitunut ja mureneva Qing-dynastia Kiinassa, Fakta2: Fakta3: Vallankumouksellinen Chen Shaobai saapuu Hongkongiin tapaamaan Li Yutangia, Fakta4: liikemies antaa taloudellista tukea vallankumouksellisille, Fakta5: Hongkongissa alkaa syntyä ongelmia.</w:t>
      </w:r>
    </w:p>
    <w:p>
      <w:r>
        <w:rPr>
          <w:b/>
        </w:rPr>
        <w:t xml:space="preserve">Tulos</w:t>
      </w:r>
    </w:p>
    <w:p>
      <w:r>
        <w:t xml:space="preserve">Vuonna 1905 Sun Wen aikoo lähteä ulkomaille Hongkongiin, joka oli tuolloin Britannian siirtomaa, keskustellakseen muiden Tongmenghuin jäsenten kanssa suunnitelmistaan kaataa Kiinan korruptoitunut ja mureneva Qing-dynastia. Keisarinna Cixi lähettää Yan Xiaoguon johtaman salamurhaajaryhmän tappamaan Sunin. Vallankumouksellinen Chen Shaobai saapuu Hongkongiin muutamaa päivää ennen Sunin saapumista tapaamaan Li Yutangia, liikemiestä, joka tarjoaa taloudellista tukea vallankumouksellisille. Kun Sun Wensin saapumispäivä lähestyy, Hongkongissa alkaa syntyä ongelmia, kun Chen Shaobain tuttavia murhataan ja salamurhaajat kidnappaavat Chenin itse erään ratsian aikana. Li Yutang päättää virallisesti ilmoittaa tukevansa vallankumouksellisia sen jälkeen, kun brittiläiset viranomaiset, jotka eivät puutu Kiinan poliittiseen tilanteeseen, sulkevat sanomalehtitoimiston. Li kokoaa joukon miehiä, joihin kuuluu riksankuljettajia, kulkukauppiaita ja kerjäläinen, toimimaan Sun Wenin henkivartijoina tämän saapuessa. Lis poika, Chongguang, valitaan Sun Wenin houkutuslinnuksi, joka harhauttaa salamurhaajat pois, kun Sun osallistuu kokoukseen ja poistuu turvallisesti Hongkongista.</w:t>
      </w:r>
    </w:p>
    <w:p>
      <w:r>
        <w:rPr>
          <w:b/>
        </w:rPr>
        <w:t xml:space="preserve">Esimerkki 1.3087</w:t>
      </w:r>
    </w:p>
    <w:p>
      <w:r>
        <w:t xml:space="preserve">Fakta1: Larry Talbot palaa Walesiin tekemään sovinnon veljensä vieraantuneen isän kuoleman jälkeen, Fakta2: Fakta3: mies muuttuu sudeksi tiettyinä vuodenaikoina, Fakta4: Larry yrittää pelastaa Gwenin ystävän, jonka hän uskoo olevan äkillinen susihyökkäys yöllä, Fakta5: eläin oli Bela suden muodossa.</w:t>
      </w:r>
    </w:p>
    <w:p>
      <w:r>
        <w:rPr>
          <w:b/>
        </w:rPr>
        <w:t xml:space="preserve">Tulos</w:t>
      </w:r>
    </w:p>
    <w:p>
      <w:r>
        <w:t xml:space="preserve">Joskus 1900-luvun alkupuolella, saatuaan tietää veljensä Larry Talbotin kuolemasta, Lon Chaney Jr. palaa esi-isiensä kotiin Walesin Llanwellyyn tekemään sovinnon vieraantuneen isänsä Sir John Talbot Claude Rainsin kanssa. Siellä Larry kiinnostuu romanttisesti paikallisesta Gwen Conliffe Evelyn Ankers -nimisestä tytöstä, joka pitää antiikkikauppaa. Tekosyynä keskustellakseen tytön kanssa hän ostaa hopeapäisen kävelykepin, jota koristaa susi. Gwen kertoo, että se edustaa ihmissutta, jonka hän määrittelee ihmiseksi, joka muuttuu sudeksi tiettyinä vuodenaikoina. Koko elokuvan ajan eri kyläläiset lausuvat runon aina, kun ihmissudet tulevat puheeksi: Sinä yönä Larry yrittää pelastaa Gwensin ystävän Jennyn äkilliseltä susihyökkäykseltä, jonka hän uskoo olevan suden hyökkäys. Hän tappaa pedon uudella kävelykepillään, mutta saa samalla pureman rintaansa. Mustalaisennustaja Maleva Maria Ouspenskaja paljastaa Larrylle, että häntä purrut eläin oli itse asiassa hänen poikansa Bela Bela Lugosi suden muodossa. Hän paljastaa myös, että Larry muuttuu myös sudeksi, sillä se, jota ihmissusi puree ja joka jää henkiin, muuttuu itsekin sudeksi. Talbot muuttuu suden kaltaiseksi olennoksi ja väijyy kylää tappaen ensin paikallisen haudankaivajan. Talbotilla on epämääräisiä muistoja ihmissusena olemisesta ja halusta tappaa, ja hän kamppailee jatkuvasti voittaakseen tilansa. Lopulta hänen isänsä lyö hänet kuoliaaksi omalla hopeisella kävelykepillään hyökättyään Gwenin kimppuun. Sir John Talbot katsoo kauhuissaan, kun kuollut ihmissusi muuttuu poikansa ihmismuodoksi. Myös Gwen huomaa sen ja itkee ystävänsä tilan puolesta, kun paikallinen poliisi saapuu paikalle.</w:t>
      </w:r>
    </w:p>
    <w:p>
      <w:r>
        <w:rPr>
          <w:b/>
        </w:rPr>
        <w:t xml:space="preserve">Esimerkki 1.3088</w:t>
      </w:r>
    </w:p>
    <w:p>
      <w:r>
        <w:t xml:space="preserve">Fakta1: Fakta2: poikaystävä Max Anderson ja ystävät suunnittelevat kevätlomaa Moorehigh, Fakta3: Jennifer on pakotettu käyttämään sydänmonitoria, Fakta4: Giggles murtautuu isän hylättyyn toimistoon keräämällä nimiluettelon, Fakta5: Jenniferin isä näyttää jättävän Tamaran taakse, jotta Giggles voi tappaa hänet.</w:t>
      </w:r>
    </w:p>
    <w:p>
      <w:r>
        <w:rPr>
          <w:b/>
        </w:rPr>
        <w:t xml:space="preserve">Tulos</w:t>
      </w:r>
    </w:p>
    <w:p>
      <w:r>
        <w:t xml:space="preserve">Vuonna 1957 Moorehighin kaupungissa tohtori Evan Rendellin potilaat katosivat jatkuvasti. Joidenkin tutkimusten jälkeen Moorehighin asukkaat huomasivat, että hän ja hänen poikansa Evan Jr., joka sai lempinimen tohtori Giggles kammottavan naurunsa vuoksi, repivät potilaiden sydämet irti - yrittäessään tuoda takaisin tohtorin kuolleen vaimon. Kaupunkilaiset kivittivät tohtori Rendellin kuoliaaksi, mutta Evan Jr. katosi. Kolmekymmentäviisi vuotta myöhemmin tohtori Giggles pakenee mielisairaalasta ja tappaa kaikki tielleen osuvat. Moorehighissa 19-vuotias Jennifer Campbell, hänen poikaystävänsä Max Anderson ja heidän ystävänsä suunnittelevat kevätlomaa. Jennifer on järkyttynyt siitä, että hänen isänsä seurustelee taas pian hänen äitinsä kuoleman jälkeen, ja suuttuu entisestään, kun hänellä todetaan sydänsairaus ja hänet pakotetaan käyttämään sydänmonitoria sen selvittämiseksi, tarvitseeko hän leikkausta. Samaan aikaan tohtori Giggles murtautuu isänsä hylättyyn toimistoon ja alkaa käydä läpi lääkärin vanhoja tiedostoja ja kerätä nimilistaa. Hän alkaa väijyä ja tappaa useita kaupungin asukkaita, myös Jenniferin ystäviä. Jennifer tulee kotiin juhlista ja päättää, että hän on saanut tarpeekseen sydänmonitoristaan, ja heittää sen akvaarioon. Jenniferin isä löytää sydänmonitorin ja lähtee etsimään Jenniferia, mutta jättää tyttöystävänsä Tamaran, jonka tohtori Giggles myös tappaa. Jennifer palaa juhliin ja näkee Maxin suutelevan toista tyttöä. Hätääntyneenä hän juoksee peilitaloon. Tohtori Giggles näkee Jenniferin ja huomaa, että hänellä on sama sydänsairaus kuin hänen äidillään, ja lähtee hänen peräänsä. Hän seuraa häntä ja tappaa toisen tytön, jota Max suuteli, mutta Jennifer näkee hänen tulevan ja onnistuu pakenemaan. Konstaapelit Magruder ja Reitz löytävät hänet ja vievät hänet poliisiasemalle. Takautuman kautta konstaapeli Magruder selittää Reitzille, että hän tietää, miten Evan Jr. pääsi pakoon sinä yönä, jolloin tohtori Rendell tapettiin. Hän oli ruumishuoneella, jossa tohtori Rendellin ja hänen kuolleen vaimonsa ruumiit olivat. Hän huomasi kuolleen vaimon ruumiin liikkuvan ja näki sitten, kuinka Evan Jr. leikkasi itsensä ulos vaimosta skalpellilla. Hän tajusi, että Evan Jr. pakeni leikkaamalla äitinsä ruumiin auki ja ompelemalla sen kiinni, kun hän oli siinä. Tämä kokemus jätti Office Magruderista alkoholistin ja unettomuuden. Tohtori Giggles pääsee Jenniferin talolle ja hyökkää hänen isänsä kimppuun. Konstaapeli Magruder lähtee tutkimaan Jenniferin taloa ja löytää sieltä Jenniferin isän makaamassa verilammikossa. Tohtori Giggles haavoittaa kuolettavasti Magruderia, joka tunnistaa hänet Evan Jr:ksi ja ampuu häntä vihaisena kylkeen ennen kuolemaansa. Reitz saapuu pian tämän jälkeen paikalle ja löytää kumppaninsa kuolleena ja Jenniferin isän haavoittuneena, mutta elossa. Sillä välin tohtori Giggles palaa piilopaikkaansa ja tekee itselleen leikkauksen luodin poistamiseksi. Sitten hän sieppaa Jenniferin ja kertoo, että aikoo korvata Jenniferin särkyneen sydämen sellaisella, jonka hän on ottanut Jenniferin ystävien ruumiista. Reitz ja Max saapuvat pelastamaan hänet. Reitz taistelee tohtori Gigglesin kanssa niin kovaa, että Max ja Jennifer pääsevät pakenemaan. Tohtori Giggles onnistuu tappamaan Reitzin, mutta ei pääse pakenemaan ennen kuin hänen isänsä talo räjähtää ja tappaa hänet. Jennifer viedään sairaalaan, jossa hänelle kerrotaan, että illan traumaattiset tapahtumat ovat vaurioittaneet yhtä hänen sydänläppäänsä, ja hän tarvitsee leikkauksen sen vaihtamiseksi. Kun häntä valmistellaan, tohtori Giggles ilmestyy takaisin, koska hän on selvinnyt räjähdyksestä ja leikkaa verisen tien sairaalan henkilökunnan läpi päästäkseen Jenniferin luo. Hän jahtaa Jenniferiä vahtimestarin komeroon, jossa Jennifer kaataa pullon puhdistusnestettä lattialle ja lyö Jenniferiä defibrillaattorin lapioilla, jolloin tämä saa sähköiskun. Lopulta nainen tappaa miehen puukottamalla häntä rintaan kahdella hänen omalla välineellään. Tohtori Giggles rikkoo sitten neljännen seinän tuijottaen kameraan ja kysyen: "Onko talossa lääkäri?" ennen kuolemaansa. Sairaalassa toipuvan Jenniferin luona vierailevat Max ja hänen isänsä.</w:t>
      </w:r>
    </w:p>
    <w:p>
      <w:r>
        <w:rPr>
          <w:b/>
        </w:rPr>
        <w:t xml:space="preserve">Esimerkki 1.3089</w:t>
      </w:r>
    </w:p>
    <w:p>
      <w:r>
        <w:t xml:space="preserve">Fakta1: Fakta2: häät ilmoitetaan kirkossa yllätyksenä, Fakta3: Priscilla kieltäytyy suutelemasta uutta aviomiestä seremonian jälkeen, Fakta4: Mark purjehtii Singaporeen Joelin ja muiden veljien seurassa, Fakta5: Joel pannaan käsirautoihin, koska hän ei kuulemma tullut veljensä avuksi tappelun aikana.</w:t>
      </w:r>
    </w:p>
    <w:p>
      <w:r>
        <w:rPr>
          <w:b/>
        </w:rPr>
        <w:t xml:space="preserve">Tulos</w:t>
      </w:r>
    </w:p>
    <w:p>
      <w:r>
        <w:t xml:space="preserve">Vuonna 1857 Joel Shore Ramon Novarro, merimiesperheen huoleton nuorin poika, ystävystyy flirttailevasti Priscilla Crowninshieldin Joan Crawfordin kanssa, ja lopulta rakastuu häneen. Hänen tietämättään Priscilla on kuitenkin kihlattu Joelin paljon vanhemman veljen, Mark Ernest Torrencen kanssa. Häät julistetaan kirkossa yllätyksenä, ja Joel ja Priscilla ovat molemmat järkyttyneitä, ja Priscilla kieltäytyy suutelemasta uutta miestään seremonian jälkeen. Mark, laivan kapteeni, purjehtii Singaporeen Joelin ja heidän muiden veljiensä seurassa. Priscilla kertoo Joelille, ettei hänellä ollut aavistustakaan avioliitosta, ja yrittää suudella häntä, mutta Joel loukkaantuu ja torjuu Priscillan lähentelyt ennen lähtöään. Samaan aikaan Mark, joka on vihainen siitä, että Priscilla torjui hänet, juo matkan aikana paljon ja alkaa nähdä hallusinaatioita Priscillasta. Hän aistii, että Priscilla rakastaa jotakuta toista, ja uhkaa vahingoittaa häntä, mutta Joel kertoo hänelle, ettei Priscilla rakasta ketään muuta kuin Markia. Mark jatkaa juomista, kun he saapuvat Singaporeen, mutta Finch Jim Masonin johtama salaliittolainen miehistö purjehtii Singaporesta ilman häntä, ja Mark kuolee baaritappelussa. Joel pannaan käsirautoihin, koska hän ei muka tullut veljensä avuksi tappelun aikana. Kotiin päästyään Joel vapautuu; hän löytää Priscillan ja palaa tämän kanssa Singaporeen hakemaan Markia, sillä hän ei usko Markin kuolleen. He saapuvat Singaporeen kuusi kuukautta lähtönsä jälkeen ja löytävät Markin juopuneena. Mark näkee, ettei Priscilla rakasta häntä, ja hän väistyy veljensä tieltä.</w:t>
      </w:r>
    </w:p>
    <w:p>
      <w:r>
        <w:rPr>
          <w:b/>
        </w:rPr>
        <w:t xml:space="preserve">Esimerkki 1.3090</w:t>
      </w:r>
    </w:p>
    <w:p>
      <w:r>
        <w:t xml:space="preserve">Fakta1: Kayserin kappadokian kreikkalaisten ja armenialaisten elämää kuvataan, mukaan lukien perinteiset kallioluola-asunnot, Fakta2: Fakta3: Todistajat pääsevät töihin Turkin pääkaupungin Konstantinopolin mattoliikkeeseen isän serkulle, Fakta4: oma unelma on päästä mahdollisuuksien kaukaiseen maahan, Fakta5: työpaikkatarjous Amerikasta johtaa karkotukseen takaisin Turkkiin.</w:t>
      </w:r>
    </w:p>
    <w:p>
      <w:r>
        <w:rPr>
          <w:b/>
        </w:rPr>
        <w:t xml:space="preserve">Tulos</w:t>
      </w:r>
    </w:p>
    <w:p>
      <w:r>
        <w:t xml:space="preserve">Elokuva alkaa 1890-luvun lopulla. Kappadokian kreikkalainen Stavros Topouzoglou Giallelis asuu köyhässä kylässä Argaeus-vuoren alapuolella ottomaanien Turkissa. Stavros joutuu todistamaan Hamidianin verilöylyjä kreikkalaisia ja armenialaisia kristittyjä vastaan. Kayserin kappadokialaisten kreikkalaisten ja armenialaisten elämää kuvataan, myös perinteisiä kallioluola-asuntoja, joissa Stavrosin isoäiti asuu. Stavros saa isältään perheen taloudelliset resurssit toivon lähetystyöhön Turkin pääkaupunkiin Konstantinopoliin, joka nimettiin Istanbuliksi vuonna 1930, jossa hänen on määrä työskennellä isänsä serkun Harry Davisin mattoliikkeessä, vaikka hänen oma unelmansa on päästä kaukaiseen mahdollisuuksien maahan, Amerikkaan. Hänen odysseiansa alkaa pitkällä matkalla aasin selässä ja kävellen läpi köyhien kaupunkien ja kylien matkalla Konstantinopoliin. Kiltin luonteensa ja naiiviutensa vuoksi hän tuhlaa kaikki rahat ja saapuu serkkujen kotiin pennittömänä. Vanhempi mies on syvästi pettynyt tähän käänteeseen, sillä hän luotti siihen, että rahasampo pelastaisi hänen epäonnistuneen yrityksensä. Hän yrittää kuitenkin pelastaa tilanteen ehdottamalla, että Stavros menisi naimisiin varakkaan kauppiaan Paul Mannin nuoren tyttären Linda Marshin kanssa. Stavros tajuaa, että tällainen avioliitto merkitsisi hänen amerikkalaisen unelmansa loppua, ja kieltäytyy jyrkästi ja jättää äkkiä vihaisen serkkunsa. Nyt Stavros on koditon pääkaupungin kaduilla, ja hän selviytyy syömällä poisheitettyä ruokaa ja tekemällä raadollisia ja vaarallisia töitä. Lähes vuoden kestäneen niukkuuden ja itsensä kieltämisen jälkeen hänellä on jonkin verran säästöjä, mutta kohtaaminen houkuttelevan kaunottaren Joanna Frankin kanssa jättää hänet jälleen kerran pennittömäksi. Hän vajoaa yhä alemmas ja joutuu asumaan ylikansoitetussa maanalaisessa hökkelissä, josta tulee kaaoksen ja verenvuodatuksen näyttämö, kun viranomaiset hyökkäävät sinne ammuskellen ja etsivät muka anarkisteja ja vallankumouksellisia. Tajuissaan oleva Stavros loukkaantuu kaaoksessa vakavasti, ja hänet heitetään mereen hävitettäväksi tarkoitettujen ruumiiden joukkoon. Myöhemmin hän kaatuu ruumiita kuljettavasta kärrystä ja pääsee tuskallisesti serkkujen asunnolle. Sukulainen säälii nuorta miestä ja antaa hänen toipua kotonaan. Nyt Stavros ei enää voi vastustaa mitään, ja hän suostuu naimisiin morsiamensa kanssa. Kun tämä kuitenkin kysyy hänen mielialaansa, hän myöntää, että hän aikoo edelleen muuttaa Amerikkaan ja käyttää myötäjäisrahoja matkansa maksamiseen. Tässä vaiheessa Stavros tutustuu uudelleen Hohannes Gregory Rozakisiin, nuoreen armenialaiseen, jota Stavros auttoi ruoalla ja vaatteilla alkuperäisellä matkallaan Istanbuliin. Hohannes kertoo hänelle, että eräs työnantaja, joka etsii työvoimaa, sponsoroi häntä Amerikkaan. Stavros onnistuu hankkimaan oman matkansa tulevan appiukon asiakkaana olevan varakkaan armenialais-amerikkalaisen liikemiehen Artoon Kebabian Robert H. Harrisin keski-ikäisen vaimon Katherine Balfourin avulla. Hän kertoo tulevalle morsiamelleen, ettei voi mennä naimisiin tämän kanssa, ja lähtee sen jälkeen matkalle SS Kaiser Wilhelm -aluksella. Siihen liittyy kuitenkin toinenkin suuri este - Stavrosin laivaussuhde rouva Kegabianin kanssa paljastuu. Hänen raivostunut aviomiehensä tekee Stavrosista rikosilmoituksen ja peruu tarjouksensa työpaikasta Amerikassa, mikä johtaa karkotukseen takaisin Turkkiin. Kun kaikki näyttää kuitenkin synkältä, tuberkuloosia sairastava Hohannes vaihtaa Stavrosin kanssa asiakirjoja, joiden avulla tämä pääsee Amerikkaan Hohannesin sijasta. Vapaudenpatsaan huipentuman jälkeen, kun maahanmuuttajien venelasti telakoituu New Yorkin satamaan, Stavros jättää koettelemuksensa taakseen, aloittaa kengänkiillottajana ja kerää pennosia ja dollareita, jotka lopulta tuovat hänen perheensä maahan, jossa heidän jälkeläisensä, Elia Kazan mukaan lukien, saavat mahdollisuuden toteuttaa potentiaalinsa.</w:t>
      </w:r>
    </w:p>
    <w:p>
      <w:r>
        <w:rPr>
          <w:b/>
        </w:rPr>
        <w:t xml:space="preserve">Esimerkki 1.3091</w:t>
      </w:r>
    </w:p>
    <w:p>
      <w:r>
        <w:t xml:space="preserve">Fakta1: Poliisi pysäyttää taidekriitikon ja väärennösasiantuntijan George Steelen, Fakta2: Fakta3: Barton pyytää Cochranea olemaan pidättämättä miestä, koska hän haluaa välttää Bartonin, Fakta4: laivan miehistö saapuu sammuttamaan tulipaloa, jota seuraavat Traybin ja Cochcrane, Fakta5: Terry ja Steele viedään Lowellin kartanoon.</w:t>
      </w:r>
    </w:p>
    <w:p>
      <w:r>
        <w:rPr>
          <w:b/>
        </w:rPr>
        <w:t xml:space="preserve">Tulos</w:t>
      </w:r>
    </w:p>
    <w:p>
      <w:r>
        <w:t xml:space="preserve">Poliisi pysäyttää taidekriitikon ja väärennösasiantuntijan George Steele OBrienin murtautuessaan Manhattanin museoon. Hän väittää olleensa junaturmassa. Poliisiluutnantti Cochrane Wallace Ford kuitenkin toteaa, ettei äskettäistä onnettomuutta ole tapahtunut. Steele, joka on itsekin epävarma tapahtuneesta, kertoo nykyhetkeen johtaneista oudoista tapahtumista. Syntyy takauma: Museonjohtaja Barton Erskine Sanford moittii henkilökuntaan kuuluvaa Steeleä hänen julkisten luentojensa sensaatiohakuisesta tyylistä ja on harmissaan siitä, että tämä haluaa esitellä väärennösten havaitsemismenetelmää röntgenkuvaamalla hiljattain näytteillä olleen mestariteoksen, Duurerin Kuninkaiden palvonnan. Sen jälkeen, kun Steele on drinkillä tyttöystävänsä ja lehtikirjoittaja Terry Cordell Trevorin kanssa, hän saa kiireellisen puhelun, jossa hänelle ilmoitetaan, että hänen äitinsä on viety sairaalaan. Hän kiirehtii Grand Central Stationille ja ehtii viimeiseen junaan. Noin neljäkymmentä minuuttia myöhemmin Steele katsoo avuttomana, kun toinen juna törmää hänen junaansa. Cochrane paljastaa, ettei Steelen äitiä koskaan viety sairaalaan. Barton, joka haluaa välttää skandaalin, pyytää Cochranea olemaan pidättämättä miestä. Stevenson, intendentti ja Steelesin ystävä, ja tohtori Lowell Ray Collins, museon johtokunnan jäsen, takaavat Steelesin luonteen. Kahden kesken Scotland Yardin taideasiantuntija Traybin Marshall, joka tutkii Gainsborough'n maalauksen epäilyttävää katoamista, kertoo Cochranelle haluavansa, että Steele vapautetaan, ja etsivät seuraavat häntä hienovaraisesti, koska hän ei ole varma, onko Steele osallisena. Steele vapautetaan, mutta Barton antaa hänelle museon johtokunnan määräyksestä potkut hänen väitetyn henkisen epävakauden vuoksi. Steele lähtee rekonstruoimaan junamatkan toivoen saavansa jonkinlaisen vihjeen siitä, mitä on tekeillä. Hän saa selville, että kaksi miestä vei humalaisen pois seuraavalla asemalla, ja uskoo, että oletettu humalainen oli itse asiassa hän itse. Hän ilmoittaa Stevensonille löydöstään. Steele alkaa epäillä, että Gainsborough, jonka väitettiin kadonneen tulipalossa merellä, oli itse asiassa väärennös. Myöhemmin Stevenson soittaa Steelelle kertoakseen, että hän on saanut selville, ettei tulipalo ollut onnettomuus, ja että hän tapaa hänet museon holvissa samana iltana. Kun Steele kuitenkin saapuu paikalle, hän löytää Stevensonin kuolleena. Työntekijä näkee Steelen seisovan ruumiin päällä, ja hän pakenee. Vaikka sekä Traybin että Terry pyytävät häntä antautumaan, Steele on päättänyt vapauttaa itsensä. Hän pakottaa Bartonin tapaamaan itsensä ja vahvistaa, että kadonnut Gainsborough oli todellakin väärennös ja että se oli tuhottu alkuperäisen olemassaolon ja varkauden salaamiseksi. Steele seuraa Bartonia museon johtokunnan jäsenen pitämiin juhliin, joissa hän saa paloportailta kuuntelemalla tietää, että Durerin maalauksen lähetystä Lontooseen on yllättäen aikaistettu. Steele hiipii laivaan, jossa hän huomaa tulipalon syttyvän sidotussa lastiruumassa. Hän irrottaa maalauksen kehyksestään pelastaakseen sen, mutta huomaa, että hänet on lukittu sisään. Laivan miehistö saapuu sammuttamaan tulipaloa, ja sitä seuraavat Traybin ja Cochcrane, joka huomaa Steelen. Steele pakenee maalauksen kanssa laivasta kiikuttamalla laivan kiinnittävän köyden alas laituriin, josta Terry hakee hänet autollaan. Terry suostuttelee Bartonin sihteerin Maryn järjestämään Steelelle röntgenkuvan maalauksesta, jonka hän vahvistaa olevan kopio. Hänen, Terryn ja Maryn lähtiessä Steele kuitenkin tyrmätään, ja Mary uhkaa Terryä aseella. Terry ja iskevä Steele viedään varkauksien ja väärennösten takana olevan tohtori Lowellin kartanoon. Hän selittää Terrylle, että turhautuneena taiteen ystävänä hän ei olisi koskaan voinut hankkia näin upeita teoksia laillisesti. Ennen kuin Lowell tappaa heidät ainoina todistajina suunnitelmalleen, hän käyttää Steeleen narkosynteesiä vakuuttuakseen siitä, että Steele ei kertonut poliisille, tekniikkaa, jota hän käytti myös saadakseen Steelen uskomaan, että hän oli junaturmassa. Lowell odottaa ohi kulkevaa junaa peittääkseen laukausten äänen, mutta Traybin ja Cochrane puuttuvat asiaan ja ampuvat Lowellin juuri ennen kuin tämä ehtii tappaa Steelen. Traybin oli odottanut ulkona koko ajan, odottaen, mihin varastettu taide on kätketty. Pelastaakseen itsensä syytteeltä osallisuudesta Stevensonin murhaan Mary näyttää heille paikan.</w:t>
      </w:r>
    </w:p>
    <w:p>
      <w:r>
        <w:rPr>
          <w:b/>
        </w:rPr>
        <w:t xml:space="preserve">Esimerkki 1.3092</w:t>
      </w:r>
    </w:p>
    <w:p>
      <w:r>
        <w:t xml:space="preserve">Fakta1: Toisen maailmansodan loppupäivinä ainoa selviytyjä miehistön kauppalaivan oli uponnut Saksan U-vene ja eloonjääneet konekiväärillä vedessä, Fakta2: Irlantilainen Murphy Loppupäivinä on ainoa selviytyjä toisen maailmansodan, Fakta3: U-vene on piilossa kauempana suojassa viidakon, Fakta4: haavoittunut lentäjä ammutaan kuoliaaksi sairaalasängyssä säilyttää salaisuus sub 's sijainti, Fakta5: valvonta toimii kokeilemalla ja erehdyksellä</w:t>
      </w:r>
    </w:p>
    <w:p>
      <w:r>
        <w:rPr>
          <w:b/>
        </w:rPr>
        <w:t xml:space="preserve">Tulos</w:t>
      </w:r>
    </w:p>
    <w:p>
      <w:r>
        <w:t xml:space="preserve">Toisen maailmansodan viimeisinä päivinä irlantilainen Murphy Peter OToole on ainoa eloonjäänyt saksalaisen sukellusveneen upottaman Mount Kyle -kauppalaivan miehistön jäsenistä, ja eloonjääneet joutuivat konekiväärituleen vedessä. Murphy pääsee maihin Venezuelan Orinocossa sijaitsevaan lähetyssaarnaajien siirtokuntaan, jossa häntä hoitaa pasifistinen kveekarilääkäri, tohtori Hayden Sian Phillips. Kun Murphy saa selville, että sukellusvene on piilossa kauempana joen yläjuoksulla viidakon suojissa, hän ryhtyy pakkomielteisesti suunnittelemaan sen upottamista keinolla millä hyvänsä, mukaan lukien Mount Kyle -lentolaivueesta elossa olevan Grumman J2F Duck -vesilentokoneen käyttäminen. Kellukekone oli otettu talteen, ja sukellusveneen kapteeni ampui haavoittuneen lentäjän myöhemmin sairaalasängyssään kuoliaaksi, jotta sukellusveneen sijainnin salaisuus ja oletettavasti sen toiminta selviytyjien ampumisessa vedessä säilyisi. Murphy opettelee lentämään konetta mitä rohkeimmalla tavalla, kun hän saa sen ulos joen kuohuville vesille ja saa kokeilemalla ja erehtymällä selville, miten hallintalaitteet toimivat. Murphy löytää pian Uboatin piilopaikan ja yrittää pommittaa sitä kotitekoisilla Molotovin cocktailpommeilla, mikä epäonnistuu. Samaan aikaan on tullut sana, että Saksa on antautunut, mutta Murphyllä on koston pakkomielle, ja hän suunnittelee, että hän ramppaisi Uboatin kelluvalla nosturilla, jonka omistaa ystävällinen ranskalainen Louis Philippe Noiret. Tämäkin epäonnistuu, sillä sukellusvene sukeltaa hänen alleen. Uppoava Uboat jää kuitenkin jumiin mutapenkkaan. Murphy ottaa nosturilla talteen räjähtämättömän torpedon, joka oli ammuttu aiemmin sukellusveneestä, ja pudottaa sen loukkuun jääneen miehistön päälle tappaen heidät. Myös Murphy kuolee, sillä torpedon räjähdys aiheuttaa sen, että nosturin puomi kiinnittää hänet kannelle, kun kelluva nosturi uppoaa joen pohjaan.</w:t>
      </w:r>
    </w:p>
    <w:p>
      <w:r>
        <w:rPr>
          <w:b/>
        </w:rPr>
        <w:t xml:space="preserve">Esimerkki 1.3093</w:t>
      </w:r>
    </w:p>
    <w:p>
      <w:r>
        <w:t xml:space="preserve">Fakta1: tieteiskirjailija Kenichiro Terasawa saa tietää Lagos-saarelle sijoitetusta japanilaissotilasryhmästä Gilbertin ja Marshallinsaarten kampanjan aikana, Fakta2: Fakta3: dinosaurus mutatoitui Godzillaksi saarella suoritetun vetypommikokeen jälkeen, Fakta4: futuristit matkustavat ajassa ja poistavat dinosauruksen Lagos Islandilta estääkseen olennon mutatoitumisen Godzillaksi, Fakta5: Shindo At käyttää ydinsukellusvenettä Godzillan luomiseen uudelleen samaan aikaan.</w:t>
      </w:r>
    </w:p>
    <w:p>
      <w:r>
        <w:rPr>
          <w:b/>
        </w:rPr>
        <w:t xml:space="preserve">Tulos</w:t>
      </w:r>
    </w:p>
    <w:p>
      <w:r>
        <w:t xml:space="preserve">Vuonna 1992 scifi-kirjailija Kenichiro Terasawa Kosuke Toyohara kirjoittaa kirjaa Godzillasta ja saa tietää, että joukko japanilaisia sotilaita oli sijoitettu Lagosin saarelle Gilbertin ja Marshallinsaarten kampanjan aikana. Helmikuussa 1944 amerikkalaisten sotilaiden uhatessa japanilaisia sotilaita pelasti salaperäinen dinosaurus. Hän teoretisoi, että dinosaurus muuntui Godzillaksi vuonna 1954 saarella tehdyn vetypommikokeen jälkeen. Yasuaki Shindo Yoshio Tsuchiya, varakas liikemies, joka komensi japanilaisia sotilaita Lagosin saarella, vahvistaa, että dinosaurus oli todellakin olemassa. Samaan aikaan Fuji-vuorelle laskeutuu ufo. Kun Japanin armeija tutkii asiaa, heitä tervehtivät Wilson Chuck Wilson, Grenchiko Richard Berger, Emmy Kano Anna Nakagawa ja androidi M11 Robert Scott Field. Futurilaisina tunnetut vierailijat selittävät olevansa ihmisiä vuodelta 2204, jolloin Godzilla on tuhonnut Japanin täysin. Futurilaiset aikovat matkustaa ajassa taaksepäin vuoteen 1944 ja poistaa dinosauruksen Lagosin saarelta ennen kuin saari säteilytetään vuonna 1954, mikä estäisi otuksen mutaation Godzillaksi. Todisteeksi tarinastaan Emmy esittelee kopion Terasawasin kirjasta, joka ei ole vielä valmistunut nykyaikana. Futurilaiset, Terasawa, Miki Saegusa Megumi Odaka ja professori Mazaki Katsuhiko Sasaki, nousevat aikasukkulaan ja matkustavat takaisin vuoteen 1944 Lagosin saarelle. Siellä amerikkalaisten joukkojen laskeutuessa maihin ja taistellessa Shindon komentamia japanilaisia joukkoja vastaan dinosaurus hyökkää ja tappaa amerikkalaiset sotilaat. Yhdysvaltain laivasto pommittaa dinosaurusta mereltä ja haavoittaa sitä vakavasti. Kun Shindo ja hänen miehensä lähtevät saarelta, M11 teleporttaa dinosauruksen Lagosin saarelta Beringinsalmessa sijaitsevaan paikkaan. Ennen paluutaan vuoteen 1992 futurialaiset jättävät salaa Lagosin saarelle kolme pientä olentoa nimeltä Dorat, jotka altistuvat vuonna 1954 tehdyn vetypommikokeen säteilylle ja yhdistyvät King Ghidorahiksi, joka ilmestyy sitten nykypäivän Japaniin. Palattuaan vuoteen 1992 futurialaiset käyttävät King Ghidorahia Japanin alistamiseen. He esittävät uhkavaatimuksen, mutta Japani kieltäytyy antautumasta. Emmy tuntee myötätuntoa Japanin kansaa kohtaan ja paljastaa Terasawalle totuuden futuriaanien tehtävän takana: tulevaisuudessa Japani on taloudellinen suurvalta, joka on ohittanut Yhdysvallat, Venäjän ja Kiinan. Futurialaiset matkustivat ajassa taaksepäin muuttaakseen historiaa ja estääkseen Japanin tulevan taloudellisen ylivallan luomalla King Ghidorahin ja tuhoamalla sen avulla nykyisen Japanin. Samalla he suunnittelivat myös Godzillan poistamista historiasta, jotta se ei olisi uhka heidän suunnitelmilleen. Kun M11 on tuonut Emmyn takaisin ufoon, hän ohjelmoi androidin uudelleen, jotta se auttaisi häntä. M11:n ja Terasawasin avulla Emmy sabotoi ufon hallinnan King Ghidorahiin. Samaan aikaan Shindo suunnittelee käyttävänsä ydinsukellusvenettään Godzillan luomiseen uudelleen. Matkalla Beringinsalmeen Shindon sukellusvene tuhoutuu jo valmiiksi mutatoituneeseen Godzillaan, joka imee sen säteilyä ja muuttuu entistä suuremmaksi ja voimakkaammaksi. Terasawa saa selville, että venäläinen ydinsukellusvene upposi Beringinsalmessa 1970-luvulla ja vapautti tarpeeksi säteilyä mutatoidakseen dinosauruksen Godzillaksi. Godzilla saapuu Japaniin ja kohtaa King Ghidorahin. Ne taistelevat yhtä vahvasti, ja kumpikin on immuuni toistensa hyökkäyksille. Godzilla päättää taistelun lopulta räjäyttämällä Ghidorahin keskimmäisen pään irti. Ennen viimeistä iskua Godzilla tuhoaa ufon ja tappaa Wilsonin ja Grenchikon. Sen jälkeen Godzilla kääntää huomionsa Tokioon, tuhoaa suurkaupungin ja tappaa Shindon. Emmy matkustaa tulevaisuuteen M11:n kanssa ja palaa nykypäivään MechaKing Ghidorahin, King Ghidorahin kyberneettisen version kanssa. Kyberneettinen Ghidorah ampuu Godzillaa energiasäteillä, mikä osoittautuu hyödyttömäksi. Sen jälkeen Godzilla vastaiskuna räjäyttää Ghidorahia säälimättömästi atomisäteellään, mikä melkein katkaisee Ghidorahin pään. Ghidorah selviää, mutta sitten Godzilla voittaa ja kaataa Ghidorahin. Emmy kuljettaa Godzillan pois ja pudottaa sen ja Ghidorahin mereen. Emmy palaa sitten tulevaisuuteen, mutta ei ennen kuin hän ilmoittaa Terasawalle olevansa hänen jälkeläisensä. Valtameren pohjassa Godzilla herää ja karjuu Ghidorahin jäännösten yli ennen kuin ui pois.</w:t>
      </w:r>
    </w:p>
    <w:p>
      <w:r>
        <w:rPr>
          <w:b/>
        </w:rPr>
        <w:t xml:space="preserve">Esimerkki 1.3094</w:t>
      </w:r>
    </w:p>
    <w:p>
      <w:r>
        <w:t xml:space="preserve">Fakta1: Karunakaran on rakastunut setänsä Nallammaliin, Fakta2: Fakta3: Poika entisen MP hän on rakastunut Prabha, Fakta4: trio lupaa auttaa häntä ulos Järkyttynyt Saravanan 's itsemurhayritys johtuen rakkauden epäonnistumisen, Fakta5: perheenjäsenet aikana on taistella tuloksena Karunakaran 's sulhanen on taivutellut isä luopua Karunakaran hautajaiset</w:t>
      </w:r>
    </w:p>
    <w:p>
      <w:r>
        <w:rPr>
          <w:b/>
        </w:rPr>
        <w:t xml:space="preserve">Tulos</w:t>
      </w:r>
    </w:p>
    <w:p>
      <w:r>
        <w:t xml:space="preserve">Elokuva pyörii kolmen hahmon ympärillä - Karunakaran Sasikumarin, Paandi Bharanin ja Chandran Vijay Vasanthin. Kolmikko syö, nukkuu ja juhlii yhdessä Rajapalayamissa. Heillä on myös omat kunnianhimonsa elämässä. Karunakaran on rakastunut setänsä tyttäreen Nallammal Ananyaan. Hän tavoittelee hulluna valtion virkaa, koska setä suostuu avioliittoon, jos ja kun hän sellaisen saa. Paandi haluaa epätoivoisesti lähteä ulkomaille ja rikastua, kun taas Chandran on sitoutunut perustamaan tietokonekeskuksen ja on rakastunut Pavithra Abhinayaan, Karnukaransin siskoon. Kaikki menee hyvin, kunnes paikalle astuu Saravanan Ranga, Karunakaranin lapsuudenystävä. Entisen kansanedustajan poika on rakastunut Prabha Shanthini Deviin, Namakkalin suurpäällikön tyttäreen. Saravananin itsemurhayrityksestä rakkauden epäonnistumisen vuoksi järkyttynyt kolmikko lupaa auttaa häntä ja yhdistää rakastavaiset. He lähtevät Namakkaliin, jossa he pyytävät apua vanhalta ystävältään Maariyappan Ganja Karuppulta. Kolmikko onnistuu auttamaan parin naimisiin sieppaamalla tytön, kun tämä on käymässä temppelissä perheensä kanssa. Kahden perheen välisessä kahakassa Karunakaran loukkaantuu, kun taas Paandi saa tukin korvaansa ja menettää kuulonsa, ja Chandran menettää jalkansa puristusvamman vuoksi pudottuaan ohi ajaneen kuorma-auton alle. Kun morsiamen isä tajuaa, kuka auttoi hänen holhoojansa pakenemaan, hän lähettää roistonsa hyökkäämään Karunakaranin perheen kimppuun. Se päättyy Karunakaranin isoäidin kuolemaan. Hautajaisten aikana perheenjäsenet riitelevät, minkä seurauksena Karunakaranin isä taivuttelee Karunakaranin sulhasta luopumaan Karunakaranista. Kolme ystävää joutuvat lopulta vankilaan ja sotkeutuvat kidnappausjuttuun. Heidät kuitenkin vapautetaan ajan myötä. Palattuaan pikkuhiljaa helvettiin kotikaupunkiinsa he alkavat työskennellä paikallisen hääpalvelijan rinnalla ja alkavat lopulta sopeutua uuteen elämäntapaansa. Eräänä päivänä Karunakaranin sulhasen häistä ilmoitetaan ja heitä käsketään tarjoilemaan siellä ruokaa. Karunakaran on murtunut, ja Pandi menee sulhasen taloon ja tekee tuhoa isälleen moittimalla koko perhettä pettämisestä ja valerakkaudesta. Karunakaran ryntää estämään häntä ja masentuu sen jälkeen. Pavithranin rakkaus Chandraniin jää kiinni hänen vanhemmiltaan, minkä vuoksi he huutavat ja lyövät häntä, mutta Karunakaran pysäyttää heidät ja neuvoo heitä sallimaan tytön mennä naimisiin Chandranin kanssa, koska hän ei pystynyt menemään naimisiin haluamansa tytön kanssa. Epäröinnistä huolimatta molemmat vanhemmat myöntyvät, mikä tekee kaikki onnellisiksi. Pandille istutetaan korvaan kuulokoje ja hän voi taas kuulla, kun taas Chandran käyttää jalkaproteesia, jotta hän voi taas kävellä, vaikkakin jonkin verran tuettuna. Kolmikon elämä alkaa hiljalleen kääntyä parhain päin pitkästä aikaa, ja Karunakaran päästää hitaasti irti myös menneestä rakkaudestaan Nallammaaliin. Lopulta kolmikkoa vastaan nostettu syyte peruutetaan, ja he saavat Karunakaranin sedän kautta tietää, että rakastavaiset, jotka he olivat onnistuneet yhdistämään niin suurella henkilökohtaisella ja emotionaalisella tappiolla, ovat lähteneet omille teilleen kyllästyttyään toisiinsa. He ymmärtävät, että heidän käymästään taistelusta ei ollut mitään hyötyä. Se, mitä kolmikko sitten tekee antaakseen pariskunnalle opetuksen, muodostaa elokuvan huipennuksen.</w:t>
      </w:r>
    </w:p>
    <w:p>
      <w:r>
        <w:rPr>
          <w:b/>
        </w:rPr>
        <w:t xml:space="preserve">Esimerkki 1.3095</w:t>
      </w:r>
    </w:p>
    <w:p>
      <w:r>
        <w:t xml:space="preserve">Fakta1: Iltapäivälehtien levittämä skandaalihuhu Mi-jinistä sai hänet tekemään itsemurhan, Fakta2: Woo-gon aloittaa kostonhimoisen tutkimuksen paljastaakseen huhun lähteet, Fakta3: Mi-jinin omistautunut pitkäaikainen manageri omistaa kaiken uran rakentamiselle, Fakta4: Woo yllättävällä avustuksella purkaa läpinäkymätöntä ja tuottoisaa maailmaa Parkin ja legendaarisen salakuuntelijan Baek Moonin avulla, Fakta5: Se, mikä tekee yhdistelmästä erityisen myrkyllisen, on kiilto, vaikka sisällön oikeellisuus on vain satunnaista.</w:t>
      </w:r>
    </w:p>
    <w:p>
      <w:r>
        <w:rPr>
          <w:b/>
        </w:rPr>
        <w:t xml:space="preserve">Tulos</w:t>
      </w:r>
    </w:p>
    <w:p>
      <w:r>
        <w:t xml:space="preserve">Skandaalimainen huhu Mijin Go Wonheesta, nousevasta näyttelijättärestä, on pörssivihjeen jjirasin juorulehden juorulehti ja iltapäivälehtien levittämä, mikä saa hänet tappamaan itsensä ilmeisessä itsemurhassa. Woogon Kim Kangwoo, Mijinin omistautunut pitkäaikainen manageri, joka omisti kaiken hänen uransa rakentamiselle, aloittaa kostonhimoisen tutkimuksen paljastaakseen huhun lähteet. Iltapäivälehtien jakelijan Park Jung Jinyoungin ja legendaarisen salakuuntelijan Baek Moon Ko Changseokin odottamattomalla avustuksella Woo purkaa salaisten vihjeiden ja riettaiden huhujen vaikeaselkoista ja tuottoisaa maailmaa. Elokuva kuvaa erityisen salakavalaa ja odottamatonta iltapäivälehtien juorujen levittämisen foorumia: jjirasi, joka tulee japaninkielisestä sanasta chirashi, joka tarkoittaa lehtistä, eli pörssivihjeitä. Viikoittaisissa salaisissa kokouksissa, joihin osallistuu yritysten henkilökuntaa, poliitikkoja, toimittajia, virkamiehiä ja muita, sisäpiiriläiset vaihtavat tietoja viimeisimmistä tapahtumista. Kerätyt tiedustelutiedot julkaistaan vinkkilehtinä ja jaetaan maksullisten tilaajakanavien kautta, ennen kuin iltapäivälehdet ottavat ne esille mehukkaina sokeina juttuina. Erityisen myrkylliseksi tämän yhdistelmän tekee se, että siihen osallistuvat rahoitusmarkkinoiden toimijat antavat sille kunnioitettavan ja totuudenmukaisen vaikutelman, vaikka sen sisältö on vain satunnaisesti paikkansapitävää.</w:t>
      </w:r>
    </w:p>
    <w:p>
      <w:r>
        <w:rPr>
          <w:b/>
        </w:rPr>
        <w:t xml:space="preserve">Esimerkki 1.3096</w:t>
      </w:r>
    </w:p>
    <w:p>
      <w:r>
        <w:t xml:space="preserve">Fakta1: James J. Corbettin ja Bob Fitzsimmonsin välinen raskaan sarjan mestaruusottelu on tulossa Carson Cityyn täsmälleen samaan aikaan, kun lainsuojattomat Brett Stanton ja Gar palaavat kaupunkiin, Fakta2: Brett on vieraantunut entisestä rakkaudestaan, Fakta3: entinen rakkaus on sekaantunut Jim Londoniin, Fakta4: Londonin sisko herättää Brettin kiinnostuksen, Fakta5: Ringo päätyy pyytämään Brettiä apulaissheriffiksi tietämättä Brettin 's</w:t>
      </w:r>
    </w:p>
    <w:p>
      <w:r>
        <w:rPr>
          <w:b/>
        </w:rPr>
        <w:t xml:space="preserve">Tulos</w:t>
      </w:r>
    </w:p>
    <w:p>
      <w:r>
        <w:t xml:space="preserve">James J. Corbettin ja Bob Fitzsimmonsin välinen raskaan sarjan mestaruusottelu on tulossa Carson Cityyn, Nevadaan, täsmälleen samaan aikaan, kun lainsuojaton Brett Stanton ja veli Gar palaavat kaupunkiin. Kuusi vuotta poissa ollut Brett on vieraantunut entisestä rakkaudestaan Linda Culliganista, joka on nyt tekemisissä ottelun promoottorin Jim Londonin kanssa. Londonin sisko, Cynthia Castle, yrittää houkutella Brettin kiinnostusta, mutta hänellä on silmät vain Lindaan. Koska otteluun voi myydä jopa 100 000 lippua, ympärillä pyörii myös Johnny Ringon kaltaisia lainrikkojia, jotka pitävät sheriffi Bill Giffordin varpaillaan. Hän päätyy pyytämään Brettiä apulaissheriffiksi vain otteluviikoksi, tietämättä, että Brett itse juonittelee ryöstääkseen tuotot. Lindan tappelupäivän päätös purkaa kihlauksensa Jimin kanssa muuttaa Brettin suunnitelmat, ja hän päättää ryhtyä heteroksi. Valitettavasti hänen veljensä Gar pettää hänet Ringolle, joka toteuttaa uskaliaan ryöstön. Brett joutuu vaihtamaan tulitusta sekä Ringon että Garin kanssa, ja kun hän onnistuu, Linda palaa hänen syliinsä.</w:t>
      </w:r>
    </w:p>
    <w:p>
      <w:r>
        <w:rPr>
          <w:b/>
        </w:rPr>
        <w:t xml:space="preserve">Esimerkki 1.3097</w:t>
      </w:r>
    </w:p>
    <w:p>
      <w:r>
        <w:t xml:space="preserve">Fakta1: Fakta2: Mama Rampuri on peräisin pitkästä rikollisten suvusta: Hänen äitinsä ei n kuunnella vetoomuksia haluavat elää rehellistä elämää myymällä banaaneja tai banyans ja yrittää innostaa häntä kertomalla kunniakkaita tekoja edesmenneen isän koskaan valittanut ja ulos vankilasta, Fakta3: Mama teeskentelee olevansa sydänsairaus, Fakta4: suuri määrä rahaa tarvitaan hoitoon, Fakta5: Mishra liittyy kädet vastentahtoisesti Abdul ja muut suunnitella ryöstö kidnappaus</w:t>
      </w:r>
    </w:p>
    <w:p>
      <w:r>
        <w:rPr>
          <w:b/>
        </w:rPr>
        <w:t xml:space="preserve">Tulos</w:t>
      </w:r>
    </w:p>
    <w:p>
      <w:r>
        <w:t xml:space="preserve">Mama Rampuri Ashok Kumar on lähtöisin rikollisten pitkästä suvusta ja harkitsee viimeisintä rikostaan, jota varten hän aikoo värvätä palvelukseen veljenpoikansa Bhola Deven Varman. Bholalla on kuitenkin ollut melkoisen monta huonoa kokemusta Maman kanssa, ja hän on ollut vankilassa seitsemän kertaa yrittäessään toteuttaa Maman useimmiten katastrofaalisia ryöstösuunnitelmia.Hänen äitinsä Leela Mishra ei kuitenkaan kuuntele Bholan vetoomuksia siitä, että hän haluaisi elää rehellistä elämää myymällä banaaneja tai banyaneja, ja yrittää innostaa häntä kertomalla hänen edesmenneen isänsä, hänen miehensä, kunniakkaista teoista, sillä hän joutui vankilaan peräti seitsemäntoista kertaa eikä koskaan valittanut. Hän teeskentelee sairastavansa sydänsairautta ja hakeutuu sairaalaan. Bhola-parka on virheellisesti vakuuttunut siitä, että hänen hoitoonsa tarvitaan suuri summa rahaa. Vastentahtoisesti hän liittoutuu Maman kanssa, joka värvää klubitanssija Rita Rehana Sultanin luotettavien jengiläistensä Abdul Keshto Mukherjeen ja muiden kanssa suunnittelemaan ryöstöä, jossa kidnapataan miljonääriliikemiehen ja epäsosiaalisen salakuljettajan Seth Dharamdas Pinchoo Kapoorin ainoa poika. Mukana on myös Maman vanha vihollinen Ghaffoor Madan Puri, joka yrittää tehdä tyhjäksi hänen suunnitelmansa ja vahingoittaa häntä kaikissa vaiheissa. Pystyvätkö Mama Rampuri ja hänen tiiminsä onnistumaan suunnitellussa ryöstössä? Pystyykö Bhola pelastamaan sairaan äitinsä ajoissa vai päätyykö hän kahdeksannen kerran vankilaan? Ja miksi Maman auton nimi on ylipäätään Bada Kabutar Big Pigeon? Se selviää katsomalla elokuva.</w:t>
      </w:r>
    </w:p>
    <w:p>
      <w:r>
        <w:rPr>
          <w:b/>
        </w:rPr>
        <w:t xml:space="preserve">Esimerkki 1.3098</w:t>
      </w:r>
    </w:p>
    <w:p>
      <w:r>
        <w:t xml:space="preserve">Fakta1: viinanhimoinen nuori nauttii arjesta, Fakta2: Fakta3: Manohar pakenee kuntoutuskeskuksesta alkaen Don Devraj isä, Fakta4: rakastaja on tytär myöhään mafia, Fakta5: Anjali, joka karkaa Aditya ja isä</w:t>
      </w:r>
    </w:p>
    <w:p>
      <w:r>
        <w:rPr>
          <w:b/>
        </w:rPr>
        <w:t xml:space="preserve">Tulos</w:t>
      </w:r>
    </w:p>
    <w:p>
      <w:r>
        <w:t xml:space="preserve">Elokuva on sekava kidnappausdraama; Aditya Sai Dharam Tej on viinanhimoinen nuorukainen, joka nauttii arjesta, kunnes tapaa onnettomuudessa kauniin tytön Anjalin. Hän rakastuu tyttöön ensi silmäyksellä ja saa myös tytön rakastumaan häneen. Kun hän tuli hänen elämäänsä hänen koko elämäntapansa muuttuu hän jättää yksi kerrallaan kaikki hänen huonot tapansa, hankkii työpaikan yritys ja hän myös erottaa Aditya isästään Manohar Rajendra Prasad, joka on suuri naistenmies ja juoppo kuin hän ja myös liittyy Manohar kuntoutuskeskukseen. Tarinan käänne syntyy, kun pariskunnan välille syntyy komplikaatioita ja he eroavat toisistaan pienen riidan vuoksi. Anjali on monimiljonääri Madan Mohan Anandin tytär, joka järjestää avioliiton toisen rikkaan miehen pojan Jayanth Vennela Kishoren kanssa. Samanaikaisesti toimistossa, Aditya huijasi Kapoor Ali, joka haluaa antaa ylennyksen hänen tyttöystävänsä Kavitha Mumaith Khan, joten hän ansoja Aditya tekee hänet pettää hänen lapsuuden ystävänsä Stephen Sathya joka tekee konfliktin niiden välillä. Turhautunut Aditya vaativat hajoaminen puolue yhdessä hänen ystävänsä, jossa niin monet merkit tulevat hänen elämäänsä, alkaen hänen isänsä Manohar pakenevat kuntoutuskeskus yhdessä tyttö Kamala VJ Bani hänen rakastaja, joka on tytär myöhään mafia don Devraj Jakki, sitten prostituoitu Padma tulevat kuvaan, yhtäkkiä kaksi jengit Sadhu Bhai Ajay ja Narasimha Raghu Babu ovat Aditya jälkeen. Seuraa sarja hulluja tapahtumia he tappelevat joidenkin tyyppien kanssa, tuhoavat ravintolan, bensiinipunkki palaa jne. Lisäksi Anjali karkaa Adityan avioliitosta ja hänen isänsä Madan Mohanin miehet ovat myös hänen takanaan ja toinen kaunis tyttö Virisha Mannara Chopra yrittää tappaa Adityan sanomalla olevansa hänen ex-rakkaansa. Tarinan loppuosa kertoo, miten Aditya selviää tästä hullusta tilanteesta.</w:t>
      </w:r>
    </w:p>
    <w:p>
      <w:r>
        <w:rPr>
          <w:b/>
        </w:rPr>
        <w:t xml:space="preserve">Esimerkki 1.3099</w:t>
      </w:r>
    </w:p>
    <w:p>
      <w:r>
        <w:t xml:space="preserve">Fakta1: mies kasvoi unelmoiden nopeasta ajamisesta, Fakta2: Fakta3: Terry päättää pitää vessatauon ollessaan viimeisellä sijalla, Fakta4: Bobbyn Wonder Bread -auton sijaiskuljettaja aiheuttaa massiivisen romahduksen lukuun ottamatta Bobbya ja Girardia, Fakta5: massiivinen romahdus lukuun ottamatta Bobbya ja Girardia tuhoaa kentän.</w:t>
      </w:r>
    </w:p>
    <w:p>
      <w:r>
        <w:rPr>
          <w:b/>
        </w:rPr>
        <w:t xml:space="preserve">Tulos</w:t>
      </w:r>
    </w:p>
    <w:p>
      <w:r>
        <w:t xml:space="preserve">Ricky Bobby on mies, joka varttui unelmoiden nopeasta ajamisesta. Työskennellessään Dennit Racingin kuljettajan Terry Cheveaux'n varikkotiimissä Bobby toimii sijaiskuljettajana, kun Terry päättää pitää vessatauon viimeisellä sijalla. Saavutettuaan kisassa kolmannen sijan Bobby saa mainetta ja onnea Dennit Racingissä. Kilpaillessaan hän tapaa tulevan vaimonsa Carleyn, kun tämä vilauttaa rintojaan. Vuosia useiden mestaruuksien voittamisen jälkeen Bobby suostuttelee Dennit Racingin perustamaan toisen tiimin parhaalle ystävälleen Cal Naughton Jr:lle. Bobbysta ja Naughtonista tulee pysäyttämätön kaksikko radalla, mutta pian he tutustuvat uuteen tiimikaveriinsa, avoimesti homoseksuaaliseen ranskalaiseen Formula 1 -kuljettajaan Jean Girardiin. Ranskalainen päihittää pian sekä Bobbyn että Naughtonin ja hänestä tulee Dennit Racingsin uusin menestystarina. Bobby ylittää epätoivoisesti rajansa ja ajaa kolarin Lowes Motor Speedwaylla. Tämän jälkeen hän saa potkut tiimistä, ja Carly eroaa hänestä ja menee naimisiin Naughtonin kanssa. Bobby muuttaa äitinsä Lucy Bobbyn luo ja tuo mukanaan kaksi tottelematonta poikaansa, Walkerin ja Texas Rangerin, samalla kun hän ottaa vastaan työn pizzalähettinä. Hänen onnensa huononee, kun hän menettää ajokorttinsa törmättyään ostoskärryjä työntävän naisen kanssa ja törmättyään poliisiin. Samaan aikaan Lucy aikoo määrätietoisesti parantaa kahta epäkunnioittavaa pojanpoikaansa. Bobbyn vieraantunut isä Reese palaa muistuttamaan Bobbya siitä, miten ajetaan, ja käyttää epäsovinnaisia menetelmiä, kuten elävän puuman laittamista hänen autoonsa, ja pakottaa hänet pakenemaan poliisia. Kun hänen isänsä jättää hänet jälleen aiheutettuaan ongelmia ravintolassa, Bobbyn entinen avustaja Susan suostuttelee hänet palaamaan NASCARiin, koska nopea ajaminen on hänen luonteensa. Heidän välilleen kehittyy nopeasti romanttinen suhde, kun Bobby noudattaa Susanin neuvoa ja ajaa kilpaa Talladega Superspeedwayllä. Bobby tekee sovinnon Carleyn, Girardin ja Naughtonin kanssa ja yhdistyy samalla varikkohenkilökuntansa päällikön ja läheisen ystävänsä Lucius Washingtonin kanssa. Kilpailun alussa Bobby lentää viimeiseltä sijalta ohi kaikkien kuljettajien paitsi Girardin. Viimeisillä kierroksilla Naughton käyttää ritsatekniikkaa, jolla Bobby ohittaa Girardin. Bobbyn Wonder Bread -auton sijaiskuljettaja aiheuttaa massiivisen romahduksen, joka tuhoaa koko kentän Bobbya ja Girardia lukuun ottamatta. Kilpailun viimeisellä kierroksella Bobby ja Girard törmäävät toisiinsa ja romuttavat autonsa. Bobby ja Girard poistuvat autoista ja lähtevät juoksemaan kohti maaliviivaa. Bobby pääsee maaliin ensimmäisenä, mutta molemmat hylätään, koska he olivat jääneet ulos autostaan. Kun Naughton ottaa ruutulipun, Girard tarjoaa Bobbylle kättelyä, mutta Bobby vastaa suutelemalla häntä huulille. Carley pyytää Bobbya muuttamaan takaisin hänen luokseen ja aloittamaan alusta, mutta Bobby päättää jäädä Susanin luo. Kilpailun päätyttyä Reese onnittelee Bobbya parkkipaikalla; Bobby julistaa, ettei kyse ollut enää voittamisesta, sillä hän tietää, että hänellä on perhe, joka rakastaa häntä riippumatta siitä, mihin hän sijoittuu. Jälkiteksteissä Lucy-mummo lukee tarinaa Walkerille ja Texas Rangerille, jotka Lucy on kurittanut täysin ja jotka esitetään nyt kohteliaina ja kunnioittavina lapsina.</w:t>
      </w:r>
    </w:p>
    <w:p>
      <w:r>
        <w:rPr>
          <w:b/>
        </w:rPr>
        <w:t xml:space="preserve">Esimerkki 1.3100</w:t>
      </w:r>
    </w:p>
    <w:p>
      <w:r>
        <w:t xml:space="preserve">Fakta1: Happy Go Lucky toimii Mumbaissa, Fakta2: Fakta3: isä valitsee isoäidin avustuksella tytön kylästä, Fakta4: Krishna vie hänet vastentahtoisesti elokuvafestivaaleille, Fakta5: näyttelijä aiheutti tytön itsemurhan talossaan.</w:t>
      </w:r>
    </w:p>
    <w:p>
      <w:r>
        <w:rPr>
          <w:b/>
        </w:rPr>
        <w:t xml:space="preserve">Tulos</w:t>
      </w:r>
    </w:p>
    <w:p>
      <w:r>
        <w:t xml:space="preserve">Krishna Kumar Prabhu Deva on onnellinen tamilialainen andhrailainen, joka työskentelee Mumbaissa. Hän viettää aikaansa etsien unelmiensa tyttöä. Hän haluaa elämänkumppaninsa olevan koulutettu ja supermallin näköinen. Hän ei halua maalaistyttöä vaimokseen. Hänen isoäitinsä on kuolinvuoteellaan ja hänen isänsä haluaa hänen menevän naimisiin. Isä valitsee isoäidin avustuksella tytön heidän kylästään. Hän yrittää monta kertaa estää avioliittoa, mutta mikään ei auta. Hän menee naimisiin Devi Tamannaahin kanssa vastentahtoisesti. Hän yrittää päästä tytöstä eroon ja muuttaa uuteen taloon piilottaakseen hänet ystäviltään. Muutettuaan uuteen taloon Devin persoonallisuus muuttuu, mikä yllättää Krishnan. Hän vie Devnan vastentahtoisesti elokuvajuhlille, jossa Devna tanssii hänen järkytyksekseen ja kutsuu itseään Rubyksi. Hän herättää näyttelijä Raj Khannan Sonu Soodin huomion. Krishna tiedustelee talosta naapureiltaan ja saa epäuskoisena kuulla talon aiemmasta omistajasta, Ruby-nimisestä tytöstä, näyttelijästä, jonka piti debytoida Raj Khannan kanssa, mutta hänet korvattiin toisella näyttelijällä, minkä vuoksi hän vaipui masennukseen ja teki itsemurhan samassa talossa. Hän saa selville, että Ruby on riivannut hänen vaimonsa. Ruby saa näyttelijätarjouksen Raj Khannalta, ja hän pakottaa Krishnan päästämään hänet kaikkiin harjoituksiin. Lopulta Krishna tekee hänen kanssaan sopimuksen, jonka mukaan tämä loppuu yhden elokuvan jälkeen. Elokuvan tekoprosessin aikana, jossa Krishna valehtelee Deville, Krishna alkaa arvostaa vaimoaan ja rakastuu häneen. Ruby ja Krishna tulevat myös läheisiksi ystäviksi. Elokuvan ensi-illassa Krishna kehuu Rubya hänen näyttelemisestään. Ruby kuitenkin pettää hänet eikä jätä Devin ruumista, kuten oli luvattu. Krishna yrittää saada hänet lähtemään paljastamalla hänet lehdistötilaisuudessa, mutta Ruby huijaa häntä. Siinä vaiheessa Raj kosii myös häntä. Hän pyörtyy ja hänet viedään sairaalaan. Lääkäri paljastaa, että Devi on raskaana Krishnan lapselle. Krishna pyytää Rubya jättämään vaimonsa ruumiin ja Ruby tottelee. Elokuva päättyy Krishnan ja Devin ollessa onnellisia yhdessä, kun taas Rubyn nimi katoaa roskiksessa olevasta kartongista. Tamil- ja Telugu-versioissa muutaman vuoden kuluttua Krishna ja Devi elävät onnellisina ja saavat lapsen mennessä. Krishna lähtee töihin, mutta hän joutuu Rubyn riivaamaksi, jonka nimilappu on taas palannut. Hindi-versiossa Raj Khanna joutuu faniensa parveilemaksi, jotka pyytävät nimikirjoitusta, ja kaiken keskellä hän tunnistaa ojennetun käden, joka pyytää hänen nimikirjoitustaan. Hän kysyy naisen nimeä ja nainen vastaa: Ruby Esha Gupta. On selvää, että Ruby on ottanut hänen ruumiinsa haltuunsa.</w:t>
      </w:r>
    </w:p>
    <w:p>
      <w:r>
        <w:rPr>
          <w:b/>
        </w:rPr>
        <w:t xml:space="preserve">Esimerkki 1.3101</w:t>
      </w:r>
    </w:p>
    <w:p>
      <w:r>
        <w:t xml:space="preserve">Fakta1: Matty Demaret on mafiapomon poika, Fakta2: Fakta3: Marbles paluumatkalla pysähtyy Montanan pikkukaupungissa tankkaamaan henkilökohtaisen lentokoneen käteistä, Fakta4: muu lento lentoonlähtö huolimatta ennen kuin hän hakee laukun ja käskee kassanhoitajan pitää vaihtorahat, Fakta5: Taylor ja Matty odottavat hotellissa seriffin sanaa.</w:t>
      </w:r>
    </w:p>
    <w:p>
      <w:r>
        <w:rPr>
          <w:b/>
        </w:rPr>
        <w:t xml:space="preserve">Tulos</w:t>
      </w:r>
    </w:p>
    <w:p>
      <w:r>
        <w:t xml:space="preserve">Matty Demaret Barry Pepper on mafiapomon poika, mutta häntä käytetään vain juoksupoikana. Hänen sukulaisensa ja ystävänsä Chris Andy Davoli jakaa tämän halun olla osa jotain suurempaa, ja Matty saa lopulta isänsä oikean käden Teddy John Malkovichin avulla isänsä vakuuttuneeksi siitä, että hän saa töitä. Matty ja Chris saavat ystävänsä Johnny Marbles Seth Greenin lentämään hakemaan Mattyn isälle Benny Chains Demaret Dennis Hopperille kassillisen rahaa, sillä heidän rahoissaan on viime aikoina ollut mystistä pulaa. Paluumatkalla rahojen kanssa Marbles pysähtyy pieneen Montanan kaupunkiin tankkaamaan lentokonettaan. Häntä on käsketty vartioimaan laukkua henkensä kaupalla, joten hän ottaa laukun mukaansa mennessään maksamaan polttoainetta. Marbles näkee kuitenkin sheriffin ja hänen apulaisensa ja on vainoharhainen siitä, että häntä saatetaan kuulustella laukun sisällöstä. Marblesilla on hallussaan myös kokaiinia, jonka hän heittää kiitotielle. Hän pudottaa pussin kasan matkatavaroita sekaan, jotka odottavat lastausta toiselle lennolle, ja vaikka hän käskee kassanhoitajan pitää vaihtorahat, toinen lento lähtee ennen kuin hän ehtii hakea pussinsa takaisin. Hänen tietämättään rahapussin oli vienyt kaksi paikallista teini-ikäistä pilviveikkoa, jotka työskentelevät lentokentällä matkatavaroiden käsittelijöinä. Hän soittaa Mattylle ja kertoo uutiset. Vaikka Matty on järkyttynyt, hän tietää, että hänen on korjattava tilanne nopeasti ja hiljaa, jos hän haluaa koskaan työskennellä isälleen. Matty, Chris ja heidän ystävänsä Taylor Vin Diesel lentävät Montanan Wibaux'n pikkukaupunkiin auttamaan Marblesia kadonneiden rahojen etsimisessä. Kaupungissa ollessaan Matty ja muut kaverit herättävät kahden paikallisen lainvalvojan Tom Noonanin ja Shawn Doylen huomion, jotka saavat tietää rahoista ja haluavat pitää ne itsellään. Tämän jälkeen mafian miehet yrittävät neuvotella poliisien kanssa saadakseen rahat takaisin, mutta heidät käännytetään pois. Matty soittaa Teddylle, ja Teddy saapuu Wibauxiin kahden muun mafian kätyrin kanssa. Chris päättää lähteä kotiin ja katoaa. Marbles hengailee baarissa kahden mafian kätyrin kanssa, jotka salaa vihaavat häntä, sillä aikaa kun Taylor ja Matty odottavat hotellissaan seriffin ilmoitusta. Vietyään hänet ystävällisesti ulos, kaksi mafian miestä heittävät Marblesin maahan ja kysyvät, missä Chris on. Ystäväänsä puolustava Marbles kertoo heille, ettei tiedä, ja toinen miehistä ampuu hänet kuoliaaksi ja laittaa ruumiin arkkuun. Myöhemmin samana iltana sovitaan, että seriffi ja apulaisseriffi tapaavat Mattyn ja Taylorin varastossa. Kun he saapuvat paikalle, lainvalvojat aikovat tappaa Mattyn ja muut ja pitää rahat, mutta Teddy ja kaksi mafiamiestä ilmestyvät paikalle Mattyn ja Taylorin saapuessa, ja koko juttu muuttuu meksikolaiseksi pattitilanteeksi. Chris saapuu paikalle ja ampuu sheriffin serkun, joka tuli auttamaan sheriffiä, ja Matty ja Taylor tiedustelevat Marblesista. Chris sanoo, että hän luuli hänen olevan heidän kanssaan. Teddy antaa merkin kahdelle kätyrille ja he kaikki ampuvat Chrisiä, joka kuolee. Sheriffi ja apulaissheriffi ampuvat kaaoksessa kaksi mafian miestä. Taylor tappaa sitten molemmat lainvalvojat. Kun Teddy valmistautuu ampumaan Mattya, Tayloria ammutaan sen sijaan käsivarteen, kun hän on aikeissa puolustaa ystäväänsä luodilta. Teddyn ase on ulkona ja Matty uhkaa häntä aseella. Matty sanoo, että Teddy on koko ajan varastanut ja aiheuttanut pulaa hänen isältään. Teddy yrittää ladata uudelleen ja ampua Mattyn väittäen, ettei Mattyllä ole sisua ampua häntä. Teddy kääntyy ympäri ja yrittää ampua Mattya, mutta Matty ampuu Teddyä nopeasti useita kertoja rintaan ja tappaa hänet. Matty ja Taylor saavat rahat ja palaavat kotiin. Matty antaa rahapussin isälleen ja lopettaa perheyrityksen. Matty ja Taylor ajavat pois, kun lopputekstit alkavat pyöriä.</w:t>
      </w:r>
    </w:p>
    <w:p>
      <w:r>
        <w:rPr>
          <w:b/>
        </w:rPr>
        <w:t xml:space="preserve">Esimerkki 1.3102</w:t>
      </w:r>
    </w:p>
    <w:p>
      <w:r>
        <w:t xml:space="preserve">Fakta1: Fakta2: nainen on aviomiehen orja, Fakta3: laivan pitäisi kuljettaa Nandinia, Fakta4: Nandini rakastuu nuoreen paimenpoikaan, Fakta5: Durjaya pakenee Sudhirin avulla ja saapuu pidättämään Saudaminin.</w:t>
      </w:r>
    </w:p>
    <w:p>
      <w:r>
        <w:rPr>
          <w:b/>
        </w:rPr>
        <w:t xml:space="preserve">Tulos</w:t>
      </w:r>
    </w:p>
    <w:p>
      <w:r>
        <w:t xml:space="preserve">Kuningatar Karuna Devi ja tyrannimainen oikeusministeri Durjaya Chandra Mohan kieltävät Saudamini Durga Khotelta poikansa huoltajuuden hänen erottuaan miehestään. Durjaya kertoo hänelle, että nainen on miehensä orja eikä hänellä ole periaatteessa mitään oikeuksia. Tämä raivostuttaa Saudaminia, ja hän vannoo kostoa ja ryhtyy merirosvoksi. Hän kaappaa merirosvoineen laivan, jonka pitäisi kuljettaa prinsessa Nandini Shanta Aptea. Hän kuitenkin löytää vanhan vihollisensa Durjayan ja ottaa tämän vangiksi leikkaamalla häneltä toisen jalan irti. Nandini on piiloutunut arkkuun, ja kun hän tulee sieltä ulos, vangittu Durjaya näkee hänet. Hän rakastuu häneen ja tarjoaa hänelle ruokaansa. Nandini kuitenkin rakastuu nuoreen paimenpoikaan Sudhir Nandrekariin. Kun hän tapaa Saudaminin ja tämän apulaisen Rekha Vasantin, hän liittyy heidän seuraansa merirosvona ja kertoo Sudhirille, että hän on poissa. Durjaya pakenee Sudhirin avulla ja saapuu pidättämään Saudamininin. Saudamini vangitaan, mutta muut sekä Nandini ja Rekha pakenevat. Lopulta paljastuu, että Sudhir on Saudaminin kauan kadoksissa ollut poika. Nandini ja Sudhir menevät naimisiin, ja Rekha jatkaa Saudaminin perintöä.</w:t>
      </w:r>
    </w:p>
    <w:p>
      <w:r>
        <w:rPr>
          <w:b/>
        </w:rPr>
        <w:t xml:space="preserve">Esimerkki 1.3103</w:t>
      </w:r>
    </w:p>
    <w:p>
      <w:r>
        <w:t xml:space="preserve">Fakta1: Fakta2: väkivaltainen isä on vapautettu vankilasta, Fakta3: Rod sai päätökseen suuren päällystysurakan ostoskeskuksessa, Fakta4: Trude kaipaa omia lapsiaan, Fakta5: omat lapset asuvat isän kanssa eri osavaltiossa.</w:t>
      </w:r>
    </w:p>
    <w:p>
      <w:r>
        <w:rPr>
          <w:b/>
        </w:rPr>
        <w:t xml:space="preserve">Tulos</w:t>
      </w:r>
    </w:p>
    <w:p>
      <w:r>
        <w:t xml:space="preserve">Teesh Susie Porter, parikymppinen työtön yksinhuoltajaäiti, jakaa asunnon vanhemman, eronneen ystävänsä Trude Linda Cropperin kanssa. Teesh alkaa murtua poikansa Kenny Mason Richardsonin hoidon rasituksessa, ja hänen ongelmansa vain pahenevat, kun hänen väkivaltainen isänsä Bill McClusky, joka on juuri vapautunut vankilasta, vierailee luonaan. Trudella on ongelmia myös machopoikaystävänsä Rod Peter Phelpsin kanssa, jonka on saatava kauppakeskuksen suuri päällystysurakka päätökseen pelastaakseen vaikeuksissa olevan rakennusyrityksensä. Samaan aikaan Trude kaipaa omia lapsiaan, jotka ilmeisesti asuvat isänsä kanssa eri osavaltiossa.</w:t>
      </w:r>
    </w:p>
    <w:p>
      <w:r>
        <w:rPr>
          <w:b/>
        </w:rPr>
        <w:t xml:space="preserve">Esimerkki 1.3104</w:t>
      </w:r>
    </w:p>
    <w:p>
      <w:r>
        <w:t xml:space="preserve">Fakta1: Triadin johtaja joutui vihollisen uhriksi, kun häntä johdettiin ja vangittiin, Fakta2: Sam Upon kostaa ja pakenee Taiwaniin vapauttaa, Fakta3: Varis on arvostettu Billy on syntipukki ja maine nousee, Fakta4: Billy palkkaa sivutoiminen tappaja tappaa Varis 's tyttöystävä ja vanhempi sisko, Fakta5: viha Sam ja Varis pakottaa heidät takaisin alamaailmassa</w:t>
      </w:r>
    </w:p>
    <w:p>
      <w:r>
        <w:rPr>
          <w:b/>
        </w:rPr>
        <w:t xml:space="preserve">Tulos</w:t>
      </w:r>
    </w:p>
    <w:p>
      <w:r>
        <w:t xml:space="preserve">Kolme vuotta sitten Lee Sam oli triadijohtaja, joka joutui vihollisensa uhriksi, kun tämä pidätti ja vangitsi hänet. Vapauduttuaan hän kostaa yksin ja pakenee Taiwaniin sen jälkeen ja ottaa pakolaisen Billy Leeltä, jota hän auttoi aiemmin. Sam päättää salata henkilöllisyytensä ja lähteä alamaailmasta, mutta Billy on riidanhaluinen ja tekee toistuvasti meteliä ja löytää uuden tulokkaan, Crowin, syntipukiksi. Crowlla ei ole koko ajan mitään tekemistä ja hän haaveilee aina triadin johtajaksi pääsemisestä. Sitten Billy arvostaa Crow'ta syntipukkina toimimisesta ja hänen maineensa nousee, mikä saa Billyn mustasukkaiseksi ja järjestää Crow'n murhaamaan poliisin Hongkongissa. Billy palkkaa sivullisen tappajan tappamaan Crow'n tyttöystävän ja isosiskon. Samin ja Crow'n viha pakottaa heidät takaisin alamaailmaan.</w:t>
      </w:r>
    </w:p>
    <w:p>
      <w:r>
        <w:rPr>
          <w:b/>
        </w:rPr>
        <w:t xml:space="preserve">Esimerkki 1.3105</w:t>
      </w:r>
    </w:p>
    <w:p>
      <w:r>
        <w:t xml:space="preserve">Fakta1: asianajajaa, jolla ei ole käytäntöä, kutsutaan nimellä Chettu Kinda Pleader, Fakta2: Fakta3: Gopalkrishna tapetaan goonien toimesta, Fakta4: Sujatha ei ole naimisissa Gopal Krishnan kanssa, Fakta5: Miten Balaraju onnistuu selvittämään kuoleman takana olevan mysteerin ja mitä esteitä Balaraju kohtaa, ovat komediallisen rikostrillerin sisältö.</w:t>
      </w:r>
    </w:p>
    <w:p>
      <w:r>
        <w:rPr>
          <w:b/>
        </w:rPr>
        <w:t xml:space="preserve">Tulos</w:t>
      </w:r>
    </w:p>
    <w:p>
      <w:r>
        <w:t xml:space="preserve">Asianajajaa, jolla ei ole käytäntöä, kutsutaan humoristisesti nimellä Chettu Kinda Pleader. Balaraju Rajendra Prasad näyttelee nimiroolin tässä Vamsyn ohjaamassa elokuvassa. Gopalkrishna Saratbabu, rikas liikemies, joutuu goonien tappamaksi ja hänen leskensä pyytää Balarajua ottamaan asian hoitaakseen, koska kukaan muu asianajaja ei ole valmis auttamaan häntä. Sayrabaiah Gollapudi Maruti Rao väittää, ettei Sujatha ole edes naimisissa Gopal Krishnan kanssa. Miten Balaraju onnistuu selvittämään kuoleman takana olevan mysteerin ja mitä esteitä hän kohtaa, on tämän komediallisen rikostrillerin sisältö.</w:t>
      </w:r>
    </w:p>
    <w:p>
      <w:r>
        <w:rPr>
          <w:b/>
        </w:rPr>
        <w:t xml:space="preserve">Esimerkki 1.3106</w:t>
      </w:r>
    </w:p>
    <w:p>
      <w:r>
        <w:t xml:space="preserve">Fakta1: isä tekee itsemurhan, kun häntä syytetään varkaudesta, Fakta2: äiti kuolee sairauteen, Fakta3: klubia johtaa Jyothilaxmi, Fakta4: Jyothilaxmi asuu klubin omistajan kanssa, Fakta5: Raja-sisko saapuu kaupunkiin etsimään aviomiestä ja veljeä.</w:t>
      </w:r>
    </w:p>
    <w:p>
      <w:r>
        <w:rPr>
          <w:b/>
        </w:rPr>
        <w:t xml:space="preserve">Tulos</w:t>
      </w:r>
    </w:p>
    <w:p>
      <w:r>
        <w:t xml:space="preserve">Chiranjeevi näyttelee Rajan roolia, jonka päätavoitteena on ansaita rahaa keinolla millä hyvänsä ja saada siskonsa naimisiin. Hänen isänsä tekee itsemurhan, kun häntä syytetään varkaudesta, ja hänen äitinsä kuolee sairauteen. Koska Raja ei kestä köyhyyttä kylässään, hän jättää siskonsa ystävänsä luokse ja päätyy kaupunkiin, jossa hän käyttää nimeä Mayagadu, joka tekee rahaa kaikin mahdollisin keinoin. Hän päätyy poliisiasemalle, ylikomisario Allun taloon saarnaajaksi. Vijayasanthi, joka tietää hänen todellisen henkilöllisyytensä, yrittää kaikin mahdollisin keinoin saada hänet pois sieltä ja lopulta onnistuu siinä. Mutta myöhemmin, kun hän saa tietää Rajaan katkeran menneisyyden, hän päättää auttaa tätä. Giribabu, joka on SP:n vävy, vihaa vaimoaan ja hänellä on suhde Chanchala Jayamaliniin, joka on tanssijana klubilla. Klubia johtaa Jyothilaxmi, joka on Nutan Prasadin vaimo, mutta asuu klubin omistajan kanssa. Giribabu aikoo tappaa vaimonsa, mutta sen sijaan hän sitoo tietämättään rakastajattarensa pussiin ja heittää tämän jokeen. Rajan lanko huomaa tämän ja pelastaa naisen, mutta joutuu murhajutussa syytteeseen ja vankilaan. Myöhemmin Raja tajuaa virheensä ja vapauttaa hänet poliisin huostasta. Matkalla selvittämään todellista syyllistä hän huomaa, että Chanchala on elossa ja että klubin omistajat tappoivat toisen tanssijan ja lavastivat hänet syylliseksi pelastaakseen Giribabun. Samaan aikaan Rajan sisko saapuu kaupunkiin etsimään miestään ja veljeään ja majoittuu SP:n taloon. Raja huijaa SP:tä ja vie hänet ulos, ja SP:n veljenpojan Nutan Prasadin avulla hän saa selville tapauksen yksityiskohdat ja vapauttaa lankoveljensä.</w:t>
      </w:r>
    </w:p>
    <w:p>
      <w:r>
        <w:rPr>
          <w:b/>
        </w:rPr>
        <w:t xml:space="preserve">Esimerkki 1.3107</w:t>
      </w:r>
    </w:p>
    <w:p>
      <w:r>
        <w:t xml:space="preserve">Fakta1: Fakta2: armeija päätti perustaa erikoisryhmän, Fakta3: johtaja valitsee erikoisryhmän taistelulentäjät ja Lau Ka-lunin Ng:n koulutettavaksi, Fakta4: Kit lähetettiin peitetehtäviin tutkimaan Leen rikosnäyttöä, Fakta5: Lee myös huomaa, että hän ottaa hänet siipiensä suojaan.</w:t>
      </w:r>
    </w:p>
    <w:p>
      <w:r>
        <w:rPr>
          <w:b/>
        </w:rPr>
        <w:t xml:space="preserve">Tulos</w:t>
      </w:r>
    </w:p>
    <w:p>
      <w:r>
        <w:t xml:space="preserve">Taiwanin kansannousun jengijohtaja Lee Yanchak käyttää väkivaltaa hävittääkseen Taiwanin kilpailevat joukot ja voittaakseen Aasian suurimmat aseiden salakuljetusmarkkinat. Koska salakuljetusryhmä on vahvasti aseistettu, armeija päättää perustaa erikoisryhmän, jonka johtaja valitsee taistelulentäjät Chow Chunkit ja Lau Kalun eversti Ngin koulutettaviksi. Kit lähetettiin peitetehtäviin tutkimaan Leen rikosnäyttöä. Myöhemmin Leesin miehet huomaavat Kitin. Lee huomaa myös Kitin terveen persoonallisuuden ja ottaa hänet siipiensä suojaan. Tehtävänsä ja henkilökohtaisen suhteensa valinnassa Kit valitsee tehtävän tärkeimmäksi ja auttaa erikoisjoukkoja soluttautumaan asetukikohtaan, kun taas Lee esittää kuollutta ja pakenee lakia.</w:t>
      </w:r>
    </w:p>
    <w:p>
      <w:r>
        <w:rPr>
          <w:b/>
        </w:rPr>
        <w:t xml:space="preserve">Esimerkki 1.3108</w:t>
      </w:r>
    </w:p>
    <w:p>
      <w:r>
        <w:t xml:space="preserve">Fakta1: Fakta2: Ellie ja Manny odottavat ensimmäistä lastaan: Fakta3: Diego At huomaa, ettei pysty saamaan kukkoilevaa gasellia kiinni samaan aikaan, Fakta4: vihainen Ankylosaurus uhkaa laumaa huolimatta Diegon ponnisteluista sen torjumiseksi, Fakta5: Rudy menetti nuorena veitsisilmän...</w:t>
      </w:r>
    </w:p>
    <w:p>
      <w:r>
        <w:rPr>
          <w:b/>
        </w:rPr>
        <w:t xml:space="preserve">Tulos</w:t>
      </w:r>
    </w:p>
    <w:p>
      <w:r>
        <w:t xml:space="preserve">Ellie ja Manny, kaksi villamammuttia, odottavat ensimmäistä lastaan, ja Mannyn pakkomielle on tehdä elämästä täydellistä ja turvallista perheelle, sillä hänen ensimmäiset kokemuksensa aviomiehenä ja isänä menivät pieleen, kun metsästäjät tappoivat hänen perheensä. Samaan aikaan sapelihammaskissa Diego huomaa, ettei pysty saamaan kiinni koppavaa gasellia, jota se on vaaninut, ja päättää jättää lauman, koska uskoo menettävänsä tiikerin saalistavan luonteensa. Sid, maaorava alkaa toivoa omaa perhettä ja adoptoi kolme ilmeisesti hylättyä munaa, jotka se löytää jäisestä maanalaisesta luolasta, ja kutsuu niitä Egbertiksi, Shellyksi ja Yokoksi. Manny käskee häntä laittamaan ne takaisin, mutta Sid huolehtii sen sijaan munista, joista kuoriutuu seuraavana aamuna Tyrannosaurus Rex -vauvoja. Vaikka Sid yrittää parhaansa mukaan kasvattaa kolme dinosaurusta, niiden riehakas käytös säikäyttää kaikki muut eläimet pois ja pilaa Mannyn lapselleen rakentaman leikkikentän. Pian tämän jälkeen Tyrannosaurus Rex -naaras, Momma, jonka munat Sid varasti, palaa pian takaisin ja kuljettaa sekä Sidin että poikaset maan alle, Diego perässään. Myös opossumit Manny, Ellie, Crash ja Eddie seuraavat perässä ja huomaavat, että jäinen luola johtaa valtavaan maanalaiseen viidakkoon, jota asuttavat sukupuuttoon kuolleiksi luullut dinosaurukset. Täällä vihainen Ankylosaurus uhkaa laumaa huolimatta Diegon yrityksistä torjua se; ne pelastaa vihaisilta matelijoilta Buck-niminen yksisilmäinen näätä. Buck on asunut tässä viidakossa jo jonkin aikaa, ja hän taistelee Rudya, valtavaa albiino-baryonyxia vastaan aikomuksenaan kostaa Rudylle nuorena menettämänsä silmä veitsellä, jonka hän on veistänyt yhdestä Rudyn hampaasta. Hän suostuu johtamaan Lauman viidakon vaarojen läpi Lava Fallsille, jonne äiti on vienyt Sidin ja hänen lapsensa. Sillä välin Sid ja äiti yrittävät päihittää toisensa jälkikasvun ruokkimisessa; Sid häviää tämän kilpailun, mutta hänet toivotetaan pian tervetulleeksi perheeseen siitä huolimatta. Seuraavana päivänä Sid kuitenkin erotetaan perheestä ja Rudy käy hänen kimppuunsa. Sid törmää löysään kivilaattaan, joka kelluu laavajoen päällä ja on syöksymässä putousten yli. Lauman siirtyessä kohti laavaputouksia Ellie alkaa synnyttää, ja Guanlong-lauma iskee, mikä aiheuttaa kallioliukuman, joka erottaa Ellien Mannysta ja Diegosta. Manny perääntyy suojellakseen tyttöä ja Diego torjuu uudet hyökkäykset, kun taas Buck vie Crashin ja Eddien edeltä pelastamaan Sidin. Juuri kun Sid putoaa putouksen yli, kolmikko syöksyy komennetun Harpactognathuksen kimppuun, mutta joutuu matkalla Pterodactylus-lauman jahtaamaksi, ja pelastaa Sidin hengen. Manny saavuttaa Ellien juuri ajoissa kuullakseen vastasyntyneen tyttövauvan itkun. Manny haluaa antaa tytölle nimen Ellie tai Pikku-Ellie, mutta Ellie antaa tytölle sen sijaan nimen Persikka hedelmän ja salasanan mukaan, jonka he olivat valinneet käytettäväksi, jos tyttö synnyttäisi matkan aikana. Sid on surullinen siitä, ettei hänellä ollut koskaan tilaisuutta hyvästellä lapsiaan, kun hän palaa The Herdiin ja kuulee Peachesin syntymästä. Ennen kuin he ehtivät lähteä viidakosta, Rudy väijyy heitä ja alkaa hyökätä heidän kimppuunsa täydellä voimalla; Manny, Sid, Diego ja Buck onnistuvat yhteistyössä saamaan Rudyn ansaan kietomalla hänet köynnösten sisään. Hän kuitenkin vapautuu nopeasti ja jatkaa hyökkäystään. Lauma pelastuu, kun äiti saapuu ajoissa paikalle, hyökkää Rudyn kimppuun ja tyrmää sen jyrkänteeltä. Kun äiti ja hänen lapsensa toivottavat Sidille kaikkea hyvää, Buck, jolla ei ole enää tarkoitusta elämässään Rudyn kuoltua, päättää liittyä laumaan ja elää pinnalla. Kaukainen karjunta kuitenkin kertoo hänelle, että Rudy on yhä elossa; hän muuttaa mielensä ja lähettää Lauman kotiinsa ja sulkee samalla tien maanalaiseen viidakkoon. Manny ja Ellie toivottavat Peachesin tervetulleeksi jäätyneeseen maailmaansa ja myöntävät, että Sid teki hyvää työtä huolehtiessaan äidin lapsista. Diego päättää jäädä Lauman kanssa, kun taas Buck jää maan alle ja taistelee iloisesti Rudyn kanssa.</w:t>
      </w:r>
    </w:p>
    <w:p>
      <w:r>
        <w:rPr>
          <w:b/>
        </w:rPr>
        <w:t xml:space="preserve">Esimerkki 1.3109</w:t>
      </w:r>
    </w:p>
    <w:p>
      <w:r>
        <w:t xml:space="preserve">Fakta1: Thamizh ovat Kasthurin poika ja tytär, Fakta2: Fakta3: Anbun äiti kuolee järkyttyneenä, Fakta4: Anbun Sathyamurthy erotettiin Kasthurista vuosia sitten, Fakta5: Kasthuri viettää loppuelämänsä veljen kanssa.</w:t>
      </w:r>
    </w:p>
    <w:p>
      <w:r>
        <w:rPr>
          <w:b/>
        </w:rPr>
        <w:t xml:space="preserve">Tulos</w:t>
      </w:r>
    </w:p>
    <w:p>
      <w:r>
        <w:t xml:space="preserve">Anbu Prashanth on lääkäri myös rakastettava veli Thamizh Uma, jotka ovat poika tytär Kasthuri Saranya. Somasundaram Radharavi, Anbun setä, joka huolehtii siskostaan ja tämän perheestä. Eräänä päivänä Anbu saa tietää sisarensa Thamizhin rakkaudesta ja järjestää avioliiton. Häävalmistelujen aikana Anbun äiti kuolee yllättäen järkytyksestä. Somasundaram soittaa Anbun isälle Sathyamurthy Thiagarajanille, joka oli eronnut Kasthurista vuosia sitten. Anbu raivostuu ja riitelee setänsä kanssa, ettei hänen sydämetön isänsä saisi suorittaa hautajaisia ja rituaaleja. Sathyamurthy saa snubbed hänen tyttärensä ja poikansa moneen otteeseen toistuvasti, häiriintymättä heidän huono kohtelu on, hän pysyy hiljaa hänen perheensä kanssa kantaa tätä tuskaa. Tarinan edetessä Sathyamurthy on surullinen ja kertoo tarinansa Somasundaramille. Somasundaram kertoo Anbulle ja Thamizhille ja saa heidät tietämään isänsä todellisen tarinan. 16 vuotta sitten Sathyamurthy ja Kasthuri elivät onnellisina kahden lapsensa kanssa. Kun Kasthuri tulee kolmannen kerran raskaaksi, Sathyamurthy pyytää häntä abortoimaan lapsen lääkärin neuvojen perusteella. Mutta Kasthuri halusi ehdottomasti jatkaa lapsen synnyttämistä, joten hän riitelee miehensä kanssa ja jättää tämän äkillisesti ja lähtee pois lastensa Anbun ja Thamizhin kanssa ja viettää loppuelämänsä veljensä kanssa. Kun Somasundaram on lopettanut muistelun, hän sanoo, että Sathyamurthy on täyttänyt epäsuorasti kaikki heidän taloudelliset tarpeensa lapsuudesta lähtien ja myös heidän koulutuksensa. Viimein Anbu ja Thamizh tajuavat totuuden. Se, hyväksyvätkö he molemmat Sathyamurthyn ja yhdistyvät vai eivät, on huipentuma.</w:t>
      </w:r>
    </w:p>
    <w:p>
      <w:r>
        <w:rPr>
          <w:b/>
        </w:rPr>
        <w:t xml:space="preserve">Esimerkki 1.3110</w:t>
      </w:r>
    </w:p>
    <w:p>
      <w:r>
        <w:t xml:space="preserve">Fakta1: Haewon muistuttaa omaa tytärtään, Fakta2: oma tytär miellyttää Haewonia, Fakta3: Haewonin äiti on jäämässä veljensä luo, Fakta4: elokuvaohjaaja on professori yliopistossa, Fakta5: korealaiset hajottivat suhteensa.</w:t>
      </w:r>
    </w:p>
    <w:p>
      <w:r>
        <w:rPr>
          <w:b/>
        </w:rPr>
        <w:t xml:space="preserve">Tulos</w:t>
      </w:r>
    </w:p>
    <w:p>
      <w:r>
        <w:t xml:space="preserve">21. maaliskuuta 2012 matkalla lounaalle äitinsä Jinjoo Kim Jaokin kanssa Seochon West Villagessa; Hangul: unk, Jongnon kaupunginosassa, Soulissa, elokuvaopiskelija ja näyttelijäksi pyrkivä Haewon Jung Eunchae törmää kadulla ranskalaiseen näyttelijälaulajaan Jane Birkiniin ja saa häneltä nimikirjoituksen. Birkin sanoo, kuinka paljon Haewon muistuttaa omaa tytärtään Charlotte Gainsbourgia, mikä miellyttää Haewonia suunnattomasti. Heti sen jälkeen selviää, että tämä tapaaminen oli itse asiassa unta, yksi niistä monista, joita Haewon näkee elokuvan aikana. Haewonin äiti on muuttamassa Kanadaan veljensä luokse ja kysyy Haewonilta tämän tulevaisuuden suunnitelmista. Sen jälkeen Haewon kävelee Jongnon julkiseen kirjastoon, ohi Yoomyungjang lit. Hotel Famousia, josta hänellä on erityisiä muistoja. Myöhemmin läheisessä Sajik-puistossa hän tapaa naimisissa olevan entisen rakastajansa Lee Seongjoon Lee Sunkyunin, elokuvaohjaajan, joka on myös hänen professorinsa yliopistossa. He kulkevat ravintolan ohi, jossa hänen opiskelijansa ovat jo nähneet heidät, ja päättävät mennä sisään syömään heidän kanssaan. Kun Haewon on poissa pöydästä, muut opiskelijat alkavat juoruilla siitä, kuinka hän ei ole puhdas korealainen ja tulee varakkaasta perheestä. Maaliskuun 27. päivänä Haewon ja Seongjoon ajavat Namhan Fortress Korean: unkiin Gwangjussa, Gyeonggissa, jossa he riitelevät siitä, miten Haewon katkaisi heidän suhteensa ja miten Haewonilla oli suhde opiskelutoverinsa Jaehongin kanssa. Huhtikuun 3. päivänä Haewon nukahtaa collegen kirjastossa ja näkee unta opiskelutoveristaan Yooranista, joka kysyy, onko hänellä suhde Seongjunin kanssa. Sitten Haewon törmää West Villagessa kävellessään Joongwon Kim Euisungiin, Kalifornian San Diegosta kotoisin olevaan professoriin, joka on eronnut vuosi sitten ja etsii uutta avioliittoa. Myöhemmin tavatessaan ystävänsä Yeonjoo Ye Jiwonin ja tämän poikaystävän Joongsik Yoo Junsangin Namhan Fortressissa hän kertoo heille tapaamisesta. Sitten Seongjoon soittaa hänelle ja vaatii tapaamista välittömästi.</w:t>
      </w:r>
    </w:p>
    <w:p>
      <w:r>
        <w:rPr>
          <w:b/>
        </w:rPr>
        <w:t xml:space="preserve">Esimerkki 1.3111</w:t>
      </w:r>
    </w:p>
    <w:p>
      <w:r>
        <w:t xml:space="preserve">Fakta1: Grace Ingram vangittuna naisten vankileirillä, Fakta2: Fakta3: ystävällinen japanilainen auttaa naisia pakenemaan, Fakta4: varakas plantaasinhoitaja yrittää luovuttaa heidät japanilaisille, Fakta5: naiset saavat tietää suunnitelmasta liittoutuneiden linjoille.</w:t>
      </w:r>
    </w:p>
    <w:p>
      <w:r>
        <w:rPr>
          <w:b/>
        </w:rPr>
        <w:t xml:space="preserve">Tulos</w:t>
      </w:r>
    </w:p>
    <w:p>
      <w:r>
        <w:t xml:space="preserve">Kun japanilaiset hyökkäävät Uuteen-Guineaan vuonna 1942, Grace Ingram Patricia Owens, australialainen tieteellisen tutkimusretkikunnan jäsen, joutuu vangiksi ja vangitaan naisten vankileirille. Hän jakaa vankiparakin kuuden muun naisen kanssa: Janet Cook Yvonne Craig, raskaana oleva amerikkalainen teini-ikäinen, Ann Van Laer Sylvia Daneel, tiukkapipoinen mutta sympaattinen saksalainen leskirouva, Claire Oudry Denise Darcel, ranskalainen tarjoilija, MaiLu Ferguson Pilar Seurat, euraasialainen sairaanhoitaja, ja kaksi muuta amerikkalaista, Mara Shepherd Margia Dean, tietämätön rikas nainen, ja Regan Evadne Baker, pehmeäpuhuva nuori nainen. Pommi-iskun aikana Janetsin vauva syntyy kuolleena ja inhimillinen kapteeni Oda Bob Okazaki saa surmansa. Kersantti Takahashi Richard Loo, hänen sadistinen apulaisensa, ottaa leirin komennon, ja ystävällinen japanilainen, tohtori Matsumo Yuki Shimoda auttaa naisia pakenemaan. Mara otetaan kiinni ja kidutetaan kuoliaaksi, ja Claire ja Regan kuolevat kiväärin tulituksessa. Neljä eloonjäänyttä kohtaa haavoittuneen amerikkalaisen lentäjän, luutnantti Bill Jackson John Kerrin, joka auttaa heitä pääsemään rannalle, mutta kuolee ennen kuin he pääsevät turvaan. Varakas viljelijä Luis Hullman Cesar Romero löytää tytöt, teeskentelee ystävyyttä ja yrittää sitten luovuttaa heidät japanilaisille. Naiset saavat kuitenkin tietää hänen suunnitelmastaan, tappavat hänet ja pakenevat veneellä liittoutuneiden linjoille.</w:t>
      </w:r>
    </w:p>
    <w:p>
      <w:r>
        <w:rPr>
          <w:b/>
        </w:rPr>
        <w:t xml:space="preserve">Esimerkki 1.3112</w:t>
      </w:r>
    </w:p>
    <w:p>
      <w:r>
        <w:t xml:space="preserve">Fakta1: Fakta2: mies nimeltä sattuu olemaan syöpäsairas, Fakta3: hoito tapaa Venun vaimon, Fakta4: Venun vaimo paljastuu Seethaksi, Fakta5: Murali kostaa hänelle, koska hän ei anna Venulle asianmukaista hoitoa.</w:t>
      </w:r>
    </w:p>
    <w:p>
      <w:r>
        <w:rPr>
          <w:b/>
        </w:rPr>
        <w:t xml:space="preserve">Tulos</w:t>
      </w:r>
    </w:p>
    <w:p>
      <w:r>
        <w:t xml:space="preserve">Murali lähtee ulkomaille opiskelemaan lääketiedettä. Hänen ulkomailla ollessaan hänen tyttöystävänsä Seetha joutuu vanhempiensa pakottamana naimisiin toisen henkilön kanssa. Uutisen kuultuaan Murali murtuu, vannoo elinikäisen selibaatin ja omistautuu syöpää sairastavien ihmisten pelastamiseen. Muutamaa vuotta myöhemmin Venu-niminen mies sattuu sairastumaan vakavasti syöpään ja hänet on leikattava. Venun hoito etenee hyvin, kunnes Murali tapaa Venun vaimon, joka paljastuu Seethaksi. Kun Seetha saa tietää, että Venua hoitava lääkäri on Murali, jonka hän oli jättänyt, hän suuttuu. Vaikka Murali tekee parhaansa parantaakseen Venun, Seetha on huolissaan siitä, että Murali saattaa kostaa hänelle jättämällä Venun hoitamatta kunnolla, joka sillä välin haalistuu Muralin ja Seethan rakkaudesta. Venu pyytää Muralia menemään naimisiin Seethan kanssa, jos leikkaus ei onnistu, sillä hän ei halua vaimonsa jäävän leskeksi. Seetha raivostuu, kun hän saa tietää Venun pyynnöstä ja kertoo Muralille, että jos Venu kuolee, hänkin kuolee. Murali lupaa Seethalle, että hän pelastaa Venun, vaikka joutuisi riskeeraamaan oman henkensä. Murali tekee kovasti töitä pelastaakseen Venun, jottei syntyisi väärinkäsitystä, että hän tappoi Venun ollakseen Seethan kanssa. Suurella vaivalla Murali onnistuu parantamaan Venun syövän. Kun Murali kuitenkin lukee leikkauksen tulokset, hän riemastuu onnistumisesta niin paljon, että kuolee yllättäen verenpaineeseen liiallisen innostuksensa vuoksi. Venu ja Seetha tajuavat, että Murali oli uhrannut henkensä heidän onnensa vuoksi ja jää heidän sydämiinsä. Tarinaan on kietoutunut sivujuoni, jossa seurataan tyttöä, joka on samassa sairaalassa, jossa Murali työskentelee ja jota hoidetaan samaan sairauteen, johon Venu sairastui. Hänen kohtalonsa on kuitenkin päinvastainen.</w:t>
      </w:r>
    </w:p>
    <w:p>
      <w:r>
        <w:rPr>
          <w:b/>
        </w:rPr>
        <w:t xml:space="preserve">Esimerkki 1.3113</w:t>
      </w:r>
    </w:p>
    <w:p>
      <w:r>
        <w:t xml:space="preserve">Fakta1: Ashok toi Julien Julien isän kuoleman jälkeen kotiin, Fakta2: Ashokin isä suostuu antamaan Julien asua talossa, Fakta3: ensisilmäys kostautuu avioliitolla, Fakta4: kriketinpelaaja pyörittää videovuokraamoa Julien rahoilla, Fakta5: Julie päättää lopettaa asumisen Ashokin talossa ja muuttaa Michaelin taloon.</w:t>
      </w:r>
    </w:p>
    <w:p>
      <w:r>
        <w:rPr>
          <w:b/>
        </w:rPr>
        <w:t xml:space="preserve">Tulos</w:t>
      </w:r>
    </w:p>
    <w:p>
      <w:r>
        <w:t xml:space="preserve">Ashok ja Julie ovat lapsuudenystäviä, jotka ovat aina yhdessä, minne tahansa he menevätkin, minkä vuoksi ihmiset luulevat heitä rakastavaisiksi. Julien isän kuoleman jälkeen Ashok toi Julien kotiinsa, mikä suututtaa hänen isänsä, veljensä ja kälynsä. Kiivas riita päättyy lopulta siihen, että Ashokin isä suostuu antamaan Julien asua talossa. Eräänä päivänä Ashok rakastuu Nandhiniin ensi silmäyksellä, mikä pian kostautuu ja päättyy heidän avioliittoonsa. Nandhini, joka aluksi ei pitänyt siitä, miten Julie kommunikoi miehensä kanssa, alkoi myöhemmin hyväksyä sen. Ashok on kriketinpelaaja, joka myös pyörittää Julien rahojen turvin videopeittokauppaa. Julie ihastui Michaeliin, joka on myös kriketinpelaaja, ja Ashok sattuu olemaan hänen pääkilpailijansa Intian krikettijoukkueessa. Lopulta Ashok valitaan pelaamaan Intian krikettijoukkueeseen, minkä hän salaa vaimoltaan ja parhaalta ystävältään vain yllättääkseen heidät. Kun Ashok menee Michaelsin isän luokse pyytääkseen avioliittoa, tämä tekee Ashokin kanssa sopimuksen, jonka mukaan hänen poikansa ja Julien välinen avioliitto solmitaan vain, jos Ashok astuu syrjään ja antaa Michaelsin korvata hänet ja Ashokin katkaista ystävyys Julien kanssa, jotta tämä ei sekaannu Michaelsin ja Julien asioihin, mihin Ashok suostuu. Ashok luo sitten omia tapahtumia, jotka saivat Julien tuntemaan, että Ashok vihaa hänen läsnäoloaan talossaan. Julie päättää lopettaa asumisen Ashokin talossa ja muuttaa Michaelsin taloon. Ashok suunnittelee myyvänsä omaisuutensa ja antavansa rahat Julielle ja muuttavansa Nandhinin kanssa Mumbaihin. Julie ja Michael saavat tietää todellisen syyn siihen, miksi Ashok lähtee Chennaista eikä häntä valita Intian krikettijoukkueeseen. Julie ja Michael menevät rautatieasemalle etsimään pariskuntaa. Ashok pelaa lopulta Intian joukkueessa, ja heidän lapsensa aloittavat seuraavan sukupolven ystävyyden, ja elokuva päättyy onnellisesti.</w:t>
      </w:r>
    </w:p>
    <w:p>
      <w:r>
        <w:rPr>
          <w:b/>
        </w:rPr>
        <w:t xml:space="preserve">Esimerkki 1.3114</w:t>
      </w:r>
    </w:p>
    <w:p>
      <w:r>
        <w:t xml:space="preserve">Fakta1: hyvin toimeentuleva perhe pienestä naapurustossa New Delhi matkustaa kaupungin kautta pölyisiä teitä, Fakta2: pölyiset tiet johtavat Madhogarh kylässä kaukana ja haudattu roskat menneisyyden, Fakta3: Shreya ja veli oli kehrätty kylässä suoraan ulos sadun täynnä puroja järviä ja niittyjä mielikuvitus, Fakta4: purojen järvien ja niittyjen avulla ne voivat juosta vapaana, Fakta5: Sam 's seikkailuja ja onnettomuuksia kääntää tylsä paikka riistää vettä</w:t>
      </w:r>
    </w:p>
    <w:p>
      <w:r>
        <w:rPr>
          <w:b/>
        </w:rPr>
        <w:t xml:space="preserve">Tulos</w:t>
      </w:r>
    </w:p>
    <w:p>
      <w:r>
        <w:t xml:space="preserve">Hyvinvoiva perhe New Delhin pienestä naapurustosta matkustaa kaupungista pölyisiä teitä pitkin Madhogarhin kylään, Mahendragarhin piirikuntaan Haryanassa, kaukana ja menneisyyden raunioihin hautautuneena. Shreya, perheen poikamies, saapuu vihdoin ensimmäistä kertaa isänsä kylään lomansa aikana, ja sekin sen jälkeen, kun hän on taivutellut isäänsä Deviä parhaan kykynsä mukaan. Hän ja hänen veljensä Sam olivat mielikuvituksessaan keksineet kylän suoraan sadusta, täynnä puroja, järviä ja niittyjä, joilla he voivat juosta vapaasti. Mutta he löytävät vain pölyisiä kujia, kuivuneita lampia ja vihamielisiä leikkikavereita, kunnes he kehräävät taikojaan ja ystävystyvät tämän tuntemattoman paikan kanssa, erityisesti joidenkin sen asukkaiden, kuten Pehelwanin ja Ajithen johtaman lapsijoukon kanssa. Tarina pyörii Shreyan ja Samin seikkailuiden ja väärinkäsitysten ympärillä, jotka tekevät tästä tylsästä, vedettömästä paikasta lumon, ilkikurisuuden ja miljoonien jännittävien urotekojen maan. Mutta tuntemattomissa paikoissa on monia salaisuuksia, ja täälläkin salaisuudet vaanivat joka nurkan takana. Oudosti käyttäytyvät kyläläiset, noita, jota kaikki tuntuvat pelkäävän, ja pääsy kielletty alue kukkuloiden takana kiehtovat Shreyaa, varsinkin kun kotiapulainen Shabri kertoo hänelle erilaisia salaperäisiä tarinoita kylästä. Eräänä yönä Shreya näkee Shabrin ja hänen miehensä Trilochanin luikertelevan pois ja lähtee seuraamaan heitä saadakseen selville kylän kammottavan salaisuuden. Lopulta he järkyttyvät kuullessaan, että kylässä tapetaan tyttölapsia ennen heidän syntymäänsä ja syytetään noitaa.</w:t>
      </w:r>
    </w:p>
    <w:p>
      <w:r>
        <w:rPr>
          <w:b/>
        </w:rPr>
        <w:t xml:space="preserve">Esimerkki 1.3115</w:t>
      </w:r>
    </w:p>
    <w:p>
      <w:r>
        <w:t xml:space="preserve">Fakta1: Fakta4: urheiluagentti Rick Schwartz kääntämällä rauhallinen urheilu kasvot kilpailussa, Fakta5: Starkeyn kielto poistettiin käyttämällä suhdeasetusta Ray Speightin kiroilemalla julkisessa osoitteessa, mikä aiheutti kiellon poistamisen, Fakta5: Starkeyn kielto poistettiin käyttämällä suhdeasetusta Ray Speightin kiroilemalla julkisessa osoitteessa.</w:t>
      </w:r>
    </w:p>
    <w:p>
      <w:r>
        <w:rPr>
          <w:b/>
        </w:rPr>
        <w:t xml:space="preserve">Tulos</w:t>
      </w:r>
    </w:p>
    <w:p>
      <w:r>
        <w:t xml:space="preserve">Cliff Starkey soitti Paul Kaye, on kapinallinen nuori bowls pelaaja, kasvatettu Lynx Estate, hänen ystävänsä Trevor soitti Johnny Vegas, ja isoisä Mutley soitti Bernard Cribbins maalari ja sisustaja. Hän haaveilee pelaavansa maansa puolesta, mutta hän pelaa mieluummin omien sääntöjensä mukaan, ja paikallinen Torquayn keilakerho on aina paheksunut häntä. Hän kuulee australialaisveljeksistä Carl ja Mark Doohanista, jotka tulevat Englannin kiertueelle, ja aikoo tulla valituksi maajoukkueeseen. Starkey pelaisi turnauksen läpi voittamattomana, voittaen James Cromwellin esittämän veteraanipelaajan ja kolmetoistakertaisen mestarin Ray Speightin. Voitettuaan kilpailun ja päästyään pelaamaan Englannissa Speight, paikallisen nurmikkokeilayhdistyksen johtaja, kieltää Starkeylta viidentoista vuoden kilpailukiellon, koska hän oli kirjoittanut kirosanan vastustajan tuloskorttiin. Kiellosta suuttuneena Starkey tunkeutuu mestariksi julistetun Speightin juhlallisuuksiin ja heittää Speightia puulla ruokapöydän yli. Vince Vaughnin esittämä urheiluagentti Rick Schwartz ottaa Starkeyn mukaansa, ja Starkey leimataan uudelleen keilailun pahaksi pojaksi, mikä tekee normaalisti rauhallisesta lajista loistokkaan, silmittömän kilpailun. Voitettuaan epävirallisissa otteluissa monia heikompia pelaajia Starkey kehittää romanssin Kerry Speightin kanssa, jota näyttelee Alice Evans, Raysin tytär. Schwartz ehdottaa keinoa saada Starkeyn käyttökielto kumottua tätä suhdetta hyödyntämällä, jolloin valtakunnallinen lehdistö huomaa heidät, mikä saa Ray Speightin vannomaan julkisessa puheessa, jolloin kielto poistetaan. Urheilun suosion ollessa ennätyskorkealla sekä Speightista että Starkeysta tulee mediajulkkiksia. Schwartzs järjestää sekä Starkeyn että Speightin ottelun Australian voittamattomia Doohanin veljeksiä vastaan The Ashes -turnauksessa, joka järjestetään Torquayn erikoisvalmisteisella keilailuareenalla. Schwartz pelkää, että suhde Kerryyn vaikuttaa Starkeyn peliin, ja lopettaa suhteen ilman tämän suostumusta, jolloin Starkey erottaa Schwartzin. Molemmat pelaajat halveksivat toisiaan suuresti, ja heidät pakotetaan käyttämään ottelussa mittatilaustyönä valmistettuja keiloja. Epäonnistuttuaan puidensa kanssa ja pelipaineiden alkaessa käydä Starkeylle hermoille, hän heittää omat puunsa ja nimikirjoituksellaan varustetun kantokassinsa kanavaan. Kun molemmat pelaajat epäonnistuvat puoliajalla, Trevor ja Kerry puhuvat kaksikon kanssa ja saavat heidät työskentelemään joukkueena paluun tekemiseksi. Starkey sukeltaa kanavaan, ja häntä seuraa Ray Speight, joka luuli Starkeyn yrittävän hukuttaa itsensä, mutta itse asiassa hän pelastikin omat keilansa. Molemmat palaavat areenalle märkinä ja tekevät paluun Speightsin kokemuksen ja Starkeyn ylellisyyden ansiosta, pakottaakseen pelin ylimääräiseen nimeen, jota humoristisesti kutsutaan kultaiseksi kulhoksi, Carl ja Mark Doohanin epäuskoksi. Loppuottelussa, joka on yhden kulhon pudotuspeli, Mark Doohan tekee täydellisen etukosketuksen. Speight antaa kulhon Starkeylle, mutta estää häntä pelaamasta aiottua tulilaukausta ja ohjeistaa häntä sen sijaan pelaamaan omaa tunnusomaista suurta sisäänpäin kääntyvää kulhoa. Lyönti onnistuu, ja molemmat juhlivat Australian joukkueen voittoa ja tekevät sovinnon Trevorin ja Mutleyn kanssa.</w:t>
      </w:r>
    </w:p>
    <w:p>
      <w:r>
        <w:rPr>
          <w:b/>
        </w:rPr>
        <w:t xml:space="preserve">Esimerkki 1.3116</w:t>
      </w:r>
    </w:p>
    <w:p>
      <w:r>
        <w:t xml:space="preserve">Fakta1: sadistinen sarjamurhaaja on vapaalla jalalla tappaa viattomia ihmisiä uhrina Saatanalle, Fakta2: erityinen MO on kaiverrus pentagrammi symboli ennen niiden tappamista, Fakta3: Logan Aika loppumassa päättää ottaa Tess sanan seuraava uhri, Fakta4: Channing pystyy katoamaan tahdosta, Fakta5: päätavoitteeksi tulee kostaa Russell Logan työtä varten</w:t>
      </w:r>
    </w:p>
    <w:p>
      <w:r>
        <w:rPr>
          <w:b/>
        </w:rPr>
        <w:t xml:space="preserve">Tulos</w:t>
      </w:r>
    </w:p>
    <w:p>
      <w:r>
        <w:t xml:space="preserve">Sadistinen sarjamurhaaja Patrick Channing Jeff Kober, jonka useimmat tuntevat nimellä Pentagram-murhaaja, on vapaalla jalalla Los Angelesissa ja tappaa viattomia ihmisiä uhrauksena Saatanalle. Hänen erityinen toimintatapansa on kaivertaa uhriensa lihaan pentagrammi-symboli ennen heidän tappamistaan. Etsivä Russell Logan Lou Diamond Phillips on päättänyt saada Pentagram-murhaajan oikeuden eteen. Hän saa nimettömän puhelun selvännäkijä Tess Seaton Tracy Griffithiltä. Saatuaan häneltä lupauksen siitä, ettei miestä teloiteta, nainen kertoo hänelle, missä tappaja aikoo iskeä seuraavaksi. Kun aika on vähissä seuraavan uhrin löytämiseksi, Logan päättää uskoa Tessin sanaan. Logan lähtee kyttäykseen ja jäljittää onnistuneesti Channingsin piilopaikan. Kamppailun aikana, jossa Logan ottaa Channingin kiinni, Logan saa vakavan puukoniskun vartaloonsa. Logan onnistuu toipumaan vatsavammastaan ja rikkoo sanansa ja luovuttaa Channingin kuolemantuomioviranomaisille. Tess soittaa vielä kerran Loganille ja pyytää häntä pitämään lupauksensa, ettei Channingia teloiteta. Logan kieltäytyy, sillä hän on tyytyväinen siihen, että Channing on nyt saatu kiinni eikä voi vahingoittaa ketään toista ihmistä, eikä siksi ole kiinnostunut säästämään sarjamurhaajaa hänen mielestään ansaitulta kohtaloltaan. Channing tuomitaan myöhemmin kaasukammiossa teloitettavaksi. Koska Channing oli kuitenkin Saatanan palvoja, Saatana näennäisesti myöntää Channingille Ensimmäisen Voiman ylösnousemuksen. Tämä on ensimmäinen kolmesta erikoisvoimasta, joita Channing yrittää saada, ja elokuvassa todetaan suoraan, että myös Jeesuksella Kristuksella oli kaikki kolme voimaa. Channing palaa haudasta ja pystyy ilmestymään tai katoamaan mielensä mukaan sekä riivaamaan muita. Hänen päätavoitteensa on nyt kostaa Russell Loganille ja jatkaa työtään. Loganin on sitten lyöttäydyttävä yhteen Tessin kanssa löytääkseen keinon kukistaa Channing lopullisesti. Elokuvan huipentuma tapahtuu vedenpuhdistamon käyttämättömässä osassa, josta Logan löytää Tessin sen jälkeen, kun Channing oli siepannut hänet hänen asunnostaan. Logan ja Channing tappelevat,Channingin riivatessa nunnaa, minkä seurauksena Channingia puukotetaan rintaan krusifiksilla, johon on piilotettu veitsi, joka on ainoa asia, joka tappaa hänet. Poliisi ampuu ja haavoittaa Logania luultuaan Loganin hyökkäävän nunnan kimppuun. Tess vierailee Loganin luona sairaalassa, jossa Logan herää ja hyökkää Loganin kimppuun. Tess herää tajutessaan, että hänellä oli jälleen psyykkinen näky Channingista, joka riivaa Logania, ja hän kuulee Channingin äänen pilkkaavan häntä samalla repliikillä, jolla hän pilkkasi Logania koko elokuvan ajan. Tämä viittaa siihen, että Channingsin henki on yhä vapaana ja vaeltaa ympäriinsä.</w:t>
      </w:r>
    </w:p>
    <w:p>
      <w:r>
        <w:rPr>
          <w:b/>
        </w:rPr>
        <w:t xml:space="preserve">Esimerkki 1.3117</w:t>
      </w:r>
    </w:p>
    <w:p>
      <w:r>
        <w:t xml:space="preserve">Fakta1: uhkapeluri Bret Maverick In on matkalla suureen viiden kortin pokeriturnaukseen, joka järjestetään höyrylaivalla Lauren Belle American Old West, Fakta2: uudisasukkaat tarjoavat Maverickille prosenttiosuuden rahoista, Fakta3: kolmikko joutuu Joosefin johtaman intiaaniyhtymän nurkkaan, Fakta4: Angel ja palkkasoturit saavat Maverickin kiinni, Fakta5: Cooper valvoo pelin ja palkintorahojen turvallisuutta.</w:t>
      </w:r>
    </w:p>
    <w:p>
      <w:r>
        <w:rPr>
          <w:b/>
        </w:rPr>
        <w:t xml:space="preserve">Tulos</w:t>
      </w:r>
    </w:p>
    <w:p>
      <w:r>
        <w:t xml:space="preserve">Amerikkalaisessa vanhassa lännessä uhkapeluri Bret Maverick Mel Gibson on matkalla suureen viiden kortin pokeriturnaukseen, joka järjestetään höyrylaiva Lauren Bellellä. Maverick haluaa todistaa olevansa aikansa paras kortinpelaaja. Maverickiltä puuttuu 3 000 dollaria 25 000 dollarin turnauksen osallistumismaksusta, ja hän matkustaa Crystal Riverin kaupunkiin aikomuksenaan periä velkoja ja voittaa rahaa korttipeleissä. Improvisoidussa pokeripelissä hän kohtaa pahantuulisen uhkapelurin Angelin Alfred Molinan, nuoren huijarin Annabelle Bransfordin Jodie Fosterin ja lainvalvoja sheriffi Zane Cooperin James Garnerin. Maverick, Bransford ja Cooper lähtevät yhdessä Crystal Riveristä, selvittävät karanneet postivaunut ja auttavat evankelisia siirtolaisia, jotka ovat joutuneet rosvojen tielle. Uudisasukkaat tarjoavat Maverickille prosenttiosuutta keräämistään rahoista lähetystyön aloittamiseksi, mutta Maverick ei voi suostua siihen. Myöhemmin kolmikko joutuu Joseph Graham Greenen johtaman intiaanijoukon kynsiin. Maverickin seuralaiset eivät tiedä, että Joseph ja Maverick ovat hyviä ystäviä; Maverick uhraa itsensä päästääkseen seuralaisensa pakoon. Joseph on velkaa Maverickille; he suunnittelevat huijaavansa venäläiseltä arkkiherttua Paul L. Smithiltä 1000 dollaria, jotka Joseph on velkaa Maverickille. Angel saa sähkeen, jossa häntä kehotetaan pysäyttämään Maverick. Hän saa myös tietää, että Maverick oli huijannut häntä edellisessä pokeripelissä. Angel ja hänen palkkasoturinsa saavat Maverickin kiinni, mutta eivät löydä hänen rahojaan ja jättävät hänet kuolemaan. Maverick pakenee, ottaa saappaaseen kätketyt sisäänpääsyrahat talteen ja lähtee Lauren Belleen. Hän tapaa Bransfordin ja Cooperin, ja Bransfordilta puuttuu vielä 4000 dollaria. Kun Maverick huomaa arkkiherttuan olevan aluksella, hän esiintyy Yhdysvaltain sheriffinä, joka tutkii intiaanien ampumista riistan takia, ja huijaa arkkiherttualta tarpeeksi rahaa hänen ja Bransfordin maahantulon maksamiseksi. Kommodori Duvall James Coburn toivottaa kaksikymmentä kilpailijaa tervetulleeksi turnaukseen, ja Cooper valvoo pelin ja palkintorahojen turvallisuutta sekä vartioi huijareita, jotka heitetään välittömästi yli laidan, kun heidät löydetään. Lopulta jäljellä on enää neljä pelaajaa: Maverick, Bransford, Angel ja kommodori. Viimeistä kierrosta edeltävän tauon aikana Maverick ja Bransford seurustelevat hänen huoneessaan. Bransfordin lähdettyä Maverick huomaa, että hänet on lukittu sisään, jotta hänet yritettäisiin saada luopumaan pelistä, mutta hän onnistuu kiipeämään höyrylaivan ulkopuolelle ehtiäkseen ajoissa peliin. Bransford putoaa aikaisessa vaiheessa, ja kun ottelu päättyy Maverickiin ja Angeliin, Maverick huomaa jakajan jakavan kortteja pakan pohjasta. Hän kutsuu tämän esiin, ja kun Angel ja kommodori ovat kaikki mukana vahvoilla käsillään, Maverick pystyy vetämään yhden kortin ja saamaan kuninkaallisen värinsä valmiiksi. Angel ja hänen miehensä yrittävät ampua ja tappaa Maverickin, mutta Cooper ja Maverick ampuvat ensin ja tappavat heidät. Kun loppuseremoniassa luovutetaan Maverickille hänen voittonsa, Cooper sanoo pitävänsä rahat itsellään ja pakenee. Myöhemmin samana iltana kommodori tapaa salaa Cooperin ja kertoo hänelle, kuinka suunnitelma melkein kariutui, kun Maverick ilmestyy paikalle jäljitettyään heidät tänne ja ottaa palkintorahat takaisin. Jonkin aikaa myöhemmin Maverick rentoutuu kuumassa kylvyssä, kun Cooper löytää hänet ja paljastaa, että Maverick on Cooperin poika ja että he olivat suunnitelleet tätä voittoa kauan etukäteen. Molempien miesten nauttiessa kylvystä saapuu Bransford, joka on saanut selville isä-poika-suhteen aiemmista tapaamisista, ja kävelee pois palkintorahoja sisältävän laukun kanssa. Hänen lähdettyään Maverick paljastaa Cooperille, että hän antoi Bransfordin ottaa rahat kiistatta, koska hän noudatti Cooperin neuvoa ja piti puolet palkintorahoista saappaissaan. Maverick myöntää, että loput rahat on hauska hakea takaisin.</w:t>
      </w:r>
    </w:p>
    <w:p>
      <w:r>
        <w:rPr>
          <w:b/>
        </w:rPr>
        <w:t xml:space="preserve">Esimerkki 1.3118</w:t>
      </w:r>
    </w:p>
    <w:p>
      <w:r>
        <w:t xml:space="preserve">Fakta1: elokuva alkaa nykypäivän lehdistötilaisuudella, Fakta2: Fakta3: ainoa kuninkaallinen räätäli mullisti Korean Joseon-dynastian muodin, Fakta4: Gong-jin käyttää poikkeuksellista lahjaa räätälinä pelastaakseen puvun, Fakta5: Gong-jinin suunnittelema kuningattaren kuninkaallinen seremoniamekko In näytetään nykyaikaisessa lehdistötilaisuudessa viimeisessä kuvassa.</w:t>
      </w:r>
    </w:p>
    <w:p>
      <w:r>
        <w:rPr>
          <w:b/>
        </w:rPr>
        <w:t xml:space="preserve">Tulos</w:t>
      </w:r>
    </w:p>
    <w:p>
      <w:r>
        <w:t xml:space="preserve">Elokuva alkaa nykypäivän lehdistötilaisuudella, jossa Jo Dolseok esitellään ainoana kuninkaallisena räätälinä, joka yksin mullisti Korean Joseon-dynastian muodin. Ennen kuin yksi hänen töistään näytetään, kohtaus vaihtuu Joseonin valtakuntaan, jossa kerrotaan erilainen tarina: Jo Dolseok on räätälöinyt vaatteita kolmelle kuningassukupolvelle ennen kuin hänestä tuli lopulta Sanguiwonin, kuninkaallisista vaatteista vastaavan osaston johtaja. Jo syntyi rahvaana, ja hän odottaa innolla sosiaalisen asemansa parantamista palveltuaan kuninkaallista perhettä kolmenkymmenen vuoden ajan. Dolseok, joka noudattaa huolellisesti perinteisiä sääntöjä ja malleja, kieltäytyy kuningattaren pyynnöstä, kun tämä pyytää häntä korvaamaan kuninkaan kaavun, jonka gungnyeo-nainen palvelija vahingossa poltti. Hän vakuuttaa, että se olisi vastoin hovin tapoja, mutta myös yksinkertaisesti mahdotonta niin lyhyen ajan kuluessa, ennen kuin kaapu tarvitaan. Kuningatar haluaa peittää virheensä ja etsii suunnittelijaa muualta. Hänet esitellään Lee Gongjinille, nuorelle suunnittelijalle, jonka komeus ja asiantuntemus epäsovinnaisten hanbokien valmistuksessa ovat hurmanneet monet pääkaupungin naiset. Hän keksi hanbokien kellonmuotoisen mallin ja otti käyttöön uusia värejä. Gongjin rakastuu kuningattareen ensi silmäyksellä ja käyttää poikkeuksellista räätälinlahjaansa pelastaakseen mekon. Sittemmin hänestä tulee Sanguiwonin räätäli ja hän aloittaa vauraan uran. Hän käyttää ammattitaitoaan toistuvasti tukeakseen kuningatarta, joka on vaarassa syrjäytyä ja tulla syrjäytetyksi, koska hänellä ja kuninkaalla, joka ei koskaan käy hänen luonaan, ei ole lapsia. Pian Dolseok tulee kateelliseksi nuoren suunnittelijan lahjakkuudelle, jonka luovuudelle hän ei voi kilpailla perinteisten muotojen käyttämisellä. Hän pelkää oman asemansa heikentyvän. Hän antaa kuninkaan käyttää häntä hyväkseen lavastaakseen Gongjinin syylliseksi kuninkaan salamurhayritykseen. Kuningas yrittää sitten syyttää kuningatarta nuoren räätälin yllyttämisestä, mutta Gongjin pelastaa kuningattaren väittämällä toimineensa omasta tahdostaan. Vielä kun nuori suunnittelija odottaa teloitustaan, pääräätäli vannoo, että hänen nimensä poistetaan historiasta. Vasta kun Gongjin on kuollut, kuningattaren lisäksi lopulta myös Dolseok suree hiljaa hänen kuolemaansa. Elokuvan lopussa Joseonin naiset nähdään pukeutuneina Gongjinin kellonmuotoisiin, iloisen värisiin hanbokkeihin. Viimeisessä otoksessa näytetään Gongjinin suunnittelema kuningattaren kuninkaallinen seremoniapuku modernissa lehdistötilaisuudessa, mutta kuten ensimmäisessä kohtauksessa vihjattiin, se on virheellisesti osoitettu Jo Dolseokille.</w:t>
      </w:r>
    </w:p>
    <w:p>
      <w:r>
        <w:rPr>
          <w:b/>
        </w:rPr>
        <w:t xml:space="preserve">Esimerkki 1.3119</w:t>
      </w:r>
    </w:p>
    <w:p>
      <w:r>
        <w:t xml:space="preserve">Fakta1: vastenmielinen kymmenvuotiaan ihmelapsen käytös saa Henryn potkaisemaan häntä housuihin, Fakta2: Henry saapuu Permberton-kotiin ennen Tonia ja Junioria, Fakta3: Toni uskoo miljonäärin ja ainoan elättäjän lupaavan auttaa häntä taloudellisesti leskeksi jääneen äidin, Fakta4: asianajaja palaa New Yorkiin, Fakta5: hän ja Henry lähtevät maaseudulle hankkimaan Pitty- ja Patty-tätien ja Goliath-sedän allekirjoitukset.</w:t>
      </w:r>
    </w:p>
    <w:p>
      <w:r>
        <w:rPr>
          <w:b/>
        </w:rPr>
        <w:t xml:space="preserve">Tulos</w:t>
      </w:r>
    </w:p>
    <w:p>
      <w:r>
        <w:t xml:space="preserve">Parsons, Hilton, Trent ja MacMorrow -nimisen asianajotoimiston nuorempi osakas Henry MacMorrow saa tehtäväkseen hankkia Pembertonin perheen eri jäsenten allekirjoitukset, jotta heidän omistamansa kiinteistö voidaan myydä. Matkalla junalla Pembertonien kotiin Aikeniin, Etelä-Carolinaan, hän tapaa Junior Pembertonin, vastenmielisen kymmenvuotiaan ihmelapsen, jonka käytös saa Henryn potkaisemaan häntä housuihin, kun he saapuvat asemalle, pojan siskon Tonin kauhuksi. Henry saapuu Permbertonien kotiin ennen Tonia ja Junioria, ja muu perhe luulee Henryä tämän sulhaseksi Howard Rogersiksi. Toni korjaa väärinkäsityksen nopeasti ja huomaa pian pitävänsä sympaattisesta lakimiehestä heidän epämiellyttävästä ensitapaamisestaan huolimatta. Luullessaan virheellisesti miljonääri Henryn olevan köyhtynyt ja leskeksi jääneen äitinsä ainoa elättäjä Toni lupaa auttaa häntä taloudellisesti, mutta Howard vakuuttaa perheelle, että Henry on huijari. Asianajaja palaa New Yorkiin, jossa hän saa pian potkut. Toni on innokas löytämään Henryn, ja Toni vakuuttaa Pembertoneille, että heidän kaupunkinsa on karanteenissa, ja koko perhe matkustaa New Yorkiin. Kun Toni kuulee, että Henry on menettänyt työpaikkansa, hän lupaa auttaa Henryä saamaan sen takaisin. Hän kehottaa perhettään allekirjoittamaan asiakirjat, joiden perusteella heidän maansa voidaan myydä, ja lähtee sitten Henryn kanssa maalle hankkimaan Pitty- ja Patty-tätien sekä Goliath-sedän allekirjoitukset. Howard, joka on yhä varma, että Henry on huijari, päättää arvioida Pembertonien tontin ja löytää öljyä, vaikka ei tiedä, että se vuotaa hänen omasta autostaan. Hän uskoo, että maa on omaisuuden arvoinen, ja suostuttelee perheen myymään sen hänelle 125 000:lla ja vakuuttaa heille, että Henry yritti huijata heitä. Toni luulee Henryn huijaavan häntä ja lopettaa heidän suhteensa. Howard saa selville, että öljy oli hänen autostaan, ja yrittää saada rahansa takaisin, mutta huomaa, että Pembertonit ovat jo käyttäneet ne. Kun hän päättää myydä maat Howardille, Toni yrittää varoittaa häntä, mutta Henry ei suostu puhumaan hänelle, kunnes Pitty ja Patty paljastavat, että Toni ja Henry viettivät yön heidän ladossaan, ja Toni teeskentelee, että Henry käytti häntä hyväkseen. Hänen perheensä tunkeutuu Henryn asuntoon ja vaatii häntä tekemään hänestä rehellisen naisen, ja Toni suostuu vapaaehtoisesti naimisiin Tonin kanssa.</w:t>
      </w:r>
    </w:p>
    <w:p>
      <w:r>
        <w:rPr>
          <w:b/>
        </w:rPr>
        <w:t xml:space="preserve">Esimerkki 1.3120</w:t>
      </w:r>
    </w:p>
    <w:p>
      <w:r>
        <w:t xml:space="preserve">Fakta1: elokuva alkaa pienellä esittelyllä, Fakta2: täti luopuu sulhasen etsimisestä, vaikka turhaan, Fakta3: naapuri lupaa auttaa Lavanyaa löytämällä näennäisesti täydellisen Maheshin, Fakta4: Lavanya paljastaa intohimonsa Maheshin nimeä kohtaan, Fakta5: Mahesh jakaa Lavanyan kanssa käydyn keskustelun Anandille.</w:t>
      </w:r>
    </w:p>
    <w:p>
      <w:r>
        <w:rPr>
          <w:b/>
        </w:rPr>
        <w:t xml:space="preserve">Tulos</w:t>
      </w:r>
    </w:p>
    <w:p>
      <w:r>
        <w:t xml:space="preserve">Elokuva alkaa pienellä johdannolla, jonka mukaan kaikki näyttelijä Mahesh Babun naispuoliset fanit olivat vihaisia hänelle, kun hän meni naimisiin. Jopa Lavanya on yksi heistä, vaikka hän on kova fani. Vaikka hänen tätinsä Mandira Devi kertoo hänelle jatkuvasti, ettei häntä ole mahdollista saada naimisiin Maheshin kanssa, Lavanya ei välitä siitä ja on masentunut päiväkausia. Lopulta hän tekee kompromissin tätinsä kanssa vaatimalla, että hänen aviomiehensä nimen on oltava Mahesh. Täti suostuu ja alkaa etsiä sulhasta, mutta turhaan. Hänen naapurinsa Anand lupaa auttaa Lavanyaa löytämällä näennäisesti täydellisen Maheshin. Lopulta, kun kaikki toivo näyttää kadonneen, hän tapaa baarissa sattumalta Mahesh-nimisen henkilön. Hän ystävystyy tämän kanssa ja näkee, että Mahesh on tyylikäs ja komea mies. Testattuaan häntä Anand esittelee Maheshin Lavanyalle, ja parin kohtalona näyttää olevan olla yhdessä ikuisesti. Sitten eräänä päivänä Lavanya paljastaa intohimonsa Maheshin nimeen ja hän paljastaa syyn, että hän rakastaa häntä, koska hänen nimensä on Mahesh. Kuultuaan syyn se järkyttää Maheshia täysin. Humalassa hän kertoo Lavanyan kanssa käydyn keskustelun Anandille. Seuraavana aamuna Anand löytää Maheshin lompakosta tytön kuvan. Kuvan takana on lappu, joka on osoitettu Rambabulle. Anand kysyy, kuka Rambabu on, ja Mahesh paljastaa käänteen: hänen nimensä on oikeasti Rambabu.</w:t>
      </w:r>
    </w:p>
    <w:p>
      <w:r>
        <w:rPr>
          <w:b/>
        </w:rPr>
        <w:t xml:space="preserve">Esimerkki 1.3121</w:t>
      </w:r>
    </w:p>
    <w:p>
      <w:r>
        <w:t xml:space="preserve">Fakta1: Fakta2: Gujarati-liikemies Hemanth Bhai on Parunthulle velkaa suuren summan: Fakta3: Azeez haluaa vastineeksi muutakin kuin rahaa, Fakta4: Purushu päättää olla hyvä ihminen, Fakta5: ihmiset hyväksyvät hänet uudessa hahmossaan.</w:t>
      </w:r>
    </w:p>
    <w:p>
      <w:r>
        <w:rPr>
          <w:b/>
        </w:rPr>
        <w:t xml:space="preserve">Tulos</w:t>
      </w:r>
    </w:p>
    <w:p>
      <w:r>
        <w:t xml:space="preserve">Blade Purushottaman Mammootty, lempinimeltään Parunthu Purushu, koska hän saalistaa kohteitaan, on sydämetön rahoittaja. Hänen töykeä ja loukkaava tapansa puhua ihmisille, jotka ovat hänelle velkaa, on satuttanut monia ihmisiä. VinayanJayasurya, nuori nuorukainen, liittyy Parunthu Purushuun taistellakseen Azeezia vastaan perheensä tarpeiden vuoksi. Kerran Parunthu pilaa kihlajaisseremonian Rakhi Lakshmi Rai:lle, joka on gujaratilaisen liikemiehen Hemanth Bhai Jagathy Sreekumarin tytär ja joka on Parunthulle velkaa suuren summan. Hemanth Bhain kuoleman jälkeen Rakhi ottaa rahaa Azeezilta, joka on Purushun kilpailija lapsuudesta asti. Mutta Azeezille se oli ansa ja hän haluaa vastineeksi muutakin kuin rahaa. Myöhemmin Azeez lähettää gundan hyökkäämään Purushun kimppuun ja vie hänet lähelle kuolemaa. Rekha ja Vinayan pelastavat hänet. Tämä muuttaa Purushua ja hän päättää olla hyvä ihminen siitä lähtien. Loppuosa elokuvasta kertoo siitä, voivatko ihmiset hyväksyä hänet uudessa luonteessaan.</w:t>
      </w:r>
    </w:p>
    <w:p>
      <w:r>
        <w:rPr>
          <w:b/>
        </w:rPr>
        <w:t xml:space="preserve">Esimerkki 1.3122</w:t>
      </w:r>
    </w:p>
    <w:p>
      <w:r>
        <w:t xml:space="preserve">Fakta1: Fakta2: omapäinen tapoja ja alkaa kyseenalaistaa omaa ajattelua, Fakta3: Aakash tulee Yhtäkkiä nuori rikas mies elämää, Fakta4: Shantanu suostuu avioliittoon aistimalla kasvava läheisyys Aakash ja Namrata ja saada moitteita muiden tyttöjen, Fakta5: Namrata tekee kauan odottaa Shantanu häät paikkaan</w:t>
      </w:r>
    </w:p>
    <w:p>
      <w:r>
        <w:rPr>
          <w:b/>
        </w:rPr>
        <w:t xml:space="preserve">Tulos</w:t>
      </w:r>
    </w:p>
    <w:p>
      <w:r>
        <w:t xml:space="preserve">Shantanu Arya Nirmal Pandey on glamourvalokuvaaja ja perusteellinen naistenmies. Namrata Shorey Sonali Kulkarni on toimittaja ja aivan uskomattomalla tavalla rakastunut Shantanuun, vaikka hän tietääkin tämän naistenmiehen tavoista. Kaikki hänen avioliittopyyntönsä kaatuvat kuuroille korville, sillä Shantanu välttelee johdonmukaisesti kaikenlaista sitoutumista. Pikkuhiljaa hän alkaa kyllästyä miehen omapäisiin tapoihin ja alkaa kyseenalaistaa omaa ajatteluaan. Yhtäkkiä hänen elämäänsä astuu nuori, rikas mies, Aakash Jimmy Sheirgill, joka tarjoaa hänelle kaivattua hengähdystaukoa arkisesta elämäntyylistä. Aakash on ilmeisesti rakastunut häneen. Mutta Namrata muistuttaa häntä heidän ikäerostaan ja siitä, että hän on antanut itsensä tan aur man se Shantanulle. Samaan aikaan Shantanu, joka aistii Aakashin ja Namratan kasvavan läheisyyden ja saa moitteita muilta tytöiltä, suostuu lopulta avioliittoon. Namrata odottaa pitkään Shantanua hääpaikalla, mutta Shantanu ei pääse sinne ennen myöhäisiltaa, ja lopulta kun hän poistuu sieltä, hän löytää Aakashin sieltä ja lopulta hän hyväksyy hänet, mikä on tämän elokuvan huipentuma.</w:t>
      </w:r>
    </w:p>
    <w:p>
      <w:r>
        <w:rPr>
          <w:b/>
        </w:rPr>
        <w:t xml:space="preserve">Esimerkki 1.3123</w:t>
      </w:r>
    </w:p>
    <w:p>
      <w:r>
        <w:t xml:space="preserve">Fakta1: Fakta2: Professori Tao Ki Chen vie hänet hökkeliin lähellä Intian ja Kiinan rajaa: Fakta3: Linin vaimo Sin Tan tulee Intiaan Chenin tuoman kiinalaisen valtuuskunnan kanssa, Fakta4: Lin muuttuu Shyamin näköiseksi, Fakta5: Linin vaimo lähtee Kiinaan ja Shyam lähtee Kiinaan.</w:t>
      </w:r>
    </w:p>
    <w:p>
      <w:r>
        <w:rPr>
          <w:b/>
        </w:rPr>
        <w:t xml:space="preserve">Tulos</w:t>
      </w:r>
    </w:p>
    <w:p>
      <w:r>
        <w:t xml:space="preserve">Intian armeijan upseeri Shyam Joy Mukherjee joutuu sotaoikeuteen murhasta. Hän kiistää syytteet, mutta hänet erotetaan palveluksesta. Professori Tao Ki Chen Madan Puri, kiinalainen vakooja, joka on lavastanut Shyamin syylliseksi murhaan, huijaa häntä ja vie hänet hökkeliin lähelle Intian ja Kiinan rajaa. Siellä Shyam kuulee Chenin puhuvan Lin Tan Joy Mukherjeen kanssa, joka on kiinalainen upseeri ja jolle on tehty plastiikkakirurgia, jotta hän näyttäisi Shyamilta. Suunnitelmana on, että Lin tekeytyy Shyamiksi ja yrittää saada armeijan salaisuuksia julki. Jotenkin Shyam onnistuu tappamaan Linin ja tekeytyy Liniksi, joka esittää Shyamia. Hän palaa Intiaan ja hänet otetaan takaisin armeijaan, kun hän kertoo Chenin häijyistä suunnitelmista. Häntä kuitenkin käsketään jatkamaan Linin roolia. Lins vaimo Sin Tan Mala Sinha tulee Intiaan Chenin tuoman kiinalaisen valtuuskunnan kanssa, mikä johtaa väärinkäsityksiin Shyamin tyttöystävän Leena Sharmila Tagoren läsnäolon vuoksi. Sin Tan luulee, että Shyam on hänen miehensä Lin, joka on muuttunut näyttämään Shyamilta, kun taas Leena ei tiedä huijauksesta. Hän suuttuu ja tulee mustasukkaiseksi nähdessään Shyamin ja Sin Tanin yhdessä. Useiden jännittyneiden ja pitkittyneiden tapahtumien jälkeen Shyam onnistuu suorittamaan tehtävän, jonka hänen esimiehensä ovat hänelle uskoneet. Elokuva päättyy Linsin vaimon paluuseen Kiinaan ja Shyamin ja Leenan jälleennäkemiseen.</w:t>
      </w:r>
    </w:p>
    <w:p>
      <w:r>
        <w:rPr>
          <w:b/>
        </w:rPr>
        <w:t xml:space="preserve">Esimerkki 1.3124</w:t>
      </w:r>
    </w:p>
    <w:p>
      <w:r>
        <w:t xml:space="preserve">Fakta1: afroamerikkalaisten osakastyöläisten adoptoitu valkoinen poika kasvaa aikuiseksi naiivisti tietämättä ilmeisestä adoptiosta, Fakta2: Fakta3: adoptioperheen täydellinen puute leikkii henkevää blues-musiikin rytmiä, Fakta4: koiramotelli herättää hänet haukkumalla ovea, Fakta5: Navin on ensimmäistä kertaa paikallisessa puhelinluettelossa.</w:t>
      </w:r>
    </w:p>
    <w:p>
      <w:r>
        <w:rPr>
          <w:b/>
        </w:rPr>
        <w:t xml:space="preserve">Tulos</w:t>
      </w:r>
    </w:p>
    <w:p>
      <w:r>
        <w:t xml:space="preserve">Asunnoton Navin R. Johnson puhuu suoraan kameralle ja kertoo tarinansa. Hän on afroamerikkalaisten osakastyöläisten adoptoima valkoinen poika, joka kasvaa aikuiseksi naiivissa tietämättömyydessä ilmeisestä adoptiostaan. Hän erottuu perheessään paitsi ihonvärinsä myös täydellisen rytmittömyytensä vuoksi, kun hänen adoptioperheensä soittaa temperamenttista blues-musiikkia. Eräänä iltana hän kuulee radiosta Roger Wolfe Kahn Orchestran pysähtyneen kappaleen nimeltä Crazy Rhythm, ja hänen jalkansa alkavat spontaanisti liikkua tanssimisen halusta; hän pitää tätä kutsumuksena ja päättää liftata St. Louisiin, josta kappale lähetettiin. Matkalla hän pysähtyy motelliin, jossa koira herättää hänet haukkumalla ovea. Navin luulee, että koira yrittää varoittaa tulipalosta. Hän herättää muut hotellivieraat pelastaakseen heidät, mutta kaikki tajuavat, että kyseessä oli väärä hälytys. Navin saa töitä ja yösijan Harry Hartounianin omistamalta huoltoasemalta. Hän on innoissaan huomatessaan, että hänet on merkitty paikalliseen puhelinluetteloon, sillä hänen nimensä on ensimmäistä kertaa painettuna. Pian tämän jälkeen aseistettu hullu selaa sattumanvaraisesti puhelinluetteloa ja valitsee seuraavaksi uhrikseen Johnson, Navin R:n. Kun hullu katselee kiväärikaukoputkensa läpi odottaen vapaata laukausta, Navin korjaa asiakkaan, Stan Foxin, liukkaat silmälasit lisäämällä niihin kahvan ja nenäjarrun. Fox tarjoutuu jakamaan voitot 5050 Navinin kanssa, jos tämä saa markkinoida keksintöä, ja lähtee sitten pois. Tilaisuuteen tarttuen hullu tarkka-ampuja ampuu, mutta ampuu ohi. Hullu jahtaa Navinia kiertävään tivoliin, jossa Navin piileskelee ja saa lopulta töitä SJM Fiesta Showssa painon arvaajana. Työskennellessään siellä Navin tapaa pelottavan uhkarohkean pyöräilijän nimeltä Patty Bernstein, jonka kanssa hänellä on seksisuhde, ja hän tajuaa vihdoin, mihin tarkoitukseen hänen äitinsä eufemismi hänen penikselleen on tarkoitettu. Sitten hän tapaa naisen nimeltä Marie ja järjestää treffit tämän kanssa. Patty kohtaa heidät, mutta Marie tyrmää hänet. Kohtelun aikana Navin ja Marie kävelevät pitkin rantaa ja laulavat Tonight You Belong to Me; Navin soittaa ukulelea ja Marie kornettia. Navin ja Marie rakastuvat toisiinsa, mutta Marie jättää hänet vastahakoisesti, koska hänellä ei ole taloudellista turvaa. Hän kirjoittaa viestin ja livahtaa ulos Navinin ollessa kylvyssä. Tunnetasolla ja taloudellisessa ahdingossa olevaan Naviniin ottaa pian yhteyttä Stan Fox ja kertoo jännittäviä uutisia: hänen silmälasikeksintönsä, jota nyt kutsutaan OptiGrabiksi, myy hyvin ja hänellä on oikeus saada puolet voitosta. Nyt hän on erittäin rikas, löytää Marien, menee hänen kanssaan naimisiin ja he ostavat ylellisen kartanon. Heidän elämästään tulee yhtä loistoa ja taukoamatonta juhlimista. Elokuvaohjaaja Carl Reiner nostaa kuitenkin ryhmäkanteen Navinia vastaan ja väittää, että OptiGrab aiheutti hänen silmiensä ristikkäisyyden ja siitä johtuvan huonon näkökyvyn, joka aiheutti hänen ohjaamassaan elokuvassa olleen stunt-kuljettajan kuoleman. Lähes kymmenellä miljoonalla muulla ihmisellä, mukaan lukien tuomari ja valamiehistön puheenjohtaja, on sama näköä koskeva valitus, ja heille myönnetään 10 miljoonan euron vahingonkorvaukset. Konkurssiin ajautunut, masentunut ja nyt koditon Marie hylkää hänet, ja pian hän elää kadulla. Tarinansa on nyt kerrottu, ja hän alistuu elämään kurjuudessa ja muistoissa Mariesta, mutta hänen hämmästyneeksi ilokseen Marie ilmestyy yhtäkkiä paikalle yhdessä Navinsin perheen kanssa ja saa lisää hyviä uutisia: sijoitettuaan huolellisesti ne pienet rahasummat, jotka hän lähetti kotiin koko elokuvan ajan, he ovat itse tulleet varakkaiksi. He hakevat hänet kadulta, ja hän ja Marie muuttavat takaisin kotiin Johnsoneiden uuteen taloon - isompaan, mutta lähes identtiseen versioon heidän vanhasta, pienestä hökkelistään. Tarina päättyy, kun koko perhe tanssii kuistilla ja laulaa Pick a Bale of Cotton -laulua; Navin tanssii mukana, sillä hänellä on nyt täydellinen rytmi.</w:t>
      </w:r>
    </w:p>
    <w:p>
      <w:r>
        <w:rPr>
          <w:b/>
        </w:rPr>
        <w:t xml:space="preserve">Esimerkki 1.3125</w:t>
      </w:r>
    </w:p>
    <w:p>
      <w:r>
        <w:t xml:space="preserve">Fakta1: Jim saa osallistua häihin, Fakta2: Fakta3: Stifler järjestää polttarit, joihin kuuluu strippareita, kaikille muille paitsi Jimille, Fakta4: Michellen äiti järkyttyy Kevinin löytämisestä talosta, Fakta5: Jimin isänpuoleinen isoäiti ei pidä siitä, että hän ei ole juutalainen, eikä Stiflerin kutsusta häihin.</w:t>
      </w:r>
    </w:p>
    <w:p>
      <w:r>
        <w:rPr>
          <w:b/>
        </w:rPr>
        <w:t xml:space="preserve">Tulos</w:t>
      </w:r>
    </w:p>
    <w:p>
      <w:r>
        <w:t xml:space="preserve">Kun Jim on treffeillä hienossa ravintolassa Michellen kanssa, hän on valmis kosimaan Michelleä. Hänen isänsä soittaa ja ilmoittaa, että hänellä on sormus. Michelle tulkitsee väärin, kun Jim viivyttelee kysymystä. Jimin isä saapuu paikalle, kun Jim on saamassa fellaatiota, ja vahinko kiinnittää ravintolan huomion. Jim kosii ja Michelle hyväksyy. Jim haluaa sulkea Stiflerin häiden ulkopuolelle, sillä hän on huolissaan siitä, että Stiflerin käytös ei ole sosiaalisesti hyväksyttävää. Kun Jim on huolissaan tanssin oppimisesta, Stifler suostuu opettamaan Jimille tanssimista ja ajan mittaan hillitsemään vastenmielistä persoonallisuuttaan vastineeksi siitä, että hän saa osallistua häihin ja isännöidä polttareita. Pojat lähtevät automatkalle, kun he huomaavat, että vain yksi suunnittelija valmistaa Michellen haluaman puvun. He lähtevät Chicagoon etsimään Leslie Sommersia; Stifler kävelee tietämättään homobaariin, ja hänen riehakas käytöksensä saa hänet riitaan useiden asiakkaiden kanssa. Stifler haastaa Bearin tanssikilpailuun, voittaa, ja Bear tarjoutuu hankkimaan strippareita polttareihin. Leslie paljastaa itsensä ja suostuu tekemään mekon Michellelle ja iskee Keviniä, joka ei pidä vastikkeettomasta huomiosta. Michelles vanhemmat, jotka aluksi suhtautuivat epäilevästi Jimiin, suostuvat alustavaan illalliseen hänen kanssaan. Michelles pikkusisko Cadence lentää häihin. Sekä Finch että Stifler tuntevat vetoa Cadenceen, ja voittaakseen hänet puolelleen he omaksuvat kukin toisensa persoonallisuuden ja maneerit. Stifler järjestää polttarit, strippareita myöten, kaikille muille Jimin talossa paitsi Jimille, joka on tietämättään järjestänyt sinne illallisen Michellesin vanhempien kanssa. Juhlat keskeytyvät äkillisesti, kun kolmikko palaa yllättäen. Herra Belvedere-nimisenä hovimestarina esiintyvän Bearin avustuksella Jim onnistuu melkein pitämään toiminnan salassa, kunnes Michellesin äiti avaa kaapin oven ja löytää järkyttyneenä sisältä Kevinin, joka on riisuttu boksereihinsa ja sidottu tuoliin. Pojat selittävät, että yritys saada Jim näyttämään sankarilta meni pieleen, ja Michelles vanhemmat hyväksyvät tämän ja kertovat, että jos Jim näkee niin paljon vaivaa tulevan avioliiton eteen, Michelles voi antaa siunauksensa. Michelle epäilee sitä, että Jimin isänpuoleinen isoäiti inhoaa Michelleä, koska hän ei ole juutalainen, ja Stiflerin kutsua häihin. Häitä edeltävänä iltana Stifler katkaisee vahingossa walkin-jääkaapin virransyötön noutaessaan samppanjapulloa yrittäessään panna Cadencea. Aiemmin Stifler, joka ei ollut tietoinen Cadencen läsnäolosta, oli paljastanut todellisen töykeän ja vastenmielisen luonteensa. Kun Stifler myöhemmin palaa, kukat ovat kuolleet. Raivostuneena Jim pyytää häntä lähtemään, ja kaikki muut, Cadence mukaan lukien, tukevat Jimin päätöstä. Tuntien syyllisyyttä ajattelemattomasta käytöksestään Stifler suostuttelee kukkakauppiasta kokoamaan uuden erän kukkia, ja hän pyytää apuun jalkapalloilijat ja Karhun. Katumuksen eleenä hän antaa ruusun myös Cadencelle Jimin ja Michellen hämmästykseksi. Cadence on liikuttunut hänen teoistaan ja suostuu harrastamaan seksiä hänen kanssaan tarvikekaapissa ennen seremoniaa, mutta Stiflersin läsnäoloa viivyttää lyhyt kiitoskokous, jonka Jim kutsuu koolle sulhaspoikiensa kesken ja jossa hän sanoo olevansa kiitollinen siitä, että hänellä on heidän kaltaisiaan ystäviä tukenaan. Palatessaan nopeasti takaisin hotelliin Stifler kuulee jonkun olevan tarvikekaapissa ja astuu sisään, tietämättä, että Cadence keskeytettiin häävalmistelujen takia ja että vahtimestarit, MILF-pojat lukiosta, sijoittivat Jimin isoäidin tuohon kaappiin pitääkseen yllä hänen vihamielisyyttään häitä kohtaan; Stifler tajuaa tämän vasta Finchin ja vahtimestareiden kävellessä sisään. Hänestä tulee miellyttävä, erityisesti Stifleriä kohtaan, mikä tekee Michellen ja Jimin isän tietämättään onnelliseksi. Michelle ja Jim menevät naimisiin, vaikka sitä edeltävät kaoottiset tapahtumat olivatkin jo alkaneet. Vastaanotolla pariskunta tanssii Stiflerin tanssiessa Cadencea. Finch istuu yksin, kun Stiflerin äiti saapuu paikalle. Vaikka he ovat yhtä mieltä siitä, että he ovat ohi toisistaan, Stiflerin äiti mainitsee, että heillä on kahden hengen sviitti, ja kutsuu Finchin luokseen. Elokuva päättyy MILF-miesten vakoillessa Stiflersin äitiä ja Finchiä hänen sviitissään pariskuntien kokoisessa kylpyammeessa harrastamassa suuseksiä.</w:t>
      </w:r>
    </w:p>
    <w:p>
      <w:r>
        <w:rPr>
          <w:b/>
        </w:rPr>
        <w:t xml:space="preserve">Esimerkki 1.3126</w:t>
      </w:r>
    </w:p>
    <w:p>
      <w:r>
        <w:t xml:space="preserve">Fakta1: Fakta2: jonka päällikkö menee niin pitkälle, että soittaa huilua tytöille puhelimitse vain tehdäkseen vaikutuksen heihin matha, Fakta3: post jotta liittyä vaimon, Fakta4: johtaja ja ylläpitäjä matha Vuonna mainostaa uutislehdissä julistaa avoimeksi Chief of Matha ainutlaatuisissa olosuhteissa, Fakta5: R. N. Sudarshan toteuttaa roolin Appayya kieltäytyy lukemasta ulos dialogit sijoittamisesta uutislehti mainos noin vapautunut Chief of Matha asema rikkoo neljännen seinän</w:t>
      </w:r>
    </w:p>
    <w:p>
      <w:r>
        <w:rPr>
          <w:b/>
        </w:rPr>
        <w:t xml:space="preserve">Tulos</w:t>
      </w:r>
    </w:p>
    <w:p>
      <w:r>
        <w:t xml:space="preserve">Elokuva alkaa taksinkuljettaja Venkatesha Jaggeshin toivottaessa sisar Marthan tervetulleeksi Bangaloreen, jota näyttelee Pari. Hänen on vietävä hänet Thirthahallissa sijaitsevaan mathaan, ja hän alkaa kertoa tarinaa, joka tekee matkasta mielenkiintoisen, ja joka on sekoitettu alatarinaan. Mainitussa mathassa on mielisairaala, jossa hoidetaan vammaisia orpoja, ja harvinainen Brahman temppeli. hän kertoo tästä mathasta, jonka johtaja on hameenmetsästäjä ja menee niin pitkälle, että soittaa huilua tytöille puhelimessa vain tehdäkseen vaikutuksen heihin. Pian päällikkö päättää erota virasta liittyäkseen vaimonsa takaisin. Ainutlaatuisissa olosuhteissa mathan johtaja ja ylläpitäjä Appayya R. N. Sudarshan ilmoittaa uutislehdissä, että mathan päällikön paikka on avoinna. Tässä vaiheessa Appayyan roolissa esiintyvä R. N. Sudarshan rikkoo neljännen seinän ja kieltäytyy lukemasta dialogia, joka koskee ilmoitusta Mathan päällikön viran täyttämisestä. Ohjaaja Guruprasad tekee cameo-esiintymisen ja pommittaa Appayyaa esittämään roolinsa, sillä hänelle maksetaan juuri siitä, että hän lukee dialogit. Elokuvan johdantokohtaus on upea, kun kaikki hahmot kutsutaan vedisillä hymneillä, Asathoma Sadgamaya, joka tarkoittaa valoa kaikkiin suuntiin. Tabla Nani nimellä Venugopala lempinimellä paketti, Sudheendra nimellä Chintamani, Shashidhar Bhat nimellä Shashidhar bhat, Mandya Ramesh nimellä Mandya Nagesh, Vaijanath Biradar nimellä Kosta alias Sidda ja Jaggesh nimellä Venkatesha kantavat elokuvan harteillaan. Se on hieno mestariteos, jossa on kaikki olennaiset asiat terävistä dialogeista merkitykselliseen ja sielua liikuttavaan käsikirjoitukseen. Yhteiskunta on laiminlyönyt hahmot, heidän pyrkimyksensä yhteiskunnalliseen asemaan ja ruokaan ajaa heidät tekemään kaikenlaisia asioita vain pysyäkseen harjoitusjaksolla, koska he haluavat välttää kurjuuden. Givne, että se on monikerroksinen juoni, kertoja Jaggesh infusoi pätkiä tarinoita katsojalle ja saumattomasti kutoo ne pääjuonen kanssa. Esimerkiksi komediakohtaukset, joissa Nagaraj Murthy esiintyy epätoivoisena kuninkaana, joka haluaa rakentaa vaimolleen mausoleumin, ovat hulvattomia ja merkitsevät otetta, joka saa katsojan odottamaan seuraavan kohtauksen intuitiivisuutta. Sudarshan on antanut loistavan muokkauksen viileästä päästä, joka aina korostaa Dharmaa, johtajien roolin orkestroi Sadananda, joka on koomisessa parhaimmillaan. Tarina etenee kaikkien kuuden oppipojan monien koettelemusten kautta, jotka taistelevat paikastaan auringon alla. Tämä prosessi vie heidät matkalle, joka muuttaa heidän aiemman merkityksettömän elämänsä täysin eri ulottuvuuteen. Juonessa tutustutaan myös moniin laittomuuksiin, joita kulissien takana tapahtuu mutterissa. Lopulta Jaggesh ja muut oivaltavat elämän todellisen tarkoituksen, ja kukin heistä omaksuu persoonallisuudelleen parhaiten sopivan ammatin. Sisar Martha paljastuu taloudellisesti ahdingossa olevan muttin suojelusenkeliksi, kun hän lahjoittaa huomattavan summan rahaa sen parantamiseksi. Elokuva päättyy siihen, kun Jaggesh kiittää sisar Marthaa ja Guruprasad ja Sudarshan käyvät pienen mutta vilkkaan keskustelun tarinan lopputuloksesta.</w:t>
      </w:r>
    </w:p>
    <w:p>
      <w:r>
        <w:rPr>
          <w:b/>
        </w:rPr>
        <w:t xml:space="preserve">Esimerkki 1.3127</w:t>
      </w:r>
    </w:p>
    <w:p>
      <w:r>
        <w:t xml:space="preserve">Fakta1: Fakta2: Merteuil kutsuu tekemään teon, jossa hän tarjoaa palkkioksi omia seksuaalisia palveluksiaan: Fakta3: Julie pääsee käsiksi Tourvelin yksityiseen kirjeenvaihtoon, Fakta4: Valmont raiskaa hänet päästäkseen Cecilen makuuhuoneeseen väärällä verukkeella, Fakta5: Cecile saa keskenmenon jälkeen lapsen Valmontin sängyssä.</w:t>
      </w:r>
    </w:p>
    <w:p>
      <w:r>
        <w:rPr>
          <w:b/>
        </w:rPr>
        <w:t xml:space="preserve">Tulos</w:t>
      </w:r>
    </w:p>
    <w:p>
      <w:r>
        <w:t xml:space="preserve">Vallankumousta edeltävässä Pariisissa markiisi de Merteuil suunnittelee kostoa entiselle rakastajalleen, kreivi de Bastidelle, joka on äskettäin lopettanut heidän suhteensa. Lieventääkseen loukkaantunutta ylpeyttään ja nolatakseen Bastiden, hän pyrkii järjestämään miehen nuoren neitsytkihlatun, Cecile de Volangesin, viettelyn ja häpäisemisen. Hän on vasta hiljattain päässyt yhteiskunnan pariin vietettyään nuoruutensa luostarin suojissa. Merteuil pyytää yhtä periaatteetonta varakreivi de Valmontia tekemään teon ja tarjoaa hänelle palkkioksi omia seksuaalisia palveluksiaan. Valmont kieltäytyy, sillä hän suunnittelee omaa viettelyä: Madame de Tourvel, parlamentin jäsenen siveä ja hartaasti uskovainen vaimo, joka on tällä hetkellä Valmonten tädin, Madame de Rosemonden, vieraana. Merteuil on huvittunut ja epäuskoinen. Valmont ei koskaan kieltäydy haasteesta, vaan muuttaa ehdotusta: Jos hän onnistuu makaamaan Tourvelin kanssa, Merteuilin on makaa myös hänen kanssaan. Merteuil suostuu, mutta sillä ehdolla, että hän toimittaa kirjallisen todisteen suhteesta. Tourvel torjuu kaikki Valmontin lähentelyt. Hän hakee vaikutusvaltaa ja käskee palvelijansa Azolanin viettelemään Tourvelin palvelustytön Julien päästäkseen käsiksi Tourvelin yksityiseen kirjeenvaihtoon. Yksi hänen haltuunsa saamistaan kirjeistä on Madame de Volangesilta, Cecilesin äidiltä ja Merteuilin serkulta, joka varoittaa Tourvelia siitä, että Valmont on häijy ja epäluotettava henkilö. Tämän luettuaan Valmont päättää sittenkin viettiä Cecilen kostoksi äidin tarkasta ilmiannosta häntä kohtaan. Samaan aikaan Pariisissa Cecile tapaa hurmaavan Chevalier Raphael Dancenyn, josta tulee Cecilen musiikinopettaja. He rakastuvat vähitellen Merteuilin suostuttelemana, sillä Merteuil tietää, ettei Danceny, köyhä rahvaan mies, voi koskaan olla hyväuskoinen kosija. Valmont pääsee Cecilesin makuuhuoneeseen väärällä verukkeella ja raiskaa tämän, kun tämä anelee Valmontia lähtemään. Sairauden varjolla Cecile pysyy lukittuna kammioonsa ja kieltäytyy kaikista vierailijoista. Huolestunut Madame de Volanges pyytää Merteuilia puhumaan hänelle. Cecile uskoo naiivisti, että Merteuil ajattelee hänen parastaan, ja uskoutuu hänelle. Merteuil neuvoo Cecileä ottamaan vastaan Valmontsin lähentelyt; nuorten naisten pitäisi hänen mukaansa hyödyntää kaikki rakastajat, joita he voivat hankkia näin alistavassa ja naisia halveksivassa yhteiskunnassa. Tuloksena on oppilas-opettaja-suhde: päivisin Danceny kosiskelee Cecileä, ja joka ilta hän saa seksuaalisen oppitunnin Valmontilta. Samaan aikaan Merteuil aloittaa suhteen Dancenyn kanssa. Samaan aikaan Valmont onnistuu jotenkin voittamaan Tourvelin sydämen - mutta hinnalla millä hyvänsä: elinikäinen poikamies-playboy rakastuu. Merteuil pilkkaa mustasukkaisuuden vallassa Valmontia ja uhkaa tuhota tämän maineen huolettomana gigolona. Hän kieltäytyy myös noudattamasta omaa osuuttaan sopimuksesta, sillä Valmontilla ei ole kirjallista todistetta siitä, että suhde olisi toteutunut. Valmont hylkää Tourvelin äkkiä lyhyellä tekosyyllä: en voi vaikuttaa asiaan. Cecile puolestaan saa keskenmenon Valmontsin sängyssä vietetyn yön jälkeen. Surun ja häpeän murtama Tourvel vetäytyy luostariin, jossa hänen terveytensä heikkenee nopeasti. Valmont varoittaa Dancenya Merteuilin viettelyn taka-ajatuksista; Merteuil kostaa ilmoittamalla Dancenylle, että Valmont on maannut Cecilen kanssa. Danceny haastaa Valmontin kaksintaisteluun ja haavoittaa häntä kuolettavasti. Valmont pyytää kuolemaisillaan Dancenya välittämään Tourvelille - joka on nyt lähellä kuolemaa - todellisen rakkautensa tätä kohtaan. Hän antaa Dancenylle kokoelmansa Merteuilin intiimejä kirjeitä, ja koko Pariisi saa tietää hänen juonittelunsa ja ryöstelynsä koko kirjon. Entisten ystäviensä ja mielistelijöidensä nöyryyttämänä Merteuil pakenee oopperassa häpeissään kaupungista. Cecile palaa syyllisyydentunnosta nunnaksi luostariin.</w:t>
      </w:r>
    </w:p>
    <w:p>
      <w:r>
        <w:rPr>
          <w:b/>
        </w:rPr>
        <w:t xml:space="preserve">Esimerkki 1.3128</w:t>
      </w:r>
    </w:p>
    <w:p>
      <w:r>
        <w:t xml:space="preserve">Fakta1: Fakta2: jatkuvat uhkapelitappiot paskapeleissä jättävät hänelle ja sirkukselle yhä suuremman määrän velkakirjoja, Fakta3: tytär palkkaa tulokkaan sekä esiintyjäksi että teltanhoitajaksi, Fakta4: Sam on sirkusmoguli John Noblen poika, Fakta5: sirkusmoguli John Noblen kunnianhimoisena tavoitteena on ostaa Wonder Circus.</w:t>
      </w:r>
    </w:p>
    <w:p>
      <w:r>
        <w:rPr>
          <w:b/>
        </w:rPr>
        <w:t xml:space="preserve">Tulos</w:t>
      </w:r>
    </w:p>
    <w:p>
      <w:r>
        <w:t xml:space="preserve">Ihmesirkus saapuu keskilännen kaupunkiin ja sen vetonaula on norsu Jumbo. Pop Wonder omistaa sirkuksen, mutta hänen jatkuvat uhkapelitappionsa paskapeleissä jättävät hänelle ja sirkukselle yhä suuremman määrän velkakirjoja. Hänen tyttärensä Kitty Wonder palkkaa uuden tulokkaan, Sam Rawlinsin, sekä esiintyjäksi että teltanhoitajaksi. Hän ei tiedä, että Sam on sirkusmoguli John Noblen poika, jonka tavoitteena on ostaa Wonderin sirkus itselleen. Noble on vaivihkaa ostanut velkakirjoja Samin avustuksella ja ottaa äkkiä haltuunsa perheen liiketoiminnan, jolloin Wonderit jäävät ilman esitystä. Kitty, Pop ja hänen pitkäaikainen morsiamensa Lulu lähtevät omille teilleen ja perustavat kiertävän tivolin, mutta se ei ole aivan sama asia. Sam on kuitenkin rakastunut Kittyyn, ja hänellä on huono omatunto tekemisistään. Sam eroaa isästään ja liittyy takaisin Ihmeisiin, ja mukanaan hän tuo vanhan ystävänsä Jumbon.</w:t>
      </w:r>
    </w:p>
    <w:p>
      <w:r>
        <w:rPr>
          <w:b/>
        </w:rPr>
        <w:t xml:space="preserve">Esimerkki 1.3129</w:t>
      </w:r>
    </w:p>
    <w:p>
      <w:r>
        <w:t xml:space="preserve">Fakta1: Cleopatra Jones on Yhdysvaltojen hallituksen peiteagentti, Fakta2: Fakta3: Cleo on Bondin kaltainen sankaritar, jolla on valtaa ja vaikutusvaltaa, hopeaa ja mustaa ja taistelulajitaitoja, Fakta4: Äiti työllistää vain miehiä ja joukko kauniita nuoria naisia, Fakta5: Cleo palaa pidättämään poliisit, jotka ovat vastuussa LA:n ratsiasta.</w:t>
      </w:r>
    </w:p>
    <w:p>
      <w:r>
        <w:rPr>
          <w:b/>
        </w:rPr>
        <w:t xml:space="preserve">Tulos</w:t>
      </w:r>
    </w:p>
    <w:p>
      <w:r>
        <w:t xml:space="preserve">Cleopatra Cleo Jones Dobson on Yhdysvaltojen hallituksen peiteagentti. Merentakainen mallintyö on vain peite hänen oikealle työlleen. Cleo on Bondin kaltainen sankaritar, jolla on valtaa ja vaikutusvaltaa, hopeanmusta `73 Corvette Stingray -automaattiaseilla varustettu Corvette Stingray ja taistelulajitaidot. Vaikka hän herättää funkin jumalatarta, hän pysyy uskollisena huumeiden runtelemalle yhteisölleen ja rakastajalleen Reuben Masters Bernie Caseylle, joka johtaa BS House -yhteisökotia toipuville narkomaaneille. Elokuva alkaa, kun Cleo valvoo pahan huumeparonin, Mommy Shelley Wintersin, unikkopellon tuhoamista Turkissa. Mommy työllistää miehistä koostuvan työryhmän ja joukon kauniita nuoria naisia, jotka tyydyttävät hänen moninaisia toiveitaan. Kun hän kuulee unikkokasviensa tuhosta, hän suunnittelee kostoa ja käskee korruptoituneen poliisin ratsata BS-talon. Kun Cleo palaa Los Angelesiin pidättämään ratsiasta vastuussa olevan poliisin, hän jatkaa Mommyn alamaailman huumebisneksen purkamista ja tekee matkan varrella tyhjäksi hänen kätyriään. Cleo ja Mommy kohtaavat välienselvittelyssä, jossa Cleo joutuu Mommyn loukkuun auton murskaamoon, mutta hänen ystävänsä BS Housesta pelastavat hänet. Viimeisessä välienselvittelyssä Cleo jahtaa Mommyta magneettinosturin huipulle, jossa naiset taistelevat. Mommy ei pärjää Cleolle, joka heittää Mommyn nosturin laidan yli kuolemaan, kun Cleon ystävät kukistavat Cleon kätyrit. Elokuvan lopussa, kun Reuben ja yhteisön jäsenet juhlivat voittoa, Cleo poistuu paikalta. Hän lähtee suorittamaan tehtäväänsä ja pysäyttämään yhteisöönsä virtaavan huumevirran.</w:t>
      </w:r>
    </w:p>
    <w:p>
      <w:r>
        <w:rPr>
          <w:b/>
        </w:rPr>
        <w:t xml:space="preserve">Esimerkki 1.3130</w:t>
      </w:r>
    </w:p>
    <w:p>
      <w:r>
        <w:t xml:space="preserve">Fakta1: viileä kaveri on hyvä kulttuuritoiminnassa, Fakta2: perhe tulee etsimään Bhanu 's rakastaja lyödä häntä, Fakta3: Abhi ei hyväksy isän käyttäytymistä, Fakta4: Abhi 's äiti kertoo hänelle flash back story about Abhi 's Real Parents and Assassination, Fakta5: Bhanu päättää luopua rakkaudesta perheen vuoksi 'sakea</w:t>
      </w:r>
    </w:p>
    <w:p>
      <w:r>
        <w:rPr>
          <w:b/>
        </w:rPr>
        <w:t xml:space="preserve">Tulos</w:t>
      </w:r>
    </w:p>
    <w:p>
      <w:r>
        <w:t xml:space="preserve">Abhi Puneeth Rajkumar on siisti kaveri, joka on hyvä kulttuuritoiminnassa. Bhanus Ramyan perhe lähestyy Abhin perhettä etsiessään vuokra-asuntoa. Aluksi Abhin ja Bhanun välillä on vihaa, mutta sitten he alkavat tutustua toisiinsa. Koska Bhanu on muslimi ja Abhi on hindu, Bhanun isä ei hyväksy tätä ja lopulta hän tulee etsimään Bhanun rakastajaa pieksääkseen hänet. Abhi ei hyväksy isänsä käytöstä. Yliopistossa he alkavat tapella keskenään. Bhanu tulee pysäyttämään heidät ja kertoo, että hän on Abhin isä. Bhanuksen isä lähtee talosta ja he kaikki lähtevät Hubliin. Abhi lähtee ystäviensä kanssa etsimään Bhanua Hublista. Jotenkin Abhi onnistuu puhumaan Bhanu kanssa, koska heidän perheensä ei tiedä, että hän oli rakastaja. Abhi ja Bhanu halailevat perheensä edessä, sitten he saavat tietää, että nämä kaksi olivat rakastavaisia. Bhanun talon vanha rouva neuvoo Abhia lähtemään talosta välittömästi, koska talon miehet tulevat moskeijasta rukouksen jälkeen. Mutta Abhi kysyy, miksi hänen pitäisi pelätä heitä, ja vanha rouva sanoo hänelle, että he yrittävät tappaa sinut. Abhi kysyy miksi, ja vanha nainen sanoo, että kysy äidiltäsi. Abhi menee Bangaloreen ja kysyy äidiltään, mitä vanha rouva kertoi. Abhin äiti kertoo hänelle tarinan Abhin oikeista vanhemmista ja heidän salamurhastaan. Hän paljastaa myös, että hän oli Abhin oikea äiti. Myös Bhanu kuulee saman tarinan isoäidiltään. Muutaman päivän kuluttua Bhanu päättää luopua rakkaudestaan perheensä vuoksi ja hän lähtee Hublista Bangaloreen kertoakseen tämän Abhille. Myös Abhi on samaa mieltä hänen kanssaan. Mutta Bhanun isä luulee, että tyttö karkasi naiakseen Abhin ja yrittää tappaa Abhin. Sitten Abhi ja Bhanuksen isä tappelevat. Vanha nainen neuvoo Bhanusin isää lopettamaan julmuutensa. Hän tajuaa virheensä ja sallii Bhanu nai Abhin.</w:t>
      </w:r>
    </w:p>
    <w:p>
      <w:r>
        <w:rPr>
          <w:b/>
        </w:rPr>
        <w:t xml:space="preserve">Esimerkki 1.3131</w:t>
      </w:r>
    </w:p>
    <w:p>
      <w:r>
        <w:t xml:space="preserve">Fakta1: Fakta2: palvelustyttö tuo keisarille uutisen pojan syntymästä, Fakta3: Akbar lupaa täyttää hänen toiveensa, Fakta4: poika kasvaa hemmotelluksi, Fakta5: isä lähettää hänet sotaan opettamaan hänelle rohkeutta ja kuria.</w:t>
      </w:r>
    </w:p>
    <w:p>
      <w:r>
        <w:rPr>
          <w:b/>
        </w:rPr>
        <w:t xml:space="preserve">Tulos</w:t>
      </w:r>
    </w:p>
    <w:p>
      <w:r>
        <w:t xml:space="preserve">Keisari Akbar Prithviraj Kapoor, jolla ei ole miespuolista perillistä, lähtee pyhiinvaellukselle rukoilemaan, että hänen vaimonsa Jodhabai Durga Khote synnyttäisi pojan. Myöhemmin piika tuo keisarille uutisen poikansa syntymästä. Riemuissaan siitä, että hänen rukouksiinsa vastataan, Akbar antaa piialle sormuksensa ja lupaa antaa hänelle kaiken, mitä tämä toivoo. Poika, prinssi Salim, kasvaa hemmotelluksi, kevytmieliseksi ja itseriittoiseksi. Hänen isänsä lähettää hänet sotaan opettamaan hänelle rohkeutta ja kuria. Neljätoista vuotta myöhemmin Salim palaa arvostettuna sotilaana Dilip Kumarina ja rakastuu hovitanssija Nadiraan, jonka keisari on nimennyt Anarkaliksi Madhubalaksi, joka tarkoittaa granaattiomenankukkaa. Suhteen saa selville mustasukkainen Bahar Nigar Sultana, korkea-arvoinen tanssija, joka haluaa prinssin rakastavan häntä, jotta hänestä voisi jonain päivänä tulla kuningatar. Epäonnistuneena Salimin rakkauden voittamisessa hän paljastaa Salimin kielletyn suhteen Anarkalin kanssa. Salim anoo, että hän saisi mennä naimisiin Anarkalin kanssa, mutta hänen isänsä kieltäytyy ja vangitsee hänet. Anarkali kieltäytyy kohtelustaan huolimatta hylkäämästä Salimia, kuten Akbar vaatii. Salim kapinoi ja kokoaa armeijan kohdatakseen Akbarin ja pelastaakseen Anarkalin. Salim häviää taistelussa, ja hänen isänsä tuomitsee hänet kuolemaan, mutta hänelle kerrotaan, että tuomio kumotaan, jos Anarkali, joka on nyt piilossa, luovutetaan kuolemaan hänen puolestaan. Anarkali antautuu pelastaakseen prinssin hengen, ja hänet tuomitaan kuolemaan hautaamalla hänet elävältä. Ennen kuin tuomio pannaan täytäntöön, hän anelee saada viettää muutaman tunnin Salimin kanssa tämän tekovaimona. Hänen pyyntöönsä suostutaan, sillä hän on suostunut huumaamaan Salimin, jotta tämä ei voi häiritä hänen hautaamistaan. Kun Anarkalia muurataan, Akbaria muistutetaan siitä, että hän on edelleen velkaa Salimin äidille palveluksen, sillä juuri tämä toi hänelle uutisen Salimin syntymästä. Anarkalin äiti rukoilee tyttärensä hengen puolesta. Keisari muuttaa mielensä, mutta vaikka hän haluaisi vapauttaa Anarkalin, hän ei voi, koska hänellä on velvollisuus maataan kohtaan. Siksi hän järjestää Anarkalin ja hänen äitinsä salaisen pakomatkan maanpakoon, mutta vaatii, että kaksikko elää salassa ja että Salim ei saa koskaan tietää, että Anarkali on yhä elossa.</w:t>
      </w:r>
    </w:p>
    <w:p>
      <w:r>
        <w:rPr>
          <w:b/>
        </w:rPr>
        <w:t xml:space="preserve">Esimerkki 1.3132</w:t>
      </w:r>
    </w:p>
    <w:p>
      <w:r>
        <w:t xml:space="preserve">Fakta1: Fakta2: paikallinen lääkäri ja vaimo halusivat pitää kiinni teeskentelystä armollisesta elämästä, Fakta3: lääkärin tytär on mukana vastarintaliikkeessä, Fakta4: vastarintaliikkeen avainryhmä, jota johtavat Gunnar ja Karen, odottaa aseiden salaisia saapumisia englantilaisesta sukellusveneestä, Fakta5: saksalainen sotilas nappaa Karenin matkalla vastarintaliikkeen kokoukseen.</w:t>
      </w:r>
    </w:p>
    <w:p>
      <w:r>
        <w:rPr>
          <w:b/>
        </w:rPr>
        <w:t xml:space="preserve">Tulos</w:t>
      </w:r>
    </w:p>
    <w:p>
      <w:r>
        <w:t xml:space="preserve">Natsien miehittämässä norjalaisessa Trollnessin kalastajakylässä ohikulkeva partiolentokone havaitsee Norjan lipun liehuvan korkealla kaupungin yllä. Tutkimaan lähetetyt saksalaiset joukot huomaavat, että kaikki kylän asukkaat ovat kuolleet, sekä saksalaiset että norjalaiset, mukaan lukien saksalainen komentaja, kapteeni Koenig, toimistossaan. Aiemmin paikallinen lääkäri Martin Stensgard Walter Huston ja hänen vaimonsa Ruth Gordon halusivat pitää kiinni armollisen elämän teeskentelystä ja olla välittämättä miehittäjistä. Lääkäri pysyisi myös mieluummin puolueettomana, mutta on repaleinen. Kaspar Togersen Charles Dinglen lanko, paikallisen kalasäilyketehtaan varakas omistaja, tekee yhteistyötä natsien kanssa. Lääkärin tytär Karen Ann Sheridan on mukana vastarintaliikkeessä ja hänellä on romanttinen suhde sen johtajan Gunnar Broggen Errol Flynnin kanssa. Lääkärin poika Johann John Beal on juuri palannut kaupunkiin, kun hänet on lähetetty yliopistosta, mutta pian hänen natsi-isänsä vaikuttaa häneen. Karen tekee kaupunkilaisille tiettäväksi, että hänen veljensä on kvisling. Gunnarin ja Karenin johtama vastarintaliikkeen avainryhmä odottaa jännittyneenä aseiden saapumista salaa englantilaisesta sukellusveneestä. He kätkevät asetoimituksen kellariin ja kehottavat kaupunkilaisia viivyttelemään väkivaltaisuuksia sopivaan hetkeen asti. Vastarintakokoukseen matkalla oleva Karen joutuu saksalaisen sotilaan sieppaamaksi ja katoaa, ja Gunnar etsii häntä kuumeisesti kaupungista. Lopulta hän ilmestyy kokoukseen, vaatteet riekaleina ja kasvot mustelmilla, mikä viittaa siihen, että hänet on raiskattu. Gunnar menettää järkensä nähtyään, mitä saksalaiset ovat tehneet rakastamalleen naiselle, ja hän alkaa tulla hulluksi ja käskee taistelujen alkamista. Karen kertoo hänelle, että vielä ei ole oikea aika, ja kun Gunnar rauhoittuu, radio, joka on jo viikon ajan lähettänyt vain kohinaa, vastaanottaa vihdoin Churchillin lähetyksen Englannista, mikä antaa kaikille toivoa. Karenin isä poistuu kokouksesta ja raivoissaan hakkaa saksalaisen sotilaan kuoliaaksi. Kapteeni Koenig käskee ampua epäillyt vastarintaliikkeen johtajat. Teloituspäivän aamuna heidät pakotetaan kaivamaan hautansa kaupungin aukiolle. He kuulevat laulua ja huomaavat, että kaupunkilaiset ovat varustautuneet salakuljetetuilla aseilla, kranaateilla ja muilla aseilla. Paikallinen pastori, joka oli aiemmin kutsunut väkivaltaista vastarintaa murhaksi, avaa tulen kirkon tornista, ja kaupunkilaiset seuraavat perässä. He onnistuvat valtaamaan sataman ja lastaamaan naiset ja lapset Englantiin meneviin kalastusaluksiin. Paikallisessa hotellissa, jota on miehityksen jälkeen käytetty saksalaisten päämajana, jäljellä olevat sotilaat valmistautuvat tulevaan hyökkäykseen. Gunnar, Karen, hänen isänsä ja muut vastarintaliikkeen johtajat ja jäsenet kulkevat metsän läpi kohti hotellia. Karenin veli huutaa heille hotellilta, että he ovat kävelemässä komentajan asettamaan konekiväärin ristitulen ansaan. Saksalaiset ampuvat hänet kuoliaaksi hänen yrityksestään. Verisen taistelun jälkeen kapinalliset lopulta valtaavat hotellin ja kapteeni Koenig tekee itsemurhan kirjoitettuaan kirjeen veljelleen. Tämän jälkeen tarina palaa siihen, kuinka vastikään saapuneet saksalaiset joukot löytävät sekä saksalaisten että norjalaisten ruumiit, jotka ovat lojuneet ympäri kaupunkia, metsää ja hotellia. He ilmoittavat, ettei ketään ole enää elossa. Karen ja Gunnar näkevät kukkuloilla saksalaisen sotilaan riisuvan Norjan lipun ja vaihtavan sen natsien lippuun. Karen ampuu hänet kuoliaaksi, ja natsilippu putoaa hänen ruumiinsa päälle. Gunnar, Karen, Karenin isä ja eloonjääneet vastarintaliikkeen jäsenet ja kaupunkilaiset suojautuvat kukkuloille, kun presidentti Franklin D. Rooseveltin ääni kehottaa kuulijoitaan katsomaan Norjaan, jotta he ymmärtäisivät sodan ja kansan toivon ja voiman.</w:t>
      </w:r>
    </w:p>
    <w:p>
      <w:r>
        <w:rPr>
          <w:b/>
        </w:rPr>
        <w:t xml:space="preserve">Esimerkki 1.3133</w:t>
      </w:r>
    </w:p>
    <w:p>
      <w:r>
        <w:t xml:space="preserve">Fakta1: Fakta2: Tapahtuma johtaa vihanpitoon heidän ja Muralin välillä, Fakta3: Murali lähtee Lontooseen opiskelemaan, Fakta4: Anuradha saa tietää suunnitelmasta ja uhraa rakkautensa serkun puolesta, Fakta5: Savitri valmistautuu leikkaukseen yhteisen ystävänsä avulla.</w:t>
      </w:r>
    </w:p>
    <w:p>
      <w:r>
        <w:rPr>
          <w:b/>
        </w:rPr>
        <w:t xml:space="preserve">Tulos</w:t>
      </w:r>
    </w:p>
    <w:p>
      <w:r>
        <w:t xml:space="preserve">Tohtori Murali Krishna Akkineni Nageswara Rao rakastaa Anuradha Savitria collegessa, mutta pysyy itsekseen. Anuradha joutuu luokkatoverinsa Saralas Rajasreen mustasukkaisuuden ja huijauksen uhriksi ja valittaa Muralista rehtorille. Tapahtuma johtaa heidän väliseen vihaansa ja Murali menettää stipendin. Murali saa apua sedältään LingaiahRamana Reddylta ja lähtee Lontooseen opiskelemaan. Lingaiah puolestaan aikoo antaa tyttärensä LakshmiGirija Muralille tämän palattua. Lingaiah nimittää Anuradhan viattoman Lakshmin huoltajaksi. Anuradha saa tietää heidän suunnitelmastaan ja uhraa rakkautensa serkkunsa Lakshmin puolesta. Lakshmilla on toisenlaiset suunnitelmat; hän on rakastunut serkkuunsa Yoganandam Relangiin eikä ole kiinnostunut Muralista. Hän pyytää Anuradhaa kirjoittamaan vastaukset Muralin kirjeisiin hänen puolestaan. Anuradha joutuu käymään läpi paljon kamppailua. Murali menettää silmänsä laboratorioonnettomuudessa. Lingaiah menettää kiinnostuksensa liittoon. Anuradha tekeytyy Lakshmiksi ja hoitaa Muralia, vaikka tämä on sokea. Hän valmistelee miehen leikkausta heidän yhteisen ystävänsä Sarathi Jaggaiahin ja rehtorin avulla. Hän aikoo kadota silmäleikkauksen jälkeen, mutta Murali tunnistaa eron ja vaatii, että hän haluaa sen Lakshmin, joka palveli häntä. Elokuva päättyy rakastavaisten jälleennäkemiseen.</w:t>
      </w:r>
    </w:p>
    <w:p>
      <w:r>
        <w:rPr>
          <w:b/>
        </w:rPr>
        <w:t xml:space="preserve">Esimerkki 1.3134</w:t>
      </w:r>
    </w:p>
    <w:p>
      <w:r>
        <w:t xml:space="preserve">Fakta1: lääketieteen opiskelija Nancy Adams Pian kuoleman jälkeen matkustaa eristäytynyt ranta äiti, Fakta2: äiti vieraili, kun hän oli raskaana Nancy sama ranta, Fakta3: Nancy puhuu isälle emotionaalinen ja kireä keskustelu, Fakta4: äiti 's kuolema aiheutti Nancy harkitsemaan keskeyttämistä lääketieteellisen koulun, Fakta5: suuri suuri valkoinen hai tyrmää hänet pois Kun hän ratsastaa viimeisen aallon takaisin rantaan surffilauta</w:t>
      </w:r>
    </w:p>
    <w:p>
      <w:r>
        <w:rPr>
          <w:b/>
        </w:rPr>
        <w:t xml:space="preserve">Tulos</w:t>
      </w:r>
    </w:p>
    <w:p>
      <w:r>
        <w:t xml:space="preserve">Pian äitinsä kuoleman jälkeen lääketieteen opiskelija Nancy Adams matkustaa syrjäiselle rannalle Meksikossa, samalle rannalle, jolla hänen äitinsä kävi ollessaan raskaana Nancyn kanssa. Carlos, ystävällinen paikallinen asukas, antaa Nancyn kyydin ja jättää hänet rannalle. Nancy liittyy kahden muun paikallisen seuraan, ja he surffaavat yhdessä useita tunteja. Surffaustaukoa pitäessään Nancy videochattailee siskonsa Chloen kanssa. Kun hän puhuu isänsä kanssa tunteikkaassa ja jännittyneessä keskustelussa, paljastuu, että hänen äitinsä kuolema sai Nancyn harkitsemaan lääketieteellisen opintojen keskeyttämistä. Surffatessaan viimeisen kerran tämän päivän aikana Nancy huomaa lähellä suuren ryhävalaan raadon. Kun hän ratsastaa viimeisellä aallolla takaisin rannalle, suuri valkohai pudottaa hänet surffilaudalta ja puree häntä jalkaan. Nancy kiipeää valaan ruhon päälle, mutta hai puskee sitä alhaalta ja pakottaa Nancyn uimaan eristyneelle kalliolle. Hän käyttää surffilaudan hihnaa hidastaakseen verenvuotoa jalastaan. Myöhemmin hän käyttää korujaan laittaakseen paikalleen alkeellisia tikkejä pitämään repeytynyttä lihaa kasassa. Nancy jää yksin, kun tietämättömät paikalliset lähtevät rannalta, ja hän viettää yön kalliolla haavoittuneen lokin kanssa, joka myös loukkaantui valaasta. Hän antaa sille nimen Steven Seagull. Seuraavana aamuna rannalla juopunut paikallinen mies varastaa Nancyn tavarat. Kun hän kahlaa matalaan veteen varastamaan Nancyn surffilautaa, hai tappaa hänet. Useita tunteja myöhemmin kaksi paikallista, joiden kanssa Nancy oli surffannut edellisenä päivänä, palaavat takaisin. He menevät veteen ennen kuin Nancy ehtii varoittaa heitä, ja hai tappaa heidätkin. Toisella paikallisista surffareista oli GoPro-kamera kypärässään. Kun hai hyökkäsi hänen kimppuunsa, hänen kypäränsä oli irronnut ja kellunut pintaan. Nancy näkee myöhemmin kypärän kelluvan vedessä. Pienen kamppailun jälkeen hän saa sen takaisin ja huomaa hyökkäyksestä otetussa kuvamateriaalissa, että hain suussa on suuri koukku, joka oli mahdollisesti kohdannut kalastajia. Nancy jättää GoPro-kameran avulla viestejä siskolleen ja isälleen sekä tietoja hain hyökkäyksestä ja sijainnistaan. Nousuveden lähestyessä Nancy tajuaa, että kallio uppoaa pian. Lähetettyään Steven Seagullin kohti rantaa surffilaudan palasella ja ajoitettuaan haiden kierrokset valaan raadolta kalliolle Nancy ui läheiselle poijulle ja välttelee haita niukasti uimalla meduusaryhmän läpi, joka pistää sekä haita että häntä. Nancy löytää poijulta valopistoolin. Hän ampuu yhden soihdun kiinnittääkseen kaukana olevan rahtilaivan huomion, mutta laiva on jo kääntynyt pois, eikä se näe häntä. Sitten hän ampuu toisen soihdun haita kohti, mikä sytyttää valaanruhon öljyn tuleen ja suututtaa hain, mutta ei muuten vaikuta. Tämän jälkeen hai hyökkää raivokkaasti poijun kimppuun ja repii irti ketjut, joilla se on kiinnitetty merenpohjaan. Nancy kiinnittyy viimeiseen jäljellä olevaan ketjuun, ja kun se irtoaa poijusta, hänet vedetään alas merenpohjaan hain takaa-ajamana. Viime hetkellä Nancy vetäytyy sukelluksesta, ja hai pujottaa itsensä poijun ankkurin raudoitustankoon. Myöhemmin Miguel-niminen poika löytää rannalta toimintakameran ja ilmoittaa siitä isälleen Carlosille. Carlos löytää Nancyn kellumasta lähellä rantaa ja herättää hänet henkiin. Nancy näkee hetkeksi hallusinaation äidistään. Kun hän katsoo ympärilleen rannalla, hän näkee, että Steven Seagull on päässyt rantaan. Vuotta myöhemmin Nancy, joka on nyt lääkäri ja parantunut haihyökkäyksestä, ja hänen siskonsa Chloe lähtevät surffaamaan Galvestoniin, Teksasiin, kun heidän isänsä kertoo Nancylle, että hänen äitinsä olisi ollut ylpeä.</w:t>
      </w:r>
    </w:p>
    <w:p>
      <w:r>
        <w:rPr>
          <w:b/>
        </w:rPr>
        <w:t xml:space="preserve">Esimerkki 1.3135</w:t>
      </w:r>
    </w:p>
    <w:p>
      <w:r>
        <w:t xml:space="preserve">Fakta1: poliisit sieppaavat varakkaita liikemiehiä, Fakta2: Fakta3: Wu:n rauhallinen älykkyys ja arvokkuus kuoleman edessä saa Zhangin kunnioituksen, Fakta4: Zhang kieltäytyy luovuttamasta Wu:n sijaintia ilman armahdusta, Fakta5: poliisi tunkeutuu taloon, kun jengi kuristaa panttivankeja, ja pelastaa Wu:n ja Dou:n.</w:t>
      </w:r>
    </w:p>
    <w:p>
      <w:r>
        <w:rPr>
          <w:b/>
        </w:rPr>
        <w:t xml:space="preserve">Tulos</w:t>
      </w:r>
    </w:p>
    <w:p>
      <w:r>
        <w:t xml:space="preserve">Häikäilemätön rikollinen Zhang Hua Wang Qianyuan ja hänen jenginsä esiintyvät poliiseina ja sieppaavat varakkaita liikemiehiä. He asettavat ansan pekingiläisen karaokeklubin ulkopuolelle ja nappaavat hongkongilaisen elokuvatähden Wu Andy Laun, joka pakotetaan autoonsa sillä verukkeella, että häntä tutkitaan palkkamurhasta. Pekingin esikaupunkialueella Zhangin miehet sitovat, suukapuloivat ja hakkaavat Wun tottelevaiseksi. Sitten Wu joutuu todistamaan Xiao Dou Cai Lu:n teloitusta, Zhangin viimeisen siepatun uhrin, jonka lunnaita ei saatu maksettua 24 tunnin kuluessa. Wu tulee pelastamaan hänet ja lupaa maksaa molempien miesten lunnaat. Varmistaakseen, ettei häntä toimiteta ruumiina, Wu soittaa vanhalle ystävälleen Su Lam Suetille ja pyytää häntä varmistamaan, että hän on elossa, ennen kuin hän toimittaa 3 miljoonaa RMB. Wun rauhallisuus, älykkyys ja arvokkuus kuoleman edessä ansaitsevat Zhangin kunnioituksen. Zhang lähtee aamulla kaupunkiin ja käskee jengiään tappamaan molemmat uhrit kello 21.00, jos hänestä ei kuulu mitään. Sillä välin poliisin varakomisario Xing Feng Liu Ye ja ylikomisario Cao Gang Wu Ruofu ovat muodostaneet kidnappausten vastaisen työryhmän. Useiden vihjeiden jälkeen he pidättävät Zhangin, kun tämä poistuu rakastajattarensa Chenchen Vivien Lin asunnosta. Mutta Zhang kieltäytyy luovuttamasta Wusin sijaintia ilman armahdusta. Kello 21:n lähestyessä poliisi järjestää viimeisen epätoivoisen pelastusyrityksen epäluotettavan vihjeen perusteella, ja sieppaajajoukko, joka pelkää joutuvansa Zhangin seuraavaksi uhriksi, päättää tappaa panttivangit ennen määräajan päättymistä. Poliisi murtautuu taloon, kun jengi kuristaa panttivankeja, ja pelastaa niukasti sekä Wun että Doun.</w:t>
      </w:r>
    </w:p>
    <w:p>
      <w:r>
        <w:rPr>
          <w:b/>
        </w:rPr>
        <w:t xml:space="preserve">Esimerkki 1.3136</w:t>
      </w:r>
    </w:p>
    <w:p>
      <w:r>
        <w:t xml:space="preserve">Fakta1: elokuva avaa Anan ja Iran elämän, Fakta2: Maya Devi asui talossa chachan ja äidin kanssa, Fakta3: Maya alistui ankeaan ja yksinäiseen elämään, Fakta4: Ira kehittää suunnitelman kirjoittaa rakkauskirjeitä Mayalle, Fakta5: Ana onnistuu löytämään Torn by guilt of prank Maya in Delhi</w:t>
      </w:r>
    </w:p>
    <w:p>
      <w:r>
        <w:rPr>
          <w:b/>
        </w:rPr>
        <w:t xml:space="preserve">Tulos</w:t>
      </w:r>
    </w:p>
    <w:p>
      <w:r>
        <w:t xml:space="preserve">Elokuva kertoo teinityttöjen Anan ja Iran elämästä, jotka ovat Shimlassa sijaitsevan katolisen luostarikoulun oppilaita. He ovat erityisen läheisiä ja jakavat päiväaikansa koulun ja rakkausromaanien sekä poikien ja satunnaisten yökyläilyjen välillä. He ovat hyvin kiinnostuneita erakoituneesta keski-ikäisestä naapuristaan Maya Devistä, joka asuu yksin suuressa talossa kahden koiransa kanssa ja käy harvoin ulkona. Anan äiti selittää, että Maya Devi menetti isänsä varhain ja asui siinä talossa chacha-isänsä veljen ja äidin kanssa. Maya Devi oli ja on edelleen kaunis tyttö, mutta hänen chachansa esti jatkuvasti hänen avioliittonsa haukkumalla häntä ja ajamalla kosijat pois. Tämä johtui siitä, että hänellä oli mahdollisuus periä tytön omaisuus. Aikanaan hän kuoli, ja Maya tyytyi ankeaan ja yksinäiseen elämään. Ira keksii suunnitelman kirjoittaa Mayalle rakkauskirjeitä. Tytöt toivovat, että tämä kepponen voisi tuoda valoa Mayan elämään. He kirjoittavat kirjeitä, jotka ovat eloisia, koskettavia ja höyryäviä, ja teeskentelevät olevansa entinen kosija, joka asuu nyt Delhissä ja kaipaa yhä Mayaa. Ira vie pilaa pidemmälle murtautumalla eräänä iltana Mayan kotiin varastamaan valokuvan. Tämä menee huonosti; Ira murtaa nilkkansa, samoin Mayan kotiapulainen; tyttöjä nuhdellaan, ja Ana saa tehtäväkseen tuurata kotiapulaista, kunnes tämä toipuu. Tänä aikana Ana tulee hieman lähemmäksi Mayaa. Kirjeitä saapuu edelleen, ja Ana huomaa, että Maya tulee onnellisemmaksi jokaisen uuden kirjeen myötä. Eräänä päivänä Maya ällistyttää kaikki ilmoittamalla, että hän myy talon ja muuttaa Delhiin etsimään kirjeiden kirjoittajaa, kauan kadoksissa ollutta kosijaansa. Ana saa kauhukseen selville, että päätöksen taustalla olleen kirjeen oli kirjoittanut Ira ja siinä oli nimenomainen kutsu. Hän juoksee estääkseen Mayaa, mutta ei onnistu siinä. Hän uskoutuu äidilleen. Anaa nuhdellaan ja hänet lähetetään sisäoppilaitokseen, pois Irasta. Ana lähtee hyvästelemättä Iraa, eivätkä he enää koskaan puhu toisilleen. Ira on murtunut. Syyllisyydentunteen repimä Ana ottaa tehtäväkseen löytää Mayan Delhistä. Seuraavien kuuden vuoden aikana hän liimaa julisteita ja soittaa puheluja ja seuraa jokaista johtolankaa löytääkseen Mayan. Hän löytää poikaystävän, Rahulin, joka lopulta kosii häntä, mutta Ana ei pysty hyväksymään sitä. Hän palaa Shimlaan keskustelemaan asiasta vanhempiensa kanssa. Ira vierailee hänen luonaan, mutta Ana on yhä vihainen ja käännyttää hänet pois. Ira on syvästi pahoillaan ja sinnikkäästi, ja lopulta hän saattaa Anan takaisin Delhiin. Ana on yhä vihainen Eiralle itsekkäästä ja lapsellisesta käytöksestään, joka todennäköisesti tuhosi Mayan elämän, mutta Ira paljastaa, että hänkin oli rakastunut Shimlassa ja menettänyt rakkautensa auto-onnettomuudessa, ja nyt rakkauden menetettyään hän on täysin tietoinen keppostensa todellisista seurauksista. Ana antaa Eiralle anteeksi ja suostuttelee Eiran siirtymään Delhissä sijaitsevaan collegeen. Ira päättää kuitenkin palata Shimlaan. Kun Ana hyvästelee Iran juna-asemalla, hän saa puhelun Mayalta. Tytöt kiirehtivät tapaamaan Mayaa. Hämmästyksekseen he löytävät Mayan eläintarhan puutarhasta kirkkaana, säihkyvänä ja onnellisena. Maya paljastaa tarinansa. Hän oli saapunut Delhiin ja yrittänyt jäljittää kirjeen kirjoittajaa, mutta ei löytänyt mitään. Sen sijaan hän huomasi ajan mittaan, että Delhi ja Shimlan ulkopuolinen maailma ei ollutkaan niin pelottava. Ihmiset olivat avuliaita ja ystävällisiä. Lopulta hän tapasi ystävällisen ja hurmaavan miehen, joka omisti koruliikkeen. Ajan myötä hän tuli läheiseksi tämän miehen, Vedin, kanssa, ja he menivät naimisiin. Nykyään Maya on onnellinen Vedin kanssa. Kirjeet muuttivat hänen elämänsä, ja hän kehottaa heitä sanomaan kyllä elämälle. Ana ja Ira ovat tyrmistyneitä. He halaavat iloisesti Mayaa, ja Maya syleilee heitä ja kutsuu heitä soittamaan milloin tahansa. Elokuva päättyy, kun Ana hyväksyy Rahulin kosinnan ja Ira siirtyy Delhissä sijaitsevaan collegeen.</w:t>
      </w:r>
    </w:p>
    <w:p>
      <w:r>
        <w:rPr>
          <w:b/>
        </w:rPr>
        <w:t xml:space="preserve">Esimerkki 1.3137</w:t>
      </w:r>
    </w:p>
    <w:p>
      <w:r>
        <w:t xml:space="preserve">Fakta1: Fakta2: Fakta3: Marie kutsuu häntä eläimeksi, Fakta4: naapuri Billy Sheperd saa hänet kiinni yrittäessään piilottaa ruumiin jätesäkkiin, Fakta5: Jenny juoksee Billyn talolle saadakseen häneltä apua vain löytääkseen sen.</w:t>
      </w:r>
    </w:p>
    <w:p>
      <w:r>
        <w:rPr>
          <w:b/>
        </w:rPr>
        <w:t xml:space="preserve">Tulos</w:t>
      </w:r>
    </w:p>
    <w:p>
      <w:r>
        <w:t xml:space="preserve">Gordon Mason Chard Hayward työskentelee remonttimiehenä Rocky Beach -hotellissa. Mason ryhtyy vakoilemaan Marie Coleby Deborah Coullsia, joka on pahantuulinen ja pomottava ja haukkuu ja haukkuu Masonia jatkuvasti koko päivän. Myöhemmin samana päivänä, kun hän pakkaa tavaroitaan ajaakseen lentokentälle noutamaan siskoaan Jenny Louise Howittia, Mason tunkeutuu hänen luokseen, soittaa radiossa yhden hänen kappaleistaan Loving from the Distance ja raiskaa hänet. Kun Marie on purrut Masonia ja kutsunut tätä eläimeksi, tämä hukuttaa Marien raivokohtauksessa akvaarioonsa. Kun Marie yrittää piilottaa ruumiinsa jätesäkkiin, hänen naapurinsa Billy Sheperd Les Foxcroft saa hänet kiinni itse teosta, ja Mason tappaa myös hänet, ja myrkyttää myös Billyn koiran. Myöhemmin Jenny ajetaan lentokentältä kotiin ja hän löytää talon tyhjänä. Myöhemmin hän löytää Marien kaulakorun korut akvaariosta ja löytää jopa Billyn koiran kellumassa vedessä rannalla. Hän yrittää kertoa Billylle, mutta näkee tämän ruumiin makaavan sohvalla ja luulee häntä vain torkkuvaksi. Jenny yrittää soittaa muutaman puhelun löytääkseen Marien ja yrittää jopa soittaa Billylle myöhemmin, mutta ei saa vastausta. Sitten hän tapaa Masonin, jota kohtaan hän herättää epäluuloja, koska tämä tuntee talon, jotka varmistuvat myöhemmin auringonlaskun aikaan, kun hän löytää matolta mutaisen jalanjäljen, jota yritettiin puhdistaa pois. Hän juoksee takaisin Billyn talolle hakemaan apua Billyltä vain löytääkseen tämän ruumiin piilotettuna hänen puutarhavajassaan. Hän juoksee takaisin motelliin soittaakseen poliisille vain löytääkseen sieltä Masonin odottamassa häntä pukuun pukeutuneena, jolla on hänelle lahjoja. Mason katkaisee puhelinjohdon, kun hän soittaa rannikkovartiostoon. Sen jälkeen Mason jatkaa Jennyn pilkkaamista ja viheltelee Lovingille aina välillä kaukaa. Hän yrittää myös murtautua taloon turhaan. Pian paikalle saapuu kaksi poliisia, konstaapeli Clyde Collings Roger Ward ja partiomies Rex Pops Dunbar James Elliott, mutta Mason tappaa Popsin haulikolla poliisiautosta, kun Pops yrittää kutsua radiolla apua. Collings paljastaa Jennylle, että Mason on raiskannut aiemmin muitakin naisia, jotka eivät koskaan tehneet hänestä syytettä, koska heidän vihaiset aviomiehensä eivät ole tehneet hänestä rikosilmoitusta. Sitten hän kehottaa Jennyä pakenemaan maantielle, koska Mason ei näe häntä pimeässä, mutta Jenny pysähtyy, kun hän löytää Marien ruumiin takapihalta ja suree häntä. Collings yrittää tehdä sopimuksen Masonin kanssa, joka kieltäytyy, mutta Collings vannoo tappavansa Masonin, kun tämä sytyttää ampumisesta selvinneen kumppaninsa tuleen. Collings jahtaa Masonia ja taistelee häntä vastaan uima-altaassa ja lopulta hukuttaa Masonin. Jenny, joka lopulta juoksi ulos ja piiloutui pusikkoon valtatien varrella, tulee piilostaan, kun Collingsin auto ajaa ohi ja käskee häntä tulemaan ulos. Paljastuu, että Mason selvisi hukkumisestaan ja tappoi Collingsin. Hän aikoo kuristaa Collingsin, mutta näkee Marien hänen paikallaan ja saa mielenhäiriön. Sitten ohi ajava moottoripyöräilijä törmää Masoniin ja hänet heitetään Collingsin autoon. Toinen poliisiauto ajaa ohi, ja sisällä olevat kaksi poliisia löytävät Jennyn makaamassa tiellä. Toinen heistä tutkii Collingsin auton ja löytää sen sisältä tuskin tajuissaan olevan Masonin, joka on aikeissa ampua hänet haulikolla, mutta tämä konstaapeli ampuu ja tappaa Masonin.</w:t>
      </w:r>
    </w:p>
    <w:p>
      <w:r>
        <w:rPr>
          <w:b/>
        </w:rPr>
        <w:t xml:space="preserve">Esimerkki 1.3138</w:t>
      </w:r>
    </w:p>
    <w:p>
      <w:r>
        <w:t xml:space="preserve">Fakta1: Fakta2: Shojin vaimo on kadonnut, oletettavasti kuollut Tyynenmeren sodan aikana, Fakta3: Kyoko valittaa Norikolle sisaruksista pilkkaamalla heitä itsekkäästä suhtautumisesta perheeseen, Fakta4: Shukichi on kohdellut heitä siitä huolimatta, että he eivät ole sukua, Fakta5: juna, jossa Noriko on mukana ja joka lähtee Onomichista takaisin Tokioon, osoittaa Shukichin valmistautuvan yksinäisyyteen, jota hän kokee kotonaan Onomichin satamakaupungissa.</w:t>
      </w:r>
    </w:p>
    <w:p>
      <w:r>
        <w:rPr>
          <w:b/>
        </w:rPr>
        <w:t xml:space="preserve">Tulos</w:t>
      </w:r>
    </w:p>
    <w:p>
      <w:r>
        <w:t xml:space="preserve">Eläkkeellä oleva pariskunta Shukichi ja Tomi Hirayama, joita näyttelevät Chishu Ryu ja Chieko Higashiyama, asuvat Onomichin kaupungissa Lounais-Japanissa tyttärensä Kyokon kanssa, jota näyttelee Kyoko Kagawa ja joka on ala-asteen opettaja. Heillä on viisi aikuista lasta, joista neljä on elossa. Pariskunta matkustaa Tokioon tapaamaan poikaansa, tytärtään ja leskeksi jäänyttä miniäänsä. Heidän vanhin poikansa Koichi So Yamamura on lastenlääkäri ja vanhin tyttärensä Shige Haruko Sugimura pitää kampaamoa. Koichi ja Shige ovat molemmat kiireisiä, eikä heillä ole paljon aikaa vanhemmilleen. Ainoastaan heidän leskeksi jäänyt miniänsä Noriko Setsuko Hara, Tyynenmeren sodan aikana kadonneen ja kuolleeksi luullun keskimmäisen pojan Shojin vaimo, tekee kaikkensa viihdyttääkseen heitä. Hän ottaa aikaa kiireisestä toimistotyöstään viedäkseen Shukichin ja Tomin kiertoajelulle Tokion pääkaupunkiin. Koichi ja Shige ovat liian kiireisiä antaakseen aikaa, mutta sen sijaan he maksavat vanhempiensa yöpymisen kuuman lähteen kylpylässä Atamissa. Shukichi ja Tomi lähtevät, mutta vanhemmat palaavat aikaisin, koska hotellin yöelämä häiritsee heidän uniaan. Tomilla on myös selittämätön huimauskohtaus. Kun he palaavat, Shige selittää lähettäneensä heidät Atamiin, koska hän halusi käyttää heidän makuuhuonettaan kokoukseen. Iäkäs pariskunta joutuu ottamaan itsensä ulos illaksi. Tomi menee asumaan miniän Norikon luokse, johon hänellä syntyy tunneside. Tomi neuvoo Norikoa menemään uudelleen naimisiin. Shukichi puolestaan juo itsensä humalaan vanhojen ystäviensä kanssa Onomichista ja palaa sitten Shigesin salonkiin. Shige on raivoissaan siitä, että hänen isänsä on ajautumassa alkoholistiksi, joka varjosti hänen lapsuuttaan. Pariskunta toteaa surullisena, miten heidän lapsensa ovat muuttuneet, ja he lähtevät kotiin suunniteltua aikaisemmin aikomuksenaan nähdä nuorempi poikansa Keizo, kun juna kulkee Osakan kautta. Vaikka he olivat alun perin suunnitelleet tapaavansa hänet poistumatta junasta, Tomi sairastuu matkan aikana, ja he päättävät poistua junasta ja jäädä sinne, kunnes Tomi voi paremmin seuraavana päivänä. Kun he kuitenkin myöhemmin saapuvat Onomichiin, Tomi sairastuu vakavasti. Koichi, Shige ja Noriko ryntäävät Onomichiin katsomaan Tomia, joka kuolee pian sen jälkeen. Keizo saapuu paikalle myöhässä, sillä hän on ollut työmatkalla. Hautajaisten jälkeen Koichi, Shige ja Keizo lähtevät välittömästi, vain Noriko ei palaa. Heidän lähdettyään Kyoko suuttuu heille ja esittää Norikolle valituksensa sisaruksistaan pilkkaamalla heitä itsekkyydestä perhettään kohtaan. Hän uskoo, että Koichi, Shige ja Keizo eivät välitä siitä, miten vaikeaa heidän isälleen oli menettää heidän äitinsä. Kyoko uskoo, että tuntemattomat ja jopa Noriko olisivat olleet kunnioittavampia häntä kohtaan. Noriko vastaa, että vaikka hän ymmärtää Kyokon pettymyksen sisaruksiaan kohtaan, hän myös selittää, että jokaisella on oma elämänsä ja että vanhempien ja lasten välinen ajautuminen on väistämätöntä. Hän vakuuttaa Kyokolle, ettei hänen pitäisi olla liian ankara sisaruksiaan kohtaan, koska jonain päivänä hänkin ymmärtää, miten vaikeaa Kyokolle on ottaa aikaa sekä perheeltä että omasta elämästään. Kun Kyoko lähtee kouluun, Noriko ilmoittaa appiukolleen, että hänen on palattava Tokioon samana iltapäivänä. Shukichi sanoo hänelle, että hän on kohdellut heitä parhaiten, vaikka he eivät ole verisukulaisia. Noriko pitää kiinni omasta itsekkyydestään; Shukichi luottaa hänen vastalauseensa nöyryyteen. Hän antaa hänelle muistoksi edesmenneen Tomin kellon. Noriko murtuu kyyneliin ja tunnustaa yksinäisyytensä. Shukichi rohkaisee häntä menemään uudelleen naimisiin mahdollisimman pian. Lopussa juna Norikon kanssa kiidetään Onomichista takaisin Tokioon, ja Shukichi valmistautuu yksinään yksinäisyyteen, jota hän nyt kokee kotonaan Onomichin satamakaupungissa.</w:t>
      </w:r>
    </w:p>
    <w:p>
      <w:r>
        <w:rPr>
          <w:b/>
        </w:rPr>
        <w:t xml:space="preserve">Esimerkki 1.3139</w:t>
      </w:r>
    </w:p>
    <w:p>
      <w:r>
        <w:t xml:space="preserve">Fakta1: Fakta2: kadut ovat täynnä vaarallisia jengejä rikollisia ja huumekauppiaita, Fakta3: Murphyn elämä parantaa Isabellaa, Fakta4: piirin virkailijat eivät edusta suurta puertoricolaista yhteisöä, Fakta5: Isabella käyttää heroiinia keinona rentoutua työskentelystä tällaisessa stressaavassa ympäristössä.</w:t>
      </w:r>
    </w:p>
    <w:p>
      <w:r>
        <w:rPr>
          <w:b/>
        </w:rPr>
        <w:t xml:space="preserve">Tulos</w:t>
      </w:r>
    </w:p>
    <w:p>
      <w:r>
        <w:t xml:space="preserve">Poliisit kohtaavat monia haasteita New Yorkin Etelä-Bronxin rappeutuvalla, köyhtyneellä ja korkean rikollisuuden alueella. Heidän joukossaan ovat NYPD:n poliisit Murphy ja Corelli, jotka työskentelevät 41. piirissä, joka on saanut lempinimen Fort Apache, koska siellä työskentelevien mielestä se tuntuu armeijan etuvartioasemalta vieraalla alueella. Kadut ovat täynnä vaarallisia jengejä, rikollisia ja huumekauppiaita. Työttömyys on erittäin korkea, ja naapurusto on täynnä roskaa ja romuttuneita rakennuksia. Vaikka Murphy on kovaa juova ja yksinäinen eronnut isä, hänellä on hyvä toveruus Corellin kanssa. Murphyn elämä myös paranee, kun hän tapaa nuoren sairaanhoitajan Isabellan, ja he aloittavat romanttisen suhteen. Asema on yksi koko poliisilaitoksen huonoimmista ja ränsistyneimmistä, se lähestyy purkamista, ja sen henkilökunta koostuu enimmäkseen poliiseista, joita ei haluta ja jotka on siirretty pois muilta poliisilaitoksilta. Lisäksi piirin poliisit eivät edusta suurta puertoricolaista yhteisöä, sillä vain neljä poliisista on latinalaisamerikkalaisia Bronxin suurimmassa ei-englanninkielisessä kaupunginosassa. Corelli ja Murphy yrittävät ylläpitää lakia ja järjestystä ottamalla kiinni parittajia ja ryöstäjiä, mutta heillä on ristiriitoja korruptoituneiden virkaveljiensä ja vastanimitetyn poliisipäällikön Connollyn kanssa. Mellakoita syntyy väitetyn poliisiväkivallan vuoksi, ja lisäksi on ongelmia, jotka liittyvät kahden aloittelevan poliisin kuolemaan, jotka huumeriippuvainen ampui elokuvan alussa. Mellakan aikana Murphy ja Corelli todistavat, kuinka poliisi heittää viattoman teinin alas asunnon katolta kuolemaan. Kun Murphy tulee läheisemmäksi Isabellan kanssa, he aloittavat seksisuhteen. Kun Isabella nukkuu, Murphy huomaa jälkiä hänen ihollaan. Myöhemmin hän myöntää käyttävänsä heroiinia rentoutuakseen työskentelystä stressaavassa ympäristössä. Hän kertoo, että myös muut sairaalan työntekijät käyttävät heroiinia. Poliisityön turhuutta poliisipiirissä kuvaa se, että poliisien murhaajaa ei koskaan löydetä, vaikka poliisit pidätetään ja kuulustellaan joukoittain. Heidät tappanut narkomaani tapetaan myöhemmin myös, ja hänen ruumiinsa näytetään nimettömänä nipussa, joka on heitetty tienvarteen roskikseen. Murphy murtuu, kun Isabella kuolee huumeiden yliannostukseen, ja painii moraalisen kysymyksen kanssa siitä, pitäisikö hänen pitää kiinni sinisestä koodista ja olla ilmoittamatta viranomaisille konstaapelista, joka heitti teinin katolta. Murphy päättää irtisanoutua ja ilmoittaa taposta, mikä saa muut poliisit vihaamaan häntä ja pitämään häntä vasikkana. Murphy näyttää olevan lopettamassa poliisitoimintaa, kun hän näkee käsilaukkuvarkaan ryöstävän henkilön ja pakenevan. Murphy ja Corelli jahtaavat ryöstäjää, ja kuva jähmettyy, kun Murphy hyppää tarttumaan ryöstäjään.</w:t>
      </w:r>
    </w:p>
    <w:p>
      <w:r>
        <w:rPr>
          <w:b/>
        </w:rPr>
        <w:t xml:space="preserve">Esimerkki 1.3140</w:t>
      </w:r>
    </w:p>
    <w:p>
      <w:r>
        <w:t xml:space="preserve">Fakta1: Fakta2: jutun kirjoitti Miami Standard -sanomalehden toimittaja, Fakta3: Megan Carter lähti liittovaltion syyttäjän Elliot Rosenin työpöydälle Miami Standard -sanomalehden toimittaja, Fakta4: Rosen on vuotanut jutun tarkoituksenaan puristaa Gallagherilta tietoja, Fakta5: liiton toimihenkilöt sulkevat Gallagherin yrityksen.</w:t>
      </w:r>
    </w:p>
    <w:p>
      <w:r>
        <w:rPr>
          <w:b/>
        </w:rPr>
        <w:t xml:space="preserve">Tulos</w:t>
      </w:r>
    </w:p>
    <w:p>
      <w:r>
        <w:t xml:space="preserve">Miamin viinatukkuri Michael Gallagher Paul Newman, joka on kuolleen rikollisen poika, herää eräänä päivänä ja huomaa olevansa paikallislehden etusivun juttu, jossa kerrotaan, että häntä tutkitaan paikallisen laivuriliiton työntekijän Joey Diazin katoamisesta ja oletetusta murhasta. Jutun on kirjoittanut Miami Standard -sanomalehden toimittaja Megan Carter Sally Field, joka lukee sen kansiosta, joka on jätetty tarkoituksella liittovaltion syyttäjä Elliot Rosenin Bob Balabanin työpöydälle. Kuten käy ilmi, Rosen tekee tekaistua tutkimusta ja on vuotanut sen tarkoituksenaan puristaa Gallagherilta tietoja. Gallagher tulee lehden toimistoon yrittäen selvittää jutun pohjaa, mutta Carter ei paljasta lähdettään. Ammattiliiton toimihenkilöt sulkevat Gallaghersin yrityksen ja epäilevät häntä nyt, koska hänet on sotkettu Diazsin murhaan. Paikallinen rikollispomo Malderone, Gallaghersin setä, antaa Gallaghersin seurata häntä siltä varalta, että hän puhuu hallitukselle. Teresa Perrone Melinda Dillon, Gallagherin elinikäinen ystävä, kertoo toimittajalle, että Gallagher ei ole voinut tappaa Diazia, koska Gallagher vei hänet pois kaupungista tekemään abortin sinä viikonloppuna. Hän on harras katolilainen, eikä hän halua Carterin paljastavan aborttia, mutta Carter sisällyttää sen kuitenkin juttuun. Kun lehti ilmestyy seuraavana aamuna, Perrone poimii kopiot naapureidensa pihoilta, ennen kuin niitä ehtii lukea. Myöhemmin hän tekee ruudun ulkopuolella itsemurhan. Lehden päätoimittaja McAdam kertoo Carterille, että Perrone on tehnyt itsemurhan. Carter menee Gallagherin luo pyytääkseen anteeksi, mutta raivostunut Gallagher käy hänen kimppuunsa. Carter yrittää kuitenkin hyvittää asian paljastamalla Rosensin roolin tutkinnassa. Gallagher hautoo kostosuunnitelmaa. Hän järjestää salaisen tapaamisen piirisyyttäjä Quinn Don Hoodin kanssa ja tarjoutuu käyttämään järjestäytyneen rikollisuuden kontaktejaan antaakseen Quinnille yksinoikeudella tietoja Diazsin murhasta vastineeksi siitä, että syyttäjä lopettaa tutkinnan ja antaa julkisen lausunnon, jossa hän vapauttaa itsensä syytteistä. Sekä ennen tapaamistaan Quinnin kanssa että Quinnin julkisen lausunnon jälkeen Gallagher tekee huomattavia nimettömiä lahjoituksia yhdelle Quinnin poliittisen toimintakomitean tukijoista. Gallagher, joka on kiitollinen Cartersin avusta, aloittaa myös rakkaussuhteen hänen kanssaan. Rosen on ymmällään Quinnin vapauttamisesta Gallagherin syytteistä, joten hän kuuntelee molempien puhelimia ja alkaa tarkkailla heidän liikkeitään. Hän ja liittovaltion agentti Bob Waddell hankkivat todisteita Gallagherin lahjoituksista Quinnin poliittiselle komitealle. He saavat myös selville Gallagherin ja Cartersin suhteen. Waddell varoittaa ystävänä Carteria tutkimuksista pitääkseen hänet poissa vaikeuksista, mutta hän paljastaa, että piirisyyttäjän toimisto tutkii Gallaghersin yritystä lahjoa piirisyyttäjä. Juttu nousee jälleen etusivulle ja aiheuttaa valtavan kohun siitä, että hallitus tutkii piirisyyttäjää. Yhdysvaltain apulaissyyttäjä Wells Wilford Brimley kutsuu lopulta kaikki päämiehet koolle. Totuuden tultua julki Wells ehdottaa Quinnille eroa. Vaikka Gallaghersin lahjoitukset Quinnin poliittiselle komitealle eivät ole laittomia, ne herättävät epäilyksiä Quinnin motiiveista, kun hän antoi Gallagherin vapauttamista koskevan lausuntonsa. Wells epäilee myös, että Gallagher järjesti kaiken, mutta ei voi todistaa sitä, joten hän ei tutki asiaa enempää. Lopuksi Wells erottaa Rosenin virkavirheiden vuoksi. Sanomalehti painaa nyt uuden jutun, jonka on kirjoittanut eri toimittaja ja joka paljastaa yksityiskohtia tapahtumista. On epäselvää, säilyttääkö Carter työnsä vai jatkuuko Carterin suhde Gallagheriin, mutta loppukohtauksessa he keskustelevat sydämellisesti laiturilla, jossa Gallaghersin vene on telakoituna, ennen kuin hän purjehtii pois ja lähtee kaupungista.</w:t>
      </w:r>
    </w:p>
    <w:p>
      <w:r>
        <w:rPr>
          <w:b/>
        </w:rPr>
        <w:t xml:space="preserve">Esimerkki 1.3141</w:t>
      </w:r>
    </w:p>
    <w:p>
      <w:r>
        <w:t xml:space="preserve">Fakta1: Fakta2: vaimo luovuttaa CD-levyn, joka sisältää tietoja kullan siirrosta junalla Venäjältä Romaniaan Rajin hautajaisissa, Fakta3: Charlie päättää ryöstää junan vangitun Donin ja huijari Victor Braganzan avulla, Fakta4: ryhmä kehittää suunnitelman venäläisen junan ryöstämiseksi mahdollisimman ovelalla tavalla, Fakta5: Hämähäkki murtautuu venäläiseen satelliittijärjestelmään, ja Ronnie käyttää illuusiota huijatakseen sotilaita, jotka vartioivat kultaa.</w:t>
      </w:r>
    </w:p>
    <w:p>
      <w:r>
        <w:rPr>
          <w:b/>
        </w:rPr>
        <w:t xml:space="preserve">Tulos</w:t>
      </w:r>
    </w:p>
    <w:p>
      <w:r>
        <w:t xml:space="preserve">Pääsuunnittelija Charlie Mascarenhas Abhishek Bachchan ja hänen rikoskumppaninsa Riya Bipasha Basu ovat yksi Intian suurimmista varaspariskunnista. Charliesin ystävä Raj Aftab Shivdasani joutuu Venäjän mafian tappamaksi. Rajin hautajaisissa hänen vaimonsa ojentaa Charlielle CD-levyn, joka sisältää tietoa kullan siirtämisestä junalla Venäjältä Romaniaan. Charlie päättää ryöstää junan vangitun Donin ja huijari Victor Braganzan Vinod Khannan avulla. He palkkaavat rikollisryhmän mukaan ryöstöön. Ryhmään kuuluvat Hämähäkki Neil Nitin Mukesh, maailmanluokan hakkeri, räjähdeasiantuntija Bilal Bashir Sikander Kher, proteesimeikkaaja Sunny Omi Vaidya ja illusionisti Ronnie Bobby Deol. Charliella on myös suhde Victorin tyttären Naina Sonam Kapoorin kanssa, joka ei tiedä mitään isästään ja Charlien rikollisesta toiminnasta. Ryhmä keksii suunnitelman ryöstää venäläinen juna mahdollisimman ovelalla tavalla. Spider murtautuu venäläiseen satelliittijärjestelmään, ja Ronnie käyttää illuusiotaan huijatakseen kultaa vartioivia sotilaita, kun muu ryhmä siirtää kullan junasta. Ryöstö toteutetaan onnistuneesti. Juhliessaan Spider kuitenkin pettää jengin ja yrittää paeta koko kulta mukanaan. Ronnie pysäyttää Spiderin, ja Spiderin salamurhaajat ampuvat häntä useita kertoja. Salamurhaajat jahtaavat ryhmää, ja Ronnie ja Riya kuolevat. Charlie, Bilal ja Sunny onnistuvat pakenemaan, kun Spider räjäyttää paikan ja pakenee kullan kanssa. Charlie soittaa Victorille kertoakseen hänelle onnistuneesta ryöstöoperaatiosta, mutta Naina kuulee keskustelun. Samaan aikaan Spiderin salamurhaajat murtautuvat taloon ja murhaavat Victorin. Naina päättää katkaista kaikki yhteydet Charlien kanssa. Vuoden ajan Charlie ottaa yhteyttä eri kultakauppiaisiin saadakseen tietää, kenellä on varastettua kultaa, jonka kanssa Hämähäkki pakeni. Uudessa-Seelannissa jengi löytää jälleenmyyjän, joka on yhteydessä Spideriin. Charlie selittää Nainalle, että jengi halusi varastaa kullan vain siksi, että he voisivat auttaa Victorin unelmaa suuren orpokodin rakentamisesta. Naina ymmärtää ja liittoutuu Charlien kanssa kostaakseen Spiderille. Uudessa-Seelannissa he saavat selville, että Riya on yhä elossa ja asuu siellä. Hän selittää, että hänkin haluaa kostaa Spiderille ja antaa jengille tiedot Spiderin asuinpaikasta. Spider ei tiedä Riyan suunnitelmista, mutta flirttailee Nainan kanssa ja vie tämän huvilalleen. Spider löytää piilokameran Nainan mekosta ja tajuaa, että tämä työskentelee Charlien kanssa, joka juoksee pelastamaan hänet ja kertoo Spiderille, että hän varastaa kaiken kullan 48 tunnin sisällä. Spider yrittää siirtää kullan toiseen maahan, mutta jengi ottaa kullan haltuunsa kolmella isolla kuorma-autolla ja hakkeroimalla liikennejärjestelmään ja piilottaa sen kolmeen Mini Coopperiin. Juuri kun he ovat lähdössä Uudesta-Seelannista, Spider ottaa heidät kiinni ja saa selville, että Riya oli koko ajan työskennellyt Spiderin kanssa. Spider yrittää pakottaa jengin luovuttamaan kullan, mutta Mini Coopereiden takakontit ovat tyhjät. Spider pettää Riyan ja uhkaa tappaa hänet. Ennen kuin Charlie voi paljastaa kullan todellisen sijainnin, Riya ampuu itsensä ja Spider puukottaa Charlien. Spider yrittää paeta, mutta Sunny ja Bilal pysäyttävät hänet ja pahoinpitelevät hänet. Naina, joka haluaa kostaa Victorin kuoleman, ampuu Spideria kolmesti. Sitten paljastuu, että kultaa sisältävät oikeat Mini Cooperit ovat muualla. Kun nämä neljä poistuvat paikalta, Spider soittaa viimeisen puhelun Venäjän mafialle ja kertoo, että Charlie on varastanut Venäjän kultaa. Jengi ottaa oikeat Mini Cooperit ja lähtee Intiaan, mutta mafia pysäyttää heidät tarkastamaan autot ja jälleen kerran ne todetaan tyhjiksi. Sitten paljastuu, että Mini Cooperit oli tehty itse kultaa. Lopulta Bilal avaa autokaupan, Sunnysta tulee teatterinäyttelijä, Charlie ja Naina avaavat Victorin unelmaorpokodin ja Charlie kasvattaa Ronnien tyttären omakseen.</w:t>
      </w:r>
    </w:p>
    <w:p>
      <w:r>
        <w:rPr>
          <w:b/>
        </w:rPr>
        <w:t xml:space="preserve">Esimerkki 1.3142</w:t>
      </w:r>
    </w:p>
    <w:p>
      <w:r>
        <w:t xml:space="preserve">Fakta1: Fakta2: Sayo Arima, varakkaassa perheessä kasvanut tyttö, joka nyt on iäkäs nainen, saa Haigon kirjoittaman käsikirjoituksen: Fakta3: köyhä kyläpoika haaveili taidemaalarin ammatista, Fakta4: elokuva siirtyy aikaan, Fakta5: Sota Despite menee Sayo Sota 'n isoisän mukaan.</w:t>
      </w:r>
    </w:p>
    <w:p>
      <w:r>
        <w:rPr>
          <w:b/>
        </w:rPr>
        <w:t xml:space="preserve">Tulos</w:t>
      </w:r>
    </w:p>
    <w:p>
      <w:r>
        <w:t xml:space="preserve">Elokuva alkaa, kun Sayo Arima, varakkaassa perheessä kasvanut tyttö, joka on nykyään iäkäs nainen, saa yllättäen käsialaa, jonka on kirjoittanut Haigo, sirkusklovni, jonka hän tapasi vuosia sitten. Se käsittelee tapahtumia seitsemänkymmentä vuotta aiemmin, jolloin Sayo oli ystävä Sotan kanssa, köyhän kyläpojan, joka asui isoisänsä luona ja haaveili taidemaalarin ammatista. Elokuva siirtyy tuohon aikaan, kun sirkus saapui kaupunkiin, jossa Sayo ja Sota asuivat. Vaikka Sotan isoisä varoitti häntä menemästä sirkuksen lähelle, Sota lähtee Sayon mukaan. Esityksen jälkeen he hiipivät lavan taakse, ja sirkuspelle Haigo saa heidät kiinni, ja hän antaa ystävällisesti Sotalle munan, jonka tämä oli aikonut ostaa isoisälleen. Sota uskoo, että klovni osaa lukea hänen ajatuksiaan, ja kutsuu häntä Kamisamaksi, joka tarkoittaa japaniksi jumalaa. Myöhemmin jutellessaan Sayon luokkatovereiden kanssa Sota kuulee legendaarisesta maalista, jonka lempinimi on NightSky ja jota voidaan valmistaa vain tietyn lammen ainutlaatuisista materiaaleista. Sayo ja Sota päättävät löytää lammen yhdessä. Reitti lammelle on kuitenkin vaarallinen, ja se kulkee junatunnelin läpi. Tunnelissa Sayo kompastuu ja jää melkein junan alle. Sota onnistuu vetämään Sayon ulos juuri ajoissa, mutta Sayon isä Arima moittii häntä siitä, että hän vei Sayon niin vaaralliseen paikkaan. Hän käskee vaimoaan olemaan antamatta heidän tavata enää koskaan. Myöhemmin Sota palaa lammelle sirkusklovnin kanssa. Sota tarjoutuu maalaamaan hänestä kuvan, mutta klovni kieltäytyy ja neuvoo Sotaa maalaamaan, mitä ikinä hänen sydämensä toivoo. Hän päättää maalata Sayon soittamassa pianoa nähtyään Sayon soittavan Clair de lunea. Säästääkseen rahaa maalauspaperiin Sota näkee nälkää ja syö vain muutaman riisinjyvän päivässä. Sotan isoisä kuolee, ja hautajaisten jälkeen Sota lähtee sirkukseen löytääkseen lohtua sirkusklovnista, mutta huomaa, että sirkus on muuttanut pois. Nykyhetkessä taas vanhuksen tuoma käsikirjoitus on loppunut, ja Sayo kertoo loput tarinasta. Vaikeuksistaan huolimatta Sota onnistuu saamaan maalauksen valmiiksi, jonka hän päättää antaa Sayolle. Hän ja Chibi menevät Sayon talolle, jossa Sayolla on synttärit luokkatovereidensa kanssa. Sota antaa maalauksen Sojan isälle, joka suostuu luovuttamaan maalauksen Sayolle. Sota jatkaa kävelyä lumessa. Juuri kun hän asettuu lepäämään, hän huomaa, että herra Arimasin varasto on tulessa. Sota auttaa sammuttamaan palon ja kutsuu apua. Hän lähtee ennen kuin Soyan isä saapuu paikalle, ja herra Arima käynnistää ajojahdin löytääkseen Sotan ja kiittääkseen häntä. Kun jahti ei onnistu, Sayo ehdottaa, että häntä etsitään lammesta. He löytävät hänet sieltä kuolleena. Nykyhetkessä vanhus lähtee ja Sayo alkaa soittaa Clair de lunea pianolla.</w:t>
      </w:r>
    </w:p>
    <w:p>
      <w:r>
        <w:rPr>
          <w:b/>
        </w:rPr>
        <w:t xml:space="preserve">Esimerkki 1.3143</w:t>
      </w:r>
    </w:p>
    <w:p>
      <w:r>
        <w:t xml:space="preserve">Fakta1: Fakta2: uutinen Doo-sik tulossa takaisin on ylimääräistä stressiä Doo-young, Fakta3: Doo-young on sokea loppuelämänsä, Fakta4: vanhempi veli ottaa vastuun, Fakta5: Rio Paralympics turvata tulevaisuuden</w:t>
      </w:r>
    </w:p>
    <w:p>
      <w:r>
        <w:rPr>
          <w:b/>
        </w:rPr>
        <w:t xml:space="preserve">Tulos</w:t>
      </w:r>
    </w:p>
    <w:p>
      <w:r>
        <w:t xml:space="preserve">Kansallinen judo-urheilija Dooyoung Do Kyungsoo vahingoittaa näköhermojaan kansainvälisessä kilpailussa ja menettää näkönsä pysyvästi. Hänen vanhempi veljensä Dooshik Jo Jungsuk, joka on vieraantunut Dooyoungista, käyttää veljensä äkillistä kriisiä hyväkseen päästäkseen ehdonalaiseen vankilasta. Dooyoungille, joka menetti vanhempansa onnettomuudessa teini-ikäisenä ja joutui siitä lähtien huolehtimaan itsestään, uutinen Doosikin paluusta kotiin on ylimääräinen stressi. Hän on tuskin sopeutunut siihen, että hän on nyt sokea loppuelämänsä ajan, mutta nyt hänen on myös pärjättävä huijariveljensä kanssa. Vaikka Dooyoung aluksi epäröi, hän vähitellen helpottaa isoveljeään, joka vähitellen ottaa vastuun ja auttaa häntä sopeutumaan vammaisuuteensa. Juuri kun veljekset alkavat tehdä sovintoa, Doosik saa tietää, että hän on kuolemansairauden loppuvaiheessa. Hänellä on vain vähän aikaa hyvästellä veljensä ja auttaa tätä voittamaan kultaa Rion paralympialaisissa, mikä turvaa hänen tulevaisuutensa.</w:t>
      </w:r>
    </w:p>
    <w:p>
      <w:r>
        <w:rPr>
          <w:b/>
        </w:rPr>
        <w:t xml:space="preserve">Esimerkki 1.3144</w:t>
      </w:r>
    </w:p>
    <w:p>
      <w:r>
        <w:t xml:space="preserve">Fakta1: Johnny Fletcher varastaa auton ja pakenee Dalstoniin, Fakta2: Fakta3: seksuaalinen kohtaaminen hänen kanssaan oli muuttunut raiskaukseksi, Fakta4: Louise lähtee töihin ja lupaa palata Johnnyn kanssa, Fakta5: taloon jäänyt Sebastianin käteinen raha</w:t>
      </w:r>
    </w:p>
    <w:p>
      <w:r>
        <w:rPr>
          <w:b/>
        </w:rPr>
        <w:t xml:space="preserve">Tulos</w:t>
      </w:r>
    </w:p>
    <w:p>
      <w:r>
        <w:t xml:space="preserve">Kun raju seksikohtaaminen naimisissa olevan naisen kanssa manchesterilaisella kujalla muuttuu raiskaukseksi, Johnny Fletcher varastaa auton ja pakenee Dalstoniin, rähjäiselle ja vaatimattomalle alueelle itäisessä Lontoossa. Hän hakeutuu entisen tyttöystävänsä, mancunilaisen Louisen luo. Louise ei ole iloinen nähdessään exänsä. Hän työskentelee arkistovirkailijana ja jakaa vuokratalon kahden kämppiksen kanssa: Sophien, nuoren biletytön, ja päävuokralaisen Sandran, sairaanhoitajan, joka on lomalla. Johnny viettelee Sophien heti, mutta kyllästyy pian häneen ja lähtee pitkälle odysseialle Lontoon köyhien ja epätoivoisten pariin. Kohtaamistensa aikana Johnny selittää maailmankatsomustaan pitkään ja lyyrisesti kaikille, jotka kuuntelevat, olipa kyseessä sitten Archie, skotlantilainen poika, joka huutaa kovaan ääneen "Maggie!", johon hän törmää Brewer Streetillä, tai Brian, vartija, joka suunnittelee tulevaisuuttaan tyhjän tilan keskellä ja jonka Johnny toteaa tekevänsä Englannin tylsintä työtä. Tavoiteltuaan ja sitten hylättyään juopuneen naisen Johnnyn nuori kahvilatyöntekijä heittää hänet ulos alivuokralaisesta, jota hän seuraa kotiin. Hän liftaa miehen kyydissä, joka ripustaa julisteita ympäri kaupunkia. Julistemies, joka on raivostunut Johnnyn taukoamattomasta kiusaamisesta, potkaisee häntä useita kertoja ja lähtee karkuun Johnnyn ainoan omaisuuden, vaatteita ja kirjoja sisältävän kassin, kanssa. Johnny vaeltaa kaduilla, ja ilman provokaatiota roistot pahoinpitelevät häntä rajusti. Hän onnistuu palaamaan Louisesin kotiin, jonne Jeremy eli Sebastian, patologinen seksuaalinen saalistaja ja Sandrasin vuokranantaja, on päästänyt itsensä sisään. Sophie haluaa epätoivoisesti saada Jeremyn ulos talosta sen jälkeen, kun seksuaalinen kohtaaminen hänen kanssaan oli muuttunut raiskaukseksi. Hän ja Louise yrittävät pitää Johnnyn hiljaa, mutta Jeremy herää ja löytää Johnnyn loukkaantuneena, jolla on kohtaus. Sandra palaa Zimbabwen matkaltaan ja hoitaa Johnnya. Louise puhdistaa talon Jeremystä. Hän ja Johnny tekevät sovinnon. Sophie tuntee olonsa lohduttomaksi ja hylätyksi ja pakenee talosta vähien tavaroidensa kanssa. Louise lähtee töihin ja lupaa palata takaisin Manchesteriin Johnnyn kanssa. Johnny kuitenkin varastaa Sebastianin taloon jättämät rahat ja lähtee kaduille.</w:t>
      </w:r>
    </w:p>
    <w:p>
      <w:r>
        <w:rPr>
          <w:b/>
        </w:rPr>
        <w:t xml:space="preserve">Esimerkki 1.3145</w:t>
      </w:r>
    </w:p>
    <w:p>
      <w:r>
        <w:t xml:space="preserve">Fakta1: elokuva sijoittuu Ming-dynastian aikaan Wanli-keisarin aikana, Fakta2: taistelulajien käsikirja varastettiin keisarillisesta palatsista, Fakta3: Lin Zhennan pyytää heitä ilmoittamaan pojalle, Fakta4: Linghu Chong ja muut onnistuvat pakenemaan, Fakta5: Liu ja Qu haavoittuvat prosessin aikana.</w:t>
      </w:r>
    </w:p>
    <w:p>
      <w:r>
        <w:rPr>
          <w:b/>
        </w:rPr>
        <w:t xml:space="preserve">Tulos</w:t>
      </w:r>
    </w:p>
    <w:p>
      <w:r>
        <w:t xml:space="preserve">Elokuva sijoittuu Ming-dynastian aikaan Wanli-keisarin aikana. Gu Jinfu, vakoilutoimisto Eastern Depotin eunukki, johtaa ryhmää, jonka tehtävänä on hakea takaisin Chrysanthemum Manual, taistelulajien käsikirja, joka varastettiin keisarillisesta palatsista. He jäljittävät Lin Zhennanin ja hyökkäävät sen kimppuun. Lin Zhennan tapaa Linghu Chongin ja Yue Lingshanin, kaksi Mount Hua -lahkon oppilasta, ja pyytää heitä ilmoittamaan pojalleen Lin Pingzhille, missä käsikirja on piilotettu. Kun Linghu Chong ja Yue Lingshan ovat matkalla tapaamaan Mount Hua -lahkon oppilaita, he törmäävät sattumalta Liu Zhengfengiin, joka suunnittelee jäävänsä eläkkeelle jianghun taistelutaiteilijayhteisöstä ystävänsä Qu Yangin kanssa. Juuri silloin Eastern Depotille työskentelevä Zuo Lengshan ilmestyy paikalle miehineen ja yrittää pidättää Linghu Chongin ja Qu Yangin. Linghu Chong ja muut onnistuvat pakenemaan, mutta Liu ja Qu haavoittuvat vakavasti. Ennen itsemurhaa Liu ja Qu esittävät yhdessä säveltämänsä Xiaoao Jianghu -musiikkikappaleen ja luovuttavat soittimensa ja partituurin Linghu Chongille. Linghu Chong kohtaa erakoituneen miekkamiehen Feng Qingyangin ja oppii häneltä taidon Nine Swords of Dugu. Hän saa myös selville, että hänen herrasmiesmäinen opettajansa Yue Buqun, joka johtaa Mount Hua -lahkoa, on itse asiassa vallanhimoinen tekopyhä. Samaan aikaan Gu Jinfun kätyri Ouyang Quan esiintyy kuolleena Lin Pingzhinä ja soluttautuu Mount Hua -lahkoon. Hän huijaa Linghu Chongin paljastamaan Auringonkukkakäsikirjan olinpaikan ja myrkyttää hänet sitten. Ren Yingying ja Lan Fenghuang pelastavat Linghu Chongin Aurinkokuun pyhästä kultista. He yhdistävät voimansa kukistaakseen ja tappaakseen Zuo Lengshanin ja hänen miehensä. Samoihin aikoihin Yue Buqun, Ouyang Quan, Gu Jinfu ja muut ovat saapuneet paikkaan, jossa Auringonkukkakäsikirja on piilotettu, ja taistelevat käsikirjasta. Linghu Chong ilmestyy paikalle, tappaa Gu Jinfun, paljastaa Yue Buqunin petoksen ja kukistaa hänet. Hän päättää viettää loppuelämänsä vaeltelemalla jianghussa ystäviensä kanssa.</w:t>
      </w:r>
    </w:p>
    <w:p>
      <w:r>
        <w:rPr>
          <w:b/>
        </w:rPr>
        <w:t xml:space="preserve">Esimerkki 1.3146</w:t>
      </w:r>
    </w:p>
    <w:p>
      <w:r>
        <w:t xml:space="preserve">Fakta1: Fakta2: Kimchi oli peräisin alkuperäisestä japanilaisesta ruokalajista Japanista, Fakta3: kuuluisa fuusiokokki lähti Koreasta kouluttautumaan Japaniin, Fakta4: Jung-eun on palannut sulkemaan ravintolan, Fakta5: emoravintola on toiminut vuosia.</w:t>
      </w:r>
    </w:p>
    <w:p>
      <w:r>
        <w:rPr>
          <w:b/>
        </w:rPr>
        <w:t xml:space="preserve">Tulos</w:t>
      </w:r>
    </w:p>
    <w:p>
      <w:r>
        <w:t xml:space="preserve">Japanin valtiovierailun aikana Korean presidentti joutuu kiivaaseen väittelyyn Japanin pääministerin kanssa kimchin alkuperästä, ja pääministeri väittää rohkeasti, että kimchi on alun perin japanilaista ja näin ollen alkuperäinen japanilainen ruokalaji. Tämä ei miellytä Korean presidenttiä, joten hän vannoo markkinoivansa ruokalajia maailmalle alkuperäisenä. Palattuaan Koreaan hän julistaa kansallisen kimchikilpailun vahvistaakseen sen aseman korealaisena tuotteena. Jangeun Kim Jungeun on kuuluisa fuusiokokki, joka lähti Koreasta 10 vuotta sitten kouluttautumaan Japaniin ja piilottaa särkyneen sydämensä kylmäsydämisellä naamiolla. Hän on aina paheksunut sitä, että hänen äitinsä oli aikoinaan gisaeng ja että hän vaalii Chunyanggak-ravintolaansa enemmän kuin itseään ja omaa tytärtään. Niinpä hän on palannut sulkemaan ravintolan, jota hänen äitinsä on johtanut vuosia. Toisaalta hänen velipuolensa Seongchan Jin Goo, jonka Jangeunin äiti otti huostaansa sen jälkeen, kun hänen kuuromykkä äitinsä ei kyennyt huolehtimaan hänestä, on perinteiden kannattaja ja haluaa säilyttää rakkaan ravintolan. Hän ehdottaa, että he kilpailisivat Kimchi-kilpailussa oikeudesta sulkea tai pelastaa ravintola.</w:t>
      </w:r>
    </w:p>
    <w:p>
      <w:r>
        <w:rPr>
          <w:b/>
        </w:rPr>
        <w:t xml:space="preserve">Esimerkki 1.3147</w:t>
      </w:r>
    </w:p>
    <w:p>
      <w:r>
        <w:t xml:space="preserve">Fakta1: pariskunnalla ei ole lapsia, Fakta2: Kanchana asuu isän kanssa, Fakta3: Appasamy tuo tuolin taloon, Fakta4: tuoli myydään huutokauppaan ja myöhemmin Appasamylle, Fakta5: Ravi päättää näytellä draamaa ja repii tuolin istuimen kyyneliin.</w:t>
      </w:r>
    </w:p>
    <w:p>
      <w:r>
        <w:rPr>
          <w:b/>
        </w:rPr>
        <w:t xml:space="preserve">Tulos</w:t>
      </w:r>
    </w:p>
    <w:p>
      <w:r>
        <w:t xml:space="preserve">Appasamy V. K. Ramasamy on appalam-kauppias vaimonsa Bhakyam S.N.Parvathyn kanssa. Pariskunnalla ei ole lapsia. Ravi Jaishankar on oikeustieteen opiskelija, joka osaa pelata jalkapalloa. Hän työskentelee osa-aikaisena uutislehtien jakelijana taloihin ja opettajana, joka hoitaa koulutus- ja majoituskulujaan. Thandavam S. V. Sahasranamamilla on valtava perhe, johon kuuluu vaimo Gandhimathi, poika SubbuNagesh ja muut vielä 9 lasta. Kanchana Lakshmi asuu isänsä Rajavelu V. S. Raghavanin kanssa, jonka johtaja on Nesamani Ponnaiya A. R. Srinivasan. Rajavelu on henkisesti jälkeenjäänyt henkilö, koska hän on menettänyt 2 rupiaa Kolkatta Palace Hotelissa, jonka Nesamani Ponnaiya antoi. Sairaanhoitaja Christy Rama Prabha huolehtii Rajavelusta. Kerran Subbu pyytää isäänsä Thandavamia antamaan 25 rupiaa englantilaisen elokuvan katsomista varten, mutta tämä kieltäytyy. Niinpä Subbu varastaa yhden vanhan tuolin, jonka Thandavam sanoo vaimolleen olleen Nawabin tuoli, ja myy sen huutokauppaan 25 ruplalla. Huutokaupan omistaja myy tuolin 250 ruplalla Appasamylle kertoen, että tuolin ansiosta Nawab on saanut monta lasta. Appasamy tuo tuolin kotiinsa. Sillä välin Thandavam kuulee, että tuoli on myyty huutokauppaan ja myöhemmin Appasamylle, ja lähettää Subbun ulos talosta. Sitten Thandavam suunnittelee varastavansa tuolin Appasamyn talosta. Niinpä hän esiintyy Sadhuna ja kertoo Appasamylle, että saadakseen lapsen hänen pitäisi antaa vuokraa perheelle, jossa on 10 lasta, unohtaen, että Subbu on lähtenyt talostaan. Ravi tulee tällä kertaa tapaamaan Thandavamia majoitusta varten. Thandavam pyytää Ravia esittämään poikaansa ja he kaikki menevät Appasamyn taloon. Kanchana ajattelee, että Ravin olisi pitänyt varastaa se 2 lakh rupiaa, ja liittyy Thandavamin siskon tyttärenä. Kanchana tajuaa sitten, että Ravi ei ole varastanut rahoja. Epäilykset kohdistuvat Appasamyhin ja Subbuun, mutta tutkimuksissa selviää, että hekin ovat syyttömiä. Eräänä päivänä Ravi näkee, että noin 3 henkilöä yrittää viedä Nawabin tuolin merkkihuivin avulla talosta. Hän päättää näytellä draamaa ja repii tuolin istuimen, josta 2 lakh rahaa lentää. Thandavam väittää, että ne ovat hänen rahojaan, mutta kysyttäessä hän sanoo, että rahat ovat Rajavelun antamia. Uskomatta tätä Thandavam viedään Rajavelun taloon. Kuultuaan uutisen, että rahat ovat kadonneet, Rajavelu suuttuu todella, joka oli toiminut päiviin asti. Sitten Ravi päättää antaa rahat hallitukselle, koska ne ovat mustaa rahaa. Appasamy aikoo heittää Thandavamin ja hänen perheensä ulos, mutta kuultuaan, että hänen vaimonsa on raskaana, hän muuttaa mielensä ja pyytää kaikkia jäämään hänen luokseen.</w:t>
      </w:r>
    </w:p>
    <w:p>
      <w:r>
        <w:rPr>
          <w:b/>
        </w:rPr>
        <w:t xml:space="preserve">Esimerkki 1.3148</w:t>
      </w:r>
    </w:p>
    <w:p>
      <w:r>
        <w:t xml:space="preserve">Fakta1: Gordon keskeyttää lukion etsiessään työtä elättääkseen vaikeuksissa olevan perheensä, Fakta2: Eddie ja Tommy päättävät lähteä kotoa keventääkseen perheiden taakkaa, Fakta3: hallitus toivoo tätiä Chicagossa, Fakta4: jarrumies putoaa junasta kuoliaaksi, Fakta5: kaupungin viranomaiset päättävät sulkea junan osittain siksi, että Eddie 's varasti Tommylle proteesin jalasta</w:t>
      </w:r>
    </w:p>
    <w:p>
      <w:r>
        <w:rPr>
          <w:b/>
        </w:rPr>
        <w:t xml:space="preserve">Tulos</w:t>
      </w:r>
    </w:p>
    <w:p>
      <w:r>
        <w:t xml:space="preserve">Tommy Gordon Edwin Phillips kertoo ystävälleen Eddie Smithille Frankie Darrolle, että hän aikoo keskeyttää lukion ja etsiä työtä elättääkseen vaikeuksissa olevan perheensä. Eddie tarjoutuu puhumaan isälleen Grant Mitchellille työpaikan hankkimisesta, mutta huomaa, että hänen isänsä on itse juuri menettänyt omansa. Eddie myy rakkaan autonsa ja antaa rahat isälleen, mutta kun isä jää työttömäksi, laskut kasaantuvat, ja perhettä uhkaa häätö. Eddie ja Tommy päättävät lähteä kotoa helpottaakseen perheensä taakkaa. He nousevat tavarajunaan, jossa he tapaavat Sally Dorothy Coonanin, toisen teini-ikäisen, joka toivoo, että hänen Chicagossa asuva tätinsä voisi majoittaa hänet joksikin aikaa. Junaan nousee yhä enemmän teinejä. Kun he saapuvat Chicagoon, poliisi ottaa heidät vastaan. Suurin osa siirtolaisista lähetetään säilöön, mutta Sallylla on kirje tädiltään, joten hänet päästetään läpi. Hän väittää, että hänen seuralaisensa ovat hänen serkkujaan; ystävällinen poliisi suhtautuu epäilevästi, mutta päästää heidät menemään. Sallyn täti Carrie Minna Gombell toivottaa kaikki kolme tervetulleiksi asuntoonsa. Ennen kuin he ehtivät edes syödä, poliisi ratsastaa asunnon. Kolmikko lähtee hätäisesti ja jatkaa matkaa itään. Lähellä Clevelandia junan jarrumies Ward Bond raiskaa yhden yksin jääneen tytön. Kun muut saavat tietää asiasta, he alkavat lyödä pahoinpitelijää. Jarrupäällikkö putoaa vahingossa junasta kuolemaan. Hieman myöhemmin, kun juna lähestyy kaupunkia, kaikki hyppäävät junasta. Tommy lyö päänsä vaihteeseen ja putoaa radan yli vastaantulevan junan eteen. Hän ryömii epätoivoisesti kohti turvaa, mutta hänen jalkansa murskaantuu ja jalka joudutaan amputoimaan. He asuvat jonkin aikaa Sewer Pipe Cityssä, kunnes kaupungin viranomaiset päättävät sulkea sen, osittain siksi, että Eddies varasti Tommylle proteesin. Lopulta he päätyvät asumaan New Yorkin kaupungin kaatopaikalle. Eddie saa vihdoin työpaikan, mutta hänen on löydettävä 3 maksaakseen takin, joka hänen on saatava. He käyvät huoraamassa saadakseen rahat kokoon. Kun kaksi miestä tarjoaa Eddielle 5 dollaria, jotta hän voisi toimittaa viestin kadun toisella puolella sijaitsevan elokuvateatterin kassalle, hän tarttuu tilaisuuteen. Lappu osoittautuu rahavaatimukseksi. Eddie pidätetään, ja myös kaksi muuta pidätetään, kun he protestoivat. Tuomari Robert Barrat ei saa heistä irti mitään tietoja, varsinkaan heidän vanhemmistaan. Eddien katkeroitunut puhe kuitenkin liikuttaa häntä. Hän lupaa hankkia Eddien työpaikan takaisin ja hylkää syytteet. Hän myös vakuuttaa heille, että heidän vanhempansa palaavat pian töihin.</w:t>
      </w:r>
    </w:p>
    <w:p>
      <w:r>
        <w:rPr>
          <w:b/>
        </w:rPr>
        <w:t xml:space="preserve">Esimerkki 1.3149</w:t>
      </w:r>
    </w:p>
    <w:p>
      <w:r>
        <w:t xml:space="preserve">Fakta1: Hideo Suzukin elämä näyttää olevan jumissa uuvuttavan, mutta huonosti palkatun työnsä ympärillä, Fakta2: Suzuki näkee itsensä sivuhenkilönä omassa elämässään, Fakta3: Hideo aseistettu juoksee tuntemattomia pitkin matkaa vain urheilu haulikko, Fakta4: Hero in Osaka asetetaan alussa ZQN puhkeamisen Osaka, Fakta5: manga keskittyy osa-aikainen manageri nimeltä Tatsuo rakkaudella moottoripyöriä ja bensiiniä polttoaineen matka pelastaa Kozue jumissa lentokoneessa selviytyä yhä vihamielisemmässä ympäristössä</w:t>
      </w:r>
    </w:p>
    <w:p>
      <w:r>
        <w:rPr>
          <w:b/>
        </w:rPr>
        <w:t xml:space="preserve">Tulos</w:t>
      </w:r>
    </w:p>
    <w:p>
      <w:r>
        <w:t xml:space="preserve">Tarina alkaa Hideo Suzukista, 35-vuotiaasta mangataiteilijan assistentista, jonka elämä näyttää juuttuvan uuvuttavaan mutta huonosti palkattuun työhön, täyttymättömiin unelmiin, outoihin hallusinaatioihin ja epätyydyttäviin ihmissuhteisiin. Hän näkee itsensä sivuhahmona omassa elämässään, ja hänen itsetuntonsa on heikko, mikä johtaa turhautumiseen. Eräänä päivänä Hideon tuntema maailma murtuu, kun hän saa sairauden, joka muuttaa ZQN-nimellä kulkevat ihmiset zombeja muistuttaviksi ja käyttäytyviksi murhanhimoisiksi hulluiksi, joiden ensimmäinen vaisto on hyökätä lähimmän ihmisen kimppuun ja ahmia hänet. Ainoastaan urheiluhaulikollaan varustautuneena hän juoksee henkensä edestä ja tapaa matkan varrella tuntemattomia ihmisiä. Jonkin aikaa hän ja hänen seuralaisensa kamppailevat hengissä pysymisestä ja kyseenalaistavat samalla moraalisia valintojaan. Lopulta vain kolme heistä jää henkiin ja ajaa Fuji-vuoren huipulle asti pelastuakseen. I am a Hero in Osaka sijoittuu ZQN-epidemian puhkeamisen alkuun Osakassa. Mangan keskiössä on moottoripyöriä rakastava osa-aikainen manageri Tatsuo ja hänen bensiinin polttoaineella kulkeva matkansa pelastaakseen tyttöystävänsä Kozuen, joka on jäänyt jumiin lentokoneeseen Kansain kansainvälisellä lentokentällä, sekä Kozuen selviytymistaistelu yhä vihamielisemmässä ympäristössä. Vastoin uppoavia todennäköisyyksiä pariskunta tekee kaikkensa saadakseen toisensa takaisin. Olen sankari Ibarakissa sijoittuu ZQN-epidemian alkuun Ibarakissa. Tarinan keskiössä on eristäytynyt lukiolainen ja hänen koiransa, jotka kamppailevat selviytyäkseen paitsi ZQN:ää, myös tartunnan saanutta perhettään ja lapsuudenystäviään vastaan. I am a Hero in Nagasaki sijoittuu Nagasakin ZQN-epidemian alkuun. Manga koostuu Yamadan, lukion keskeyttäneen ja valokuvaajaksi muuttuneen Yamadan, joka kärsii eloisista hallusinaatioista, jotka johtuvat eräänlaisesta antropofobiasta, ja Nirei Ayan, Kyudon kansallisen mestarin ja Yamadan entisen luokkatoverin, tarinasta. Tarina dokumentoi heidän matkansa Hashima-saarelle, joka on turvalliseksi koettu paikka. Heidän matkaansa eivät kuitenkaan uhkaa pelkästään ZQN, vaan myös heidän kanssaihmisensä.</w:t>
      </w:r>
    </w:p>
    <w:p>
      <w:r>
        <w:rPr>
          <w:b/>
        </w:rPr>
        <w:t xml:space="preserve">Esimerkki 1.3150</w:t>
      </w:r>
    </w:p>
    <w:p>
      <w:r>
        <w:t xml:space="preserve">Fakta1: Yksikkö laskeutuu Maahan, Fakta2: Fakta3: Rein ääni pakenee yksikön mukana, Fakta4: Rei vie hänet päämajaan, Fakta5: Ikarin on määrä ohjata uutta Evangelionia Kaworun kanssa.</w:t>
      </w:r>
    </w:p>
    <w:p>
      <w:r>
        <w:rPr>
          <w:b/>
        </w:rPr>
        <w:t xml:space="preserve">Tulos</w:t>
      </w:r>
    </w:p>
    <w:p>
      <w:r>
        <w:t xml:space="preserve">Viisitoista vuotta Third Impact -nimisen maailmanlaajuisen katastrofin jälkeen Evangelion-mechan ohjaajat Asuka Langley Shikinami ja Mari Illustrious Makinami hakevat kontin, jossa on Evangelion Unit 01 ja sen ohjaaja Shinji Ikari. Kun Asuka tarttuu konttiin Evangelion-yksiköllään, se vapauttaa hyökkäysdronet. Yksikkö 01 herää ja tuhoaa lennokit, sammuu ja laskeutuu takaisin Maahan. Kaworu Nagisa katselee ja sanoo odottaneensa Shinjiä. Yksikkö 01:stä pelastettu Shinji varustetaan räjähtävällä kuristimella ja lähetetään eversti Misato Katsuragille, joka johtaa nyt WILLEä, järjestöä, jonka tarkoituksena on tuhota hänen entinen työnantajansa NERV, puolisotilaallinen järjestö, joka käyttää evankeliumionien yksiköitä. Kun useammat lennokit hyökkäävät, Misato lähettää lentävän taistelulaiva Wunderin, jonka voimanlähteenä toimii yksikkö 01, tuhoamaan ne. Shinjiä varoitetaan, että hänet tapetaan, jos hän ohjaa yhtään Evangelion-yksikköä Third Impactin takia, joka on myös estänyt Shinjiä ja hänen ikätovereitaan vanhenemasta. Unit 01:n toista edellistä asukasta, Rei Ayanamia, ei koskaan löydetty. Evangelion-yksikkö, Mark.09, pysäyttää Wunderin. Kuullessaan Reisin äänen Shinji pakenee yksikön kanssa. Rei vie hänet NERVin raunioituneeseen päämajaan. Gendo Ikari, Shinjin isä ja NERVin johtaja, ilmoittaa hänelle, että hänen on määrä ohjata uutta Evangelionia, yksikkö 13, Kaworun kanssa. Shinji ystävystyy Kaworun kanssa, kun he harjoittelevat pianoduettoja yhdessä, mutta huomaa, että Rei ei muista mitään ja noudattaa vain käskyjä. Kaworu näyttää Shinjille Tokio 3:n rauniot ja selittää, että Shinjin herättäminen Yksikkö 01:ssä aiheutti Kolmannen törmäyksen. Hän paljastaa myös, että Gendo aikoo pakottaa ihmiskunnan evoluutioon käynnistämällä joukkosukupuuton, poistamalla ihmiskunnan yksilöllisyyden ja yhdistymällä kuolleen vaimonsa Yui Ayanamin kanssa. Gendon avustaja Kozo Fuyutsuki kutsuu Shinjin pelaamaan shogia ja paljastaa, että Yui on Unit 01:n sisällä ohjausjärjestelmänä. Rei on yksi monista Shinjin äidin klooneista; hänet pelastanut Rei on vain viimeisin. Shinji on järkyttynyt tästä paljastuksesta. Kaworu irrottaa Shinjin kuristimen ja pitää sitä luottamuksen merkkinä. Shinji ja Kaworu ohjaavat yksikkö 13:a, jonka tehtävänä on käyttää Cassiuksen ja Longinuksen keihäitä, kahta muinaista asetta, kolmannen iskun kumoamiseksi; Rei seuraa heitä Mark.09:ssä. Kun yksikkö 13 saavuttaa Lilithin, muukalaisen elämänmuodon ruumiin, Kaworu huomaa, että keihäät eivät ole sitä, mitä hän odotti. Kaworu, Asuka ja Mari yrittävät pysäyttää Shinjin, mutta Shinji poistaa keihäät. Gendosin käskystä Mark.09 katkaisee Mark.06:n pään vapauttaakseen kahdestoista enkelin, jonka yksikkö 13 imee itseensä. Herännyt Yksikkö 13 nousee taivaalle ja käynnistää toisen kataklysmia, Neljännen törmäyksen. Kaworu paljastaa, että ensimmäisenä enkelinä hänet on nyt heitetty kolmastoista. Rei menettää Mark.09:n hallinnan, joka nousee Wunderiin omin avuin yrittäessään ottaa aluksen haltuunsa. Rei poistuu yksiköstään ja Asuka räjäyttää oman yksikkönsä tuhoten Mark.09:n. Pysäyttääkseen Neljännen Törmäyksen Kaworu pistää Yksikkö 13:n keihäillä ja antaa kuristimen tappaa hänet, Shinjin kauhuksi. Mari irrottaa Shinjin ohjaamon yksiköstä 13, ja WILLE saa takaisin yksiköt 02 ja 08 ja vetäytyy. Pelastettuaan Shinjin Asuka raahaa hänet Tokyo3:n jäänteiden läpi, ja Rei seuraa häntä.</w:t>
      </w:r>
    </w:p>
    <w:p>
      <w:r>
        <w:rPr>
          <w:b/>
        </w:rPr>
        <w:t xml:space="preserve">Esimerkki 1.3151</w:t>
      </w:r>
    </w:p>
    <w:p>
      <w:r>
        <w:t xml:space="preserve">Fakta1: Ryuhei kohtaa vanhan luokkatoverinsa yrittäessään löytää uutta työtä, Fakta2: Fakta3: Kurosu löydetään kuolleena kaasumyrkytykseen kaksinkertaisessa itsemurhassa, jonka arveltiin olevan Kurosun aloitteesta, Fakta4: Takashi lähetetään sotaan Lähi-itään, Fakta5: vanhemmat saavat tietää Kenjin salaisista pianotunneista.</w:t>
      </w:r>
    </w:p>
    <w:p>
      <w:r>
        <w:rPr>
          <w:b/>
        </w:rPr>
        <w:t xml:space="preserve">Tulos</w:t>
      </w:r>
    </w:p>
    <w:p>
      <w:r>
        <w:t xml:space="preserve">Tokyo Sonata kertoo Tokiossa asuvasta keskiluokkaisesta Sasaki-perheestä, johon kuuluvat Ryuhei Sasaki, hänen vaimonsa Megumi ja heidän kaksi poikaansa Takashi ja Kenji. Ryuheilla on hyvä toimistotyö, mutta hänet erotetaan yhtäkkiä, koska kiinalaiset työntekijät ovat halvempia. Yrittäessään löytää uutta työtä Ryuhei tapaa kadulla vanhan luokkatoverinsa Kurosun, joka on myös hiljattain joutunut irtisanotuksi. Kurosu käyttää matkapuhelimessaan toimintoa, joka soittaa soittoääntä säännöllisesti, jotta se voisi huijata muita uskomaan, että hän on yhä töissä. Tämä kiehtoo Ryuheita, joka päättää salata perheeltään, että hänet on erotettu. Samalla kun molemmat miehet yrittävät toivottomasti löytää uutta työtä, Kurosen vaimo alkaa hiljalleen epäillä miehensä työttömyyttä. Myöhemmin Kurosu löydetään yhdessä vaimonsa kanssa kuolleena kaasumyrkytykseen kaksinkertaisessa itsemurhassa, jonka arveltiin olevan Kurosun aloitteesta. Takashi, vanhin poika, liittyy Yhdysvaltain armeijaan ja lähetetään sotaan Lähi-itään. Kenji, nuorempi poika, haluaa oppia soittamaan pianoa, vaikka hänen isänsä kieltäytyy antamasta hänelle pianotunteja. Kenji ottaa oppitunteja salaa ja maksaa ne lounasrahoillaan. Vähitellen Kenjille kehittyy vahva suhde pianonsoitonopettajaan, neiti Kanekoon, joka kannustaa häntä jatkamaan musiikillisia pyrkimyksiään. Kun hänen vanhempansa saavat tietää Kenjin salaisista pianotunneista, Megumi, joka on yleensä läheisempi lapsia kohtaan, tukee häntä, mutta Ryuhei on niin raivoissaan, että hän hyökkää poikansa kimppuun aiheuttaen tälle vahingossa pienen aivotärähdyksen. Eräänä päivänä Megumi, joka on yksin kotona, joutuu panttivangiksi työttömälle miehelle, joka murtautui sisään rahaa etsiessään. Ryöstäjä pakottaa Megumin ajamaan autoa, jonka hän on varastanut aiemmin. Pitkän ajomatkan jälkeen mies antaa Megumin poistua autosta vessaan, jossa hänellä on mahdollisuus paeta. Hän kuitenkin kohtaa miehensä ostoskeskuksessa, joka työskentelee salaisessa työssään vahtimestarina, ja päättää palata vangitsijansa luo sanoen, ettei voi palata kotiin. Sinä yönä Megumi, Ryuhei ja Kenji kokevat kaikki kokemuksia poissa kotoa, joissa he kohtaavat eksistentiaalisen levottomuutensa koko laajuuden. Kenji yrittää auttaa ystäväänsä karkaamaan kotoa, mutta tämä jää isänsä kiinni. Kenji yrittää lähteä kaupungista hiipimällä bussiin, mutta jää kiinni. Koska Kenji ei halua vastata poliisin kysymyksiin, häntä syytetään aikuisena ja pidetään yön yli ryhmäsellissä. Hänet vapautetaan seuraavana päivänä, kun syytteet hylätään. Megumi ja murtovaras ajavat yhdessä rannalle, jossa he viettävät yön puuvajassa. Megumi alistuu ryöstäjän seksuaalisiin lähentelyihin, mutta hän ei lopulta kykene toteuttamaan itse tekoa. Megumi lohduttaa ryöstäjää sillä, ettei hän ole epäonnistunut, ja sanoo, että hän on ainoa ihminen, joka voi olla oma itsensä. Myöhemmin samana yönä, kun ryöstäjä nukkuu, Megumi havaitsee meren yllä horisontissa oudon valon. Hän lähtee etsimään valoa ja nukahtaa rannalle. Seuraavana aamuna ryöstäjä on ajanut varastetun auton mereen, ja Megumi palaa kotiin. Sillä välin Ryuhei löytää töissä olevan ostoskeskuksen vessoja siivotessaan yhden vessan takaa kirjekuoren, joka on täynnä käteistä. Hän pistää sen taskuunsa ja törmää Megumiin paetessaan vessasta, jota hän pakenee. Ryuhei vaeltaa sitten epätoivoisena Tokion yöhön, jää rekan alle ja kuolee. Hän makaa kadun reunalla lehtien keskellä ja nukkuu siellä yön yli, mutta huomaa heräävänsä aamulla vahingoittumattomana. Hän tallettaa rahakuoren paikalliseen löytötavarakaupan ämpäriin ja saapuu viimeisenä takaisin kotiin, jossa kolme perheenjäsentä jakavat aterian yhdessä mainitsematta edellisen yön tapahtumia. Neljä kuukautta myöhemmin Ryuhei näyttää olevan mukana siivoustöissään. Takashi lähettää kentältä kotiin kirjeen, jossa hän toteaa tajunneensa, että Yhdysvaltain armeija ei ole ainoa oikea puoli ja että hän jää Amerikkaan etsimään onneaan sieltä. Loppukohtauksessa Kenji esittää Clair de Lunea Suite bergamasque -teoksesta koe-esiintymisessään Megumin, Ryuhein ja hänen pianonsoitonopettajansa seuratessa. Hänen esityksensä on virheetön.</w:t>
      </w:r>
    </w:p>
    <w:p>
      <w:r>
        <w:rPr>
          <w:b/>
        </w:rPr>
        <w:t xml:space="preserve">Esimerkki 1.3152</w:t>
      </w:r>
    </w:p>
    <w:p>
      <w:r>
        <w:t xml:space="preserve">Fakta1: elokuva avautuu ilkeä tappaja hyökkää viaton nainen asunnossa, Fakta2: kohtaus siirtyy vanhus Amos Kyne soitti Robert Warwick, Fakta3: Amos Kyne soitti Robert Warwick on kuolinvuoteella puhuu tähti elokuvan, Fakta4: Amos 's kuolema Mobley kääntämällä huipputyöpaikkaa, Fakta5: yhtiö jälkeen menee poika Amos 's kuolema</w:t>
      </w:r>
    </w:p>
    <w:p>
      <w:r>
        <w:rPr>
          <w:b/>
        </w:rPr>
        <w:t xml:space="preserve">Tulos</w:t>
      </w:r>
    </w:p>
    <w:p>
      <w:r>
        <w:t xml:space="preserve">Elokuva alkaa, kun häijy tappaja hyökkää viattoman naisen kimppuun hänen asunnossaan. Kohtaus siirtyy Robert Warwickin näyttelemään vanhaan mieheen, Amos Kyneen, joka on kuolinvuoteellaan puhumassa elokuvan tähden, Kyne Inc:n juontajan Edward Mobley Dana Andrewsin kanssa. Keskustelu koskee sitä, mitä mediaimperiumille tapahtuu Amossin kuoleman jälkeen Mobleyn kieltäydyttyä useampaan otteeseen huipputyöpaikasta. Mobley ilmoittaa vanhalle miehelle, että hän on menossa suoraan lähetykseen neljän minuutin kuluttua ja kävelee televisiovastaanottimen luo sytyttäen sen päälle, puhuen edelleen vanhalle miehelle, joka ei vastaa. Mobley katsoo ympärilleen ja näkee Amosin, joka on nojautunut ja lyyhistynyt kuolleena. Amossin kuoleman jälkeen yhtiö siirtyy hänen pojalleen Walter Vincent Pricelle, joka ei ole isäänsä kohtaan tuntemansa kaunan vuoksi koskaan ollut mukana perheyrityksessä. Tietämättömyytensä vuoksi ja sen sijaan, että Walter Kyne ottaisi kaikki työt huipulla yksin, hän haastaa Kynesin kolmen divisioonan johtajat, Mark Loving George Sanders Jon Day Griffith Thomas Mitchellin ja Honest Harry Kritzer James Craigin, selvittämään ja nappaamaan sarjamurhaajan, joka on nimetty huulipunamurhaajaksi. Se, joka onnistuu tässä, saa uuden kakkosmiehen paikan toiminnanjohtajana. Tämä uusi työ on erittäin tuottoisa palkinto, ja varmistaakseen sen Jon Day Griffith, yrittää liittoutua Edward Mobleyn kanssa, joka ei halua sekaantua asiaan. Wireservice-päällikkö Mark Loving manipuloi tähtikirjailija Mildred Donneria Ida Lupinon kanssa, jotta hän voisi mielistellä Mobleya ja saada häneltä tietoja. Televisiopäällikkö Harry Kritzer käyttää erilaista menetelmää, sillä hänellä on salainen suhde Walter Kynesin vaimon Dorothy Rhonda Flemingin kanssa, jotta hän voisi käyttää tätä luottamusmiehenään ja auttaa häntä puhumalla miehelleen makeaa tämän puolesta. Mobley kihlautuu Lovingsin sihteerin Nancy Liggett Sally Forrestin kanssa ja saa sisäpiiritietoa poliisiystävältään, luutnantti Kaufman Howard Duffilta. He päättävät virittää ansan ja käyttää Nancyä syöttinä, ja Mobley kiusaa huulipunamurhaajaa John Drew Barrymorea televisiossa saadakseen hänet esiin. Sattumalta Nancy Liggett ja Dorothy Kyne asuvat käytävää vastapäätä toisessa kerroksessa samassa asunnossa toistensa tietämättä, sillä Dorothy vuokraa huoneiston huomaamattomasti voidakseen solmia suhteen Honest Harryn kanssa. Huulipunamurhaaja seuraa Nancyn asuntoon hyökätäkseen tämän kimppuun, mutta ei pääse sisään. Rouva Kyne sattuu saapumaan paikalle juuri tuolloin ja astuu hänen asuntoonsa, mitä murhaaja käyttää hyväkseen ja onnistuu hyökkäämään hänen kimppuunsa. Hän taistelee miestä vastaan ja juoksee Nancyn asuntoon, joka avaa ovensa kuultuaan Dorothyn huutavan. Tappaja juoksee karkuun, ja tarina etenee siten, että poliisi saa hänet kiinni, kun hän huutaa: "Ei!". Ei! Kaikessa hälinässä kaikki saivat tietää Dorothyn salaisesta asunnosta ja aviorikoksesta. Rehellinen Harry Kritzer voittaa työpaikan, koska Walteria vastaan esitetty kiristyksen vihjaus ei oikeastaan mene yksityiskohtiin, vaikka meidät johdatetaan uskomaan, että Walter ei halunnut skandaalia, joten hän antoi Harrylle työpaikan. Sitä paitsi Mobley päätyy sanomaan: "...kuka päätyy huipulle? Rehellinen Harry Kritzer, koska hän on koko ajan leikkinyt leikkiä Walterin vaimon kanssa... Harry Kritzer saa työpaikan, Walter Kyne saa vaimonsa takaisin, ja Mildred Donner saa syndikoidun kolumnin." Mobley eroaa ja nai Nancyn. Elokuva päättyy sopivan vanhanaikaisesti, kun Dana Andrews ja Sally Forrest häämatkallaan suutelevat puhelimen soidessa.</w:t>
      </w:r>
    </w:p>
    <w:p>
      <w:r>
        <w:rPr>
          <w:b/>
        </w:rPr>
        <w:t xml:space="preserve">Esimerkki 1.3153</w:t>
      </w:r>
    </w:p>
    <w:p>
      <w:r>
        <w:t xml:space="preserve">Fakta1: elokuva kertoo 29-vuotiaasta huippujohtajasta nimeltä Max Andreev, Fakta2: Fakta3: kalliit luksusautot kattohuoneistot yökerhot hienot tytöt juhlat ja huumeet tulivat elämän ominaisuuksiksi, Fakta4: 19-vuotiaalla tytöllä nimeltä McJob on elanto, Fakta5: Max päättää ystävystyä Julian kanssa ja yhdessä ravistelevat ja muuttavat molempien elämän parempaan suuntaan.</w:t>
      </w:r>
    </w:p>
    <w:p>
      <w:r>
        <w:rPr>
          <w:b/>
        </w:rPr>
        <w:t xml:space="preserve">Tulos</w:t>
      </w:r>
    </w:p>
    <w:p>
      <w:r>
        <w:t xml:space="preserve">Elokuva kertoo 29-vuotiaasta huippujohtajasta nimeltä Max Andreev Danila Kozlovsky, joka on kunnianhimoinen tavoitteidensa saavuttaja, joka johtaa onneen ansaitsemalla ja kuluttamalla rahansa mitä tuhlaavimmilla tavoilla: kalliit luksusautot, kattohuoneistot, yökerhot, hienot tytöt, juhlat ja huumeet tulivat hänen elämänsä ominaisuuksiksi. Mutta eräänä päivänä Max tapaa 19-vuotiaan tytön nimeltä Yulia, alemman keskiluokan yliopisto-opiskelijan, joka saa elantonsa McJob-työstä ja joka osallistuu satunnaisesti erilaisiin Moskovan yhteiskunnallisiin aktivistiryhmiin. Tajutessaan tuhlanneensa 10 vuotta elämästään hukkaan Max päättää ystävystyä Julian kanssa, ja yhdessä he elävät läpi lukuisia peripetejä, jotka ravistelevat ja muuttavat molempien elämää parempaan suuntaan.</w:t>
      </w:r>
    </w:p>
    <w:p>
      <w:r>
        <w:rPr>
          <w:b/>
        </w:rPr>
        <w:t xml:space="preserve">Esimerkki 1.3154</w:t>
      </w:r>
    </w:p>
    <w:p>
      <w:r>
        <w:t xml:space="preserve">Fakta1: poika on varastanut marmorikuulia naapureilta, Fakta2: Carlisle on kirjoittanut uuden käsikirjoituksen nimeltä Changing Times, Fakta3: Changing Times edistää hyvää moraalia keskustelematta Kristuksesta, Fakta4: Carlislen kirja vahingoittaa tulevia sukupolvia, Fakta5: Anderson lähettää Carlislen tulevaisuuteen.</w:t>
      </w:r>
    </w:p>
    <w:p>
      <w:r>
        <w:rPr>
          <w:b/>
        </w:rPr>
        <w:t xml:space="preserve">Tulos</w:t>
      </w:r>
    </w:p>
    <w:p>
      <w:r>
        <w:t xml:space="preserve">Raamattuprofessori Russell Carlisle D. David Morin kohtaa naapureiltaan marmorikuulia varastaneen pojan ja pitää häntä epäoikeudenmukaisena. Vuosi on 1890, ja Carlisle on kirjoittanut uuden käsikirjoituksen nimeltä Muuttuvat ajat, jossa edistetään hyvää moraalia keskustelematta Kristuksesta. Kirja on saamassa Grace Bible Seminaryn johtokunnan yksimielisen hyväksynnän. Kunnes kollega tohtori Norris Anderson Gavin MacLeod vastustaa sitä. Ilman yksimielistä hyväksyntää hänen kirjansa ei ehkä menesty niin hyvin. Carlisle ja toinen professori hakevat muutosta yksimielisyyssääntöön, mutta dekaani vaatii, että Carlisle keskustelee erimielisyydestä Andersonin kanssa kahden kesken. Tohtori Anderson pelkää, että Carlislen kirja voisi vahingoittaa tulevia sukupolvia, sillä hän väittää, että hyvien moraalisten arvojen opettaminen mainitsematta Kristusta on väärin. Anderson lähettää salaisen aikakoneen avulla Carlislen yli sadan vuoden päähän tulevaisuuteen ja tarjoaa hänelle välähdyksen siitä, mihin hänen uskomuksensa johtavat. Kun Carlisle saapuu 2000-luvun alkuun, hän järkyttyneenä huomaa, että puolet avioliitoista päättyy avioeroon sen sijaan, että vuonna 1890 niitä oli viisi, teinit puhuvat avoimesti vanhempiensa pettämisestä, elokuvat sisältävät rienaavaa kieltä ja kirkossa käyvät ihmiset ovat niin kyllästyneitä saarnoihin, että he tarvitsevat ylimääräistä toimintaa. Hän yrittää saada pesulan työntekijän, Eddie Martinez Paul Rodriguezin, käymään kirkossa ja lukemaan Raamattua. Kaksi kirkkoon menevää miestä alkaa epäillä Carlislea, joka käyttäytyy kuin näkisi kaiken ensimmäistä kertaa. He kohtaavat hänet, kun hän on siirtymässä takaisin menneisyyteen. Taivaan ukkosen jyristessä Carlisle näyttää hourailevan puhuessaan siitä, kuinka Kristuksen toinen tuleminen lähestyy. Carlisle katoaa. Miehet katsovat hänen katoamispaikkaansa, ja yksi miehistä sanoo kauhuissaan: "Taisimme juuri myöhästyä tempauksesta". Carlisle aineellistuu uudelleen vuonna 1890 ja kertoo innoissaan Andersonille, että hän aikoo tarkistaa kirjansa. Hän antaa varkaalle pojalle oman marmoripakettinsa ja selittää, että Jeesus Kristus on se, joka vaatii rehellisyyttä. Anderson yrittää saada selville, milloin maailmanloppu koittaa, yrittämällä lähettää Raamatun tulevaisuuteen. Kone ei toimi vuoden 2100 kohdepäivämäärällä, joten hän yrittää asteittain aikaisemmilla vuosikymmenillä 2090, 2080 ja 2070, jotka epäonnistuvat. Elokuvan lopussa hän tekee vielä ainakin kaksi epäonnistunutta yritystä, jotka tähtäävät yhä aikaisempaan ajankohtaan, mikä viittaa siihen, että joko ihmiskunta ei voi tietää, milloin loppu tulee, tai että loppu tulee ennen 21. vuosisadan puoliväliä.</w:t>
      </w:r>
    </w:p>
    <w:p>
      <w:r>
        <w:rPr>
          <w:b/>
        </w:rPr>
        <w:t xml:space="preserve">Esimerkki 1.3155</w:t>
      </w:r>
    </w:p>
    <w:p>
      <w:r>
        <w:t xml:space="preserve">Fakta1: Fakta2: Inuyashan isä, joka loukkaantui taistelussa, käyttää Tenseigaa herättääkseen Izayoin henkiin: Kagomen perhe lähettää sen varastoon, Fakta3: Inuyasha päätyy käyttämään Lohikäärmeen Twister onnettomuustekniikkaa, Fakta4: Sesshomaru käskee Takamarun kääntyä sankareita vastaan, Fakta5: So'unga luo itselleen uuden ruumiin.</w:t>
      </w:r>
    </w:p>
    <w:p>
      <w:r>
        <w:rPr>
          <w:b/>
        </w:rPr>
        <w:t xml:space="preserve">Tulos</w:t>
      </w:r>
    </w:p>
    <w:p>
      <w:r>
        <w:t xml:space="preserve">Kaksisataa vuotta sitten kosija Takemaru tappaa lady Izayoin. Taistelussa loukkaantunut Inuyashan isä herättää Izayoin henkiin Tenseigan avulla. Hän ja hänen vastasyntynyt poikansa Inuyasha pakenevat palatsista, jossa Inuyashan isä ja Takemaru kuolivat. Tokiossa Kagomen perhe tutkii miekan ja lähettää sen varastoon. Miekka, joka osoittautuu Inuyashan isän omistamaksi Soungaksi, murtaa seitsemänsataa vuotta kestäneen loitsun tupen hengeltä, Sayalta. Kun Inuyasha koskettaa miekkaa, se riivaa hänet ja hän tuo sen takaisin menneisyyteen. Hän päätyy käyttämään Dragon Twisteriä, onnettomuustekniikkaa. Sesshomaru, joka aistii Soungan äänen, saa selville, että InuYasha on miekan riivaama. He taistelevat toisiaan vastaan, kunnes Kagome auttaa Inuyashaa vastustamaan Soungan voimaa ja pudottamaan miekan. Kun alistamisen helmet on rikottu, Saya selittää kaikille, että Inuyashan isä käytti kaikkia kolmea miekkaa. Vaikka sinetöity on lähetetty Luunsyöjien kaivoon, sitä ei käyttänyt Inuyasha eikä Sesshomaru. Kun Sounga saa Sesshomarun käden takaisin, hän käskee henkiin herätettyä Takamarua kääntymään sankareita vastaan. Takemaru valtaa linnan ja kutsuu epäkuolleiden armeijan, mutta sankarit estävät sen. Ennen kuin Takemaru kuolee jälleen, hän tajuaa rakastaneensa Izayoita. Sesshomaru käyttää Tenseigaa tappaakseen peikot. Sounga luo itselleen uuden ruumiin ja avaa portin alamaailmaan uhaten lopettaa kaiken elämän maan päällä. Inuyasha ja Sesshomaru päättävät tehdä yhteistyötä. He yhdistävät hyökkäyksensä Tenseigalla ja Tessaigalla, jolloin Sounga ja käsivarsi putoavat helvetin kuiluun. Ennen kuin Inuyashan isän sielu katoaa, hän kiittää poikiaan siitä, että he sinetöivät sen jälleen pois. Kagome pakottaa Inuyashan käyttämään korjattua kaulakorua uudelleen.</w:t>
      </w:r>
    </w:p>
    <w:p>
      <w:r>
        <w:rPr>
          <w:b/>
        </w:rPr>
        <w:t xml:space="preserve">Esimerkki 1.3156</w:t>
      </w:r>
    </w:p>
    <w:p>
      <w:r>
        <w:t xml:space="preserve">Fakta1: Hazel Grace Lancaster on teini-ikäinen, joka asuu Indianapolisissa, Fakta2: Frannie kehottaa häntä osallistumaan viikoittaiseen syöpäpotilaiden tukiryhmään, Fakta3: Hazel pitää yhteyttä tekstiviestillä viikkojen ajan, Fakta4: romaanin salaperäinen kirjoittaja vetäytyi Amsterdamiin romaanin julkaisun jälkeen, Fakta5: Augustus ja Hazel alkavat rakastua.</w:t>
      </w:r>
    </w:p>
    <w:p>
      <w:r>
        <w:rPr>
          <w:b/>
        </w:rPr>
        <w:t xml:space="preserve">Tulos</w:t>
      </w:r>
    </w:p>
    <w:p>
      <w:r>
        <w:t xml:space="preserve">Hazel Grace Lancaster on Indianapolisissa asuva teini-ikäinen, jolla on kuolemaan johtava kilpirauhassyöpä, joka on levinnyt hänen keuhkoihinsa. Hänen äitinsä Frannie uskoo, että hän on masentunut, ja kehottaa häntä osallistumaan viikoittaiseen syöpäpotilaiden tukiryhmään, jotta hän saisi ystäviä sellaisten ihmisten kanssa, jotka käyvät läpi samaa asiaa. Siellä Hazel tapaa Augustus Watersin, viehättävän teinin, joka menetti jalkansa luusyövälle mutta on sittemmin ilmeisesti ollut syöpäsairaudeton. Hän kutsuu Hazelin kotiinsa, jossa he tutustuvat harrastuksiinsa ja sopivat lukevansa toistensa lempikirjoja. Hazel suosittelee An Imperial Afflictionia, romaania, joka kertoo syöpään sairastuneesta tytöstä nimeltä Anna ja joka on samansuuntainen kuin hänen kokemuksensa, ja Augustus antaa Hazelille Counter Insurgence -kirjan. He pitävät yhteyttä tekstiviestillä seuraavien viikkojen aikana ja lähentyvät toisiaan. Kun Augustus on saanut kirjan luettua loppuun, hän ilmaisee turhautumisensa kirjan äkilliseen lopetukseen, joka päättyy kesken lauseen. Hazel selittää, että romaanin salaperäinen kirjoittaja, Peter Van Houten Willem Dafoe, vetäytyi romaanin julkaisun jälkeen Amsterdamiin, eikä hänestä ole kuultu sen jälkeen. Viikkoja myöhemmin Augustus kertoo Hazelille jäljittäneensä Van Houtenin avustajan Lidewijin ja käyneensä kirjeenvaihtoa Van Houtenin kanssa sähköpostitse. Hän kirjoittaa miehelle saadakseen lisätietoja romaanin epäselvästä lopusta. Van Houten vastaa, että hän on valmis vastaamaan hänen kysymyksiinsä vain henkilökohtaisesti. Hazel kysyy äidiltään, voisiko hän matkustaa Amsterdamiin tapaamaan häntä, mutta Frannie kieltäytyy taloudellisista ja lääketieteellisistä syistä. Augustus ehdottaa, että hän käyttäisi MakeAWish-säätiöltä saamansa syöpätoiveen, mutta Hazel selittää, että hän on jo käyttänyt oman toiveensa Walt Disney Worldiin. Augustus ja Hazel menevät piknik-retkelle ja alkavat rakastua. Augustus yllättää Hazelin liput Amsterdamiin. Lääketieteellisen takaiskun jälkeen Hazelin lääkärit suostuvat lopulta sallimaan matkan, koska he odottavat, että hänestä tulee pian kykenemätön tekemään mitään. Hazel ja Augustus saapuvat Amsterdamiin ja saavat pöytävarauksen kalliiseen ravintolaan, jonka Van Houten on maksanut etukäteen. Ruokailun aikana Augustus tunnustaa rakkautensa Hazelille. Seuraavana iltapäivänä he menevät Van Houtenin kotiin, mutta järkyttyvät huomatessaan, että hän on ilkeä alkoholisti. Lidewij järjesti tapaamisen ja illallisen Van Houtenin tietämättä siitä mitään. Avustajansa toiminnasta suuttuneena hän pilkkaa Hazelia, joka etsii vakavasti otettavia vastauksia fiktiiviseen teokseen, ja vähättelee hänen terveydentilaansa. Hazel lähtee täysin järkyttyneenä. Lidewij kutsuu heidät nähtävyyksien katseluun hyvittääkseen pilalle menneen kokemuksen. Kolmikko vierailee Anne Frankin talossa, jossa Hazelilla on vaikeuksia kiivetä talon monia portaita. He viettävät yön yhdessä hotellissa ja harrastavat seksiä ensimmäistä kertaa. Seuraavana päivänä Augustus kertoo Hazelille, että hänen syöpänsä on palannut ja levinnyt koko hänen kehoonsa ja on kuolemansairas. Hazel on murtunut ja ilmaisee, miten epäreilua elämä voi olla. Kun he palaavat Indianapolisiin, Augustuksen terveydentila heikkenee. Hänet viedään teho-osastolle ja hän tajuaa olevansa lähellä kuolemaa. Augustus kutsuu sokean parhaan ystävänsä Isaacin ja Hazelin hautajaisiinsa, joissa he pitävät kummankin valmistelemat muistopuheet. Hazel kertoo Augustukselle, ettei vaihtaisi heidän lyhyttä yhteistä aikaansa mihinkään, sillä hän antoi minulle ikuisuuden numeroitujen päivien sisällä. Augustus kuolee kahdeksan päivää myöhemmin, ja Hazel hämmästyy löytääkseen Van Houtenin hautajaisista. Hän kertoo, että Augustus oli vaatinut häntä osallistumaan hautajaisiinsa hyvittääkseen pilalle menneen matkan. Van Houten kertoo hänelle, että romaani perustuu hänen tyttärensä Annan kokemuksiin, joka kuoli leukemiaan nuorena. Hän antaa Hazelille paperin, jonka tämä rypistää ja pyytää häntä lähtemään. Myöhemmin Isaacin kanssa keskustellessaan Hazel saa tietää, että Augustus oli pyytänyt Van Houtenia auttamaan häntä kirjoittamaan muistopuheen Annalle. Hän hakee rypistyneen paperin ja lukee hänen sanansa, joissa hän hyväksyy kuolemansa ja kertoo rakkaudestaan häntä kohtaan. Hän makaa selällään nurmikollaan katsellen tähtiä, hymyilee muistellessaan Augustusta ja sanoo: "Hyvä on.</w:t>
      </w:r>
    </w:p>
    <w:p>
      <w:r>
        <w:rPr>
          <w:b/>
        </w:rPr>
        <w:t xml:space="preserve">Esimerkki 1.3157</w:t>
      </w:r>
    </w:p>
    <w:p>
      <w:r>
        <w:t xml:space="preserve">Fakta1: Fakta2: Gopinathin äiti ei hyväksy avioliittoa, Fakta3: uusi keräilijä saapuu toimistoon, Fakta4: Jaya saa selville salaisuuden Gopinathin ja Janakin suhteesta, Fakta5: Janakin ja Ramun ja Prabhakarin pojat ovat joutuneet sairaalaan.</w:t>
      </w:r>
    </w:p>
    <w:p>
      <w:r>
        <w:rPr>
          <w:b/>
        </w:rPr>
        <w:t xml:space="preserve">Tulos</w:t>
      </w:r>
    </w:p>
    <w:p>
      <w:r>
        <w:t xml:space="preserve">Gopinath Gemini Ganesan rakastuu Janaki Sowcar Janakiin ja he menevät naimisiin Kasiassa. Gopinathin äiti ei hyväksy avioliittoa ja pariskunta eroaa. Janaki on raskaana ja hänen isänsä V. S. Raghavan, joka ymmärtää, ettei kukaan mies nai Janakia toista kertaa, päättää tehdä hänestä keräilijän. Gopinath oli sillä välin muuttanut Etelä-Intiaan, jossa hän myöhemmin meni naimisiin Jaya Jayanthin kanssa salaamalla edellisen avioliittonsa. He elävät onnellista elämää kolmen lapsensa ja Jayan isän kanssa. Gopinath työskentelee virkailijana keräilijöiden toimistossa. Toimistoon saapuu uusi keräilijä, joka osoittautuu Janakiksi. He pyrkivät työskentelemään yhdessä, kunnes yksi Janakin toimiston työntekijöistä, Babu Nagesh, levittää huhua, jonka mukaan Janakilla ja Gopinathilla on suhde. Tämä huhu saavuttaa Jayan ja hän on täysin järkyttynyt. Jaya saa selville salaisuuden Gopinathin ja Janakin suhteesta. Sillä välin Janakin ja Jayan pojat Ramu ja Prabhakar hukkuvat veteen ja heidät on otettu sairaalaan. Jotenkin Jaya onnistuu häiritsemään salaisuutta ja hyväksyy Janakin sisarekseen. Mutta Ramu kuolee sairaalassa, kun taas Prabhakar jää henkiin. Jaya antaa Janakille poikansa lahjaksi. Janaki ja Prabhakar lähtevät ulkomaille, koska Janaki sai tehtävänsä ulkomailla.</w:t>
      </w:r>
    </w:p>
    <w:p>
      <w:r>
        <w:rPr>
          <w:b/>
        </w:rPr>
        <w:t xml:space="preserve">Esimerkki 1.3158</w:t>
      </w:r>
    </w:p>
    <w:p>
      <w:r>
        <w:t xml:space="preserve">Fakta1: mafioso kuolee kilpailevien jengien välisessä tulitaistelussa, Fakta2: Fakta3: asiat sujuvat hyvin, Fakta4: Midge lähetetään korjaamolle, Fakta5: Kittyn ja Donovanin välinen romanssi kukoistaa seuraavien kuukausien aikana, kun Donovan odottaa Midgen paluuta.</w:t>
      </w:r>
    </w:p>
    <w:p>
      <w:r>
        <w:rPr>
          <w:b/>
        </w:rPr>
        <w:t xml:space="preserve">Tulos</w:t>
      </w:r>
    </w:p>
    <w:p>
      <w:r>
        <w:t xml:space="preserve">Jim Donovan Richard Dix on kaksinaamainen mafiajohtaja New Yorkissa 1920-luvulla. Kun toinen mafioso, Ben Murray Richard Alexander kuolee kilpailevien jengien välisessä tulitaistelussa, Donovan ottaa tehtäväkseen kasvattaa hänen poikansa Midge Murray Jackie Cooperin. Kun Donovan kysyy seurakunnan papilta neuvoa, miten kasvattaa murrosikäistä poikaa, pappi, isä Dan Frank Sheridan, värvää avukseen veljentyttärensä Kitty Costellon Marion Shillingin. Kun tämä ohjaa Donovania hankkimaan rehellistä työtä, Donovan suostuu, ja nainen hankkii miehelle työpaikan rautatehtaalta, jossa myös Donovan työskentelee. Sekä Midgen että Kittyn vaikutus häneen muuttaa häntä hitaasti. Hän myös rakastuu Kittyyn. Asiat sujuvat hyvin, kunnes hallitus sekaantuu asiaan, ja Midge otetaan pois Donovanilta ja lähetetään kuritushuoneeseen. Donovan on murtunut ja menettää järkensä ja julistaa sodan viranomaisia vastaan. Kitty ei kuitenkaan ole luovuttanut ja saa hänet rauhoittumaan tekemällä viranomaisten kanssa oman henkilökohtaisen asemansa vuoksi yhteisössä sopimuksen, jonka mukaan Midge palautetaan hänelle, jos hän pitää nenänsä puhtaana useiden kuukausien ajan. Kittyn ja Donovanin välinen romanssi kukoistaa edelleen seuraavien kuukausien aikana, kun Donovan odottaa innolla Midgen paluuta. Eräänä päivänä, kun hän on tapaamassa Midgeä, Kittylta kuitenkin ryöstetään 5 000 dollaria, joita hän oli kuljettamassa rautateiltä pankkiin. Poliisi epäilee pahinta ja pidättää Donovanin. Hän pakenee poliisin huostasta ja jäljittää ryöstöön syyllistyneet, jotka sattuvat olemaan hänen vanhaa jengiään. Hän saa rahat takaisin, mutta haavoittuu samalla vakavasti tulitaistelussa. Donovan onnistuu palauttamaan varastetut varat poliisille ennen kuin hän romahtaa. Sairaalassa ollessaan hän ja Kitty tunnustavat rakkautensa toisilleen, ja hänelle luvataan, että Midge liittyy pian heidän seuraansa.</w:t>
      </w:r>
    </w:p>
    <w:p>
      <w:r>
        <w:rPr>
          <w:b/>
        </w:rPr>
        <w:t xml:space="preserve">Esimerkki 1.3159</w:t>
      </w:r>
    </w:p>
    <w:p>
      <w:r>
        <w:t xml:space="preserve">Fakta1: luotain Vaikka on ohittaa Space Amoeba ulospäin matka kaasu jättiläinen, Fakta2: Fakta3: lonkeroinen kaiju alkaa hyökätä laivoja ja saaria vastaan alueella, Fakta4: valokuvaaja nimeltä Kudo ja seurue laskeutuu Selgion saarelle valokuvausta varten, Fakta5: olento Koska luoda kylmät lämpötilat kehon mutaation avulla</w:t>
      </w:r>
    </w:p>
    <w:p>
      <w:r>
        <w:rPr>
          <w:b/>
        </w:rPr>
        <w:t xml:space="preserve">Tulos</w:t>
      </w:r>
    </w:p>
    <w:p>
      <w:r>
        <w:t xml:space="preserve">Helios 7 -avaruusluotain lähetetään tutkimaan Jupiter-planeettaa. Kun luotain on matkalla kaasujättiläiselle, sen ohittaa avaruusameba, muodoton loismainen maan ulkopuolinen olento. Luotain palaa Maahan ja syöksyy Etelä-Tyynenmeren rannikolle, jossa ameeba lähtee laitteesta ja asettuu seepian ruumiiseen, jolloin se muuntuu Gezoraksi. Lonkeroinen kaiju alkaa hyökätä alueen laivoja ja saaria vastaan. Kudo-niminen valokuvaaja seurueineen laskeutuu Selgio-saarelle kuvausta varten, mutta Gezora hyökkää heidän leiriinsä. Mutaationsa vuoksi olento pystyy luomaan kehollaan äärimmäisen kylmiä lämpötiloja. Kun selviytyjät huomaavat, että Gezora on herkkä korkeille lämpötiloille, Kudo ja hänen ystävänsä käyttävät toisen maailmansodan aikaisen japanilaisen ammusvaraston jäänteitä sytyttääkseen hirviön tuleen. Vakavasti palanut olento vetäytyy veteen, jossa se kuolee. Myöhemmin avaruusameba ottaa haltuunsa kiviravun, muuttaa sen Ganimesiksi ja hyökkää ympäröiville saarille. Onneksi ihmiset onnistuvat houkuttelemaan Ganimesin kuoppaan ja tuhoamaan sen räjähteillä. Amoeba selviää toisen kerran ja pakenee ympäröiviin viidakoihin suunnitellen kostoaan. Avaruusameba päättää tällä kertaa hallita kahta Maan olentoa: toista Ganimesia ja Kamoebas-nimistä mata mata -olentoa. Nämä kaksi hirviötä hyökkäävät ihmisten leiriin. Onneksi Kudo tajuaa kahden hirviön heikkouden: yliääniaallot. Vapauttamalla lepakkomyrskyn Amoeba menettää luomustensa hallinnan. Ganimes ja Kamoebas, jotka eivät ole enää hallinnassa, raivostuvat ja alkavat taistella keskenään. Ihmiset käyttävät lisää räjähteitä ja saavat tulivuoren purkautumaan nielaisten avaruusameban ja kaksi hirviötä.</w:t>
      </w:r>
    </w:p>
    <w:p>
      <w:r>
        <w:rPr>
          <w:b/>
        </w:rPr>
        <w:t xml:space="preserve">Esimerkki 1.3160</w:t>
      </w:r>
    </w:p>
    <w:p>
      <w:r>
        <w:t xml:space="preserve">Fakta1: Fakta2: Reena viettelee Billan ja yrittää saada poliisin pidättämään hänet: Fakta3: poliisi onnistuu nappaamaan Billan parin epäonnistuneen yrityksen jälkeen, Fakta4: Alexander hautoo suunnitelman Rajappan muuttamiseksi Billaksi ja hänen palauttamiseksi rikollisuuteen, Fakta5: JJ vapautuu juuri vankilasta Rajappan ympärillä ja aloittaa kostotehtävänsä Billan jengille Billana muistinmenetyksen varjolla.</w:t>
      </w:r>
    </w:p>
    <w:p>
      <w:r>
        <w:rPr>
          <w:b/>
        </w:rPr>
        <w:t xml:space="preserve">Tulos</w:t>
      </w:r>
    </w:p>
    <w:p>
      <w:r>
        <w:t xml:space="preserve">Billa on vaikutusvaltainen gangsteripomo, joka on yksi Interpolin etsityimmistä, mutta joka on edelleen poliisin ulottumattomissa. Poliisin lisäksi hän hankkii muutamia muita vihollisia armottomalla lähestymistavallaan organisaationsa johtamiseen, etenkin kun hän tappaa yhden omista miehistään, Rajeshin, kun Rajesh päättää jättää bisneksensä. Tämä tutustuttaa Billan kahteen uuteen viholliseen: Reena Rajeshin kihlatun ja Rajeshin sisaren Radhan. Kun Reena viettelee Billan ja yrittää saada poliisin pidättämään hänet, hänen suunnitelmansa epäonnistuu, sillä Billa päihittää hänet ja pakenee, ja samalla Reena kuolee. Särkynyt, kostoa etsivä Radha leikkaa hiuksensa lyhyiksi, harjoittelee judoa ja karatea ja liittyy sitten Billan jengiin saatuaan heidät uskomaan, että hänkin on lain väärällä puolella. Billa on vaikuttunut Radhan taistelutaidoista ja antaa Radhan työskennellä itselleen tajuamatta Radhan todellisia aikeita. Samaan aikaan, kun poliisi on yrittänyt napata Billan useaan otteeseen, se onnistuu vihdoin, mutta Billa kuolee takaa-ajon aikana, mikä tekee tyhjäksi poliisipäällikkö Alexanderin suunnitelman tavoittaa kaiken rikollisuuden lähde - mies, jolle Billa on raportoinut - vangitsemalla Billa elävänä. DSP hautaa Billan ruumiin varmistaakseen, että ihmiset uskovat hänen olevan yhä elossa. Alexander muistaa sattumanvaraisen kohtaamisen Rajappan kanssa, yksinkertaisen miehen, joka yrittää selvitä Chennain vilskeessä elättääkseen kaksi pientä kasvattilastaan ja joka on Billan kaksoisolento. Alexander hautoo suunnitelman, jolla Rajappa muutetaan Billaksi ja sijoitetaan takaisin rikollisliigaan, mutta tällä kertaa poliisin ilmiantajana. Samoihin aikoihin, kun Rajappa palaa Billan jengiin Billa-nimisenä muistinmenetyksen varjolla, vankilasta juuri vapautunut entinen sirkusmies JJ aloittaa kostoretkensä Alexanderia vastaan vaimonsa kuoleman vuoksi ja etsii lapsiaan, jotka Rajappa oli pelastanut ja joista hän oli huolehtinut. Rajappa onnistuu vaihtamaan punaisen päiväkirjan tyhjään ja kertoo jengilleen, että hän aikoo kostaa Alexanderille, mutta on itse asiassa menossa sinne antamaan hänelle punaisen päiväkirjan. Radha lähtee hänen peräänsä, mutta Rajappa selviää hyökkäyksestä ja yrittää selittää Radhalle, ettei hän ole Billa. Radha kieltäytyy aluksi uskomasta häntä, mutta Alexander puuttuu asiaan ja kertoo, että mies, jota hän yrittää tappaa, on todellakin Rajappa. Samaan aikaan, kun Rajappa oppii yhä enemmän Billasta tämän päiväkirjan löytymisen ja Radhan avun ansiosta, hän ilmoittaa kollegoilleen, että hänen muistinsa on palannut. Juhlat alkavat, kun Billa ilmoittaa paluustaan alamaailmaan, mutta asiat saavat jyrkän käänteen, kun poliisi ratsastaa juhlat Rajappan tietojen perusteella. Rajappan ainoa todistaja hänen todellisesta henkilöllisyydestään, Alexander, kuolee ristituleen ja Rajappa pidätetään. Kun poliisi kieltäytyy uskomasta, että hän on Rajappa, kun taas hänen alamaailman jenginsä tajuaa, että hän ei todellakaan ole Billa, Rajappa joutuu poliisin lisäksi myös Billan oikean käden ja muun jengin vihaamaksi. Rajappan murheita pahentaa vielä se, että JJ varastaa Billan päiväkirjan, jonka hän oli luovuttanut Alexanderille - viimeisen toivonsa todistaa syyttömyytensä - yrittäessään jäljittää kadonneita lapsiaan ymmärtämättä, että Rajappa on ainoa mies, joka voi saattaa heidät takaisin yhteen. Rajappa pakenee poliisin ja alamaailman kynsistä Radhan avulla ja palaa vanhaksi itsekseen, vaikka hän kamppaileekin todistaakseen henkilöllisyytensä ja syyttömyytensä. Lopulta hän saa selville, että Interpol-virkamies Gokulnath on Jagdish, alamaailman todellinen rikollispomo, ja pitkän taistelun jälkeen Jagdishin miehiä vastaan Radha saa lopulta päiväkirjan, jonka yksi gangsteri nappaa ja polttaa. Lopussa paljastuu, että poltettu päiväkirja oli itse asiassa väärennetty päiväkirja, ja Rajappalla oli aito päiväkirja huijatakseen Jagdishia. Hän antaa todisteet poliisille, ja hänet vapautetaan kaikista häntä vastaan nostetuista syytteistä, Jagdish pidätetään ja Rajappa palaa vanhaan elämäänsä.</w:t>
      </w:r>
    </w:p>
    <w:p>
      <w:r>
        <w:rPr>
          <w:b/>
        </w:rPr>
        <w:t xml:space="preserve">Esimerkki 1.3161</w:t>
      </w:r>
    </w:p>
    <w:p>
      <w:r>
        <w:t xml:space="preserve">Fakta1: Appa Rao As rakastuu hänen tulokseensa, Fakta2: Subba Lakshmi rakastuu Appa Raoon, Fakta3: Iron Leg Shastri vaikuttaa veljen ennustukseen, Fakta4: veli oli tunkeutunut keskusteluun, Fakta5: suunnitelmat muuttuvat avioliiton jälkeen.</w:t>
      </w:r>
    </w:p>
    <w:p>
      <w:r>
        <w:rPr>
          <w:b/>
        </w:rPr>
        <w:t xml:space="preserve">Tulos</w:t>
      </w:r>
    </w:p>
    <w:p>
      <w:r>
        <w:t xml:space="preserve">Appa Rao Rajendra Prasad on poikamies, joka selviää joka päivä elämällä muilta ottamillaan lainoilla. Hän onnistuu pakottamaan paikallisen kansanedustajan Nadendla Anjaiah Babu Mohanin lupaamaan velkojensa takaisinmaksun vastineeksi Appa Raon velallisilta saaduista äänistä Anjaiahin hyväksi. Eräänä yönä hän tapaa naispoliisin Subba Lakshmi Shobanan, joka läimäyttää häntä, koska hän yritti suojella rähinöitsijöitä, jotka yrittivät ahdistella häntä. He tapaavat uudelleen ja kiistelevät keskenään, tällä kertaa 10 ruplan arvoisesta arpajaislipusta, ja päätyvät lopulta repimään lipun. Myyjä Ali kieltäytyy ottamasta lippua takaisin, mutta neuvoo heitä pitämään molemmat puolikkaat mukanaan, jotta he voisivat jakaa palkintorahat, jos he voittavat lotossa. Onneksi heidän lippunsa voittaa lotossa, ja Appa Rao keksii tarinan perheongelmistaan saadakseen lippunsa toisen puolikkaan takaisin Subba Lakshmilta. Vaikka hän on tietoinen Appa Raon teeskentelystä, hän lahjoittaa toisen puoliskon, kun hän saa tietää, että lippu ei voittanut lotossa ja että se oli virheellisesti painettu aiemmin sanomalehteen. Myöhemmin Appa Rao tajuaa saman ja asettaa hänet vastakkain, mutta Appa Rao kertoo, että hän uhrasi lippunsa, koska uskoi Appa Raon tarinan. Tämän seurauksena Appa Rao rakastuu häneen ja tunteiden vallassa yrittää suudella häntä, mutta Appa Rao läimäyttää häntä toisen kerran. Myös Subba Lakshmi rakastuu Appa Raoon. Appa Rao tapaa astrologi Shastri Brahmanandamin, joka ennustaa hänelle, että hän perii valtavia rahasummia, jos hän nai naisen, joka pystyy läpsimään häntä kolmesti. Appa Rao paljastaa Shastrille kohtaamisistaan Subba Lakshmin kanssa, ja Shastri ennustaa hänelle, että hän nai naisen. Juuri kun hän oli lopettamassa lausuntoaan, astuu sisään Rautajalka-Sastri Rautajalka-Sastri, joka vaikuttaa veljensä ennustukseen niin, että mitä tahansa veljensä ennustaa, se osoittautuu päinvastaiseksi. Hän kertoo Appa Raolle, että Subba Lakshmi kuolisi, koska hänen veljensä oli tunkeutunut heidän keskusteluunsa. Hän kuitenkin kertoo Appa Raolle, että hän voisi välttää tämän huonon enteen, jos hän nai kuolevan naisen. Hänen ensimmäiset yrityksensä ovat turhia. Lopulta hän tapaa sattumalta Ammajin temppelissä ja suostuttelee hänet naimisiin kuolevan vanhemman tyttärensä Bangari Sindhuja kanssa. Hänen suunnitelmansa kääntyvät kuitenkin päälaelleen avioliiton solmimisen jälkeen, kun hän tajuaa, että Ammaji oli huijannut hänet avioliittoon. Appa Rao aikoo ottaa avioeron Bangarista, mutta Ammaji asettaa ehdoksi, että ennen avioeroa hänen on saatava Bangarin muut tyttäret naimisiin. Subba Lakshmin avulla, jonka hän onnistuu vakuuttamaan avioliitostaan Bangarin kanssa, hän saa samalla järjestettyä kälyttärensä avioliiton. Avioliittojen jälkeen Ammaji pyytää Appa Raota harkitsemaan uudelleen päätöstään ottaa avioero, mutta turhaan. Lopulta Subba Lakshmi paljastuu Ammajin vanhimmaksi tyttäreksi, ja Appa Rao päätyy naimisiin sekä Subba Lakshmin että Bangarin kanssa.</w:t>
      </w:r>
    </w:p>
    <w:p>
      <w:r>
        <w:rPr>
          <w:b/>
        </w:rPr>
        <w:t xml:space="preserve">Esimerkki 1.3162</w:t>
      </w:r>
    </w:p>
    <w:p>
      <w:r>
        <w:t xml:space="preserve">Fakta1: Fakta2: Krishna on sytyttänyt tulipalon Ennen elokuvan alkua kiusaavan isoveljen moottoripyörän, Fakta3: Krishna on sytyttänyt tulipalon ennen elokuvan alkua: Baba joutuu kasvattamaan tyttärensä tällaisessa ympäristössä, Fakta3: nuori tyttö nimeltä on myyty bordelliin, Fakta4: talon rouva pyytää Babaa murtautumaan hänen liiketoimintaansa, Fakta5: pojat ja Baba 's tytär palatessaan kotiin ovat poliisin kiinniottamia.</w:t>
      </w:r>
    </w:p>
    <w:p>
      <w:r>
        <w:rPr>
          <w:b/>
        </w:rPr>
        <w:t xml:space="preserve">Tulos</w:t>
      </w:r>
    </w:p>
    <w:p>
      <w:r>
        <w:t xml:space="preserve">Ennen elokuvan alkua Krishna on sytyttänyt kiusaavan isoveljensä moottoripyörän tuleen. Tästä hän on joutunut suuriin vaikeuksiin äitinsä kanssa. Äiti on vienyt Krishnan läheiseen Apollo Circukseen ja sanonut, että hän voi tulla kotiin vasta, kun hän on ansainnut 500 rupiaa maksaakseen vaurioituneen pyörän. Krishna suostuu ja työskentelee sirkuksessa. Elokuva alkaa, kun sirkus on pakkaamassa tavaroitaan. Krishnan pomo pyytää häntä hoitamaan erään asian, mutta kun Krishna palaa, hän huomaa sirkuksen lähteneen. Yksin, ilman paikkaa, jonne kääntyä, ja ilman rahaa maksaa äidilleen, hän matkustaa lähimpään suurkaupunkiin, Bombayhin. Heti perillä häneltä ryöstetään vähäinen omaisuutensa. Hän seuraa varkaita, ystävystyy heidän kanssaan ja päätyy kaupungin pahamaineiselle Falkland Roadin punavaloalueelle, lähelle Grant Roadin rautatieasemaa. Yksi varkaista, Chillum, huumekauppias ja narkomaani, auttaa Krishnaa saamaan töitä Grant Roadin teekioskista. Baba, paikallinen huumekauppias, työllistää Chillumin kaltaisia ihmisiä, jotka ovat riippuvaisia hänen huumeistaan. Hänen vaimonsa on myös prostituoitu, ja heillä on pieni tytär. Baban vaimo on harmissaan siitä, että hänen on kasvatettava tyttärensä tällaisessa ympäristössä. Baba on aiemmin luvannut aloittaa uuden elämän muualla, mutta sitä lupausta Baba ei voi tai ei aio täyttää. Krishna saa uuden nimen, Chaipau, ja oppii elämään sen kanssa. Hänen tavoitteenaan on edelleen hankkia rahat, joita hän tarvitsee palatakseen kotiin äitinsä luokse, mutta hän huomaa pian, että rahan säästäminen uudessa ympäristössä on lähes mahdotonta. Kaiken kukkuraksi hän on ihastunut nuoreen tyttöön nimeltä Sola Saal, joka on hiljattain myyty bordelliin. Hän sytyttää tytön huoneen tuleen ja yrittää paeta tytön kanssa, mutta he jäävät kiinni. Sola Saal, jota pidetään arvokkaana omaisuutena, koska hän on vielä neitsyt, kiistää sytyttäneensä tulipalon ja yrittää kyynelehtien vastustaa orjuuttamistaan. Talon madame pyytää Babaa murtautumaan hänen liiketoimintaansa, mihin Baba suostuu. Tulipalon vuoksi Krishna saa rajuja selkäsaunoja, ja hän menettää työnsä. Hän tekee satunnaisia töitä elättääkseen itsensä ja huolehtiakseen Chillumista, joka ei voi elää ilman huumeita. Saadakseen lisää rahaa Krishna ja hänen kaverinsa ryöstävät iäkkään parsimiehen murtautumalla tämän taloon keskellä kirkasta päivää. Krishna tarkistaa lopulta säästämänsä 300 rupiaa ja saa selville, että Chillum oli varastanut ne ja ostanut niillä huumeita, joihin hän otti yliannostuksen ja kuoli. Eräänä yönä, kun pojat ja Babasin tytär palaavat töistä kotiin, poliisi ottaa heidät kiinni ja vie heidät nuorisokotiin. Lopulta Krishna pakenee ja palaa omaan maailmaansa. Hän huomaa, että Babasin huumebisneksen uusi tulokas on ottanut Chillumin paikan ja nimen. Babasin vaimolle kerrotaan, että viranomaiset eivät vapauta heidän tytärtään, koska äiti on prostituoitu. Krishna tapaa Sola Saalin ja yrittää suostutella tämän pakenemaan kanssaan. Tyttö paljastaa olevansa Baban hurmaama eikä ole kiinnostunut Krishnasta; hänet ajetaan pois palvelemaan ensimmäistä asiakastaan. Raivon vallassa Krishna tappaa Baban ja yrittää karata Baban vaimon kanssa, mutta he joutuvat erilleen Ganeshin kunniaksi järjestetyssä paraatissa.</w:t>
      </w:r>
    </w:p>
    <w:p>
      <w:r>
        <w:rPr>
          <w:b/>
        </w:rPr>
        <w:t xml:space="preserve">Esimerkki 1.3163</w:t>
      </w:r>
    </w:p>
    <w:p>
      <w:r>
        <w:t xml:space="preserve">Fakta1: elokuva on asetettu flashbacks aikana retkikunnan Tahitille kerätä breadfruit pods siirto Karibialla, Fakta2: yritys kiertää Kap Horn epäonnistuu ankaran sään vuoksi, Fakta3: aluksen on pakko ottaa pidempi itäistä reittiä, Fakta4: aluksen kurinalaisuutta oleskelun aikana tulee ongelmallinen Tahiti, Fakta5: enemmän militantti miehistön jäsenet suostuttelevat Christian ottaa Playing Christian 's paheksunta vastaan Bligh 's kohtelu sekä häntä ja miehiä hallita aluksen</w:t>
      </w:r>
    </w:p>
    <w:p>
      <w:r>
        <w:rPr>
          <w:b/>
        </w:rPr>
        <w:t xml:space="preserve">Tulos</w:t>
      </w:r>
    </w:p>
    <w:p>
      <w:r>
        <w:t xml:space="preserve">Elokuvan tapahtumat sijoittuvat takaumiin siitä, kun komentajaluutnantti William Bligh Anthony Hopkins joutui Greenwichissä sotaoikeuteen, koska hänen ystävänsä Fletcher Christianin (Mel Gibson) johtamat kapinalliset menettivät HMS Bounty -aluksen Tahitille suuntautuneella tutkimusmatkalla, jonka tarkoituksena oli kerätä leipähedelmäsiemeniä Karibialle siirrettäväksi. Bligh lähtee liikkeelle Isosta-Britanniasta joulukuussa 1787 ja päättää purjehtia Bountylla länteen Etelä-Amerikan kärjen ympäri yrittäessään toteuttaa retkikunnan avulla tavoitteensa kiertää maapallo. Yritys kiertää Kap Hornin niemeke epäonnistuu ankaran sään vuoksi, ja alus joutuu valitsemaan pidemmän itäisen reitin. Bligh saapuu lopulta Tahitille lokakuussa 1788 ja huomaa, että myöhästymisten vuoksi tuuli ei salli nopeaa paluumatkaa, ja heidän on viivyttävä saarella neljä kuukautta suunniteltua kauemmin. Tahitilla olon aikana laivakuri muuttuu ongelmalliseksi, ja monet miehistön jäsenet alkavat nauttia saarielämän tarjoamista helpoista nautinnoista, mikä tekee suhteesta kapteeniin kireä. Samalla Bligh aiheuttaa miehistölle paineita, jotka lopulta johtavat murtumispisteeseen. Kun laiva lähtee Tahitilta, Fletcher joutuu jättämään syntyperäisen vaimonsa Mauatuan. Merivoimien kurin palauttaminen paluumatkalla tekee Blighista tyrannin, joka ei siedä minkäänlaista tottelemattomuutta, ja luo jännityksen ja väkivallan ilmapiirin. Bligh vaatii, että laiva on likainen, ja käskee miehistön siivota useita kertoja päivässä. Bligh valitsee monet miehistä, myös Christianin, ja antaa heille kielipesun. Christianin kaunaa Blighin häntä ja miehiä kohtaan tuntemaa kohtelua vastaan hyväksikäyttäen miehistön sotaisammat jäsenet taivuttelevat lopulta Christianin ottamaan laivan haltuunsa. Bligh herätetään sängystään ja pidätetään yhdessä hänelle uskollisina pidettyjen henkilöiden kanssa, ja heidät pakotetaan laivaveneeseen, jossa on vain vähän varusteita, ja he joutuvat ajelehtimaan. Elokuvassa seurataan sekä Fletcher Christianin ponnisteluja saada miehensä brittirangaistuksen ulottumattomiin että Blighin eeppistä matkaa, jolla hän pyrkii saamaan lojaalit miehensä turvallisesti Alankomaiden Itä-Intiaan pitkälaivalla. Bligh onnistuu rohkeutensa ja erinomaisen merimiestaitonsa sekä hyvän luonteensa ja johtamisominaisuuksiensa ansiosta saavuttamaan sivilisaation hyvin tuskallisen matkan jälkeen ilman merikarttoja ja tuliaseita. Alkuasukkaat tappavat kuitenkin yhden miehen, kun miehistö pysähtyy hakemaan tarvikkeita vihamielisellä saarella. Bligh kuvataan miehenä, joka toisaalta vie kurinalaisuutensa ja komentajantuntonsa liian pitkälle ylittäen laivayhtiön rajat, mutta jonka luonne lopulta onnistuu suojelemaan uskollisia ei-mutinistejaan ja johdattamaan heidän ylikuormitetun laivansa turvaan. Kapinalliset purjehtivat takaisin Tahitille noutamaan vaimojaan, tyttöystäviään ja alkuasukasystäviään. Kuningas Tynah Wi Kuki Kaa on kuitenkin huolissaan siitä, että heidän läsnäolonsa saarella voisi yllyttää kuningas Yrjöä julistamaan sodan Tahitia ja hänen kansaansa vastaan. Kun he ymmärtävät, että on järjetöntä jäädä tänne, he keräävät tarvikkeita ja purjehtivat pois yrittäen löytää turvallisen turvapaikan. Christian vetoaa Tynahiin, jotta Mauatua saisi päättää omasta kohtalostaan. Tynah suostuu, ja Mauatua valitsee epävarman elämän Christianin kanssa isänsä luona asumisen sijaan. Turvasataman etsintä on pitkä ja mahdottomalta tuntuva, sillä he tajuavat, että kuninkaallisen laivaston alukset etsivät kaikkia tunnettuja saaria ja rannikoita löytääkseen heidät. Tässä vaiheessa Bountylle jääneet ovat niin turhautuneita, että he ovat valmiita kapinoimaan Christiania vastaan ja kääntämään aluksen takaisin kohti Tahitia. Kun Christian pakottaa miehistön jatkamaan matkaa, he löytävät lopulta Pitcairnin saaren, paikan, jota Christian tajuaa, ettei sitä ole merkitty alueen brittiläisiin karttoihin. Kun Bountyn miehistö polttaa aluksen estääkseen sen löytymisen ja motivoidakseen miehistöä selviytymään saarella, Blighin sotaoikeuden tuomio luetaan: Blighin ei katsota olleen vastuussa Bountyn menetyksestä, ja häntä kiitetään avoveneen matkasta. Samaan aikaan Fletcher Christian ja hänen miehensä ymmärtävät, etteivät he koskaan pääse takaisin kotiin Britanniaan.</w:t>
      </w:r>
    </w:p>
    <w:p>
      <w:r>
        <w:rPr>
          <w:b/>
        </w:rPr>
        <w:t xml:space="preserve">Esimerkki 1.3164</w:t>
      </w:r>
    </w:p>
    <w:p>
      <w:r>
        <w:t xml:space="preserve">Fakta1: Fakta2: Idhayakkani 's isoisä kostaa tappamalla 's poika vihastunut pojan kuolema, Fakta3: vastaava sarjaa vanhempien ja kyläläisten vastustaa romanssi, Fakta4: Seenathana saa surmansa kätyreitä Idhayakani 's isoisä, Fakta5: Thamarai menee Idhayakani 's kotiin perheen kanssa tappaa Idhayakani</w:t>
      </w:r>
    </w:p>
    <w:p>
      <w:r>
        <w:rPr>
          <w:b/>
        </w:rPr>
        <w:t xml:space="preserve">Tulos</w:t>
      </w:r>
    </w:p>
    <w:p>
      <w:r>
        <w:t xml:space="preserve">Killiorun kylästä kotoisin oleva Idhayakkani Vimal uskoo vakaasti väkivallattomuuteen. Hänen perheensä ja naapurikylästä Puliorusta kotoisin olevan Seena Thanan perheen välinen riita on hänelle jatkuva huolenaihe. Vaikka heidän riitansa alkoi vähäpätöisestä asiasta, vuosien varrella on uhrattu monia ihmishenkiä. Idhayakkanin isän tappoi Seena Thana. Poikansa kuolemasta suuttunut Idhayakkanin isoisä kostaa tappamalla Seena Thanan pojan. Niinpä Seena Thana vannoo tappavansa Idhayakkanin. Samaan aikaan Idhayakkani tapaa Seena Thanan tyttären Thamarai Bindu Madhavin temppelifestivaaleilla ja rakastuu häneen syvästi. Kaaos syntyy, kun molemmat tajuavat, keitä heidän perheensä ovat, ja kummankin vanhemmat ja kyläläiset vastustavat heidän romanssiaan. Idhayakani menee naimisiin Thamarain kanssa temppelissä, ja Idhayakanin isoisän kätyrit tappavat Seenathanan. Thamarai alkaa vihata Idhayakania isänsä kuoleman vuoksi. Panchayatin mukaan Thamarai menee perheensä kanssa Idhayakanin kotiin tappaakseen Idhayakanin, mutta he epäonnistuvat yrityksessään. Kun Chittappa kuulee, että Thamarai on raskaana, hän on päättänyt tappaa lapsen. Thamarain setä Surya Soori yrittää kuitenkin antaa Thamarainille myrkyn sijasta hunajaa, jolloin hän on turvassa. Huipentumassa Killiooru järjestää Pulioorussa kabaddiottelun. Chittappa saapuu paikalle sieppaamalla Thamarain ja hänen äitinsä, mutta Idhayakanin setä Kaushik siepattiin Thamarain sijaan. Kävi ilmi, että Surya oli pelastanut hänet. Chitappa saapuu tappamaan Idhayakanin, mutta Cheergirlsin läsnäolo saa hänet muuttamaan mielensä. hän tanssii Gangnam Stylen tahtiin ja hyväksyy Idhayakanin koko sydämestään.</w:t>
      </w:r>
    </w:p>
    <w:p>
      <w:r>
        <w:rPr>
          <w:b/>
        </w:rPr>
        <w:t xml:space="preserve">Esimerkki 1.3165</w:t>
      </w:r>
    </w:p>
    <w:p>
      <w:r>
        <w:t xml:space="preserve">Fakta1: Fakta2: että palkittu yrittäjä hallinnoi isä 's yritys JaiGowri Finance, Fakta3: Aishwarya ovat tavanneet Jai ja entinen 's serkku, Fakta4: Catherine 's setä on otettu sairaalaan yliannostuksen jälkeen huumeiden, Fakta5: itsemurha Jai 's setä ja Gautham 's onnettomuus tapahtui samana päivänä</w:t>
      </w:r>
    </w:p>
    <w:p>
      <w:r>
        <w:rPr>
          <w:b/>
        </w:rPr>
        <w:t xml:space="preserve">Tulos</w:t>
      </w:r>
    </w:p>
    <w:p>
      <w:r>
        <w:t xml:space="preserve">Aishwarya, varakkaan yrittäjän tytär, nousee lennolle takaisin Hyderabadiin Yhdysvalloista. Catherine, visuaalisten efektien suunnittelija, joka palaa kuukauden mittaisesta työpajasta, nousee samalle lennolle Lontoossa. Ajan kuluksi he kertovat rakkaustarinoitaan. Catherine kertoo olevansa suhteessa Gauthamin kanssa, joka on valmistunut ja omistaa seikkailuklubin, ja Aishwarya kertoo, että hänen sulhasensa Jayaram Jai Mullapudi on palkittu yrittäjä, joka johtaa isänsä yritystä JaiGowri Finance. Kun Aishwarya ja Catherine saapuvat Hyderabadiin, heitä vastaan tulevat Jai ja muodonantajien serkku Vamsi. Catherine järkyttyy nähdessään, että Jai on Gauthamin kaksoisolento. Saatuaan tietää Gauthamin äidiltä Yashodalta tämän kuolemasta onnettomuudessa kymmenen päivää aiemmin, hän lähtee surun murtamana Gauthamin talosta. Tutkiva toimittaja Nithya tapaa hänet ja kertoo epäilevänsä, että Gautham murhattiin. Aluksi he epäilevät Davidia, Catherinesin setää, joka joutuu sairaalaan huumeiden yliannostuksen jälkeen. Catherine saapuu sairaalaan vain saadakseen tietää, että Jai on siepannut koomassa olevan Davidin. Nithya saa selville tietoja JaiGowri Finance -yhtiön mahdollisesta kirjanpitoskandaalista ja saa tietää, että Jain Mohan-sedän itsemurha ja Gauthamin onnettomuus tapahtuivat samana päivänä. Catherine ja Nithya päättävät vakoilla Jain perään. Aishwarya suosittelee Catherinelle työtä Jain yrityksessä, johon tämä vastahakoisesti suostuu. Catherinesin läsnäolo yrityksessä häiritsee Jai'ta, joka pian tajuaa, että Catherines vakoilee häntä. Hän pysyy kuitenkin hiljaa. Catherine kuulee salaa Vamsin ja Jain välisen keskustelun, jossa Vamsi uhkaa paljastaa tiedotusvälineille viimeisimmän osallisuuden Gauthamin murhaan. Myöhemmin hän saa tietoja yrityksen turvallisuusjärjestelyistä pakottamalla tiiminsä johtajan Sudarshanamin. Nithya toimittaa Jain hytin yleisavaimen kaksoiskappaleen. Catherine löytää Davidin ja Gauthamin vastuuvapausasiakirjat ja asiakirjan, jossa vahvistetaan viiden miljardin euron siirto Aishwaryan yrityksestä. Myöhemmin hän lähtee orpokotiin, jossa Davidia hoidetaan, ja löytää hänet kuolleena. Catherine ja Nithya näkevät Jain juoksevan pois orpokodista, mikä vahvistaa heidän epäilyksiään. Juhlissa Jai häiriintyy havaittuaan Catherinen ja Vamsin kasvavan läheisyyden, jonka Catherine on luonut provosoidakseen Jain. Kerättyään rohkeutensa Jai tappaa Vamsin ja saa sen näyttämään liikenneonnettomuudelta. Sen jälkeen Jai tuhoaa kaikki asiakirjat, joilla Vamsi oli kiristänyt häntä. Seuraavana päivänä Aishwarya löytää Catherinesin kaapista Jain vaatteet ja valokuvan hänestä ja epäilee heidän välistä laitonta suhdetta. Kun Aishwarya on perunut kihlauksensa, Catherine kohtaa Jain ja haastaa hänet paljastamaan todellisen minänsä murhaajana ja huijarina. Aluksi stoalainen, mutta tunteikas Jai paljastaa olevansa itse Gautham näyttämällä rannekorun, jonka Catherine oli antanut hänelle ennen Lontooseen lähtöä. Pariskunta tekee sovinnon ja Gautham alkaa kertoa totuutta. Vamsin kateus Jain menestyksestä sai hänet taivuttelemaan vanhan ystävänsä Davidin murhaamaan hänet. David suostuu siihen olettaen, että hän on Gautham, jota hän pitää kilpailijanaan. Samaan aikaan Gautham törmää Jaisin valokuvaan yrittäessään löytää sponsoreita klubilleen. Hän muuttaa ulkonäköään Jain näköiseksi ja tapaa Mohanin. Kuolemaisillaan oleva Mohan paljastaa, että Vamsi pakotti hänet sijoittamaan vedonlyöntiin, mikä johti lähes viiden miljardin dollarin tappioon, jonka Aishwaryan isä Ram Prakash suostui korvaamaan hänelle. Samaan aikaan David puukottaa Jain kuolettavasti varastossa, minkä Vamsi kuvaa salaa. Gautham saapuu paikalle ja lupaa Jain pelastavan yrityksensä Vamsilta ja muilta. Sitten Gautham laittaa vaatteensa ja lompakkonsa sekä Jain ruumiin autoonsa ja työntää sen järveen, jolloin se näyttää onnettomuudelta. Yashoda auttaa häntä tässä peittelyssä, ja Gautham aloittaa uuden elämänsä Jain nimellä. Vamsi, joka on kuvannut kaikki tapahtumat, muokkaa kuitenkin kuvamateriaalia ja kiristää Gauthamia. Kun Catherine vakoilee häntä, Gauthamilla ei ole muuta vaihtoehtoa kuin pysyä hiljaa välttääkseen ongelmat Vamsin kanssa. Aishwarya kuulee heidän keskustelunsa, ja perheet surevat Jaisin kuolemaa. Vuotta myöhemmin Jain ja Aishwaryan perheet osallistuvat palkintoseremoniaan, jossa Aishwarya palkitaan vuoden parhaana yrittäjänä. Hän omistaa palkinnon edesmenneelle Jai'lle Gauthamin ja Catherinen katsoessa sitä kyynelsilmin.</w:t>
      </w:r>
    </w:p>
    <w:p>
      <w:r>
        <w:rPr>
          <w:b/>
        </w:rPr>
        <w:t xml:space="preserve">Esimerkki 1.3166</w:t>
      </w:r>
    </w:p>
    <w:p>
      <w:r>
        <w:t xml:space="preserve">Fakta1: nuoren pojan kohtalona on kuolla, Fakta2: isoäiti tekee hänestä Yaman kannattajan, Fakta3: Ram Prabha päättää lähettää nuoren pojan Yhdysvaltoihin, Fakta4: Balu päätyy tyhjänpäiväiseksi pojaksi, Fakta5: kukaan muu kuin Yama Korjaamaan tulee Balun tapoja.</w:t>
      </w:r>
    </w:p>
    <w:p>
      <w:r>
        <w:rPr>
          <w:b/>
        </w:rPr>
        <w:t xml:space="preserve">Tulos</w:t>
      </w:r>
    </w:p>
    <w:p>
      <w:r>
        <w:t xml:space="preserve">Balu Sairam Shankar on nuori poika, jonka kohtalona on kuolla 25-vuotiaana horoskoopin mukaan. Estääkseen tämän hänen isoäitinsä Rama Prabha tekee hänestä Lord Yama Sriharin palvojan, jotta tämä ei tapahtuisi. Kun Balu lähestyy 25 vuoden ikää, Ram Prabha päättää lähettää nuoren pojan Yhdysvaltoihin. Balu vaeltaa ympäriinsä ilman minkäänlaista vastuuta ja päätyy tyhjäntoimittajaksi. Jotta Balu saisi parannettua tapansa, kukaan muu kuin Lordi Yama astuu kuvioihin. Hän päättää matkustaa Yhdysvaltoihin ja auttaa poikaa. Mutta edes suuri Yama ei pysty parantamaan Balua, ja silloin hän tajuaa, että Balun on rakastuttava tullakseen paremmaksi ihmiseksi. Hän saa Balun rakastumaan Swapna Parvati Meltoniin ja loppuosa elokuvasta kertoo siitä, miten Balusta tulee parempi ihminen.</w:t>
      </w:r>
    </w:p>
    <w:p>
      <w:r>
        <w:rPr>
          <w:b/>
        </w:rPr>
        <w:t xml:space="preserve">Esimerkki 1.3167</w:t>
      </w:r>
    </w:p>
    <w:p>
      <w:r>
        <w:t xml:space="preserve">Fakta1: Fakta2: kaunis, mutta dominoiva psykologi osoittaa merkkejä Judith Fessbeggleristä sattumanvaraisen kohtaamisen kautta paikallisessa baarissa bändin keikan jälkeen, Fakta3: Wayne ja J.D. päättävät pelastaa Darrenin, Fakta4: parin treffeille yrittänyt Darrenin kiinnostus Judithia kohtaan pilaa Darrenin, Fakta5: Judith vakuuttaa J.D.:n olevan kahlittuna moottorin lohkoon Waynen autotallissa.</w:t>
      </w:r>
    </w:p>
    <w:p>
      <w:r>
        <w:rPr>
          <w:b/>
        </w:rPr>
        <w:t xml:space="preserve">Tulos</w:t>
      </w:r>
    </w:p>
    <w:p>
      <w:r>
        <w:t xml:space="preserve">Darren Silverman, Wayne LeFessier ja J.D. McNugent, parhaat ystävät viidenneltä luokalta lähtien ja Neil Diamond -fanit, perustavat Neil Diamond -tribuuttibändin nimeltä Diamonds in the Rough. Darren tapaa sattumalta paikallisessa baarissa bändin keikan jälkeen Judith Fessbegglerin, kauniin mutta dominoivan psykologin, joka osoittaa merkkejä henkisestä väkivallasta. Kuusi viikkoa heidän suhteensa jälkeen Darren kysyy Judithilta, voisivatko he vihdoin harrastaa seksiä, mutta Judith kieltäytyy uskomalla, että esiaviollinen seksi on väärin; hän ehdottaa vaihtoehdoksi pikemminkin ei-penetraattista seksiä, jonka aikana Darren ei saa muuta kuin kipeän leuan. Judith eristää Darrenin ystävistään, vaatii Darrenia lopettamaan bändin, ottamaan vastaan nöyryyttäviä lääketieteellisiä toimenpiteitä ja osallistumaan parisuhdeneuvontaan hänen hoidossaan. Wayne ja J.D. päättävät pelastaa Darrenin häneltä yrittämällä lahjoa hänet, kädenvääntämällä häntä ja järkyttämällä häntä väärennetyillä valokuvilla Darrenin pettämisestä, mutta kaikki turhaan. Lannistumatta ystävät yrittävät yhdistää Darrenin ja hänen ainoansa Sandy Perkusin yhteen, kun tämä palaa Seattleen vannomaan viimeistä nunnalupaustaan. Kun Darren ja Judith ilmoittavat kihlauksestaan, Wayne ja J.D. sieppaavat Judithin. Judith saa kuitenkin lopulta selville vangitsijoidensa henkilöllisyyden, ja kaksikko on vakuuttunut siitä, etteivät he voi päästää Judithia menemään. Kun he vierailevat vankilassa valmentaja Nortonin luona, joka tappoi raivokohtauksessaan vahingossa erotuomarin, hänen neuvonsa on, että heidän pitäisi vain tappaa Judith. Kaksikko yrittää ampua Judithin, mutta päätyy lopulta luopumaan siitä. Sandyn tunteet Darrenia kohtaan heräävät uudelleen, mutta parin treffiehdotuksen pilaa Darrenin keskittyminen Judithiin. Sandy palaa lannistuneena luostariin, mutta Darren toipuu siitä ja juoksee sinne 30 mailin matkan voittaakseen Sandyn takaisin. Waynesin autotallissa moottorinlohkoon kahlittuna Judith vakuuttaa J.D:lle, että tämä on homo. Hän tyrmää tämän tajuttomaksi varastaa tämän avaimet ja pakenee, mutta Wayne tainnuttaa hänet tikkapyssyllä. Autotalliin palattuaan Judith viettelee Waynen vapauttamaan toisen kädestään, jolloin hän pääsee jälleen pakoon. Hän juoksee Darrensin talolle ajoissa nähdäkseen tämän suutelevan Sandya, mutta häpäisee tämän tunnustamaan kihlauksensa Judithille. Sandy palaa lannistuneena jälleen luostariin. Darren pidättää Waynen ja J.D.:n. Paettuaan vankilasta valmentaja Nortonin avulla J.D. ja Wayne ryntäävät luostariin Sandyn viimeisen nunnalupauksen kynnyksellä. He vakuuttavat hänet siitä, että Darren rakastaa häntä yhä. Sitten he kidnappaavat Neil Diamondin auttaakseen Darrenia ja Sandya palaamaan yhteen. Häissä Neil pysäyttää tapahtumat Hello Again -kappaleella, kun Darren ja Sandy palaavat yhteen, Wayne ja Judith, joista jälkimmäinen on raivoissaan siitä, että hänen häänsä on pilalla, hakkaavat toisiaan lemmenleikkinä, ja J.D. saapuu paikalle pitelemällä sylissään valmentajaa, joka sattumalta paljastaa J.D:lle, että hänkin on homo. Parit menevät sitten naimisiin Neil Diamondsin konsertin lavalla; Darren Sandyn kanssa, Wayne Judithin kanssa ja J.D. Coachin kanssa.</w:t>
      </w:r>
    </w:p>
    <w:p>
      <w:r>
        <w:rPr>
          <w:b/>
        </w:rPr>
        <w:t xml:space="preserve">Esimerkki 1.3168</w:t>
      </w:r>
    </w:p>
    <w:p>
      <w:r>
        <w:t xml:space="preserve">Fakta1: Fakta2: Gabriellan pyynnöstä Gabriella jätti yliopiston kesken lukukauden, Fakta3: tilannetta vaikeuttaa Gabin isoäidin sairaus, perheen matriarkka ja syy, Fakta4: Gabi jätti koulun syystä ensinnäkin, Fakta5: Simone näyttää muuttaneen mieltään Michaelia kohtaan.</w:t>
      </w:r>
    </w:p>
    <w:p>
      <w:r>
        <w:rPr>
          <w:b/>
        </w:rPr>
        <w:t xml:space="preserve">Tulos</w:t>
      </w:r>
    </w:p>
    <w:p>
      <w:r>
        <w:t xml:space="preserve">Michael lähtee jouluksi Kanadan Quebec Cityyn opiskelijatyttöystävänsä Gabriellan pyynnöstä, joka jätti yliopiston kesken lukukauden. Hän saapuu ja jää odottamaan lentokentälle tuntikausiksi. Gabriellaa hän kutsuu Gabi lopulta saapuu hakemaan hänet ja selittää, että joskus he vain eivät vastaa puhelimeen. Gabi sivuuttaa turhautumisensa, koska hän on iloinen nähdessään Gabban. Kun Michael saapuu talolle ja tapaa Gabin perheen, hän pitää heitä melko eksentrisinä. Hänen isänsä on pukeutunut vain pyyhkeeseen, mutta viettää suuren osan ajastaan alasti. Lopulta hän selittää, että hän kirjoittaa tutkielmaa Blaise Pascalista eikä voi kirjoittaa pukeissa. Äiti on kiihkeän uskonnollinen ja hyvin hiljainen nainen. Paikalla on myös katolinen pappi nimeltä isä Walter, joka on perheen läheinen ystävä. Mikael tapaa myös Gabisin kaksi energistä, kaunista ja koukeroivaa siskoa Irenka ja Simone sekä komean nuoren remonttimiehen nimeltä Nick, joka on romanttisesti tekemisissä Irenkan kanssa. Vaikka Michael yrittää innokkaasti liittyä perheen epätavallisiin tapoihin, hän huomaa nopeasti, että sopeutuminen on haasteellista. Tilannetta mutkistaa Gabin isoäidin, perheen matriarkan, sairastuminen ja syy siihen, miksi Gabi ylipäätään jätti koulun kesken. Michael tekee ilmeisesti anteeksiantamattoman kömmähdyksen ilmaistessaan osanottonsa Gabin äidille. Heti kun heillä on aikaa kahdestaan, Gabi ilmoittaa, ettei hän enää rakasta Michaelia. Gabin yritykset muuttaa Gabin mieli näyttävät onnistuvan, mutta Gabin ailahtelevaisuus estää häntä edelleen. Sillä välin ensin Irenka ja sitten Simone kiusaa häntä viettelevästi, ja kaikki tämä tapahtuu Gabin ilmeisen myötävaikutuksella. Irena näyttää muuttavan mieltään Mikaelia kohtaan, mutta päättää sitten taas, ettei hän rakasta häntä. Gabisin isoäiti, joka tunnetaan vain nimellä Granny, on hoitolaitoksessa, jossa hän ilmeisesti kärsii seniilistä dementiasta. Tavatessaan Michaelin hän käyttäytyy kuin tämä olisi hänen kauan sitten kuollut aviomiehensä, jonka nimi oli myös Michael. Yrittäessään löytää miehensä hän pakenee sairaalasta ja menee maalaiskartanolle, jonka he jakoivat ollessaan naimisissa. Tytöt, Nick ja Michael ryntäävät kuumeisesti kartanolle ja toivovat, ettei mummo ole jäätynyt kylmässä. Etsinnän aikana Michael eksyy metsään ja putoaa kuoppaan, josta ei pääse ulos. Hän kuulee askelia ja huomaa, että se on isoäiti. Mummo auttaa hänet ulos, ja he palaavat taloon, jossa Mikael sytyttää tulen ja auttaa Mummon märistä vaatteistaan. Sitten hän puhuu Mummolle kuin tämä olisi hänen miehensä, ja he solmivat odottamattoman siteen. Mummo sairastuu paluumatkalla, ja huolimatta Nicksin urheasta yrityksestä päästä ajoissa sairaalaan, hän kuolee. Hautajaisten ja Irenkan seurustelun jälkeen Mikael käy yksinäisenä mummon haudalla, jossa hän tapaa salaperäisen nuoren naisen ja tunnustaa tälle rakastavansa mummoa syvästi. Myöhemmin hän tunnistaa nuoren naisen valokuvasta nuoruuden Mummoksi ja tajuaa, että heidän tapaamisensa saattoi olla yliluonnollinen. Michael palaa kotiin, eikä hän enää koskaan näe Gabia tai hänen perhettään, sillä Gabi on päättänyt olla palaamatta yliopistoon.</w:t>
      </w:r>
    </w:p>
    <w:p>
      <w:r>
        <w:rPr>
          <w:b/>
        </w:rPr>
        <w:t xml:space="preserve">Esimerkki 1.3169</w:t>
      </w:r>
    </w:p>
    <w:p>
      <w:r>
        <w:t xml:space="preserve">Fakta1: Evelyn Saltia kidutetaan epäiltynä amerikkalaisesta vakoojasta, Fakta2: Fakta3: Saltin CIA-kollega Ted Winter tervehtii Saltia rajalla, Fakta4: Mike ehdottaa avioliittoa huolimatta Saltin tunnustuksesta Mikelle, Fakta5: venäläinen loikkari nimetään Saltin ja Miken hääpäivänä.</w:t>
      </w:r>
    </w:p>
    <w:p>
      <w:r>
        <w:rPr>
          <w:b/>
        </w:rPr>
        <w:t xml:space="preserve">Tulos</w:t>
      </w:r>
    </w:p>
    <w:p>
      <w:r>
        <w:t xml:space="preserve">Evelyn Salt Angelina Jolieta kidutetaan vankilassa Pohjois-Koreassa, koska häntä epäillään amerikkalaiseksi vakoojaksi. Hänen poikaystävänsä, arachnologi Mike Krause August Diehl, saa Saltsin vankeudesta niin paljon julkisuutta, että CIA joutuu järjestämään vanginvaihdon, vaikka virasto vastustaa sitä. Saltsin CIA-kollega Ted Winter Liev Schreiber ottaa Saltin vastaan rajalla. Kun he ajavat pois, Mike ehdottaa avioliittoa, vaikka Salts myöntää Mikelle, että hän on itse asiassa CIA:n agentti. Kaksi vuotta myöhemmin, Saltin ja Miken hääpäivänä, venäläinen loikkari nimeltä Oleg Vasiljevitš Orlov Daniel Olbrychski kävelee Saltsin toimistoon. Salt kuulustelee häntä Winterin ja CIA:n vastavakoilu-upseeri Darryl Peabodyn Chiwetel Ejioforin tarkkaillessa häntä. Orlov väittää, että päivänä X korkeasti koulutetut venäläiset nukkuvat agentit, jotka tunnetaan nimellä KA:t, tuhoavat Yhdysvallat. Orlov kertoo, että agentti KA12 salamurhaa Venäjän presidentin Boris Matvejevin Olek Krupan Yhdysvaltain varapresidentin hautajaisissa. Orlov paljastaa, että KA12:n nimi on Evelyn Salt, ja valheenpaljastimet vahvistavat koko hänen tarinansa. Peabody määrää Saltin pidätettäväksi, kun taas Orlov tappaa kaksi agenttia ja pakenee. Sekasorron keskellä Salt pääsee pakenemaan rakennuksesta ja juoksee paljain jaloin kadulla. CIA:n etsiessä häntä Salt saa selville, että hänen miehensä on siepattu. Vähän myöhemmin hautajaisissa Salt näyttää onnistuvan tappamaan presidentti Matvejevin ja antautuu sitten itse. Matvejev julistetaan kuolleeksi. Salt pakenee jälleen ja suuntaa proomulle, jossa Orlov piileskelee muiden nukkuvien agenttien kanssa. Useissa takaumissa Salt muistelee, kuinka hän kasvoi Neuvostoliitossa ja kuinka häntä koulutettiin yhdessä muiden lasten kanssa. Proomulla Orlov toivottaa Saltin tervetulleeksi takaisin ja tapattaa Miken hänen edessään. Kun Salt ei reagoi, Orlov on vakuuttunut Saltin lojaalisuudesta ja alkaa opastaa häntä seuraavaan tehtävään. Hänen on määrä tavata toinen KA, joka auttaa häntä salamurhaamaan Yhdysvaltain presidentin. Hän tappaa Orlovin ja muut agentit ennen lähtöä. Sitten hän tapaa KA Shnaider Corey Stollin, joka käyttää peitetarinaansa Nato-yhteyshenkilönä saadakseen Saltin Valkoiseen taloon. Sisällä ollessaan Shnaider tekee itsemurhaiskun pakottaakseen agentit siirtämään presidentti Hunt Blockin maanalaiseen bunkkeriin Winterin saattelemana. Salt seuraa heitä ja onnistuu pääsemään bunkkeriin ennen kuin se suljetaan. Yhdysvaltain presidentti saa tietää, että Venäjä on mobilisoinut ydinasearsenaalinsa vastauksena presidentin kuolemaan. Hän määrää amerikkalaiset ydinaseet valmiiksi vastaukseksi. CIA:n agentti Winter tappaa yhtäkkiä kaikki muut paitsi presidentin ja esittäytyy Nikolai Tarkovskiksi, joka on toinen KA:n jäsen. Winter tekee presidentin toimintakyvyttömäksi ja alkaa tähdätä ydinohjuksia Mekkaan ja Teheraniin yllyttääkseen miljardia muslimia Yhdysvaltoja vastaan. Salt yrittää taivutella Winteriä päästämään hänet sinetöityyn huoneeseen, mutta sitten hän näkee televisioraportin, jossa kerrotaan presidentti Matvejevin olevan elossa ja kunnossa; Salt oli käyttänyt hämähäkkimyrkkyä aiheuttaakseen Matvejevin simuloidun kuoleman. Winter kieltäytyy päästämästä häntä sisään ja paljastaa, että Mikesin kidnappaus ja murha sekä hänen paljastunut peitetarinansa olivat hänen ideansa. Winter suunnittelee syyttävänsä Saltia täydellisesti ydiniskuista. Salt murtautuu huoneeseen ennen kuin hän ehtii laukaista ohjukset. Kaksikko painii ydinjalkapallon hallinnasta, ja Salt keskeyttää ohjusiskut ennen vangitsemista. Kun Salt viedään ulos kahleissa, Winter nappaa sakset, valmiina hyökkäämään Saltin kimppuun tai puolustautumaan tarvittaessa. Hän koukkaa yllättäen ketjun Winterin kaulan ympärille ja hyppää portaiden kaiteen yli kuristaen hänet kuoliaaksi. Helikopterimatkalla kuulusteltavaksi Peabody kuulustelee häntä. Salt selittää tappaneensa Winterin, koska tämä oli järjestänyt hänen miehensä kuoleman, ja lupaa metsästää loput KA-agentit, jos hänet vapautetaan. Peabody on vakuuttunut saatuaan tekstiviestin, jonka mukaan Saltin sormenjäljet löytyivät proomulta, jossa nukkuvat agentit tapettiin, mikä tukee hänen tarinaansa. Salt pääsee pakenemaan, hän hyppää helikopterista alapuolella olevaan jokeen ja pakenee metsään. Vaihtoehtoisessa lopetuksessa Salt saapuu valepuvussa entisessä Neuvostoliitossa sijaitsevaan paikkaan, jossa häntä koulutettiin lapsena; hän näkee veden äärellä katsomassa, kun Orlov hukkuu, ja paikka räjähtää.</w:t>
      </w:r>
    </w:p>
    <w:p>
      <w:r>
        <w:rPr>
          <w:b/>
        </w:rPr>
        <w:t xml:space="preserve">Esimerkki 1.3170</w:t>
      </w:r>
    </w:p>
    <w:p>
      <w:r>
        <w:t xml:space="preserve">Fact1: elokuva on asetettu Susa, Fact2: Hadassah valmistautuu lähtemään karavaanin kanssa yhdessä ystävän kanssa, Fact3: Vashti Kun olen kuningatar kuningas kutsuu hänet omaan juhla, Fact4: Kuningas Xerxes on suositeltavaa valita arvokkaampi kuningatar, Fact5: Hegai Myöhään tuo hänet kuningas Xerxes yö</w:t>
      </w:r>
    </w:p>
    <w:p>
      <w:r>
        <w:rPr>
          <w:b/>
        </w:rPr>
        <w:t xml:space="preserve">Tulos</w:t>
      </w:r>
    </w:p>
    <w:p>
      <w:r>
        <w:t xml:space="preserve">Elokuva sijoittuu Susa, Persian nyky-Iraniin. Kuningas Kserkses järjestää suuret juhlat, joihin koko kansa osallistuu. Päähenkilö Hadassa kaipaa Jerusalemiin nähdäkseen Pyhän maan ja valmistautuu lähtemään karavaanin mukana yhdessä ystävänsä Jessen kanssa. He poikkeavat kuninkaan juhlissa ennen kuin hän lähtee sotaan kostaakseen isänsä kuoleman. Hadassa ja Jesse todistavat, kuinka kuningas kutsuu kuningatar Vasti. Kuningatar Vasti vastustaa sotaa ja toivoo kuningas Kserksesin sen sijaan kasvattavan valtakuntaansa. Hän pitää omat juhlansa vastalauseena sodalle. Kun kuningas kutsuu hänet omiin juhliinsa, hän kieltäytyy tulemasta ja sanoo: "Olen kuningatar, enkä aio alentaa arvokkuuttani". Enkä häpäise kruunuani kantamalla sitä juopuneen ja heikosti verhotun sotaneuvostosi edessä. Tämän vuoksi kuningas Kserkses kehottaa karkottamaan hänet ja valitsemaan arvokkaamman kuningattaren. Kaikki kauniit neitseelliset naiset Susa-linnoituksesta tuodaan paikalle, jotta Kserkses voisi jättää jälkeensä kuningattaren, joka pitää valtakunnan yhtenäisenä. Kasvattajansa, Mordokai-sedän, joka oli yksi kuninkaan kirjureista ja työskenteli palatsissa, käskystä Hadassa ei paljasta kansallisuuttaan tai sukuaan ja muuttaa nimensä Esteriksi babylonialaisen jumalatar Ištarin mukaan. Hänet otetaan muiden valittujen naisten joukkoon, ja hänelle annetaan kosmetiikkaa, hajuvesiä ja hoitoja kuninkaan kuninkaallisen eunukin Hegain hoivissa. Nokkeluutensa, älykkyytensä ja rehellisyytensä ansiosta hänestä tulee Hegain suosikkikilpailija. Kuninkaan kanssa vietettävänä iltana kukin kilpailija saa tuoda mukanaan mitä haluaa haaremista. Hän lähtee illalla ja palaa aamulla toiseen haaremiin toisen kuninkaallisen eunukin luo, joka on jalkavaimojen huoltaja. Hän ei voi palata kuninkaan luo, ellei hän miellytä kuningasta ja ellei kuningas kutsu häntä nimeltä. Valmistelujen aikana Hegai huomaa, että Ester osaa lukea, ja kuuntelee, kun hän lukee muille kilpailijoille. Hän ihailee Eegarin rohkeutta. Myöhään yöhön hän vie hänet kuningas Kserkseksen luo lukemaan hänelle. Ester alkaa lukea hänelle annetusta kääröstä ja alkaa sitten kertoa Jaakobin ja Raakelin rakkaustarinaa Vanhasta testamentista. Mies on huvittunut ja kiinnostunut ja hylkää hänet sanoen, että hän lukisi hänelle uudelleen. Tästä vuorovaikutuksesta Ester rakastuu kuninkaaseen. Kun on Esterin vuoro viettää yksi yö kuninkaan kanssa, hän pukeutuu vain siihen, mitä Hegai neuvoo. Hän voittaa kuninkaan suosion paljastamalla hänelle sydämensä. Mies valitsee hänet ja kruunaa hänet kuningattareksi. Samaan aikaan agagilainen Haaman ylennetään korkeimmaksi virkamieheksi. Hän kutsuu kaikki kuninkaan palvelijat kuninkaan portille polvistumaan hänen eteensä. Mordokai kieltäytyy ja ilmoittaa polvistuvansa vain Jumalan ja kuninkaan edessä. Hän ilmoittaa Haamanin edessä olevansa Aabrahamin poika, juutalainen. Haman, täynnä kostoa ja vihaa, pyrkii tuhoamaan Mordokain ja koko hänen kansansa, koska vuosisatoja aiemmin juutalaiset vainosivat hänen esi-isiään. Ester saa selville juonen ja rikkoo protokollaa menemällä kuninkaan eteen ilman kutsua ja vaarantaen henkensä puolustaakseen kansaansa. Kuningas laskee valtikkansa hänen puoleensa ja säästää hänen henkensä rakkaudestaan häntä kohtaan. Hän kutsuu kuninkaan ja Haamanin juhliin ja paljastaa siellä kansallisuutensa ja Haamanin juonen juutalaisten tappamiseksi. Kuningas on häkeltynyt hänen paljastuksestaan ja poistuu juhlista. Tämän jälkeen Haaman käy Esterin kimppuun. Kuningas pelastaa Estherin ja käskee raivoissaan hirttää Hamanin hirsipuuhun, jonka hän oli pystyttänyt hirttääkseen Mordokain kostoksi. Kun Haaman on viety pois, kuningas menee Esterin puolelle. Ester kysyy: Mikä sai sinut palaamaan? Kuningas vastaa: Näin tähdet. Sitten kuningas Kserkses suutelee Esteriä, ja kamera vetäytyy pois pienestä temppelistä. Lopussa nähdään, kuinka Mordokai nimitetään Persian prinssiksi ja hän antaa kuninkaallisen määräyksen omissa nimissään, ja välähdyksiä Esterin kuningattareksi tekemisestä ja kadulla hurraavasta juutalaisjoukosta. Viimeisissä kohtauksissa nähdään pieni temppeli ja Mordokai sanomassa: "Näin saneltuna minä määrään, että tämä asetus lähetetään Persian ruhtinaan, juutalaisen Mordokain, suuren sinetin alla".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docId:4B72FA1B3AC283720C4F1AFE2C224EF1</keywords>
  <dc:description>generated by python-docx</dc:description>
  <lastModifiedBy/>
  <revision>1</revision>
  <dcterms:created xsi:type="dcterms:W3CDTF">2013-12-23T23:15:00.0000000Z</dcterms:created>
  <dcterms:modified xsi:type="dcterms:W3CDTF">2013-12-23T23:15:00.0000000Z</dcterms:modified>
  <category/>
</coreProperties>
</file>